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760780</w:t>
      </w:r>
    </w:p>
    <w:p>
      <w:r>
        <w:t>ej mirovni institut in levicarji ,vasi varovanci zopet morijo po Evropi https://t.co/Km1zbPpEgP</w:t>
      </w:r>
    </w:p>
    <w:p>
      <w:r>
        <w:rPr>
          <w:b/>
          <w:u w:val="single"/>
        </w:rPr>
        <w:t>760781</w:t>
      </w:r>
    </w:p>
    <w:p>
      <w:r>
        <w:t>Dva dni sem v Franciji in zdaj berem neko tviter nit v angleščini in mi odzvanja v glavi s francoskim naglasom.</w:t>
      </w:r>
    </w:p>
    <w:p>
      <w:r>
        <w:rPr>
          <w:b/>
          <w:u w:val="single"/>
        </w:rPr>
        <w:t>760782</w:t>
      </w:r>
    </w:p>
    <w:p>
      <w:r>
        <w:t>Jutri dopoldan v Zoofo prinesem malo sončka. Pridite kaj naokrog.</w:t>
        <w:br/>
        <w:t>Z vami bom Renata Bedene</w:t>
      </w:r>
    </w:p>
    <w:p>
      <w:r>
        <w:rPr>
          <w:b/>
          <w:u w:val="single"/>
        </w:rPr>
        <w:t>760783</w:t>
      </w:r>
    </w:p>
    <w:p>
      <w:r>
        <w:t>@marko_alpner Ne, lučke so bile zanič. Na odru se je videlo samo ozadje in reklame, bend pa v totalni temi.</w:t>
      </w:r>
    </w:p>
    <w:p>
      <w:r>
        <w:rPr>
          <w:b/>
          <w:u w:val="single"/>
        </w:rPr>
        <w:t>760784</w:t>
      </w:r>
    </w:p>
    <w:p>
      <w:r>
        <w:t>Karel in pravosodje?!? Adijo pamet. Dobrodošli v #Butale. Tudi o ostalih raje ne bi. Židan... Edino Tonin... https://t.co/jK8t2tVBkM</w:t>
      </w:r>
    </w:p>
    <w:p>
      <w:r>
        <w:rPr>
          <w:b/>
          <w:u w:val="single"/>
        </w:rPr>
        <w:t>760785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760786</w:t>
      </w:r>
    </w:p>
    <w:p>
      <w:r>
        <w:t>@5RA_5RA_5RA @Allvis4 6 popravcev na lesarski...</w:t>
        <w:br/>
        <w:t>Če jih popraviš samo 5 še nisi Tischler...</w:t>
      </w:r>
    </w:p>
    <w:p>
      <w:r>
        <w:rPr>
          <w:b/>
          <w:u w:val="single"/>
        </w:rPr>
        <w:t>760787</w:t>
      </w:r>
    </w:p>
    <w:p>
      <w:r>
        <w:t>Razgaljeni Beckham poskrbel za pravo vročico 🤩🤩 https://t.co/k5orx7eXXR https://t.co/Hale8WNWZh</w:t>
      </w:r>
    </w:p>
    <w:p>
      <w:r>
        <w:rPr>
          <w:b/>
          <w:u w:val="single"/>
        </w:rPr>
        <w:t>760788</w:t>
      </w:r>
    </w:p>
    <w:p>
      <w:r>
        <w:t>Monsanto pa prihaja pri stranskih vratih.prodati in unučiti delo naših staršpev,da se lahko zastrupljamo.</w:t>
        <w:br/>
        <w:t>https://t.co/XLYYDYwWfN</w:t>
      </w:r>
    </w:p>
    <w:p>
      <w:r>
        <w:rPr>
          <w:b/>
          <w:u w:val="single"/>
        </w:rPr>
        <w:t>760789</w:t>
      </w:r>
    </w:p>
    <w:p>
      <w:r>
        <w:t>Boj se ženske, ne pa kače. Za kače protistrup obstaja. https://t.co/5MyLeipvh9</w:t>
      </w:r>
    </w:p>
    <w:p>
      <w:r>
        <w:rPr>
          <w:b/>
          <w:u w:val="single"/>
        </w:rPr>
        <w:t>760790</w:t>
      </w:r>
    </w:p>
    <w:p>
      <w:r>
        <w:t>@VaneGosnik Na Švedskem jih imenujejo nyanlända, kar v prevodu pomeni novopristali 😂😂😂</w:t>
      </w:r>
    </w:p>
    <w:p>
      <w:r>
        <w:rPr>
          <w:b/>
          <w:u w:val="single"/>
        </w:rPr>
        <w:t>760791</w:t>
      </w:r>
    </w:p>
    <w:p>
      <w:r>
        <w:t>Podpirajte tega mladeniča dečki!</w:t>
        <w:br/>
        <w:t>[SLO] Papige in brokoli! https://t.co/fto6CrkPJw via @YouTube</w:t>
      </w:r>
    </w:p>
    <w:p>
      <w:r>
        <w:rPr>
          <w:b/>
          <w:u w:val="single"/>
        </w:rPr>
        <w:t>760792</w:t>
      </w:r>
    </w:p>
    <w:p>
      <w:r>
        <w:t>@Jure_Bajic Minolovec je bil še boljši na MSN-ju, ker smo igrali proti prijateljem. Vedno se je kdo jokal :D</w:t>
      </w:r>
    </w:p>
    <w:p>
      <w:r>
        <w:rPr>
          <w:b/>
          <w:u w:val="single"/>
        </w:rPr>
        <w:t>760793</w:t>
      </w:r>
    </w:p>
    <w:p>
      <w:r>
        <w:t>@motobrane @JakaDolinar2 Ma,  saj so taki vedno bili, le da smo jih morali aplavdirati vsi, danes pa jim nekateri pokažejo prezir!</w:t>
      </w:r>
    </w:p>
    <w:p>
      <w:r>
        <w:rPr>
          <w:b/>
          <w:u w:val="single"/>
        </w:rPr>
        <w:t>760794</w:t>
      </w:r>
    </w:p>
    <w:p>
      <w:r>
        <w:t>Neumnost brez primere! Bo v Sloveniji poleg moškega in ženskega spola še tretji spol? https://t.co/hENneI7l6i via @TotiMariborcan</w:t>
      </w:r>
    </w:p>
    <w:p>
      <w:r>
        <w:rPr>
          <w:b/>
          <w:u w:val="single"/>
        </w:rPr>
        <w:t>760795</w:t>
      </w:r>
    </w:p>
    <w:p>
      <w:r>
        <w:t>Imam dokaz, da mož noče, da shujšam! V pekarni kupi najboljši kruh, potem gre pa spat...jaz pa...ja, kruh pojem :)))</w:t>
      </w:r>
    </w:p>
    <w:p>
      <w:r>
        <w:rPr>
          <w:b/>
          <w:u w:val="single"/>
        </w:rPr>
        <w:t>760796</w:t>
      </w:r>
    </w:p>
    <w:p>
      <w:r>
        <w:t>@KlemenMesarec predvsem večina raje kupuje ugodne izdelke in jih niti ne zanima v kakšnih pogojih so narejeni.</w:t>
      </w:r>
    </w:p>
    <w:p>
      <w:r>
        <w:rPr>
          <w:b/>
          <w:u w:val="single"/>
        </w:rPr>
        <w:t>760797</w:t>
      </w:r>
    </w:p>
    <w:p>
      <w:r>
        <w:t>@tanjat_03 jp. pa da plačaš to, kar dobiš. direkt, brez milijavžnt posredniških agentov. in pravočasno. ne "popoldne, pr men privat"</w:t>
      </w:r>
    </w:p>
    <w:p>
      <w:r>
        <w:rPr>
          <w:b/>
          <w:u w:val="single"/>
        </w:rPr>
        <w:t>760798</w:t>
      </w:r>
    </w:p>
    <w:p>
      <w:r>
        <w:t>Drugi tir - nasedla naložba za nasedlo državo https://t.co/KRIViN7zd8 via @SiolNEWS</w:t>
      </w:r>
    </w:p>
    <w:p>
      <w:r>
        <w:rPr>
          <w:b/>
          <w:u w:val="single"/>
        </w:rPr>
        <w:t>760799</w:t>
      </w:r>
    </w:p>
    <w:p>
      <w:r>
        <w:t>jebemti, grims, a ne bi bilo krasno ko bi pod peco rjoveli črni panterji https://t.co/GLSXx5WYlL</w:t>
      </w:r>
    </w:p>
    <w:p>
      <w:r>
        <w:rPr>
          <w:b/>
          <w:u w:val="single"/>
        </w:rPr>
        <w:t>760800</w:t>
      </w:r>
    </w:p>
    <w:p>
      <w:r>
        <w:t>@jdamijan Zarado tege želim še en mandat tej opciji. Ali se bodo usrali..pa naj spet densa opcija rešuje zagate?</w:t>
      </w:r>
    </w:p>
    <w:p>
      <w:r>
        <w:rPr>
          <w:b/>
          <w:u w:val="single"/>
        </w:rPr>
        <w:t>760801</w:t>
      </w:r>
    </w:p>
    <w:p>
      <w:r>
        <w:t>@vladaRS Kakšna repatriacija je to? Ste si umili roke? A je to pomoč?</w:t>
        <w:br/>
        <w:t>Aja,Mlinarca ma prednost. https://t.co/MUPr8MfGaL</w:t>
      </w:r>
    </w:p>
    <w:p>
      <w:r>
        <w:rPr>
          <w:b/>
          <w:u w:val="single"/>
        </w:rPr>
        <w:t>760802</w:t>
      </w:r>
    </w:p>
    <w:p>
      <w:r>
        <w:t>@penzionist12 Sam desnico se moremo dobit. Bivsi komunisti niso desnica .Tramp v stranki nima bivsih komunistov to je desnica.</w:t>
      </w:r>
    </w:p>
    <w:p>
      <w:r>
        <w:rPr>
          <w:b/>
          <w:u w:val="single"/>
        </w:rPr>
        <w:t>760803</w:t>
      </w:r>
    </w:p>
    <w:p>
      <w:r>
        <w:t>Kako smo ljudje premagali naravne omejitve glede velikosti možganov? https://t.co/iU1anhdDjm</w:t>
      </w:r>
    </w:p>
    <w:p>
      <w:r>
        <w:rPr>
          <w:b/>
          <w:u w:val="single"/>
        </w:rPr>
        <w:t>760804</w:t>
      </w:r>
    </w:p>
    <w:p>
      <w:r>
        <w:t>@DejanVercic , da se ne bos prevec ukvarjal s sraufanjem - ti nudim naso avtomehanicno delavnico ;) #19skoj</w:t>
      </w:r>
    </w:p>
    <w:p>
      <w:r>
        <w:rPr>
          <w:b/>
          <w:u w:val="single"/>
        </w:rPr>
        <w:t>760805</w:t>
      </w:r>
    </w:p>
    <w:p>
      <w:r>
        <w:t>@PeterSvetina Si danes zvečer kaj stopil ven? Mraz je stisnil nazaj, če bi tole s fovšijo držalo, potem je konec z njo :)</w:t>
      </w:r>
    </w:p>
    <w:p>
      <w:r>
        <w:rPr>
          <w:b/>
          <w:u w:val="single"/>
        </w:rPr>
        <w:t>760806</w:t>
      </w:r>
    </w:p>
    <w:p>
      <w:r>
        <w:t>sam svoj zdravnik, kirurg, verjetno samo za majhne ranice...🤔😯🧐 https://t.co/lqeEw1prTa</w:t>
      </w:r>
    </w:p>
    <w:p>
      <w:r>
        <w:rPr>
          <w:b/>
          <w:u w:val="single"/>
        </w:rPr>
        <w:t>760807</w:t>
      </w:r>
    </w:p>
    <w:p>
      <w:r>
        <w:t>@MBorovinsek @JJansaSDS Ker tako mislijo in hočejo prepovedati komunisti, ki so mlrd oprali in imeli velike koristi!</w:t>
      </w:r>
    </w:p>
    <w:p>
      <w:r>
        <w:rPr>
          <w:b/>
          <w:u w:val="single"/>
        </w:rPr>
        <w:t>760808</w:t>
      </w:r>
    </w:p>
    <w:p>
      <w:r>
        <w:t>@JakaKotnik1 Ma nimam pojma, sam je pač že smešn, kaj dela ta free agency. Kot, da bi se matral razfukat vse ekipe :)</w:t>
      </w:r>
    </w:p>
    <w:p>
      <w:r>
        <w:rPr>
          <w:b/>
          <w:u w:val="single"/>
        </w:rPr>
        <w:t>760809</w:t>
      </w:r>
    </w:p>
    <w:p>
      <w:r>
        <w:t>Begunska kriza za telebane ( preprosto in z dejstvi) https://t.co/v2ATgnaXT8</w:t>
      </w:r>
    </w:p>
    <w:p>
      <w:r>
        <w:rPr>
          <w:b/>
          <w:u w:val="single"/>
        </w:rPr>
        <w:t>760810</w:t>
      </w:r>
    </w:p>
    <w:p>
      <w:r>
        <w:t>@fzagorc Kdaj je Dobovšek obsodil komunizem in morilce Broza, Kardelja, Kidriča,...</w:t>
      </w:r>
    </w:p>
    <w:p>
      <w:r>
        <w:rPr>
          <w:b/>
          <w:u w:val="single"/>
        </w:rPr>
        <w:t>760811</w:t>
      </w:r>
    </w:p>
    <w:p>
      <w:r>
        <w:t>@denislindros Pravi šef mora bit neizprosen!! Dupli regres januarja in kolektivni cel februar! Zajebi jih, proletarce!!</w:t>
      </w:r>
    </w:p>
    <w:p>
      <w:r>
        <w:rPr>
          <w:b/>
          <w:u w:val="single"/>
        </w:rPr>
        <w:t>760812</w:t>
      </w:r>
    </w:p>
    <w:p>
      <w:r>
        <w:t>@vanfranco @Dr_Eclectic @policija_si To je vse eden nakracau, ali opit, al umobolan</w:t>
      </w:r>
    </w:p>
    <w:p>
      <w:r>
        <w:rPr>
          <w:b/>
          <w:u w:val="single"/>
        </w:rPr>
        <w:t>760813</w:t>
      </w:r>
    </w:p>
    <w:p>
      <w:r>
        <w:t>@Centrifuzija @drfilomena Res pa je, da je imel dovolj časa, da se pripravi, ko so trije gumpci kašljali bedarije.</w:t>
      </w:r>
    </w:p>
    <w:p>
      <w:r>
        <w:rPr>
          <w:b/>
          <w:u w:val="single"/>
        </w:rPr>
        <w:t>760814</w:t>
      </w:r>
    </w:p>
    <w:p>
      <w:r>
        <w:t>Trombotična mikroangiopatija (TTP, HUS, atip HUS): vedno mikroang.anemija,LDH,nekonj bil,shizociti,retikulocitiza,neg Coombs) in T-penija</w:t>
      </w:r>
    </w:p>
    <w:p>
      <w:r>
        <w:rPr>
          <w:b/>
          <w:u w:val="single"/>
        </w:rPr>
        <w:t>760815</w:t>
      </w:r>
    </w:p>
    <w:p>
      <w:r>
        <w:t>@MatevzNovak @ciro_ciril @MarjanSarec Vsak gleda svojo rit. Nič novega, ne takrat ne danes.</w:t>
      </w:r>
    </w:p>
    <w:p>
      <w:r>
        <w:rPr>
          <w:b/>
          <w:u w:val="single"/>
        </w:rPr>
        <w:t>760816</w:t>
      </w:r>
    </w:p>
    <w:p>
      <w:r>
        <w:t>A naslednji posnetek bo pa branje z ustnic, #poptv #soocenje #howlowcanyougo</w:t>
      </w:r>
    </w:p>
    <w:p>
      <w:r>
        <w:rPr>
          <w:b/>
          <w:u w:val="single"/>
        </w:rPr>
        <w:t>760817</w:t>
      </w:r>
    </w:p>
    <w:p>
      <w:r>
        <w:t>@MarkoSket problem je, da se je pripeljalo največje čobane, medtem, ko se pa Beograjčani zmrdujejo po Ljubljani, kak njihov folk pr nas živi</w:t>
      </w:r>
    </w:p>
    <w:p>
      <w:r>
        <w:rPr>
          <w:b/>
          <w:u w:val="single"/>
        </w:rPr>
        <w:t>760818</w:t>
      </w:r>
    </w:p>
    <w:p>
      <w:r>
        <w:t>CR7 moško spodnje perilo, zagotavlja udobje v vsaki situaciji https://t.co/aRkXH7PZQz</w:t>
      </w:r>
    </w:p>
    <w:p>
      <w:r>
        <w:rPr>
          <w:b/>
          <w:u w:val="single"/>
        </w:rPr>
        <w:t>760819</w:t>
      </w:r>
    </w:p>
    <w:p>
      <w:r>
        <w:t>@vidlibnik @ZigaTurk @SiolNEWS Pred nekaj dnevi je nekaj podobnega objavila Nova24tv in vas dala na 11. mesto, tako da: zmenite se.</w:t>
      </w:r>
    </w:p>
    <w:p>
      <w:r>
        <w:rPr>
          <w:b/>
          <w:u w:val="single"/>
        </w:rPr>
        <w:t>760820</w:t>
      </w:r>
    </w:p>
    <w:p>
      <w:r>
        <w:t>@BrankoGrims1 Zaradi tega kretena in njegove cinične face ne bom gledal oddaje @TarcaRTVSLO</w:t>
      </w:r>
    </w:p>
    <w:p>
      <w:r>
        <w:rPr>
          <w:b/>
          <w:u w:val="single"/>
        </w:rPr>
        <w:t>760821</w:t>
      </w:r>
    </w:p>
    <w:p>
      <w:r>
        <w:t>Rokomet: 26. minuta, 15:13 za Maribor, ki goji čvrsto obrambo in hitre napade</w:t>
      </w:r>
    </w:p>
    <w:p>
      <w:r>
        <w:rPr>
          <w:b/>
          <w:u w:val="single"/>
        </w:rPr>
        <w:t>760822</w:t>
      </w:r>
    </w:p>
    <w:p>
      <w:r>
        <w:t>@GregaLJ Pomoje pomaga vsaka, ki zacuti vozle in jih proba zginit..</w:t>
        <w:br/>
        <w:br/>
        <w:t>Nisem bila v Lj, tak da verjetno ne koristi :)</w:t>
      </w:r>
    </w:p>
    <w:p>
      <w:r>
        <w:rPr>
          <w:b/>
          <w:u w:val="single"/>
        </w:rPr>
        <w:t>760823</w:t>
      </w:r>
    </w:p>
    <w:p>
      <w:r>
        <w:t>Ze ena markovska veriga sproducira bol inteligentne izjave kot vecina slovenske politike. https://t.co/AzSFCVmXfv</w:t>
      </w:r>
    </w:p>
    <w:p>
      <w:r>
        <w:rPr>
          <w:b/>
          <w:u w:val="single"/>
        </w:rPr>
        <w:t>760824</w:t>
      </w:r>
    </w:p>
    <w:p>
      <w:r>
        <w:t>@boriscipot1 Graščak kot ga imenuješ ti..(bolj mu pristaja tepček)...je zaman pregal kunje na predvolilnem festivalu..</w:t>
      </w:r>
    </w:p>
    <w:p>
      <w:r>
        <w:rPr>
          <w:b/>
          <w:u w:val="single"/>
        </w:rPr>
        <w:t>760825</w:t>
      </w:r>
    </w:p>
    <w:p>
      <w:r>
        <w:t>PRAVILNO: KATALONCI IMAJO TUDI PRAVICO DO SAMOOPREDELITVE: Pahor: Veliko slovenskih src bije za katalonski narod https://t.co/xGA3ZUJDpQ</w:t>
      </w:r>
    </w:p>
    <w:p>
      <w:r>
        <w:rPr>
          <w:b/>
          <w:u w:val="single"/>
        </w:rPr>
        <w:t>760826</w:t>
      </w:r>
    </w:p>
    <w:p>
      <w:r>
        <w:t>@Jaka__Dolinar Kaj si tok uraden, jaz bi napisal da nej gre brisat usrano rit prasicu zavaljenemu... 😂</w:t>
      </w:r>
    </w:p>
    <w:p>
      <w:r>
        <w:rPr>
          <w:b/>
          <w:u w:val="single"/>
        </w:rPr>
        <w:t>760827</w:t>
      </w:r>
    </w:p>
    <w:p>
      <w:r>
        <w:t>Papirnati bolniški listi bodo od 1. februarja zgodovina🖐🔝 https://t.co/6CX6CYFyBn</w:t>
      </w:r>
    </w:p>
    <w:p>
      <w:r>
        <w:rPr>
          <w:b/>
          <w:u w:val="single"/>
        </w:rPr>
        <w:t>760828</w:t>
      </w:r>
    </w:p>
    <w:p>
      <w:r>
        <w:t>@PStendler @zaslovenijo2 JIh je vsaj 5mil€ do l.2014. Ni ravno nekdo, ki bi moral jokcat.</w:t>
      </w:r>
    </w:p>
    <w:p>
      <w:r>
        <w:rPr>
          <w:b/>
          <w:u w:val="single"/>
        </w:rPr>
        <w:t>760829</w:t>
      </w:r>
    </w:p>
    <w:p>
      <w:r>
        <w:t>Gospodarski program NSi v praksi: glavni tajnik Ilc podjetje odpeljal v blokade https://t.co/AjmYBKV0Ep</w:t>
      </w:r>
    </w:p>
    <w:p>
      <w:r>
        <w:rPr>
          <w:b/>
          <w:u w:val="single"/>
        </w:rPr>
        <w:t>760830</w:t>
      </w:r>
    </w:p>
    <w:p>
      <w:r>
        <w:t>@MitjaIrsic @giannipittella Vprašaj še sebe zakaj si tako desnuharsko govedo,hvala</w:t>
      </w:r>
    </w:p>
    <w:p>
      <w:r>
        <w:rPr>
          <w:b/>
          <w:u w:val="single"/>
        </w:rPr>
        <w:t>760831</w:t>
      </w:r>
    </w:p>
    <w:p>
      <w:r>
        <w:t>@rokjarc @armeni_janez @ecrgroup Prej radikalci, kar v resnici so s svojim poveličevanjem revolucije.</w:t>
      </w:r>
    </w:p>
    <w:p>
      <w:r>
        <w:rPr>
          <w:b/>
          <w:u w:val="single"/>
        </w:rPr>
        <w:t>760832</w:t>
      </w:r>
    </w:p>
    <w:p>
      <w:r>
        <w:t>@tasosedova @gregorbeslic Ker so ženski WC-ji po veliki večini precej bolj usrani kot moški.</w:t>
      </w:r>
    </w:p>
    <w:p>
      <w:r>
        <w:rPr>
          <w:b/>
          <w:u w:val="single"/>
        </w:rPr>
        <w:t>760833</w:t>
      </w:r>
    </w:p>
    <w:p>
      <w:r>
        <w:t>@medeja 5cm bagete. Ni še bila spečena bagetka, ki bi v moji družbi prišla cela do doma, če ni imela družbe.</w:t>
      </w:r>
    </w:p>
    <w:p>
      <w:r>
        <w:rPr>
          <w:b/>
          <w:u w:val="single"/>
        </w:rPr>
        <w:t>760834</w:t>
      </w:r>
    </w:p>
    <w:p>
      <w:r>
        <w:t>Ideja za nedeljski zajtrk :D</w:t>
        <w:br/>
        <w:t>Ajurvedske veganske in brezglutenske palačinke</w:t>
        <w:br/>
        <w:br/>
        <w:t>Jajca in gluten so malce težje... https://t.co/oog6CTpHlR</w:t>
      </w:r>
    </w:p>
    <w:p>
      <w:r>
        <w:rPr>
          <w:b/>
          <w:u w:val="single"/>
        </w:rPr>
        <w:t>760835</w:t>
      </w:r>
    </w:p>
    <w:p>
      <w:r>
        <w:t>poslovni partneri naj odkupijo delnice( kmetje, proizvajalci), kaj mamo mi s tem....vsi bi jebali platili pa ne https://t.co/7yCSof0Jmg</w:t>
      </w:r>
    </w:p>
    <w:p>
      <w:r>
        <w:rPr>
          <w:b/>
          <w:u w:val="single"/>
        </w:rPr>
        <w:t>760836</w:t>
      </w:r>
    </w:p>
    <w:p>
      <w:r>
        <w:t>Gospa za sosednjo mizo razlaga kako sovraži cigarete, nikoli ni in ne bo kadila, preveč škodi. Naroča "šljivovico".</w:t>
      </w:r>
    </w:p>
    <w:p>
      <w:r>
        <w:rPr>
          <w:b/>
          <w:u w:val="single"/>
        </w:rPr>
        <w:t>760837</w:t>
      </w:r>
    </w:p>
    <w:p>
      <w:r>
        <w:t>@KatarinaDbr @IsmeTsHorjuLa @polikarbonat A pa se še kaj dogajajo te tvitmiti? Lahko bi enega organiziral, če se ne ...</w:t>
      </w:r>
    </w:p>
    <w:p>
      <w:r>
        <w:rPr>
          <w:b/>
          <w:u w:val="single"/>
        </w:rPr>
        <w:t>760838</w:t>
      </w:r>
    </w:p>
    <w:p>
      <w:r>
        <w:t>V protestih rumenih jopičev 180 ranjenih in okoli tisoč pridržanih https://t.co/d8ujuI9Uw2</w:t>
      </w:r>
    </w:p>
    <w:p>
      <w:r>
        <w:rPr>
          <w:b/>
          <w:u w:val="single"/>
        </w:rPr>
        <w:t>760839</w:t>
      </w:r>
    </w:p>
    <w:p>
      <w:r>
        <w:t>Rdeči prvilegiji se dedujejo. Vse za mir in spravo v resnici bil, da se ni vzdržal zastojn.</w:t>
      </w:r>
    </w:p>
    <w:p>
      <w:r>
        <w:rPr>
          <w:b/>
          <w:u w:val="single"/>
        </w:rPr>
        <w:t>760840</w:t>
      </w:r>
    </w:p>
    <w:p>
      <w:r>
        <w:t>@strankalevica tisti, ki imate oprane možgane, si želite, da bi se pranje možgan začelo že v vrtcih</w:t>
      </w:r>
    </w:p>
    <w:p>
      <w:r>
        <w:rPr>
          <w:b/>
          <w:u w:val="single"/>
        </w:rPr>
        <w:t>760841</w:t>
      </w:r>
    </w:p>
    <w:p>
      <w:r>
        <w:t>Pomladni skok na skrajni jug Italije - na otoček Lampedusa! Povratne karte iz Benetk + 7 nočitev je na voljo že... https://t.co/4C4bJuawzt</w:t>
      </w:r>
    </w:p>
    <w:p>
      <w:r>
        <w:rPr>
          <w:b/>
          <w:u w:val="single"/>
        </w:rPr>
        <w:t>760842</w:t>
      </w:r>
    </w:p>
    <w:p>
      <w:r>
        <w:t>Dimnikarji: Pojasnila Ministrstva za okolje in prostor so netočna https://t.co/rt7eOUjP6Z</w:t>
      </w:r>
    </w:p>
    <w:p>
      <w:r>
        <w:rPr>
          <w:b/>
          <w:u w:val="single"/>
        </w:rPr>
        <w:t>760843</w:t>
      </w:r>
    </w:p>
    <w:p>
      <w:r>
        <w:t>v Ustavo bi moral napisat, da se zrna toče ne smejo sprijemat v kepe, velike kot jajce ali celo teniška žogica. #pravicadodrobnetoče!</w:t>
      </w:r>
    </w:p>
    <w:p>
      <w:r>
        <w:rPr>
          <w:b/>
          <w:u w:val="single"/>
        </w:rPr>
        <w:t>760844</w:t>
      </w:r>
    </w:p>
    <w:p>
      <w:r>
        <w:t>Pretovor avtomobilov v Luki Koper upada, glavni vir težav je Turčija    https://t.co/VfvvqmykJG</w:t>
      </w:r>
    </w:p>
    <w:p>
      <w:r>
        <w:rPr>
          <w:b/>
          <w:u w:val="single"/>
        </w:rPr>
        <w:t>760845</w:t>
      </w:r>
    </w:p>
    <w:p>
      <w:r>
        <w:t>@Pertinacal Ah, saj on na veliko blokira. To je pač samoobramba tistih, ki jim zmanjka argumentov. Verjamem, da ga niste trolali g. Aljuš.</w:t>
      </w:r>
    </w:p>
    <w:p>
      <w:r>
        <w:rPr>
          <w:b/>
          <w:u w:val="single"/>
        </w:rPr>
        <w:t>760846</w:t>
      </w:r>
    </w:p>
    <w:p>
      <w:r>
        <w:t>Vino pijem na mojem ranču v "vukojebini" in si mislim, kako bom rekel kje je moj ranč, če bodo pobili volkove.</w:t>
      </w:r>
    </w:p>
    <w:p>
      <w:r>
        <w:rPr>
          <w:b/>
          <w:u w:val="single"/>
        </w:rPr>
        <w:t>760847</w:t>
      </w:r>
    </w:p>
    <w:p>
      <w:r>
        <w:t>@anejmehadzic @MladenPrajdic IK RS - inspekcija za kamne republike slovenije ddddd.. pojma nimas anej..</w:t>
      </w:r>
    </w:p>
    <w:p>
      <w:r>
        <w:rPr>
          <w:b/>
          <w:u w:val="single"/>
        </w:rPr>
        <w:t>760848</w:t>
      </w:r>
    </w:p>
    <w:p>
      <w:r>
        <w:t>@lucijausaj @Nova24TV Pa to je neverjetno! Najprej so migrantom postavili žico, zdaj jim dajejo pa še stanovanja. Kam to pelje?</w:t>
      </w:r>
    </w:p>
    <w:p>
      <w:r>
        <w:rPr>
          <w:b/>
          <w:u w:val="single"/>
        </w:rPr>
        <w:t>760849</w:t>
      </w:r>
    </w:p>
    <w:p>
      <w:r>
        <w:t>Victor Valdes tudi uradno zapušča Barcelono #fuzbal #nogomet #ligaprvakov - http://t.co/ojLrOJZN</w:t>
      </w:r>
    </w:p>
    <w:p>
      <w:r>
        <w:rPr>
          <w:b/>
          <w:u w:val="single"/>
        </w:rPr>
        <w:t>760850</w:t>
      </w:r>
    </w:p>
    <w:p>
      <w:r>
        <w:t>@tomltoml pred bajto ima pa kip človeka,ki je dal pobiti rekordno število Slovencev..</w:t>
      </w:r>
    </w:p>
    <w:p>
      <w:r>
        <w:rPr>
          <w:b/>
          <w:u w:val="single"/>
        </w:rPr>
        <w:t>760851</w:t>
      </w:r>
    </w:p>
    <w:p>
      <w:r>
        <w:t>Nevladniki, oddajajte vaše projektne prijave s stilom! Znamka RŠ in poštni žig čakata ... https://t.co/koAByToXM1</w:t>
      </w:r>
    </w:p>
    <w:p>
      <w:r>
        <w:rPr>
          <w:b/>
          <w:u w:val="single"/>
        </w:rPr>
        <w:t>760852</w:t>
      </w:r>
    </w:p>
    <w:p>
      <w:r>
        <w:t>@nimivseeno @ZigaTurk Res neverjetno. Kot Jankovič. Več masla na glavi, višje dvignjena glava.</w:t>
      </w:r>
    </w:p>
    <w:p>
      <w:r>
        <w:rPr>
          <w:b/>
          <w:u w:val="single"/>
        </w:rPr>
        <w:t>760853</w:t>
      </w:r>
    </w:p>
    <w:p>
      <w:r>
        <w:t>@LajnarEU To so žal samo izgovori nesposobnih slovenskih nekomunistov, ki izgubljajo tudi zdaj ko povsod po svetu zmagujejo nekomunisti.</w:t>
      </w:r>
    </w:p>
    <w:p>
      <w:r>
        <w:rPr>
          <w:b/>
          <w:u w:val="single"/>
        </w:rPr>
        <w:t>760854</w:t>
      </w:r>
    </w:p>
    <w:p>
      <w:r>
        <w:t>@SanjaLT @t_celestina So ga še skenslal? Če je tko, so kar učinkoviti. Sam niti ne morem preverit, ker so me očitno zblokirali.</w:t>
      </w:r>
    </w:p>
    <w:p>
      <w:r>
        <w:rPr>
          <w:b/>
          <w:u w:val="single"/>
        </w:rPr>
        <w:t>760855</w:t>
      </w:r>
    </w:p>
    <w:p>
      <w:r>
        <w:t>@mrevlje erotična masaže je pač samo malo neobičajen posel. hujše primerke ima LMŠ</w:t>
      </w:r>
    </w:p>
    <w:p>
      <w:r>
        <w:rPr>
          <w:b/>
          <w:u w:val="single"/>
        </w:rPr>
        <w:t>760856</w:t>
      </w:r>
    </w:p>
    <w:p>
      <w:r>
        <w:t>Šok po prihodu v apartma na Hrvaškem: umazanija, golobji iztrebki in plesen. → https://t.co/WOTwo7vVMg https://t.co/qPWrSv4sz3</w:t>
      </w:r>
    </w:p>
    <w:p>
      <w:r>
        <w:rPr>
          <w:b/>
          <w:u w:val="single"/>
        </w:rPr>
        <w:t>760857</w:t>
      </w:r>
    </w:p>
    <w:p>
      <w:r>
        <w:t>Jaz sestri naj si začne čistit obraz in bolj pogosto menjavat posteljnino. Ona meni naj si najdem fanta pa njemu gnjavim. #christmasspirit</w:t>
      </w:r>
    </w:p>
    <w:p>
      <w:r>
        <w:rPr>
          <w:b/>
          <w:u w:val="single"/>
        </w:rPr>
        <w:t>760858</w:t>
      </w:r>
    </w:p>
    <w:p>
      <w:r>
        <w:t>Otroke je takrat čisto presenetilo, ko so izvedeli, da vsako zimo kršijo zakon. https://t.co/HvsPiHnm3a</w:t>
      </w:r>
    </w:p>
    <w:p>
      <w:r>
        <w:rPr>
          <w:b/>
          <w:u w:val="single"/>
        </w:rPr>
        <w:t>760859</w:t>
      </w:r>
    </w:p>
    <w:p>
      <w:r>
        <w:t>@Demokracija1 Preselite se V VENEZUELO, bili bi presenečeni, v momentu bi zaprli mejo, kajti to v ubogi državi že obvladajo. Hallelujah</w:t>
      </w:r>
    </w:p>
    <w:p>
      <w:r>
        <w:rPr>
          <w:b/>
          <w:u w:val="single"/>
        </w:rPr>
        <w:t>760860</w:t>
      </w:r>
    </w:p>
    <w:p>
      <w:r>
        <w:t>Tkole zgleda, ko imajo vsi pravico imeti orožje. Butli pri nas in v emigraciji, so za. Z butastimi izgovori. https://t.co/Rz8OYqxqNf</w:t>
      </w:r>
    </w:p>
    <w:p>
      <w:r>
        <w:rPr>
          <w:b/>
          <w:u w:val="single"/>
        </w:rPr>
        <w:t>760861</w:t>
      </w:r>
    </w:p>
    <w:p>
      <w:r>
        <w:t>@nmusar Lepo in koliko ljudi je bilo oguljfanih?majnka še Titov in Leninov spomenik.!</w:t>
      </w:r>
    </w:p>
    <w:p>
      <w:r>
        <w:rPr>
          <w:b/>
          <w:u w:val="single"/>
        </w:rPr>
        <w:t>760862</w:t>
      </w:r>
    </w:p>
    <w:p>
      <w:r>
        <w:t>@GabrijelPersin @Viktor51683638 @JakaDolinar2 @Bond00775328617 @ZigaTurk Leta 91 in danes. To je naredil komunizem. https://t.co/WSX2xVxpKS</w:t>
      </w:r>
    </w:p>
    <w:p>
      <w:r>
        <w:rPr>
          <w:b/>
          <w:u w:val="single"/>
        </w:rPr>
        <w:t>760863</w:t>
      </w:r>
    </w:p>
    <w:p>
      <w:r>
        <w:t>2/2 Desus strelja z vsemi topovi, vsak pa ve za koga so oni, za one pod jurjem, vsekakor ne.</w:t>
      </w:r>
    </w:p>
    <w:p>
      <w:r>
        <w:rPr>
          <w:b/>
          <w:u w:val="single"/>
        </w:rPr>
        <w:t>760864</w:t>
      </w:r>
    </w:p>
    <w:p>
      <w:r>
        <w:t>@IgorZavrsnik Ljubljančani se ga bodo rešili , jebač se pa boji zgubljenih volitev</w:t>
      </w:r>
    </w:p>
    <w:p>
      <w:r>
        <w:rPr>
          <w:b/>
          <w:u w:val="single"/>
        </w:rPr>
        <w:t>760865</w:t>
      </w:r>
    </w:p>
    <w:p>
      <w:r>
        <w:t>@Ursha1991 Če se ti zaštrika, ti bi morda znala pomagati Urša. Se prav s takimi rečmi ukvarja.</w:t>
        <w:br/>
        <w:t>https://t.co/xYstCfjdQ5</w:t>
      </w:r>
    </w:p>
    <w:p>
      <w:r>
        <w:rPr>
          <w:b/>
          <w:u w:val="single"/>
        </w:rPr>
        <w:t>760866</w:t>
      </w:r>
    </w:p>
    <w:p>
      <w:r>
        <w:t>@AndrejSustersi1 @MatjaNemec @strankaSD ustaški in belogardistični mrhovini se klanja, kaj bi še rad hujšega?</w:t>
      </w:r>
    </w:p>
    <w:p>
      <w:r>
        <w:rPr>
          <w:b/>
          <w:u w:val="single"/>
        </w:rPr>
        <w:t>760867</w:t>
      </w:r>
    </w:p>
    <w:p>
      <w:r>
        <w:t>Bioplinska elektrarna z zemljišči, Lendava. Izkl.cena ni določena: https://t.co/0eW7YUKNTg https://t.co/lKBc4TzTMY</w:t>
      </w:r>
    </w:p>
    <w:p>
      <w:r>
        <w:rPr>
          <w:b/>
          <w:u w:val="single"/>
        </w:rPr>
        <w:t>760868</w:t>
      </w:r>
    </w:p>
    <w:p>
      <w:r>
        <w:t>Mikro sončne elektrarne: samooskrba malih odjemalcev s pomočjo sončne energije https://t.co/oM1g1qeSym</w:t>
      </w:r>
    </w:p>
    <w:p>
      <w:r>
        <w:rPr>
          <w:b/>
          <w:u w:val="single"/>
        </w:rPr>
        <w:t>760869</w:t>
      </w:r>
    </w:p>
    <w:p>
      <w:r>
        <w:t xml:space="preserve">Pa zavrtimo časovni stroj malo nazaj ... </w:t>
        <w:br/>
        <w:t>... odtenek zmešan pred stranko, samo in edino zanjo ... 😍✨🌸 https://t.co/g0UQxwXSCd</w:t>
      </w:r>
    </w:p>
    <w:p>
      <w:r>
        <w:rPr>
          <w:b/>
          <w:u w:val="single"/>
        </w:rPr>
        <w:t>760870</w:t>
      </w:r>
    </w:p>
    <w:p>
      <w:r>
        <w:t>tolk folka na shod...še Serpentinšek v najboljših cajtih ni sposoben skup spraviti.. https://t.co/x1oC39HY4g</w:t>
      </w:r>
    </w:p>
    <w:p>
      <w:r>
        <w:rPr>
          <w:b/>
          <w:u w:val="single"/>
        </w:rPr>
        <w:t>760871</w:t>
      </w:r>
    </w:p>
    <w:p>
      <w:r>
        <w:t>pipi: melkijad, kaj je to bitkojn?</w:t>
        <w:br/>
        <w:t>melkijad: nič lažjega kot to. najprej morš razumet blokčejn!</w:t>
        <w:br/>
        <w:br/>
        <w:t>in nadaljevala sta pot do gantarjevega žara</w:t>
      </w:r>
    </w:p>
    <w:p>
      <w:r>
        <w:rPr>
          <w:b/>
          <w:u w:val="single"/>
        </w:rPr>
        <w:t>760872</w:t>
      </w:r>
    </w:p>
    <w:p>
      <w:r>
        <w:t>@AntonTomazic »Demosov duh« je bil mogoč, ker je takrat v drugih evropskih komunističnih državah potekal obračun z komunisti.</w:t>
      </w:r>
    </w:p>
    <w:p>
      <w:r>
        <w:rPr>
          <w:b/>
          <w:u w:val="single"/>
        </w:rPr>
        <w:t>760873</w:t>
      </w:r>
    </w:p>
    <w:p>
      <w:r>
        <w:t>Mal tko govorimo samo o zabavi za moške, prostituti pa ubogi vedno zapostavljeni #nebuloze</w:t>
      </w:r>
    </w:p>
    <w:p>
      <w:r>
        <w:rPr>
          <w:b/>
          <w:u w:val="single"/>
        </w:rPr>
        <w:t>760874</w:t>
      </w:r>
    </w:p>
    <w:p>
      <w:r>
        <w:t>@Nova24TV Ma kaki so to kriminalisti če ne morejo enega kemijskega inštituta zaslišat pa ugotovit kaj je za ena drekarija tam</w:t>
      </w:r>
    </w:p>
    <w:p>
      <w:r>
        <w:rPr>
          <w:b/>
          <w:u w:val="single"/>
        </w:rPr>
        <w:t>760875</w:t>
      </w:r>
    </w:p>
    <w:p>
      <w:r>
        <w:t>@KovacRebeka Mrknil v pozabo. Glasen,grob,agresiven,netoleranten...nihče ga ne bo pogrešal.</w:t>
      </w:r>
    </w:p>
    <w:p>
      <w:r>
        <w:rPr>
          <w:b/>
          <w:u w:val="single"/>
        </w:rPr>
        <w:t>760876</w:t>
      </w:r>
    </w:p>
    <w:p>
      <w:r>
        <w:t>Nekdanja mariborska župana z vrhom graške Magne za plan A  https://t.co/UPmk812ENO</w:t>
      </w:r>
    </w:p>
    <w:p>
      <w:r>
        <w:rPr>
          <w:b/>
          <w:u w:val="single"/>
        </w:rPr>
        <w:t>760877</w:t>
      </w:r>
    </w:p>
    <w:p>
      <w:r>
        <w:t>@butalskipolicaj @marijanli @FerdinandPusnik @Bilko33374287 FDV-jevci so slovenska politična elita. Janša, Pahor, Mesec, Zver....</w:t>
      </w:r>
    </w:p>
    <w:p>
      <w:r>
        <w:rPr>
          <w:b/>
          <w:u w:val="single"/>
        </w:rPr>
        <w:t>760878</w:t>
      </w:r>
    </w:p>
    <w:p>
      <w:r>
        <w:t>Zdej ko ma twitter 280 znakov, se lahko 2x bolj pizidmo na nase politike. #malezmage</w:t>
      </w:r>
    </w:p>
    <w:p>
      <w:r>
        <w:rPr>
          <w:b/>
          <w:u w:val="single"/>
        </w:rPr>
        <w:t>760879</w:t>
      </w:r>
    </w:p>
    <w:p>
      <w:r>
        <w:t>@surfon @majcengorazd @illegall_blonde To je presofisticiran sistem za nas. Npr nisem vedel, da se v britanskem parlamentu ne sme ploskat.</w:t>
      </w:r>
    </w:p>
    <w:p>
      <w:r>
        <w:rPr>
          <w:b/>
          <w:u w:val="single"/>
        </w:rPr>
        <w:t>760880</w:t>
      </w:r>
    </w:p>
    <w:p>
      <w:r>
        <w:t>@TeufelsAdwokat @RobertHrovat @AntonTomazic Nobeden komandant ni 100% priljubljen--toda važen je CILJ</w:t>
      </w:r>
    </w:p>
    <w:p>
      <w:r>
        <w:rPr>
          <w:b/>
          <w:u w:val="single"/>
        </w:rPr>
        <w:t>760881</w:t>
      </w:r>
    </w:p>
    <w:p>
      <w:r>
        <w:t>@LukaSvetina @JJansaSDS To žali njihova čustva pa povsod muslije delajo. Rdeči jim pa pomagajo</w:t>
      </w:r>
    </w:p>
    <w:p>
      <w:r>
        <w:rPr>
          <w:b/>
          <w:u w:val="single"/>
        </w:rPr>
        <w:t>760882</w:t>
      </w:r>
    </w:p>
    <w:p>
      <w:r>
        <w:t>Pehtranova :) Ena mojih najljubših.</w:t>
        <w:br/>
        <w:t>http://t.co/VTTqZ9Afud http://t.co/s2m0zIzzOZ</w:t>
      </w:r>
    </w:p>
    <w:p>
      <w:r>
        <w:rPr>
          <w:b/>
          <w:u w:val="single"/>
        </w:rPr>
        <w:t>760883</w:t>
      </w:r>
    </w:p>
    <w:p>
      <w:r>
        <w:t>Vceraj mi je bivsi ucenec postregel kosilo, danes popisal elektriko. Lepo jih je videt, da jim gre v zivljenju</w:t>
      </w:r>
    </w:p>
    <w:p>
      <w:r>
        <w:rPr>
          <w:b/>
          <w:u w:val="single"/>
        </w:rPr>
        <w:t>760884</w:t>
      </w:r>
    </w:p>
    <w:p>
      <w:r>
        <w:t>Neverjetni posnetki deročega plazu v Braziliji tik pred katastrofo https://t.co/GvhMeN3SAk</w:t>
      </w:r>
    </w:p>
    <w:p>
      <w:r>
        <w:rPr>
          <w:b/>
          <w:u w:val="single"/>
        </w:rPr>
        <w:t>760885</w:t>
      </w:r>
    </w:p>
    <w:p>
      <w:r>
        <w:t>Upam, da bom mel vnuke, da jim bom lahko povedal, kako je 14. 9. 2017 Slovenija premagala Španijo za 20 pik. #mojtim</w:t>
      </w:r>
    </w:p>
    <w:p>
      <w:r>
        <w:rPr>
          <w:b/>
          <w:u w:val="single"/>
        </w:rPr>
        <w:t>760886</w:t>
      </w:r>
    </w:p>
    <w:p>
      <w:r>
        <w:t>@ATBeatris @slovenistan @janjakralj hvala , saj včasih kakšno napišem...za svojo dušo in za vnučki kakšno uspavanko...</w:t>
      </w:r>
    </w:p>
    <w:p>
      <w:r>
        <w:rPr>
          <w:b/>
          <w:u w:val="single"/>
        </w:rPr>
        <w:t>760887</w:t>
      </w:r>
    </w:p>
    <w:p>
      <w:r>
        <w:t>Kaj bodo storili slovenski organi pregona?</w:t>
        <w:br/>
        <w:br/>
        <w:t>Tisto, kot doslej!</w:t>
        <w:br/>
        <w:br/>
        <w:t>Nič! https://t.co/tzEELsHIBw</w:t>
      </w:r>
    </w:p>
    <w:p>
      <w:r>
        <w:rPr>
          <w:b/>
          <w:u w:val="single"/>
        </w:rPr>
        <w:t>760888</w:t>
      </w:r>
    </w:p>
    <w:p>
      <w:r>
        <w:t>Za ta neberljiv časnik @Delo sta Žerdin in saltomortale Markeš težkokategornika? https://t.co/ceEG0B4TBT</w:t>
      </w:r>
    </w:p>
    <w:p>
      <w:r>
        <w:rPr>
          <w:b/>
          <w:u w:val="single"/>
        </w:rPr>
        <w:t>760889</w:t>
      </w:r>
    </w:p>
    <w:p>
      <w:r>
        <w:t>@petra_jansa @MatevzNovak pa že ni bilo partizanskega golaža #ukradena_krava</w:t>
      </w:r>
    </w:p>
    <w:p>
      <w:r>
        <w:rPr>
          <w:b/>
          <w:u w:val="single"/>
        </w:rPr>
        <w:t>760890</w:t>
      </w:r>
    </w:p>
    <w:p>
      <w:r>
        <w:t>@SpletnaMladina Ali je v #Venezueli premalo mrtvih - pri forsiranem #sistemu?</w:t>
      </w:r>
    </w:p>
    <w:p>
      <w:r>
        <w:rPr>
          <w:b/>
          <w:u w:val="single"/>
        </w:rPr>
        <w:t>760891</w:t>
      </w:r>
    </w:p>
    <w:p>
      <w:r>
        <w:t>repulikanci tekmujejo kdo bo bolj smart izjavo proti Trumpu spisal. Mogoc enkrat slovensko reprizo dozivimo.</w:t>
      </w:r>
    </w:p>
    <w:p>
      <w:r>
        <w:rPr>
          <w:b/>
          <w:u w:val="single"/>
        </w:rPr>
        <w:t>760892</w:t>
      </w:r>
    </w:p>
    <w:p>
      <w:r>
        <w:t>Že leta 2016 so imeli hibridi @Toyota težave z zračnimi blazinami, tokrat je problem v električni napeljavi. https://t.co/PdPz98u4zT</w:t>
      </w:r>
    </w:p>
    <w:p>
      <w:r>
        <w:rPr>
          <w:b/>
          <w:u w:val="single"/>
        </w:rPr>
        <w:t>760893</w:t>
      </w:r>
    </w:p>
    <w:p>
      <w:r>
        <w:t>@mihamiha2323 Jaz sem zadnjič brez problema spucala zažgano posodo, ki sem jo mislila zavreči. Mind-blowing.</w:t>
      </w:r>
    </w:p>
    <w:p>
      <w:r>
        <w:rPr>
          <w:b/>
          <w:u w:val="single"/>
        </w:rPr>
        <w:t>760894</w:t>
      </w:r>
    </w:p>
    <w:p>
      <w:r>
        <w:t>Včasih so jih imenovali sofisti.</w:t>
        <w:br/>
        <w:t>Danes jih ljubkovalno imenujemo kar moderndorferji. 😜</w:t>
        <w:br/>
        <w:t>#bucibuc #tarca</w:t>
      </w:r>
    </w:p>
    <w:p>
      <w:r>
        <w:rPr>
          <w:b/>
          <w:u w:val="single"/>
        </w:rPr>
        <w:t>760895</w:t>
      </w:r>
    </w:p>
    <w:p>
      <w:r>
        <w:t>@javniprevoz @slozeleznice Saj imajo SŽ svojo varnostno službo, še posojajo jo kot sponzorsko kompenzacijo za hokejske tekme v hali tivoli.</w:t>
      </w:r>
    </w:p>
    <w:p>
      <w:r>
        <w:rPr>
          <w:b/>
          <w:u w:val="single"/>
        </w:rPr>
        <w:t>760896</w:t>
      </w:r>
    </w:p>
    <w:p>
      <w:r>
        <w:t>A socialisti še niso izvozili novice v @nytimes, da je Kurz nacionalist in da Avstriji grozi orbanizacija? #zamujajo https://t.co/oHAW3KqZw9</w:t>
      </w:r>
    </w:p>
    <w:p>
      <w:r>
        <w:rPr>
          <w:b/>
          <w:u w:val="single"/>
        </w:rPr>
        <w:t>760897</w:t>
      </w:r>
    </w:p>
    <w:p>
      <w:r>
        <w:t>Kako lahko jutro pokvari sijoč terenec - znamke Mercedez - parkiran na zastonj parkingu, sicer namenjen navadnim smrtnikom z Gorenjske!</w:t>
      </w:r>
    </w:p>
    <w:p>
      <w:r>
        <w:rPr>
          <w:b/>
          <w:u w:val="single"/>
        </w:rPr>
        <w:t>760898</w:t>
      </w:r>
    </w:p>
    <w:p>
      <w:r>
        <w:t>Komentar na @radiostudent o vandalizmu v Kočevju je pač komentar nepoznavalca.</w:t>
      </w:r>
    </w:p>
    <w:p>
      <w:r>
        <w:rPr>
          <w:b/>
          <w:u w:val="single"/>
        </w:rPr>
        <w:t>760899</w:t>
      </w:r>
    </w:p>
    <w:p>
      <w:r>
        <w:t>Nekje vmes si je še Mahnič nadel maskirno obleko in celo črno kravato. https://t.co/kyH6sDXwJ4</w:t>
      </w:r>
    </w:p>
    <w:p>
      <w:r>
        <w:rPr>
          <w:b/>
          <w:u w:val="single"/>
        </w:rPr>
        <w:t>760900</w:t>
      </w:r>
    </w:p>
    <w:p>
      <w:r>
        <w:t>Urbana na telefonu morda dobiva nadgradnje, morala pa bi jih še več. https://t.co/99gtsPMh3w</w:t>
      </w:r>
    </w:p>
    <w:p>
      <w:r>
        <w:rPr>
          <w:b/>
          <w:u w:val="single"/>
        </w:rPr>
        <w:t>760901</w:t>
      </w:r>
    </w:p>
    <w:p>
      <w:r>
        <w:t>To je tisto,  česar se bojijo teroristi in njihovi podporniki..... https://t.co/NenIv1kVUq</w:t>
      </w:r>
    </w:p>
    <w:p>
      <w:r>
        <w:rPr>
          <w:b/>
          <w:u w:val="single"/>
        </w:rPr>
        <w:t>760902</w:t>
      </w:r>
    </w:p>
    <w:p>
      <w:r>
        <w:t>@PeterHabjan @NavadniNimda Ko je bila vnukinja toliko, sem jo nosil in guncal na https://t.co/aXAh4EC0zK  Bilo grozno fajn. Probaj.</w:t>
      </w:r>
    </w:p>
    <w:p>
      <w:r>
        <w:rPr>
          <w:b/>
          <w:u w:val="single"/>
        </w:rPr>
        <w:t>760903</w:t>
      </w:r>
    </w:p>
    <w:p>
      <w:r>
        <w:t>@MitjaIrsic KUBA in VENEZUELA smo ratal. Bi lahk turistične angažmaje začel prdajat.</w:t>
      </w:r>
    </w:p>
    <w:p>
      <w:r>
        <w:rPr>
          <w:b/>
          <w:u w:val="single"/>
        </w:rPr>
        <w:t>760904</w:t>
      </w:r>
    </w:p>
    <w:p>
      <w:r>
        <w:t>@JazbarMatjaz Zaprt izvoz Ajdovščina prizadene samo migrante, ki se vračajo z dela v Novi Gorici.</w:t>
      </w:r>
    </w:p>
    <w:p>
      <w:r>
        <w:rPr>
          <w:b/>
          <w:u w:val="single"/>
        </w:rPr>
        <w:t>760905</w:t>
      </w:r>
    </w:p>
    <w:p>
      <w:r>
        <w:t>.@HJaklitsch #SLO maturanti begunskih gimnazij #Avstrija #Italija #1945 so se vpisali na univerze-med najboljšimi! https://t.co/waPwtohAN3</w:t>
      </w:r>
    </w:p>
    <w:p>
      <w:r>
        <w:rPr>
          <w:b/>
          <w:u w:val="single"/>
        </w:rPr>
        <w:t>760906</w:t>
      </w:r>
    </w:p>
    <w:p>
      <w:r>
        <w:t>SDS vzame kredit 450.000 - cela panika</w:t>
        <w:br/>
        <w:t>Levičarji klientelno "kupijo" Bmwje za 487.000 - medijski mrk</w:t>
        <w:br/>
        <w:t>Res ste predvidljivi</w:t>
      </w:r>
    </w:p>
    <w:p>
      <w:r>
        <w:rPr>
          <w:b/>
          <w:u w:val="single"/>
        </w:rPr>
        <w:t>760907</w:t>
      </w:r>
    </w:p>
    <w:p>
      <w:r>
        <w:t>Tok o tenisu v nasi familiji :) Samo se violicast dres si zazeli pa se bom res kaj vprasal https://t.co/pTGmL9NRmx</w:t>
      </w:r>
    </w:p>
    <w:p>
      <w:r>
        <w:rPr>
          <w:b/>
          <w:u w:val="single"/>
        </w:rPr>
        <w:t>760908</w:t>
      </w:r>
    </w:p>
    <w:p>
      <w:r>
        <w:t>Pozabil sem kupiti 6kg čebule, ki bi jo moral narezati za jutrišnji golaž. Za zjokat.</w:t>
      </w:r>
    </w:p>
    <w:p>
      <w:r>
        <w:rPr>
          <w:b/>
          <w:u w:val="single"/>
        </w:rPr>
        <w:t>760909</w:t>
      </w:r>
    </w:p>
    <w:p>
      <w:r>
        <w:t>PopTV zmeraj pošlje tega smešnega brkatega fanteka, ko je treba delat intervju s kakšnimi ultramegaekstra levo elito tipa Kučan, Janković.</w:t>
      </w:r>
    </w:p>
    <w:p>
      <w:r>
        <w:rPr>
          <w:b/>
          <w:u w:val="single"/>
        </w:rPr>
        <w:t>760910</w:t>
      </w:r>
    </w:p>
    <w:p>
      <w:r>
        <w:t>RAZMIŠLJAM DA BI ŠEL V POLITIKO SLOGAN VSE ZA KORUPCIJO KAJ PRAVITE A JE DOBER SLOGAN</w:t>
      </w:r>
    </w:p>
    <w:p>
      <w:r>
        <w:rPr>
          <w:b/>
          <w:u w:val="single"/>
        </w:rPr>
        <w:t>760911</w:t>
      </w:r>
    </w:p>
    <w:p>
      <w:r>
        <w:t>@Dejcc @Poloniex Mah...tko k vedno iz njihove borze nemors nc witdrawat k rabs :) pa sm jim pozdrave poslau</w:t>
      </w:r>
    </w:p>
    <w:p>
      <w:r>
        <w:rPr>
          <w:b/>
          <w:u w:val="single"/>
        </w:rPr>
        <w:t>760912</w:t>
      </w:r>
    </w:p>
    <w:p>
      <w:r>
        <w:t>Zanimivo, kako spomladi vsi nekadilci planejo na #caffe vrtove. In ti potem še zunaj težijo. Ampak #priceless, ko jih zapuhaš😁</w:t>
      </w:r>
    </w:p>
    <w:p>
      <w:r>
        <w:rPr>
          <w:b/>
          <w:u w:val="single"/>
        </w:rPr>
        <w:t>760913</w:t>
      </w:r>
    </w:p>
    <w:p>
      <w:r>
        <w:t>Uni debilni navijači na #Giro so bili Slovaki in tisto je bila slovaška zastava! Če 100x ponovimo bo res!</w:t>
      </w:r>
    </w:p>
    <w:p>
      <w:r>
        <w:rPr>
          <w:b/>
          <w:u w:val="single"/>
        </w:rPr>
        <w:t>760914</w:t>
      </w:r>
    </w:p>
    <w:p>
      <w:r>
        <w:t>@tokk93 Na koncu ostane policist sam...z organom v koprivah...vsak normalen bi rekel...jebesh to.</w:t>
      </w:r>
    </w:p>
    <w:p>
      <w:r>
        <w:rPr>
          <w:b/>
          <w:u w:val="single"/>
        </w:rPr>
        <w:t>760915</w:t>
      </w:r>
    </w:p>
    <w:p>
      <w:r>
        <w:t>Večer še naprej dela usluge RTV “mudžahedinkam” ter zavaja glede višine obveznega RTV prispevka! https://t.co/xSN7UBxNUs</w:t>
      </w:r>
    </w:p>
    <w:p>
      <w:r>
        <w:rPr>
          <w:b/>
          <w:u w:val="single"/>
        </w:rPr>
        <w:t>760916</w:t>
      </w:r>
    </w:p>
    <w:p>
      <w:r>
        <w:t>@ZigaTurk Sploh ne vem čemu napor, če jim ankete na splošno kažejo skoraj ustavno večino. SMC je kanonfuter, dovolj je drugih želez v ognju.</w:t>
      </w:r>
    </w:p>
    <w:p>
      <w:r>
        <w:rPr>
          <w:b/>
          <w:u w:val="single"/>
        </w:rPr>
        <w:t>760917</w:t>
      </w:r>
    </w:p>
    <w:p>
      <w:r>
        <w:t>@BernardBrscic Slovenija ni več Slovenija, je prišla nazaj komunistična Jugoslavija s srbijanci na oblasti.</w:t>
      </w:r>
    </w:p>
    <w:p>
      <w:r>
        <w:rPr>
          <w:b/>
          <w:u w:val="single"/>
        </w:rPr>
        <w:t>760918</w:t>
      </w:r>
    </w:p>
    <w:p>
      <w:r>
        <w:t>@tomltoml @vladaRS @StrankaSMC hahahaha .....jao strokovnjak za nuklearno energijo Moderndorfer je spet pozabil tabletico vzet :)</w:t>
      </w:r>
    </w:p>
    <w:p>
      <w:r>
        <w:rPr>
          <w:b/>
          <w:u w:val="single"/>
        </w:rPr>
        <w:t>760919</w:t>
      </w:r>
    </w:p>
    <w:p>
      <w:r>
        <w:t>Naši stari znanci sodniki in Nemci 🇩🇪 združno premagali Celjane❌🇸🇮https://t.co/A4BftFY0KT</w:t>
      </w:r>
    </w:p>
    <w:p>
      <w:r>
        <w:rPr>
          <w:b/>
          <w:u w:val="single"/>
        </w:rPr>
        <w:t>760920</w:t>
      </w:r>
    </w:p>
    <w:p>
      <w:r>
        <w:t>Če greš na koalicijska poganja v kratkih hlačah, enostavno nisi kredibilen ... jebiga! :P #slovenska_politika</w:t>
      </w:r>
    </w:p>
    <w:p>
      <w:r>
        <w:rPr>
          <w:b/>
          <w:u w:val="single"/>
        </w:rPr>
        <w:t>760921</w:t>
      </w:r>
    </w:p>
    <w:p>
      <w:r>
        <w:t>@lucijausaj @KovacRebeka To bo kaj mlajšega. Stritihi izvirajo iz Bistrice pri Tržiču.</w:t>
      </w:r>
    </w:p>
    <w:p>
      <w:r>
        <w:rPr>
          <w:b/>
          <w:u w:val="single"/>
        </w:rPr>
        <w:t>760922</w:t>
      </w:r>
    </w:p>
    <w:p>
      <w:r>
        <w:t>@serlah2017 Ali je potem debilnost njegovih sovražnikov že prirojena? Pa njihov čredni instinkt prav tako?</w:t>
      </w:r>
    </w:p>
    <w:p>
      <w:r>
        <w:rPr>
          <w:b/>
          <w:u w:val="single"/>
        </w:rPr>
        <w:t>760923</w:t>
      </w:r>
    </w:p>
    <w:p>
      <w:r>
        <w:t>@1nekorektna plačilo za opravljeno delo, al za delovno mesto...socialistične službe za lenuha..fuj</w:t>
      </w:r>
    </w:p>
    <w:p>
      <w:r>
        <w:rPr>
          <w:b/>
          <w:u w:val="single"/>
        </w:rPr>
        <w:t>760924</w:t>
      </w:r>
    </w:p>
    <w:p>
      <w:r>
        <w:t>[EKSKLUZIVNO] Preberite pisemce, ki sta ga nesrečna Klemenčič in Stare pred interpelacijo poslala Grim https://t.co/etOFilFusP via @Nova24TV</w:t>
      </w:r>
    </w:p>
    <w:p>
      <w:r>
        <w:rPr>
          <w:b/>
          <w:u w:val="single"/>
        </w:rPr>
        <w:t>760925</w:t>
      </w:r>
    </w:p>
    <w:p>
      <w:r>
        <w:t>Zicer je nova oddaja na @PlanetTV ! In igralci @petrol_olimpija so jih že 3x posnemali...in falili!</w:t>
      </w:r>
    </w:p>
    <w:p>
      <w:r>
        <w:rPr>
          <w:b/>
          <w:u w:val="single"/>
        </w:rPr>
        <w:t>760926</w:t>
      </w:r>
    </w:p>
    <w:p>
      <w:r>
        <w:t>Fujifilm je predstavil nov aparat X-E3, dva objektiva in napovedal programsko nadgradnjo, ki bo X-Pro2 prinesla 4K. https://t.co/Dzlo3mZAxs</w:t>
      </w:r>
    </w:p>
    <w:p>
      <w:r>
        <w:rPr>
          <w:b/>
          <w:u w:val="single"/>
        </w:rPr>
        <w:t>760927</w:t>
      </w:r>
    </w:p>
    <w:p>
      <w:r>
        <w:t>@DarkoMrso @gnkdinamo @ChampionsLeague @moubandjef @daniolmo7 @KevinTheophile golijada s Cityjem, Šahtar in Atalanto se da pošolat.</w:t>
      </w:r>
    </w:p>
    <w:p>
      <w:r>
        <w:rPr>
          <w:b/>
          <w:u w:val="single"/>
        </w:rPr>
        <w:t>760928</w:t>
      </w:r>
    </w:p>
    <w:p>
      <w:r>
        <w:t>@BSkof @errudit Ti res nisi za drugam kot v SDS ali psihiatrično bolnišnico.Pravzaprav je pa podobno stanje.</w:t>
      </w:r>
    </w:p>
    <w:p>
      <w:r>
        <w:rPr>
          <w:b/>
          <w:u w:val="single"/>
        </w:rPr>
        <w:t>760929</w:t>
      </w:r>
    </w:p>
    <w:p>
      <w:r>
        <w:t>@TooBigEgo @tanci82 Od sestre zajc je pred leti pregrizel mnogo električnih kablov in nikoli mu ni bilo nič....medtem ko kabli 🤯</w:t>
      </w:r>
    </w:p>
    <w:p>
      <w:r>
        <w:rPr>
          <w:b/>
          <w:u w:val="single"/>
        </w:rPr>
        <w:t>760930</w:t>
      </w:r>
    </w:p>
    <w:p>
      <w:r>
        <w:t>honestly, enkrat ne grem z vlakom dam in sem čist ven iz novic. Katalonija se odceplja, Šiško bo predsednik in Kaepernick je ratal seksi.</w:t>
      </w:r>
    </w:p>
    <w:p>
      <w:r>
        <w:rPr>
          <w:b/>
          <w:u w:val="single"/>
        </w:rPr>
        <w:t>760931</w:t>
      </w:r>
    </w:p>
    <w:p>
      <w:r>
        <w:t>@_deNoir Še 15 minut! Prej pa 30 dni blokade. Zato, ker sem rekel, da ženska ne more biti sodnica, še posebej ne v (moškem) fuzblu.</w:t>
      </w:r>
    </w:p>
    <w:p>
      <w:r>
        <w:rPr>
          <w:b/>
          <w:u w:val="single"/>
        </w:rPr>
        <w:t>760932</w:t>
      </w:r>
    </w:p>
    <w:p>
      <w:r>
        <w:t>valda že gužva na AC, so šli vsi kurci jasno že prej dam, kljub temu da bodo cel teden doma</w:t>
      </w:r>
    </w:p>
    <w:p>
      <w:r>
        <w:rPr>
          <w:b/>
          <w:u w:val="single"/>
        </w:rPr>
        <w:t>760933</w:t>
      </w:r>
    </w:p>
    <w:p>
      <w:r>
        <w:t>@NenadGlucks @JJansaSDS Kakršnega naduteža se je delal Jankovič pred Logarjevo komisijo , bi človek mislil , da je vse ok</w:t>
      </w:r>
    </w:p>
    <w:p>
      <w:r>
        <w:rPr>
          <w:b/>
          <w:u w:val="single"/>
        </w:rPr>
        <w:t>760934</w:t>
      </w:r>
    </w:p>
    <w:p>
      <w:r>
        <w:t>Darn, pa sem zamudila! Upam, da najdem v arhivu. Vitaminski dodatki - čudež ali utvara, britanska dokumentarna oddaja @rtvslo</w:t>
      </w:r>
    </w:p>
    <w:p>
      <w:r>
        <w:rPr>
          <w:b/>
          <w:u w:val="single"/>
        </w:rPr>
        <w:t>760935</w:t>
      </w:r>
    </w:p>
    <w:p>
      <w:r>
        <w:t>@Mauhlerca Eto, jaz sem moški, pa jih še hujše (ker sem moški) slišim za enako početje. A jebi ga, gušt je gušt.</w:t>
      </w:r>
    </w:p>
    <w:p>
      <w:r>
        <w:rPr>
          <w:b/>
          <w:u w:val="single"/>
        </w:rPr>
        <w:t>760936</w:t>
      </w:r>
    </w:p>
    <w:p>
      <w:r>
        <w:t>@casial Dekuji za dokumentovani posledniho tvitu z meho vlakna. https://t.co/7TUlN7Qqjg</w:t>
      </w:r>
    </w:p>
    <w:p>
      <w:r>
        <w:rPr>
          <w:b/>
          <w:u w:val="single"/>
        </w:rPr>
        <w:t>760937</w:t>
      </w:r>
    </w:p>
    <w:p>
      <w:r>
        <w:t>@HZlatko Sarkazem lahko pride na vrsto,ko je vse ostalo ok.Volitve in refer. sta preveč odlučujoča,da bi se na ta račun norčevali.</w:t>
      </w:r>
    </w:p>
    <w:p>
      <w:r>
        <w:rPr>
          <w:b/>
          <w:u w:val="single"/>
        </w:rPr>
        <w:t>760938</w:t>
      </w:r>
    </w:p>
    <w:p>
      <w:r>
        <w:t>Utrinki z revijalne tekme med vladniki in župansko-podjetniško ekipo savinjske regije</w:t>
        <w:br/>
        <w:t>https://t.co/CEzoxL4eTp https://t.co/Lvf4iiBr3a</w:t>
      </w:r>
    </w:p>
    <w:p>
      <w:r>
        <w:rPr>
          <w:b/>
          <w:u w:val="single"/>
        </w:rPr>
        <w:t>760939</w:t>
      </w:r>
    </w:p>
    <w:p>
      <w:r>
        <w:t>@bojannavodnik1 @drVinkoGorenak To je slika iz demokracije ali nove 24tv? Oni znajo prirejati slike</w:t>
      </w:r>
    </w:p>
    <w:p>
      <w:r>
        <w:rPr>
          <w:b/>
          <w:u w:val="single"/>
        </w:rPr>
        <w:t>760940</w:t>
      </w:r>
    </w:p>
    <w:p>
      <w:r>
        <w:t>@El_Messija @strankalevica Zdaj pa počasi spat, verjetno vam ob 21h najkasneje ugasnejo luči na oddelku. :-)</w:t>
      </w:r>
    </w:p>
    <w:p>
      <w:r>
        <w:rPr>
          <w:b/>
          <w:u w:val="single"/>
        </w:rPr>
        <w:t>760941</w:t>
      </w:r>
    </w:p>
    <w:p>
      <w:r>
        <w:t>@viktor_viktorh @m_bostjan samo evtanazija pomaga takim. Tudi tistemu , ki ga je v Slo odlikoval bi</w:t>
      </w:r>
    </w:p>
    <w:p>
      <w:r>
        <w:rPr>
          <w:b/>
          <w:u w:val="single"/>
        </w:rPr>
        <w:t>760942</w:t>
      </w:r>
    </w:p>
    <w:p>
      <w:r>
        <w:t>Bolne sanje, ki jih sanja stranka zblojenega Primca!!! https://t.co/qTSaI8HBOj</w:t>
      </w:r>
    </w:p>
    <w:p>
      <w:r>
        <w:rPr>
          <w:b/>
          <w:u w:val="single"/>
        </w:rPr>
        <w:t>760943</w:t>
      </w:r>
    </w:p>
    <w:p>
      <w:r>
        <w:t>@KatarinaJenko @LCuliberg @miharejc Reakcije v skladu s pricakovanji vladajocih. Sirotinja naj se skrega zarad par $,mi bomo pobasali ostalo</w:t>
      </w:r>
    </w:p>
    <w:p>
      <w:r>
        <w:rPr>
          <w:b/>
          <w:u w:val="single"/>
        </w:rPr>
        <w:t>760944</w:t>
      </w:r>
    </w:p>
    <w:p>
      <w:r>
        <w:t>Mariborski kitajski količki na #zlatalisica so se dobro obnesli. Ovirali so samo tujke.</w:t>
      </w:r>
    </w:p>
    <w:p>
      <w:r>
        <w:rPr>
          <w:b/>
          <w:u w:val="single"/>
        </w:rPr>
        <w:t>760945</w:t>
      </w:r>
    </w:p>
    <w:p>
      <w:r>
        <w:t>@Casnik @MetkaSmole Varuh pa kot navadno pezde molči ali pa naklada floskule o sovražnem govoru.</w:t>
      </w:r>
    </w:p>
    <w:p>
      <w:r>
        <w:rPr>
          <w:b/>
          <w:u w:val="single"/>
        </w:rPr>
        <w:t>760946</w:t>
      </w:r>
    </w:p>
    <w:p>
      <w:r>
        <w:t>Post in čiščenje črevesja razstruplja telo https://t.co/v6jxsVn3rf https://t.co/q7xK9z3rP7</w:t>
      </w:r>
    </w:p>
    <w:p>
      <w:r>
        <w:rPr>
          <w:b/>
          <w:u w:val="single"/>
        </w:rPr>
        <w:t>760947</w:t>
      </w:r>
    </w:p>
    <w:p>
      <w:r>
        <w:t>V kuhinji eksplodirala jeklenka: Lastnik in žena huje poškodovana https://t.co/h8IIWsrpym</w:t>
      </w:r>
    </w:p>
    <w:p>
      <w:r>
        <w:rPr>
          <w:b/>
          <w:u w:val="single"/>
        </w:rPr>
        <w:t>760948</w:t>
      </w:r>
    </w:p>
    <w:p>
      <w:r>
        <w:t>Ani wablubleje, medruj sma ga pa že pastajl! Blok za mlade, ka ma dast zelenih pawršin mpa parkiernih mist! =) https://t.co/DSDwXVCKks</w:t>
      </w:r>
    </w:p>
    <w:p>
      <w:r>
        <w:rPr>
          <w:b/>
          <w:u w:val="single"/>
        </w:rPr>
        <w:t>760949</w:t>
      </w:r>
    </w:p>
    <w:p>
      <w:r>
        <w:t>@CZCBZ me je blokirala. Super. Ker oni niso samo čez vesolje. Oni so čez les. Preverim le še, kdo in koliko jih plačuje.</w:t>
      </w:r>
    </w:p>
    <w:p>
      <w:r>
        <w:rPr>
          <w:b/>
          <w:u w:val="single"/>
        </w:rPr>
        <w:t>760950</w:t>
      </w:r>
    </w:p>
    <w:p>
      <w:r>
        <w:t>Ta govedar njemu bi morali z pištolo med zobe zastavit vprašanju šifre sefa v Švici potem rubit barona pa na dob! https://t.co/Fmgkj1GDPR</w:t>
      </w:r>
    </w:p>
    <w:p>
      <w:r>
        <w:rPr>
          <w:b/>
          <w:u w:val="single"/>
        </w:rPr>
        <w:t>760951</w:t>
      </w:r>
    </w:p>
    <w:p>
      <w:r>
        <w:t>Katastrofa za stranki nemške vlade: vzporedna štetja kažejo le 32,7% za  CDU/CSU, komaj 20,2% za SPD, zato pa 13,4 nacionalistično AfD.</w:t>
      </w:r>
    </w:p>
    <w:p>
      <w:r>
        <w:rPr>
          <w:b/>
          <w:u w:val="single"/>
        </w:rPr>
        <w:t>760952</w:t>
      </w:r>
    </w:p>
    <w:p>
      <w:r>
        <w:t>Nočna grozljivka na Dunajski cesti: voznik zdrvel skozi rdečo luč in do smrti zbil dva pešca https://t.co/rnuG1oqOEF https://t.co/4VYSzS4cER</w:t>
      </w:r>
    </w:p>
    <w:p>
      <w:r>
        <w:rPr>
          <w:b/>
          <w:u w:val="single"/>
        </w:rPr>
        <w:t>760953</w:t>
      </w:r>
    </w:p>
    <w:p>
      <w:r>
        <w:t>@pozitivanonstop @meteoriterain Najdlje baje živijo samske ženske in poročeni moški.</w:t>
      </w:r>
    </w:p>
    <w:p>
      <w:r>
        <w:rPr>
          <w:b/>
          <w:u w:val="single"/>
        </w:rPr>
        <w:t>760954</w:t>
      </w:r>
    </w:p>
    <w:p>
      <w:r>
        <w:t>Komentar @vinkovasle1: Princese pecilnega praška, ali nekaj malega o Manici Janežič Ambrožič https://t.co/Tt0RTAlLOc https://t.co/wiHFIiJoNy</w:t>
      </w:r>
    </w:p>
    <w:p>
      <w:r>
        <w:rPr>
          <w:b/>
          <w:u w:val="single"/>
        </w:rPr>
        <w:t>760955</w:t>
      </w:r>
    </w:p>
    <w:p>
      <w:r>
        <w:t>Čudno, čudno.... Analogno nagrajenemu pasjemu dojenju: Brecelj je dobil Ježkovo nagrado, ne da bi mu ga kakšna psica potegnila....</w:t>
      </w:r>
    </w:p>
    <w:p>
      <w:r>
        <w:rPr>
          <w:b/>
          <w:u w:val="single"/>
        </w:rPr>
        <w:t>760956</w:t>
      </w:r>
    </w:p>
    <w:p>
      <w:r>
        <w:t>@AlanOrlic True. Pa avioni,... Ampak bom vseeno presenečen, če bomo šli v smeri e-dizla.</w:t>
      </w:r>
    </w:p>
    <w:p>
      <w:r>
        <w:rPr>
          <w:b/>
          <w:u w:val="single"/>
        </w:rPr>
        <w:t>760957</w:t>
      </w:r>
    </w:p>
    <w:p>
      <w:r>
        <w:t>@kricac Tudi, če to naredite, otroku pri 7 letih ni primerno namestiti nesnemni zobni aparat.</w:t>
      </w:r>
    </w:p>
    <w:p>
      <w:r>
        <w:rPr>
          <w:b/>
          <w:u w:val="single"/>
        </w:rPr>
        <w:t>760958</w:t>
      </w:r>
    </w:p>
    <w:p>
      <w:r>
        <w:t>Španski komunisti lepo praznujejo Božič, proletariat pa malo manj lepo. https://t.co/OVprKJYH5q</w:t>
      </w:r>
    </w:p>
    <w:p>
      <w:r>
        <w:rPr>
          <w:b/>
          <w:u w:val="single"/>
        </w:rPr>
        <w:t>760959</w:t>
      </w:r>
    </w:p>
    <w:p>
      <w:r>
        <w:t>Na mladih svet stoji, Kurz. Na mladih svet stoji, kurc. Čutiš razliko? #kurz #avstrija #slovenija</w:t>
      </w:r>
    </w:p>
    <w:p>
      <w:r>
        <w:rPr>
          <w:b/>
          <w:u w:val="single"/>
        </w:rPr>
        <w:t>760960</w:t>
      </w:r>
    </w:p>
    <w:p>
      <w:r>
        <w:t>Cerarjevi v boj za priznanje pravic narodom bivše Jugoslavije https://t.co/Y2exN9hUZU via @Nova24TV</w:t>
      </w:r>
    </w:p>
    <w:p>
      <w:r>
        <w:rPr>
          <w:b/>
          <w:u w:val="single"/>
        </w:rPr>
        <w:t>760961</w:t>
      </w:r>
    </w:p>
    <w:p>
      <w:r>
        <w:t>Pobral me bo po vsega četrt ure tekme.  #vamosArgentina https://t.co/KZq3h1b3bl</w:t>
      </w:r>
    </w:p>
    <w:p>
      <w:r>
        <w:rPr>
          <w:b/>
          <w:u w:val="single"/>
        </w:rPr>
        <w:t>760962</w:t>
      </w:r>
    </w:p>
    <w:p>
      <w:r>
        <w:t>Kubanci so si sami krivi. Naši komunajzli si kulturno obogatitev predstavljajo kot metanje napol živih otok v brezna...</w:t>
      </w:r>
    </w:p>
    <w:p>
      <w:r>
        <w:rPr>
          <w:b/>
          <w:u w:val="single"/>
        </w:rPr>
        <w:t>760963</w:t>
      </w:r>
    </w:p>
    <w:p>
      <w:r>
        <w:t>@barjanski Gripa pomoje ni. Manjka najpomembnejši simptom - vročina. 😁 tak da eno pivo pa bo!</w:t>
      </w:r>
    </w:p>
    <w:p>
      <w:r>
        <w:rPr>
          <w:b/>
          <w:u w:val="single"/>
        </w:rPr>
        <w:t>760964</w:t>
      </w:r>
    </w:p>
    <w:p>
      <w:r>
        <w:t>@rokschuster @iztokgartner Ja bog ne daj... Samo vse kaj leze pa gre pa tudi nemreš nategnit 😀😀</w:t>
      </w:r>
    </w:p>
    <w:p>
      <w:r>
        <w:rPr>
          <w:b/>
          <w:u w:val="single"/>
        </w:rPr>
        <w:t>760965</w:t>
      </w:r>
    </w:p>
    <w:p>
      <w:r>
        <w:t>@SNPM1991 @JJansaSDS Upam da ima Kamnik ulico Edvarda Peperka, ali bomo še za to zbirali zamaške....jebenti..</w:t>
      </w:r>
    </w:p>
    <w:p>
      <w:r>
        <w:rPr>
          <w:b/>
          <w:u w:val="single"/>
        </w:rPr>
        <w:t>760966</w:t>
      </w:r>
    </w:p>
    <w:p>
      <w:r>
        <w:t>@TeaLogar @illegall_blonde To so kvalitetne teorije zarote, ne pa naši amaterji, k komuniste že 30 let vlačijo po zobeh…</w:t>
      </w:r>
    </w:p>
    <w:p>
      <w:r>
        <w:rPr>
          <w:b/>
          <w:u w:val="single"/>
        </w:rPr>
        <w:t>760967</w:t>
      </w:r>
    </w:p>
    <w:p>
      <w:r>
        <w:t>@martinvalic kar zmleto kredo si naj pošljejo, še mravlje bodo uničili, če jih imajo...🤣🤪😜</w:t>
      </w:r>
    </w:p>
    <w:p>
      <w:r>
        <w:rPr>
          <w:b/>
          <w:u w:val="single"/>
        </w:rPr>
        <w:t>760968</w:t>
      </w:r>
    </w:p>
    <w:p>
      <w:r>
        <w:t>@nadkaku @strankaSDS #muhasitnica, v dobrem pomenu...👏👏👏 kar nadaljuj s takšnim "sitnarjenjem"...</w:t>
      </w:r>
    </w:p>
    <w:p>
      <w:r>
        <w:rPr>
          <w:b/>
          <w:u w:val="single"/>
        </w:rPr>
        <w:t>760969</w:t>
      </w:r>
    </w:p>
    <w:p>
      <w:r>
        <w:t>@freefox52 Me nisi preprical.Jansa je enostavno NAJBOLJSI. Neumno bi bilo zamenjati najboljsega z nekom,ki mu ne seze do peta.</w:t>
      </w:r>
    </w:p>
    <w:p>
      <w:r>
        <w:rPr>
          <w:b/>
          <w:u w:val="single"/>
        </w:rPr>
        <w:t>760970</w:t>
      </w:r>
    </w:p>
    <w:p>
      <w:r>
        <w:t>@BojankaStern @mrevlje Vedno sem si želela stekleno kuglo ,stopljen svinec in kurja čreva.</w:t>
      </w:r>
    </w:p>
    <w:p>
      <w:r>
        <w:rPr>
          <w:b/>
          <w:u w:val="single"/>
        </w:rPr>
        <w:t>760971</w:t>
      </w:r>
    </w:p>
    <w:p>
      <w:r>
        <w:t>Saša je prepričan v zmago proti Španiji. Jst tud. Bravo pebi. Gremo po medaljo. #MiSlovenci #slolat</w:t>
      </w:r>
    </w:p>
    <w:p>
      <w:r>
        <w:rPr>
          <w:b/>
          <w:u w:val="single"/>
        </w:rPr>
        <w:t>760972</w:t>
      </w:r>
    </w:p>
    <w:p>
      <w:r>
        <w:t>@flajer @_MegWhite_ Bog ne daj da zacnes clenit na razne vrste inteligence...mas prav, splosn seznam bo kar ok.</w:t>
      </w:r>
    </w:p>
    <w:p>
      <w:r>
        <w:rPr>
          <w:b/>
          <w:u w:val="single"/>
        </w:rPr>
        <w:t>760973</w:t>
      </w:r>
    </w:p>
    <w:p>
      <w:r>
        <w:t>@MiglicB @masta_84 @racickadabra32 Na posnetkih je izgledalo kar hudo. Obrez je skor bruhal v studiu.</w:t>
      </w:r>
    </w:p>
    <w:p>
      <w:r>
        <w:rPr>
          <w:b/>
          <w:u w:val="single"/>
        </w:rPr>
        <w:t>760974</w:t>
      </w:r>
    </w:p>
    <w:p>
      <w:r>
        <w:t>@bjakeb Ko se bo AI ozavestila, bodo prvi najebali sužnjelastniki roomb. Da ne bo pol #nivedela :D</w:t>
      </w:r>
    </w:p>
    <w:p>
      <w:r>
        <w:rPr>
          <w:b/>
          <w:u w:val="single"/>
        </w:rPr>
        <w:t>760975</w:t>
      </w:r>
    </w:p>
    <w:p>
      <w:r>
        <w:t>Parcele so že na voljo za prodajo po ceni 35 evrov za kvadratni meter s pripadajočim davkom. Vitanje https://t.co/1e5CuQdnIv</w:t>
      </w:r>
    </w:p>
    <w:p>
      <w:r>
        <w:rPr>
          <w:b/>
          <w:u w:val="single"/>
        </w:rPr>
        <w:t>760976</w:t>
      </w:r>
    </w:p>
    <w:p>
      <w:r>
        <w:t>@ajitamxy @SmarcanZlatko @SiolNEWS Baba je že na...žaga pa ni človk....in kaj to pomeni. Jih bo mobingiral? #NorecNaDelu</w:t>
      </w:r>
    </w:p>
    <w:p>
      <w:r>
        <w:rPr>
          <w:b/>
          <w:u w:val="single"/>
        </w:rPr>
        <w:t>760977</w:t>
      </w:r>
    </w:p>
    <w:p>
      <w:r>
        <w:t>In ta Mišič bi rad bil na oblasti v Kopru... sramota!!! https://t.co/HlJqa0nVkC</w:t>
      </w:r>
    </w:p>
    <w:p>
      <w:r>
        <w:rPr>
          <w:b/>
          <w:u w:val="single"/>
        </w:rPr>
        <w:t>760978</w:t>
      </w:r>
    </w:p>
    <w:p>
      <w:r>
        <w:t>Berem v Reporterju, Janša nakuril Ušajevo. Bi pa pričakoval, da bi ga gospa v slogu svojih manir nakurila nazaj. Ni še čas, še ga rabi.😎</w:t>
      </w:r>
    </w:p>
    <w:p>
      <w:r>
        <w:rPr>
          <w:b/>
          <w:u w:val="single"/>
        </w:rPr>
        <w:t>760979</w:t>
      </w:r>
    </w:p>
    <w:p>
      <w:r>
        <w:t>@RevijaReporter @mrevlje bo moral paziti na mine, ki so jih na UKC postavili Zemljariški vojščaki.</w:t>
      </w:r>
    </w:p>
    <w:p>
      <w:r>
        <w:rPr>
          <w:b/>
          <w:u w:val="single"/>
        </w:rPr>
        <w:t>760980</w:t>
      </w:r>
    </w:p>
    <w:p>
      <w:r>
        <w:t>@BogiSpanec Ta goba je balkonski kukmak, po latinsko, balkonikus kukmakus, neužitna.</w:t>
      </w:r>
    </w:p>
    <w:p>
      <w:r>
        <w:rPr>
          <w:b/>
          <w:u w:val="single"/>
        </w:rPr>
        <w:t>760981</w:t>
      </w:r>
    </w:p>
    <w:p>
      <w:r>
        <w:t>@asocialec Igranje z metulji lahko nevarno vpliva na stanje sveta. Raje medvede šlataj. 😉</w:t>
      </w:r>
    </w:p>
    <w:p>
      <w:r>
        <w:rPr>
          <w:b/>
          <w:u w:val="single"/>
        </w:rPr>
        <w:t>760982</w:t>
      </w:r>
    </w:p>
    <w:p>
      <w:r>
        <w:t>@VaneGosnik Obstajajo pridni brezpravni delavci in parazitski lenuhi in lopovi...</w:t>
        <w:br/>
        <w:t>Samo to je</w:t>
      </w:r>
    </w:p>
    <w:p>
      <w:r>
        <w:rPr>
          <w:b/>
          <w:u w:val="single"/>
        </w:rPr>
        <w:t>760983</w:t>
      </w:r>
    </w:p>
    <w:p>
      <w:r>
        <w:t>@Mojca84655391 A bo sploh še kakšen? Rumenoglavi debil reže tudi pri NASI...</w:t>
      </w:r>
    </w:p>
    <w:p>
      <w:r>
        <w:rPr>
          <w:b/>
          <w:u w:val="single"/>
        </w:rPr>
        <w:t>760984</w:t>
      </w:r>
    </w:p>
    <w:p>
      <w:r>
        <w:t>@petrasovdat @potepuski jaz sem že odjavil peč,raje 10x več plača, elektrike,kot pa podpiram to bando in cerarja</w:t>
      </w:r>
    </w:p>
    <w:p>
      <w:r>
        <w:rPr>
          <w:b/>
          <w:u w:val="single"/>
        </w:rPr>
        <w:t>760985</w:t>
      </w:r>
    </w:p>
    <w:p>
      <w:r>
        <w:t>Resnica prišla na dan: Električni avtomobili 20% bolj škodljivi kot dizli! :O - Megasvet https://t.co/cFylPMeBu1</w:t>
      </w:r>
    </w:p>
    <w:p>
      <w:r>
        <w:rPr>
          <w:b/>
          <w:u w:val="single"/>
        </w:rPr>
        <w:t>760986</w:t>
      </w:r>
    </w:p>
    <w:p>
      <w:r>
        <w:t>@SiolSPORTAL @KevinKampl_KK Kampl se ne ukvarja z šalabajzari,ki so trenutno v reprezentanci na čelu z Katancem</w:t>
      </w:r>
    </w:p>
    <w:p>
      <w:r>
        <w:rPr>
          <w:b/>
          <w:u w:val="single"/>
        </w:rPr>
        <w:t>760987</w:t>
      </w:r>
    </w:p>
    <w:p>
      <w:r>
        <w:t>@tomltoml @janjakralj No ja, vseh nisem mogla zajet v objektiv. Magicnih moci photosopiranja pa nimam.</w:t>
      </w:r>
    </w:p>
    <w:p>
      <w:r>
        <w:rPr>
          <w:b/>
          <w:u w:val="single"/>
        </w:rPr>
        <w:t>760988</w:t>
      </w:r>
    </w:p>
    <w:p>
      <w:r>
        <w:t>@tomltoml Pazljivo spremljajte imenovanja nove vlade ali pa oddaja poslov povezanih s piar. Grem stavit, da bo Jeretič zraven.</w:t>
      </w:r>
    </w:p>
    <w:p>
      <w:r>
        <w:rPr>
          <w:b/>
          <w:u w:val="single"/>
        </w:rPr>
        <w:t>760989</w:t>
      </w:r>
    </w:p>
    <w:p>
      <w:r>
        <w:t>@metinalista @amrevlje Čisto premalo politke spremljam; sem najprej skušal ugotoviti, če gre za TV serijo ali drogerijo 😺</w:t>
      </w:r>
    </w:p>
    <w:p>
      <w:r>
        <w:rPr>
          <w:b/>
          <w:u w:val="single"/>
        </w:rPr>
        <w:t>760990</w:t>
      </w:r>
    </w:p>
    <w:p>
      <w:r>
        <w:t>Vlak ima samo 1h zamude. Slovenske železnice pač. Kmalu v Budimpešti in takoj se vrčt v bazen. #budapest #trip</w:t>
      </w:r>
    </w:p>
    <w:p>
      <w:r>
        <w:rPr>
          <w:b/>
          <w:u w:val="single"/>
        </w:rPr>
        <w:t>760991</w:t>
      </w:r>
    </w:p>
    <w:p>
      <w:r>
        <w:t>Čudovit Astrolife paketek za vse tehtnice. Paketek vsebuje verižico z rojstnim kamnom Lapis in srebrno tibetansko... https://t.co/Hu6WusxKzs</w:t>
      </w:r>
    </w:p>
    <w:p>
      <w:r>
        <w:rPr>
          <w:b/>
          <w:u w:val="single"/>
        </w:rPr>
        <w:t>760992</w:t>
      </w:r>
    </w:p>
    <w:p>
      <w:r>
        <w:t>Jst: "Kaj če bomo zgubili?!?!"</w:t>
        <w:br/>
        <w:t>Devetletnica: "Bomo pač zgubili." 😎</w:t>
        <w:br/>
        <w:t>#življenjskemodrosti #odbojka</w:t>
      </w:r>
    </w:p>
    <w:p>
      <w:r>
        <w:rPr>
          <w:b/>
          <w:u w:val="single"/>
        </w:rPr>
        <w:t>760993</w:t>
      </w:r>
    </w:p>
    <w:p>
      <w:r>
        <w:t>@MATJAUEK Tvoje ni uborno, tvoje je debilno, žužek. Kretena, kot si ti, ne srečaš. :D</w:t>
      </w:r>
    </w:p>
    <w:p>
      <w:r>
        <w:rPr>
          <w:b/>
          <w:u w:val="single"/>
        </w:rPr>
        <w:t>760994</w:t>
      </w:r>
    </w:p>
    <w:p>
      <w:r>
        <w:t xml:space="preserve">PETICIJA PROTI NASTANITVI MIGRANTOV NA SLOVENSKI OBALI. Jaz bi dodala še - kjerkoli v Sloveniji. </w:t>
        <w:br/>
        <w:t>Delite med ljudi.</w:t>
        <w:br/>
        <w:t>https://t.co/8tOR49uziF</w:t>
      </w:r>
    </w:p>
    <w:p>
      <w:r>
        <w:rPr>
          <w:b/>
          <w:u w:val="single"/>
        </w:rPr>
        <w:t>760995</w:t>
      </w:r>
    </w:p>
    <w:p>
      <w:r>
        <w:t>@ZigaTurk Profesor, mi prosim definirate populizem in demagogijo? Da vidim s čim operirate. LPP</w:t>
      </w:r>
    </w:p>
    <w:p>
      <w:r>
        <w:rPr>
          <w:b/>
          <w:u w:val="single"/>
        </w:rPr>
        <w:t>760996</w:t>
      </w:r>
    </w:p>
    <w:p>
      <w:r>
        <w:t>@Alex4aleksandra @vinkovasle1 @strankaSDS ...tebi tut ni nič jasno, samo bluziš brezveze</w:t>
      </w:r>
    </w:p>
    <w:p>
      <w:r>
        <w:rPr>
          <w:b/>
          <w:u w:val="single"/>
        </w:rPr>
        <w:t>760997</w:t>
      </w:r>
    </w:p>
    <w:p>
      <w:r>
        <w:t>@petrasovdat Si si že premislila glede bombe. Plačilo po povzetju.</w:t>
        <w:br/>
        <w:t>Druga je gratis, če prva slučajno nea eksplodira 😁</w:t>
      </w:r>
    </w:p>
    <w:p>
      <w:r>
        <w:rPr>
          <w:b/>
          <w:u w:val="single"/>
        </w:rPr>
        <w:t>760998</w:t>
      </w:r>
    </w:p>
    <w:p>
      <w:r>
        <w:t>@aleshojs A to je mnenje političnega parazita, nekdaj člana NSi, ki je deloval kot SDSovski krt. #naj mu Bog pomaga ali pa JJ...😱</w:t>
      </w:r>
    </w:p>
    <w:p>
      <w:r>
        <w:rPr>
          <w:b/>
          <w:u w:val="single"/>
        </w:rPr>
        <w:t>760999</w:t>
      </w:r>
    </w:p>
    <w:p>
      <w:r>
        <w:t>Desnaki bozic vedno pisejo z veliko zacetnico, ker vecina njih malih tiskanih crk ne zna!</w:t>
      </w:r>
    </w:p>
    <w:p>
      <w:r>
        <w:rPr>
          <w:b/>
          <w:u w:val="single"/>
        </w:rPr>
        <w:t>761000</w:t>
      </w:r>
    </w:p>
    <w:p>
      <w:r>
        <w:t>Vedno v pravi obutvi. Camper 😍</w:t>
        <w:br/>
        <w:t>#onajeizbrala #transporterfootwear #camper</w:t>
        <w:br/>
        <w:br/>
        <w:t>https://t.co/cHYiNWRRJA https://t.co/53RHMD2tm7</w:t>
      </w:r>
    </w:p>
    <w:p>
      <w:r>
        <w:rPr>
          <w:b/>
          <w:u w:val="single"/>
        </w:rPr>
        <w:t>761001</w:t>
      </w:r>
    </w:p>
    <w:p>
      <w:r>
        <w:t>#Računalnik HP 251, #HP, #Računalniki | Namizni računalniki #MEGABITE - #računalniki in #računalniška #oprema. https://t.co/7PRKLFEPK9</w:t>
      </w:r>
    </w:p>
    <w:p>
      <w:r>
        <w:rPr>
          <w:b/>
          <w:u w:val="single"/>
        </w:rPr>
        <w:t>761002</w:t>
      </w:r>
    </w:p>
    <w:p>
      <w:r>
        <w:t>@crico111 @vinkovasle1 @BojanPozar Njegova celica bi morala biti tako majhna da niti sedeti ne bi mogel !</w:t>
      </w:r>
    </w:p>
    <w:p>
      <w:r>
        <w:rPr>
          <w:b/>
          <w:u w:val="single"/>
        </w:rPr>
        <w:t>761003</w:t>
      </w:r>
    </w:p>
    <w:p>
      <w:r>
        <w:t>@nejkom @janezgecc Hudič je,ker jo bo gotovo podprl najboljši pevec na planetu.</w:t>
        <w:br/>
        <w:t>https://t.co/5lU9ECXJfW</w:t>
      </w:r>
    </w:p>
    <w:p>
      <w:r>
        <w:rPr>
          <w:b/>
          <w:u w:val="single"/>
        </w:rPr>
        <w:t>761004</w:t>
      </w:r>
    </w:p>
    <w:p>
      <w:r>
        <w:t>Točno tako, pejte nasprotniki v Črni kal ljudem v obraz povedat, da jim bo pred vrati gorelo še naslednjih 10 let! #2tir #tovornjakenavlake</w:t>
      </w:r>
    </w:p>
    <w:p>
      <w:r>
        <w:rPr>
          <w:b/>
          <w:u w:val="single"/>
        </w:rPr>
        <w:t>761005</w:t>
      </w:r>
    </w:p>
    <w:p>
      <w:r>
        <w:t>Še nimate planov za vikend? Triglavska turnosmučarska magistrala vabi! Več &amp;gt;&amp;gt;&amp;gt; https://t.co/cm6OzUkxze https://t.co/tFRQDnMflv</w:t>
      </w:r>
    </w:p>
    <w:p>
      <w:r>
        <w:rPr>
          <w:b/>
          <w:u w:val="single"/>
        </w:rPr>
        <w:t>761006</w:t>
      </w:r>
    </w:p>
    <w:p>
      <w:r>
        <w:t>BREAKING: Ponosno sporočamo, da smo postali del SDS medijskega konglomerata. Odslej bomo še bolj zanesljivi.</w:t>
      </w:r>
    </w:p>
    <w:p>
      <w:r>
        <w:rPr>
          <w:b/>
          <w:u w:val="single"/>
        </w:rPr>
        <w:t>761007</w:t>
      </w:r>
    </w:p>
    <w:p>
      <w:r>
        <w:t>@CrtSeusek @AleksHribovsek Plan je bil filmsko, uspelo mu je zares.</w:t>
        <w:br/>
        <w:t>Malo premalo kontrole nad boksarsko koreografijo.</w:t>
      </w:r>
    </w:p>
    <w:p>
      <w:r>
        <w:rPr>
          <w:b/>
          <w:u w:val="single"/>
        </w:rPr>
        <w:t>761008</w:t>
      </w:r>
    </w:p>
    <w:p>
      <w:r>
        <w:t>Pezdir: V najbolj divijih sanjah si nismo predstavljali kriminalitete, ki smo jo odkrili pri preiskovanju afere NLB https://t.co/s4BBpBPQUN</w:t>
      </w:r>
    </w:p>
    <w:p>
      <w:r>
        <w:rPr>
          <w:b/>
          <w:u w:val="single"/>
        </w:rPr>
        <w:t>761009</w:t>
      </w:r>
    </w:p>
    <w:p>
      <w:r>
        <w:t>@MatejTonin @BorutPahor zakaj opomini samo na žrtve nacističnega preganjanja, tudi komunisti so jih! Dokazano!</w:t>
      </w:r>
    </w:p>
    <w:p>
      <w:r>
        <w:rPr>
          <w:b/>
          <w:u w:val="single"/>
        </w:rPr>
        <w:t>761010</w:t>
      </w:r>
    </w:p>
    <w:p>
      <w:r>
        <w:t>Premik ure: Za uro več spanca. Ampak kako dolgo še? Piše Tanja Fajnik https://t.co/49XoNkowsC</w:t>
      </w:r>
    </w:p>
    <w:p>
      <w:r>
        <w:rPr>
          <w:b/>
          <w:u w:val="single"/>
        </w:rPr>
        <w:t>761011</w:t>
      </w:r>
    </w:p>
    <w:p>
      <w:r>
        <w:t>Ko vidim, da lahko seješ grozo med ljudmi do te mere, da je folk pripravljen streljati nate, me mika, da bi postal peder.</w:t>
      </w:r>
    </w:p>
    <w:p>
      <w:r>
        <w:rPr>
          <w:b/>
          <w:u w:val="single"/>
        </w:rPr>
        <w:t>761012</w:t>
      </w:r>
    </w:p>
    <w:p>
      <w:r>
        <w:t>@kricac s polno ritjo je lahko odločati za druge.  Jaz bi za njihove plače zbiral zamaške pa naj potem odločajo kako in kaj.</w:t>
      </w:r>
    </w:p>
    <w:p>
      <w:r>
        <w:rPr>
          <w:b/>
          <w:u w:val="single"/>
        </w:rPr>
        <w:t>761013</w:t>
      </w:r>
    </w:p>
    <w:p>
      <w:r>
        <w:t>@BarrioFinito Sam se pa zaženejo tko, da mi res dvignejo pričakovanja o tem kaj vse skrivajo v možganih 😁</w:t>
      </w:r>
    </w:p>
    <w:p>
      <w:r>
        <w:rPr>
          <w:b/>
          <w:u w:val="single"/>
        </w:rPr>
        <w:t>761014</w:t>
      </w:r>
    </w:p>
    <w:p>
      <w:r>
        <w:t xml:space="preserve">Novice iz raja za totalitarce, https://t.co/ZJ6Fk2qTva,  </w:t>
        <w:br/>
        <w:t>https://t.co/x5OLoq5NMj. Mogoče bo novi ustavni sodnik dobil kakšo idejo.</w:t>
      </w:r>
    </w:p>
    <w:p>
      <w:r>
        <w:rPr>
          <w:b/>
          <w:u w:val="single"/>
        </w:rPr>
        <w:t>761015</w:t>
      </w:r>
    </w:p>
    <w:p>
      <w:r>
        <w:t>Vse v duhu jutrišnjega spektakla "Trosil bom rdečo mezgo". Vsak partizanski miting mora biti nekako osmišljen. https://t.co/Qjk2DGRykz</w:t>
      </w:r>
    </w:p>
    <w:p>
      <w:r>
        <w:rPr>
          <w:b/>
          <w:u w:val="single"/>
        </w:rPr>
        <w:t>761016</w:t>
      </w:r>
    </w:p>
    <w:p>
      <w:r>
        <w:t>@BozidarBiscan Tako nekulturne in nehumane ženske kot je Svetlana Makarovič težko najdeš na tej zemeljski obli.</w:t>
      </w:r>
    </w:p>
    <w:p>
      <w:r>
        <w:rPr>
          <w:b/>
          <w:u w:val="single"/>
        </w:rPr>
        <w:t>761017</w:t>
      </w:r>
    </w:p>
    <w:p>
      <w:r>
        <w:t>Vcerajsnji kronometer @rogla mi je odprl oci. 20 minut za 17 km. Z avtom potujem dlje casa. Ergo, avta sploh ne rabim vec.</w:t>
      </w:r>
    </w:p>
    <w:p>
      <w:r>
        <w:rPr>
          <w:b/>
          <w:u w:val="single"/>
        </w:rPr>
        <w:t>761018</w:t>
      </w:r>
    </w:p>
    <w:p>
      <w:r>
        <w:t>@siskaberry Frei soboti (od žene) se ne odrečeš. Teklo bo, upam da samo pivo, ne dež.</w:t>
      </w:r>
    </w:p>
    <w:p>
      <w:r>
        <w:rPr>
          <w:b/>
          <w:u w:val="single"/>
        </w:rPr>
        <w:t>761019</w:t>
      </w:r>
    </w:p>
    <w:p>
      <w:r>
        <w:t>Preberite jutri v #Objektiv:</w:t>
        <w:br/>
        <w:br/>
        <w:t>Albanci v Sloveniji: Težko  vključevanje  priseljencev, država pa brez načrta https://t.co/akXEkowbl4</w:t>
      </w:r>
    </w:p>
    <w:p>
      <w:r>
        <w:rPr>
          <w:b/>
          <w:u w:val="single"/>
        </w:rPr>
        <w:t>761020</w:t>
      </w:r>
    </w:p>
    <w:p>
      <w:r>
        <w:t>@Iris_Haussmann Sklepate lahko, kar vas je volja, seveda do meje dobrega okusa.</w:t>
      </w:r>
    </w:p>
    <w:p>
      <w:r>
        <w:rPr>
          <w:b/>
          <w:u w:val="single"/>
        </w:rPr>
        <w:t>761021</w:t>
      </w:r>
    </w:p>
    <w:p>
      <w:r>
        <w:t>Zakaj je bil Hitler najbolj varen na stranišču?</w:t>
        <w:br/>
        <w:br/>
        <w:t>Ker je imel rjave mase tik pod seboj. https://t.co/FwF78zxdm2</w:t>
      </w:r>
    </w:p>
    <w:p>
      <w:r>
        <w:rPr>
          <w:b/>
          <w:u w:val="single"/>
        </w:rPr>
        <w:t>761022</w:t>
      </w:r>
    </w:p>
    <w:p>
      <w:r>
        <w:t>@zasledovalec70 Takoj se obleci v maskirko in iz kleti vzemi ven  Maschinengewehr...</w:t>
      </w:r>
    </w:p>
    <w:p>
      <w:r>
        <w:rPr>
          <w:b/>
          <w:u w:val="single"/>
        </w:rPr>
        <w:t>761023</w:t>
      </w:r>
    </w:p>
    <w:p>
      <w:r>
        <w:t>Pogrešana je terapevtska psička Maza https://t.co/OaO1e2Mgic via @KamnikInfo Pomoč!</w:t>
      </w:r>
    </w:p>
    <w:p>
      <w:r>
        <w:rPr>
          <w:b/>
          <w:u w:val="single"/>
        </w:rPr>
        <w:t>761024</w:t>
      </w:r>
    </w:p>
    <w:p>
      <w:r>
        <w:t>@davidkovic jap. is sad. ampak, tako je povprasevanje, jebat ga. letos ne morm daleč.</w:t>
      </w:r>
    </w:p>
    <w:p>
      <w:r>
        <w:rPr>
          <w:b/>
          <w:u w:val="single"/>
        </w:rPr>
        <w:t>761025</w:t>
      </w:r>
    </w:p>
    <w:p>
      <w:r>
        <w:t>Kot kaže bo v ponedeljek popoldne veter za kajtanje na snegu v Miklavžu. https://t.co/pCxLsBAJ9l</w:t>
      </w:r>
    </w:p>
    <w:p>
      <w:r>
        <w:rPr>
          <w:b/>
          <w:u w:val="single"/>
        </w:rPr>
        <w:t>761026</w:t>
      </w:r>
    </w:p>
    <w:p>
      <w:r>
        <w:t>@i_iove_nature Ta dva sta naredila v tem trenutku več kot vseh 9000 Ljubljanskih rdecih šmrkavcev skupaj.</w:t>
      </w:r>
    </w:p>
    <w:p>
      <w:r>
        <w:rPr>
          <w:b/>
          <w:u w:val="single"/>
        </w:rPr>
        <w:t>761027</w:t>
      </w:r>
    </w:p>
    <w:p>
      <w:r>
        <w:t>@VanessaCokl Kam se jim pa tako mudi? Če ne bodo Hrvati za, se lahko vržejo na trepalnice.</w:t>
      </w:r>
    </w:p>
    <w:p>
      <w:r>
        <w:rPr>
          <w:b/>
          <w:u w:val="single"/>
        </w:rPr>
        <w:t>761028</w:t>
      </w:r>
    </w:p>
    <w:p>
      <w:r>
        <w:t>Magični svet cvetličnih angelov in vilink, vtisnjen v unikatne avtorske ogrlice https://t.co/z9n7xSeU1m</w:t>
      </w:r>
    </w:p>
    <w:p>
      <w:r>
        <w:rPr>
          <w:b/>
          <w:u w:val="single"/>
        </w:rPr>
        <w:t>761029</w:t>
      </w:r>
    </w:p>
    <w:p>
      <w:r>
        <w:t>Folk ... ne čakat, vstopnice kopnijo ... muzike za vse okuse ;) https://t.co/ZKSkqTAvEG</w:t>
      </w:r>
    </w:p>
    <w:p>
      <w:r>
        <w:rPr>
          <w:b/>
          <w:u w:val="single"/>
        </w:rPr>
        <w:t>761030</w:t>
      </w:r>
    </w:p>
    <w:p>
      <w:r>
        <w:t>Izračun zavarovanja za avtomobil https://t.co/dqgz1GTWIW https://t.co/4YtFUMnNoq</w:t>
      </w:r>
    </w:p>
    <w:p>
      <w:r>
        <w:rPr>
          <w:b/>
          <w:u w:val="single"/>
        </w:rPr>
        <w:t>761031</w:t>
      </w:r>
    </w:p>
    <w:p>
      <w:r>
        <w:t>@Libertarec bi bilo prelepo, če bi vse te rdečo/zelene budale naredile obredni samomor</w:t>
      </w:r>
    </w:p>
    <w:p>
      <w:r>
        <w:rPr>
          <w:b/>
          <w:u w:val="single"/>
        </w:rPr>
        <w:t>761032</w:t>
      </w:r>
    </w:p>
    <w:p>
      <w:r>
        <w:t>KRONIKA: Na Vrhniki se je poškodovala F. C., ki je tekla za drvečim vozom. Iz UKC poročajo, da je izven smrtne nevarnosti.</w:t>
      </w:r>
    </w:p>
    <w:p>
      <w:r>
        <w:rPr>
          <w:b/>
          <w:u w:val="single"/>
        </w:rPr>
        <w:t>761033</w:t>
      </w:r>
    </w:p>
    <w:p>
      <w:r>
        <w:t>@markodvornik @ZaresGregor @FranciKek @IEBergant In koliko posilstev so zakrivili migranti?</w:t>
      </w:r>
    </w:p>
    <w:p>
      <w:r>
        <w:rPr>
          <w:b/>
          <w:u w:val="single"/>
        </w:rPr>
        <w:t>761034</w:t>
      </w:r>
    </w:p>
    <w:p>
      <w:r>
        <w:t>Vceraj sem spoznala eno boljsih punc. In ona je o men ze ful slisala :O skupni prjatli serajo samo v eno smer.</w:t>
      </w:r>
    </w:p>
    <w:p>
      <w:r>
        <w:rPr>
          <w:b/>
          <w:u w:val="single"/>
        </w:rPr>
        <w:t>761035</w:t>
      </w:r>
    </w:p>
    <w:p>
      <w:r>
        <w:t>@RolloTomassi_1 Kaj vam ni jasn? Zaho je pir spil in odvrgel kozarec. #prosokopasulj</w:t>
      </w:r>
    </w:p>
    <w:p>
      <w:r>
        <w:rPr>
          <w:b/>
          <w:u w:val="single"/>
        </w:rPr>
        <w:t>761036</w:t>
      </w:r>
    </w:p>
    <w:p>
      <w:r>
        <w:t>Popoldansko smučanje je recept za mirrn večer in še bolj mirno noč. #izmučenaotroka</w:t>
      </w:r>
    </w:p>
    <w:p>
      <w:r>
        <w:rPr>
          <w:b/>
          <w:u w:val="single"/>
        </w:rPr>
        <w:t>761037</w:t>
      </w:r>
    </w:p>
    <w:p>
      <w:r>
        <w:t>BTW Lupita bi res morala biti nominirana, saj je spet postregla z odlično predstavo. Da se pa o JLO pa Murphyju piše pa vemo koliko je ura.</w:t>
      </w:r>
    </w:p>
    <w:p>
      <w:r>
        <w:rPr>
          <w:b/>
          <w:u w:val="single"/>
        </w:rPr>
        <w:t>761038</w:t>
      </w:r>
    </w:p>
    <w:p>
      <w:r>
        <w:t>@mihazorz Pa iz zvonikov odstraniti zvonove in postaviti mitralješka gnezda.</w:t>
      </w:r>
    </w:p>
    <w:p>
      <w:r>
        <w:rPr>
          <w:b/>
          <w:u w:val="single"/>
        </w:rPr>
        <w:t>761039</w:t>
      </w:r>
    </w:p>
    <w:p>
      <w:r>
        <w:t>@schelker_maja @Domovina_je Majda Širca bi komentirala to enostavno. "oprani možgani"!</w:t>
      </w:r>
    </w:p>
    <w:p>
      <w:r>
        <w:rPr>
          <w:b/>
          <w:u w:val="single"/>
        </w:rPr>
        <w:t>761040</w:t>
      </w:r>
    </w:p>
    <w:p>
      <w:r>
        <w:t>@GPreac @bostjanperne To premalo. Najbolj bolijo sankcije na fuzbalu in košarki. Ampak tu jih ne boš videl...</w:t>
      </w:r>
    </w:p>
    <w:p>
      <w:r>
        <w:rPr>
          <w:b/>
          <w:u w:val="single"/>
        </w:rPr>
        <w:t>761041</w:t>
      </w:r>
    </w:p>
    <w:p>
      <w:r>
        <w:t>@Margu501 @JozeBiscak @rtvslo Kaj pišejo in pripisujejo drugi, ni moja stvar. Pri takih idiotizmih ne ločujem na leve in desne!</w:t>
      </w:r>
    </w:p>
    <w:p>
      <w:r>
        <w:rPr>
          <w:b/>
          <w:u w:val="single"/>
        </w:rPr>
        <w:t>761042</w:t>
      </w:r>
    </w:p>
    <w:p>
      <w:r>
        <w:t>@MiroCerar @MZZRS Lepo da ste se končno pogledali v ogledalu. Prekinite torej s takim obnašanjem!</w:t>
      </w:r>
    </w:p>
    <w:p>
      <w:r>
        <w:rPr>
          <w:b/>
          <w:u w:val="single"/>
        </w:rPr>
        <w:t>761043</w:t>
      </w:r>
    </w:p>
    <w:p>
      <w:r>
        <w:t>@xmp125a @sodnik Res se po nepotrebnem ponizujete in zrtvujete za skorumpiran nemski sklad.</w:t>
      </w:r>
    </w:p>
    <w:p>
      <w:r>
        <w:rPr>
          <w:b/>
          <w:u w:val="single"/>
        </w:rPr>
        <w:t>761044</w:t>
      </w:r>
    </w:p>
    <w:p>
      <w:r>
        <w:t>Najnevarnejši bosanski terorist pobegnil iz Sirije: Zdaj seje grozo po Libiji! https://t.co/5z1jCyMMM0 via @Nova24TV</w:t>
      </w:r>
    </w:p>
    <w:p>
      <w:r>
        <w:rPr>
          <w:b/>
          <w:u w:val="single"/>
        </w:rPr>
        <w:t>761045</w:t>
      </w:r>
    </w:p>
    <w:p>
      <w:r>
        <w:t>@vinkovasle1 Sam drevo, pod katerim stojijo, požgat. Me zanima, če bodo še mirno stali s svojimi šalčki v rokah.</w:t>
      </w:r>
    </w:p>
    <w:p>
      <w:r>
        <w:rPr>
          <w:b/>
          <w:u w:val="single"/>
        </w:rPr>
        <w:t>761046</w:t>
      </w:r>
    </w:p>
    <w:p>
      <w:r>
        <w:t>@Demokracija1 Po opisu bi sodil, da je govor o Janezu Janši. Stara antikomunisti črna mantra, kar počneš sam, očitaj komubistu. Zig!</w:t>
      </w:r>
    </w:p>
    <w:p>
      <w:r>
        <w:rPr>
          <w:b/>
          <w:u w:val="single"/>
        </w:rPr>
        <w:t>761047</w:t>
      </w:r>
    </w:p>
    <w:p>
      <w:r>
        <w:t>Nemci so končno zapisali kar je res o Merklovi!</w:t>
        <w:br/>
        <w:t>"Je psihopatka, z veliko kriminala na grbi".</w:t>
        <w:br/>
        <w:t>https://t.co/vFBAsFcKWv</w:t>
      </w:r>
    </w:p>
    <w:p>
      <w:r>
        <w:rPr>
          <w:b/>
          <w:u w:val="single"/>
        </w:rPr>
        <w:t>761048</w:t>
      </w:r>
    </w:p>
    <w:p>
      <w:r>
        <w:t>@tmoven Trenerji oziroma bigwigs so bili proti. Za mularijo ne vem. Človek bi si mislil, da so športniki odprti.</w:t>
      </w:r>
    </w:p>
    <w:p>
      <w:r>
        <w:rPr>
          <w:b/>
          <w:u w:val="single"/>
        </w:rPr>
        <w:t>761049</w:t>
      </w:r>
    </w:p>
    <w:p>
      <w:r>
        <w:t>@meteoriterain @petrasovdat Ljudem, ki me nočejo slišati, ne govorim! #blokiranci</w:t>
      </w:r>
    </w:p>
    <w:p>
      <w:r>
        <w:rPr>
          <w:b/>
          <w:u w:val="single"/>
        </w:rPr>
        <w:t>761050</w:t>
      </w:r>
    </w:p>
    <w:p>
      <w:r>
        <w:t>SBERBANK..hitro in učinkovito do kredita v samo 3 h..višina do onemoglosti..boter pravi da ga bo vzel in zavaroval z mokrimi drvami...</w:t>
      </w:r>
    </w:p>
    <w:p>
      <w:r>
        <w:rPr>
          <w:b/>
          <w:u w:val="single"/>
        </w:rPr>
        <w:t>761051</w:t>
      </w:r>
    </w:p>
    <w:p>
      <w:r>
        <w:t xml:space="preserve">Simbol puhle buče. </w:t>
        <w:br/>
        <w:t>Zmagovalka je vseeno ena druga buča, ja, tista, ki ne ve, zakaj sploh imamo državo. https://t.co/GX2Y022dx0</w:t>
      </w:r>
    </w:p>
    <w:p>
      <w:r>
        <w:rPr>
          <w:b/>
          <w:u w:val="single"/>
        </w:rPr>
        <w:t>761052</w:t>
      </w:r>
    </w:p>
    <w:p>
      <w:r>
        <w:t>Nadgrajujemo strežniško infrastrukturo. Programska nadgradnja sistemov prinaša kar 38% pohitritev! https://t.co/O1UEV5LOck</w:t>
      </w:r>
    </w:p>
    <w:p>
      <w:r>
        <w:rPr>
          <w:b/>
          <w:u w:val="single"/>
        </w:rPr>
        <w:t>761053</w:t>
      </w:r>
    </w:p>
    <w:p>
      <w:r>
        <w:t>@anejmehadzic @YanchMb @BigWhale mhh, prava rec.. mene je posledila metallica in ritvitala melanija :p</w:t>
      </w:r>
    </w:p>
    <w:p>
      <w:r>
        <w:rPr>
          <w:b/>
          <w:u w:val="single"/>
        </w:rPr>
        <w:t>761054</w:t>
      </w:r>
    </w:p>
    <w:p>
      <w:r>
        <w:t>... pa je šel v franže še en načrtovan sproščen, miren in intelektualno razpuščen sobotni večer ;)</w:t>
      </w:r>
    </w:p>
    <w:p>
      <w:r>
        <w:rPr>
          <w:b/>
          <w:u w:val="single"/>
        </w:rPr>
        <w:t>761055</w:t>
      </w:r>
    </w:p>
    <w:p>
      <w:r>
        <w:t>@Urskitka O sem. Ampak še meni leva veka trzne, ko desci takoj z mučeniki začnejo opletat #nienako</w:t>
      </w:r>
    </w:p>
    <w:p>
      <w:r>
        <w:rPr>
          <w:b/>
          <w:u w:val="single"/>
        </w:rPr>
        <w:t>761056</w:t>
      </w:r>
    </w:p>
    <w:p>
      <w:r>
        <w:t>Res je tole tekma za 3. mesto, a vseeno bi čirliderke lahko pokazale izvirnejšo koreografijo. #FutsalEURO https://t.co/tQtfYQoD5Y</w:t>
      </w:r>
    </w:p>
    <w:p>
      <w:r>
        <w:rPr>
          <w:b/>
          <w:u w:val="single"/>
        </w:rPr>
        <w:t>761057</w:t>
      </w:r>
    </w:p>
    <w:p>
      <w:r>
        <w:t>@KatarinaDbr @uporabnastran Bolj teleta, se mi zdi. Pa kuram se bodo spet s soncem riti odpirale al neki.</w:t>
      </w:r>
    </w:p>
    <w:p>
      <w:r>
        <w:rPr>
          <w:b/>
          <w:u w:val="single"/>
        </w:rPr>
        <w:t>761058</w:t>
      </w:r>
    </w:p>
    <w:p>
      <w:r>
        <w:t>@Mordacitas Ja na Kronplac hidijo avtmigeci. Mi pravi smučamo na Arehu. Pa v Sankt Moritzu.</w:t>
      </w:r>
    </w:p>
    <w:p>
      <w:r>
        <w:rPr>
          <w:b/>
          <w:u w:val="single"/>
        </w:rPr>
        <w:t>761059</w:t>
      </w:r>
    </w:p>
    <w:p>
      <w:r>
        <w:t>A vas tiste, ki ste iz LJ kadar se peljete po obvoznici navdaja ponos ali pa vas stisne sramota kot mene, ki nisem iz LJ?</w:t>
      </w:r>
    </w:p>
    <w:p>
      <w:r>
        <w:rPr>
          <w:b/>
          <w:u w:val="single"/>
        </w:rPr>
        <w:t>761060</w:t>
      </w:r>
    </w:p>
    <w:p>
      <w:r>
        <w:t>@BojanPozar @sarecmarjan @vladaRS @MZZRS Da je šarc, navaden bedak, ki se rad napihuje z kratkimi čveki, ki pa še manj povedo.</w:t>
      </w:r>
    </w:p>
    <w:p>
      <w:r>
        <w:rPr>
          <w:b/>
          <w:u w:val="single"/>
        </w:rPr>
        <w:t>761061</w:t>
      </w:r>
    </w:p>
    <w:p>
      <w:r>
        <w:t>Kdorkoli bi kandidiral za PRS bi takoj dobil etiketo "strici iz od zadja". Razen seveda naših kandidatov.</w:t>
        <w:br/>
        <w:br/>
        <w:t>#desnica</w:t>
      </w:r>
    </w:p>
    <w:p>
      <w:r>
        <w:rPr>
          <w:b/>
          <w:u w:val="single"/>
        </w:rPr>
        <w:t>761062</w:t>
      </w:r>
    </w:p>
    <w:p>
      <w:r>
        <w:t>@PerunKladvoroki @strankalevica @strankaSD Koga? Rdeči jahajo slo narod že od ustanovitve KPS... In ti bebci slovenski jim še ploskajo</w:t>
      </w:r>
    </w:p>
    <w:p>
      <w:r>
        <w:rPr>
          <w:b/>
          <w:u w:val="single"/>
        </w:rPr>
        <w:t>761063</w:t>
      </w:r>
    </w:p>
    <w:p>
      <w:r>
        <w:t>Vsak totalno hud tip izgubi možnost, da me kadarkol povala takoj ko ugotovim, da uporablja snapchat filtre. Grow the fuck up.</w:t>
      </w:r>
    </w:p>
    <w:p>
      <w:r>
        <w:rPr>
          <w:b/>
          <w:u w:val="single"/>
        </w:rPr>
        <w:t>761064</w:t>
      </w:r>
    </w:p>
    <w:p>
      <w:r>
        <w:t>POZOR: Jutri bodo na vas prežali novi radarji. Preveri kje in za koliko boste kaznovani! https://t.co/UujodbzSpE</w:t>
      </w:r>
    </w:p>
    <w:p>
      <w:r>
        <w:rPr>
          <w:b/>
          <w:u w:val="single"/>
        </w:rPr>
        <w:t>761065</w:t>
      </w:r>
    </w:p>
    <w:p>
      <w:r>
        <w:t>Poslat nekoga od tam, od koder je prišel, je kar velika kvaliteta. Potem vsaj pretvarjanja ni.</w:t>
      </w:r>
    </w:p>
    <w:p>
      <w:r>
        <w:rPr>
          <w:b/>
          <w:u w:val="single"/>
        </w:rPr>
        <w:t>761066</w:t>
      </w:r>
    </w:p>
    <w:p>
      <w:r>
        <w:t>Dražbe tedna so tukaj! Stanovanja, avtomobili, hrvaška obala in še več!💡 https://t.co/Q3IijXz3DZ #drazba #drazbetedna http://t.co/YeqzxBKQXU</w:t>
      </w:r>
    </w:p>
    <w:p>
      <w:r>
        <w:rPr>
          <w:b/>
          <w:u w:val="single"/>
        </w:rPr>
        <w:t>761067</w:t>
      </w:r>
    </w:p>
    <w:p>
      <w:r>
        <w:t>@leaathenatabako Kolk te bo pa "ocuril", zdej bi ti morau vse zastonj nardit, k si ga tolk casa cakala</w:t>
      </w:r>
    </w:p>
    <w:p>
      <w:r>
        <w:rPr>
          <w:b/>
          <w:u w:val="single"/>
        </w:rPr>
        <w:t>761068</w:t>
      </w:r>
    </w:p>
    <w:p>
      <w:r>
        <w:t>Možgani imajo sposobnost, da ustvarijo sliko iz njenega negativa.</w:t>
        <w:br/>
        <w:t>Preizkusi na lastne 👀. Osredotoči se na 🔴 na... https://t.co/BMC2myXGoh</w:t>
      </w:r>
    </w:p>
    <w:p>
      <w:r>
        <w:rPr>
          <w:b/>
          <w:u w:val="single"/>
        </w:rPr>
        <w:t>761069</w:t>
      </w:r>
    </w:p>
    <w:p>
      <w:r>
        <w:t>@Centrifuzija @uporabnastran @petrol Če gre za skrb za okolje, bi super prišel koš za smeti in razgradljive vrečke za pasje iztrebke.</w:t>
      </w:r>
    </w:p>
    <w:p>
      <w:r>
        <w:rPr>
          <w:b/>
          <w:u w:val="single"/>
        </w:rPr>
        <w:t>761070</w:t>
      </w:r>
    </w:p>
    <w:p>
      <w:r>
        <w:t>@MatejTonin @NovaSlovenija @OZSaktualno Vi samo glejte, da boste izpolnili obljube. Presenetite me.</w:t>
      </w:r>
    </w:p>
    <w:p>
      <w:r>
        <w:rPr>
          <w:b/>
          <w:u w:val="single"/>
        </w:rPr>
        <w:t>761071</w:t>
      </w:r>
    </w:p>
    <w:p>
      <w:r>
        <w:t>Trumpov zid blokira delo vlade. Kakšne bodo posledice za gospodarstvo https://t.co/2AcfElQsQF</w:t>
      </w:r>
    </w:p>
    <w:p>
      <w:r>
        <w:rPr>
          <w:b/>
          <w:u w:val="single"/>
        </w:rPr>
        <w:t>761072</w:t>
      </w:r>
    </w:p>
    <w:p>
      <w:r>
        <w:t>mogoče sem nesramen, sam motoristi, ki mislite da ste ful dobri, ker lahko prehitite vrsto vozil na križišču, zaslužite si da vas povozim.</w:t>
      </w:r>
    </w:p>
    <w:p>
      <w:r>
        <w:rPr>
          <w:b/>
          <w:u w:val="single"/>
        </w:rPr>
        <w:t>761073</w:t>
      </w:r>
    </w:p>
    <w:p>
      <w:r>
        <w:t>@vinkovasle1 Če je štcnar, bo pa že vedel, kolk vrnt, ali če spoh kaj, sicer bo pa kmalu "dohtar" (dr) oz še en židanov drekač!</w:t>
      </w:r>
    </w:p>
    <w:p>
      <w:r>
        <w:rPr>
          <w:b/>
          <w:u w:val="single"/>
        </w:rPr>
        <w:t>761074</w:t>
      </w:r>
    </w:p>
    <w:p>
      <w:r>
        <w:t>@AljosaDragas @NoviceJutro Da boš videl absurd, ki so ga naredili strokovnjaki prometne stroke, komunale MOM.</w:t>
      </w:r>
    </w:p>
    <w:p>
      <w:r>
        <w:rPr>
          <w:b/>
          <w:u w:val="single"/>
        </w:rPr>
        <w:t>761075</w:t>
      </w:r>
    </w:p>
    <w:p>
      <w:r>
        <w:t>Ko se gre za lastno rit (@BSkelaSavic ) pa lahko javno zdravstvo vrag pocitra, ane? https://t.co/5VSOqCnxHs</w:t>
      </w:r>
    </w:p>
    <w:p>
      <w:r>
        <w:rPr>
          <w:b/>
          <w:u w:val="single"/>
        </w:rPr>
        <w:t>761076</w:t>
      </w:r>
    </w:p>
    <w:p>
      <w:r>
        <w:t>@AlesKristan in potem se čudijo, da se delavstvo po celem zahodnem svetu obrača na desnico. Levico volijo samo še socialni problemi in JS.</w:t>
      </w:r>
    </w:p>
    <w:p>
      <w:r>
        <w:rPr>
          <w:b/>
          <w:u w:val="single"/>
        </w:rPr>
        <w:t>761077</w:t>
      </w:r>
    </w:p>
    <w:p>
      <w:r>
        <w:t>Vabljeni v Kromberk na vrt pred gradom 9. avgusta ob 21. uri!</w:t>
        <w:br/>
        <w:t>Vasko Atanasovski acoustic trio + Etnoploč trio! https://t.co/ONfLXakPT8</w:t>
      </w:r>
    </w:p>
    <w:p>
      <w:r>
        <w:rPr>
          <w:b/>
          <w:u w:val="single"/>
        </w:rPr>
        <w:t>761078</w:t>
      </w:r>
    </w:p>
    <w:p>
      <w:r>
        <w:t>Zbiramo denar za psihiatrično zdravljenje Turhenška...peosim donirajte https://t.co/yE81kWjqYF</w:t>
      </w:r>
    </w:p>
    <w:p>
      <w:r>
        <w:rPr>
          <w:b/>
          <w:u w:val="single"/>
        </w:rPr>
        <w:t>761079</w:t>
      </w:r>
    </w:p>
    <w:p>
      <w:r>
        <w:t>Pri telovadbi je rekel:”Zdaj pa na kolena!” Prestrelile smo ga s pogledom. #MeToo #vajezazadnjico</w:t>
      </w:r>
    </w:p>
    <w:p>
      <w:r>
        <w:rPr>
          <w:b/>
          <w:u w:val="single"/>
        </w:rPr>
        <w:t>761080</w:t>
      </w:r>
    </w:p>
    <w:p>
      <w:r>
        <w:t>Iz Jožičine kuhinje tokrat prihaja super recept za vlaganje feferonov. Mi ga bomo zagotovo preizkusili. Pa vi? https://t.co/aRklParpVp</w:t>
      </w:r>
    </w:p>
    <w:p>
      <w:r>
        <w:rPr>
          <w:b/>
          <w:u w:val="single"/>
        </w:rPr>
        <w:t>761081</w:t>
      </w:r>
    </w:p>
    <w:p>
      <w:r>
        <w:t>Darjo razmišlja kako je, ko se po dolgih letih spet začnete rekreirati https://t.co/meyK3Yqbwf https://t.co/9VagC0SNfW</w:t>
      </w:r>
    </w:p>
    <w:p>
      <w:r>
        <w:rPr>
          <w:b/>
          <w:u w:val="single"/>
        </w:rPr>
        <w:t>761082</w:t>
      </w:r>
    </w:p>
    <w:p>
      <w:r>
        <w:t>Se je šel naš kurc zment z avstrijskim, s kakšnim ritmom bo Avstrija vračala migrante v Slovenijo ... https://t.co/bLTgqXml1t</w:t>
      </w:r>
    </w:p>
    <w:p>
      <w:r>
        <w:rPr>
          <w:b/>
          <w:u w:val="single"/>
        </w:rPr>
        <w:t>761083</w:t>
      </w:r>
    </w:p>
    <w:p>
      <w:r>
        <w:t>@KavcicTamara @YouTube Gobe so sicer zelo varna droga, ampak PF so še bolj! 😉</w:t>
      </w:r>
    </w:p>
    <w:p>
      <w:r>
        <w:rPr>
          <w:b/>
          <w:u w:val="single"/>
        </w:rPr>
        <w:t>761084</w:t>
      </w:r>
    </w:p>
    <w:p>
      <w:r>
        <w:t>V razmislek pred volitvami !!</w:t>
        <w:br/>
        <w:br/>
        <w:t xml:space="preserve">"Narod, ki izvoli skorumpirance, sleparje, lopove in izdajalce, ni žrtev, temveč sokrivec". </w:t>
        <w:br/>
        <w:t>- George Orwell</w:t>
      </w:r>
    </w:p>
    <w:p>
      <w:r>
        <w:rPr>
          <w:b/>
          <w:u w:val="single"/>
        </w:rPr>
        <w:t>761085</w:t>
      </w:r>
    </w:p>
    <w:p>
      <w:r>
        <w:t>@strankaSDS @vladaRS @jelka_godec Plače so prevelike, rezin ne propada in cveti. Toliko za enkrat!</w:t>
      </w:r>
    </w:p>
    <w:p>
      <w:r>
        <w:rPr>
          <w:b/>
          <w:u w:val="single"/>
        </w:rPr>
        <w:t>761086</w:t>
      </w:r>
    </w:p>
    <w:p>
      <w:r>
        <w:t>@FerdinandPusnik Se ti spet kurci prikazujejo, ameba? https://t.co/iYqEjkPSST</w:t>
      </w:r>
    </w:p>
    <w:p>
      <w:r>
        <w:rPr>
          <w:b/>
          <w:u w:val="single"/>
        </w:rPr>
        <w:t>761087</w:t>
      </w:r>
    </w:p>
    <w:p>
      <w:r>
        <w:t>@PrahNeza Totalno nepotrebno, bedasto, nerealno in podobne bedarije?! Ti čist verjamem.</w:t>
      </w:r>
    </w:p>
    <w:p>
      <w:r>
        <w:rPr>
          <w:b/>
          <w:u w:val="single"/>
        </w:rPr>
        <w:t>761088</w:t>
      </w:r>
    </w:p>
    <w:p>
      <w:r>
        <w:t>@Gospod_profesor Ampak povsod pa še kakšen zanimiv podatek zraven vtakneš ;) #respect</w:t>
      </w:r>
    </w:p>
    <w:p>
      <w:r>
        <w:rPr>
          <w:b/>
          <w:u w:val="single"/>
        </w:rPr>
        <w:t>761089</w:t>
      </w:r>
    </w:p>
    <w:p>
      <w:r>
        <w:t>@SpelaNovak Kaj pa če migrirajo zaradi chemtrailsov...Tudi Grims ni več to, kar je nekoč bil...</w:t>
      </w:r>
    </w:p>
    <w:p>
      <w:r>
        <w:rPr>
          <w:b/>
          <w:u w:val="single"/>
        </w:rPr>
        <w:t>761090</w:t>
      </w:r>
    </w:p>
    <w:p>
      <w:r>
        <w:t>@Libertarec Plače so isto v ravni črti,  pa nič za to. Je inflacija vse popapala.</w:t>
      </w:r>
    </w:p>
    <w:p>
      <w:r>
        <w:rPr>
          <w:b/>
          <w:u w:val="single"/>
        </w:rPr>
        <w:t>761091</w:t>
      </w:r>
    </w:p>
    <w:p>
      <w:r>
        <w:t>Mafijo vgrajujemo v vsako poro naše politike. Žal. To nam naj bo v poduk, kaj nastane iz "asimiliranih" migrantov. https://t.co/GEuiZF0LP2</w:t>
      </w:r>
    </w:p>
    <w:p>
      <w:r>
        <w:rPr>
          <w:b/>
          <w:u w:val="single"/>
        </w:rPr>
        <w:t>761092</w:t>
      </w:r>
    </w:p>
    <w:p>
      <w:r>
        <w:t>@Kombinatke al pa na osmih izmed deset zadetkov na prvi strani, ko guglaš splav</w:t>
      </w:r>
    </w:p>
    <w:p>
      <w:r>
        <w:rPr>
          <w:b/>
          <w:u w:val="single"/>
        </w:rPr>
        <w:t>761093</w:t>
      </w:r>
    </w:p>
    <w:p>
      <w:r>
        <w:t>Jebemti preserancijo. Kot v Kranju, se pelješ z biciklom po centru, je pa kot bi igral na marimbo. https://t.co/LyxhbVq6ay</w:t>
      </w:r>
    </w:p>
    <w:p>
      <w:r>
        <w:rPr>
          <w:b/>
          <w:u w:val="single"/>
        </w:rPr>
        <w:t>761094</w:t>
      </w:r>
    </w:p>
    <w:p>
      <w:r>
        <w:t>Dražba za Vinagov kompleks je bila tudi tokrat neuspešna, saj varščine ni vplačal noben potencialni kupec. https://t.co/grX8CYFXCU</w:t>
      </w:r>
    </w:p>
    <w:p>
      <w:r>
        <w:rPr>
          <w:b/>
          <w:u w:val="single"/>
        </w:rPr>
        <w:t>761095</w:t>
      </w:r>
    </w:p>
    <w:p>
      <w:r>
        <w:t>@jure_mali jezus na križu trpi, hudoba pa spodaj preklinja in se smeji, gre neka belokranjska</w:t>
      </w:r>
    </w:p>
    <w:p>
      <w:r>
        <w:rPr>
          <w:b/>
          <w:u w:val="single"/>
        </w:rPr>
        <w:t>761096</w:t>
      </w:r>
    </w:p>
    <w:p>
      <w:r>
        <w:t>@bolfenk1 @BozoPredalic Fašisti niso rušili sinagog, to so počeli nacisti in komunisti.</w:t>
      </w:r>
    </w:p>
    <w:p>
      <w:r>
        <w:rPr>
          <w:b/>
          <w:u w:val="single"/>
        </w:rPr>
        <w:t>761097</w:t>
      </w:r>
    </w:p>
    <w:p>
      <w:r>
        <w:t>G. Janša sploh ni komunajzar. On je res velik in častivreden politikant. https://t.co/K8YeBMvDIv</w:t>
      </w:r>
    </w:p>
    <w:p>
      <w:r>
        <w:rPr>
          <w:b/>
          <w:u w:val="single"/>
        </w:rPr>
        <w:t>761098</w:t>
      </w:r>
    </w:p>
    <w:p>
      <w:r>
        <w:t>@matjasec @DARS_SI Pri nas bolje, da jih ne, se bo vsaj skiroje dalo parkirat, ko bo enkrat javni prevoz učinkovitejši.</w:t>
      </w:r>
    </w:p>
    <w:p>
      <w:r>
        <w:rPr>
          <w:b/>
          <w:u w:val="single"/>
        </w:rPr>
        <w:t>761099</w:t>
      </w:r>
    </w:p>
    <w:p>
      <w:r>
        <w:t>@davey007 @_aney @ninasft Gate pa modrc niso enako 🙄. Pa ta modrc ima zepe, kamor lahko das stvari.</w:t>
      </w:r>
    </w:p>
    <w:p>
      <w:r>
        <w:rPr>
          <w:b/>
          <w:u w:val="single"/>
        </w:rPr>
        <w:t>761100</w:t>
      </w:r>
    </w:p>
    <w:p>
      <w:r>
        <w:t>Neomajni borci za svobodo o tem, da ni nič bolj svobodoljubnega kot kak državni udar tu in tam. https://t.co/E35iDG4M4K</w:t>
      </w:r>
    </w:p>
    <w:p>
      <w:r>
        <w:rPr>
          <w:b/>
          <w:u w:val="single"/>
        </w:rPr>
        <w:t>761101</w:t>
      </w:r>
    </w:p>
    <w:p>
      <w:r>
        <w:t>@alesernecl NOB =</w:t>
        <w:br/>
        <w:t>Napad  Oboroženih  Boljševikov  - na Slovenski ubogi Narod !!!!!</w:t>
      </w:r>
    </w:p>
    <w:p>
      <w:r>
        <w:rPr>
          <w:b/>
          <w:u w:val="single"/>
        </w:rPr>
        <w:t>761102</w:t>
      </w:r>
    </w:p>
    <w:p>
      <w:r>
        <w:t>@crico111 Ampak, če  postaviš palčka in palčico skupaj in si predstavljaš, da "vodita" ......domišljiji puščam prosto pot....🐸</w:t>
      </w:r>
    </w:p>
    <w:p>
      <w:r>
        <w:rPr>
          <w:b/>
          <w:u w:val="single"/>
        </w:rPr>
        <w:t>761103</w:t>
      </w:r>
    </w:p>
    <w:p>
      <w:r>
        <w:t>Boter in prijatelj gresta mimo psihiatrije ko ena ženska na oknu mojemu botru pravi..joj kako si lep nakar botrov prijatelj ta bo še dogo tu</w:t>
      </w:r>
    </w:p>
    <w:p>
      <w:r>
        <w:rPr>
          <w:b/>
          <w:u w:val="single"/>
        </w:rPr>
        <w:t>761104</w:t>
      </w:r>
    </w:p>
    <w:p>
      <w:r>
        <w:t>Tako deluje lopovska SLO politika! Namesto, da bi varovali Slovenijo in Slovence varujejo muslimanske zveri!</w:t>
        <w:br/>
        <w:t>https://t.co/67amx5q6jH</w:t>
      </w:r>
    </w:p>
    <w:p>
      <w:r>
        <w:rPr>
          <w:b/>
          <w:u w:val="single"/>
        </w:rPr>
        <w:t>761105</w:t>
      </w:r>
    </w:p>
    <w:p>
      <w:r>
        <w:t>@FranciKek @AValicZver A ni kul kako eni znajo živet od sprave, ko carji hkrati pa twittajo politično propagando ... https://t.co/7zNIBESYzf</w:t>
      </w:r>
    </w:p>
    <w:p>
      <w:r>
        <w:rPr>
          <w:b/>
          <w:u w:val="single"/>
        </w:rPr>
        <w:t>761106</w:t>
      </w:r>
    </w:p>
    <w:p>
      <w:r>
        <w:t>@MilanZver @Europarl_SL In to je ena in edina stvar, ki si jo skupaj spravil po petih letih sedenja v parlamentu!</w:t>
      </w:r>
    </w:p>
    <w:p>
      <w:r>
        <w:rPr>
          <w:b/>
          <w:u w:val="single"/>
        </w:rPr>
        <w:t>761107</w:t>
      </w:r>
    </w:p>
    <w:p>
      <w:r>
        <w:t>Ptujski grad so danes z mladostno energijo napolnili Infected, ki so organizirali 2. Rockcajt. Branje poezije pod... https://t.co/5ZAC10HYOt</w:t>
      </w:r>
    </w:p>
    <w:p>
      <w:r>
        <w:rPr>
          <w:b/>
          <w:u w:val="single"/>
        </w:rPr>
        <w:t>761108</w:t>
      </w:r>
    </w:p>
    <w:p>
      <w:r>
        <w:t>@peterjancic Od kar se je rdeči kaplar odvezal intelektualnemu molku je tviter scena pridobila na primitivnosti. #desno uboštvo</w:t>
      </w:r>
    </w:p>
    <w:p>
      <w:r>
        <w:rPr>
          <w:b/>
          <w:u w:val="single"/>
        </w:rPr>
        <w:t>761109</w:t>
      </w:r>
    </w:p>
    <w:p>
      <w:r>
        <w:t>Klasika, majstr pohvali en dober deal pa ga že takoj zdissajo 😆 Hvala tviterji, ne mormo ostat pri pozitivi.🤦‍♂️ https://t.co/BJiTmPCRyS</w:t>
      </w:r>
    </w:p>
    <w:p>
      <w:r>
        <w:rPr>
          <w:b/>
          <w:u w:val="single"/>
        </w:rPr>
        <w:t>761110</w:t>
      </w:r>
    </w:p>
    <w:p>
      <w:r>
        <w:t>Polom na trgu kriptovalut celo večji kot zlom podjetij pikakom https://t.co/m04H7HuPmM #cryptocurrency</w:t>
      </w:r>
    </w:p>
    <w:p>
      <w:r>
        <w:rPr>
          <w:b/>
          <w:u w:val="single"/>
        </w:rPr>
        <w:t>761111</w:t>
      </w:r>
    </w:p>
    <w:p>
      <w:r>
        <w:t>Novoletna zaobljuba:"Zdej bomo pa mal bl zdrav jedl."</w:t>
        <w:br/>
        <w:t>...</w:t>
        <w:br/>
        <w:t>5.1.</w:t>
        <w:br/>
        <w:t>"Sam pizze pa letos še nismo... Lohk bi. Dejmo."</w:t>
      </w:r>
    </w:p>
    <w:p>
      <w:r>
        <w:rPr>
          <w:b/>
          <w:u w:val="single"/>
        </w:rPr>
        <w:t>761112</w:t>
      </w:r>
    </w:p>
    <w:p>
      <w:r>
        <w:t>@AllBriefs Razkrinkajte jih. Pomembno, da takrat, ko prevzemajo stranke in jim raste moč.</w:t>
      </w:r>
    </w:p>
    <w:p>
      <w:r>
        <w:rPr>
          <w:b/>
          <w:u w:val="single"/>
        </w:rPr>
        <w:t>761113</w:t>
      </w:r>
    </w:p>
    <w:p>
      <w:r>
        <w:t>Ni imel cajta, ker si je šla s Savino dojke masirat, to zdaj ja že vsi vemo. https://t.co/0JXobPYX85</w:t>
      </w:r>
    </w:p>
    <w:p>
      <w:r>
        <w:rPr>
          <w:b/>
          <w:u w:val="single"/>
        </w:rPr>
        <w:t>761114</w:t>
      </w:r>
    </w:p>
    <w:p>
      <w:r>
        <w:t>[PRENOS V ŽIVO] Danes ob 17.00 vabljeni na Nova24TV k spremljanju prenosa protesta Rešimo Slovenijo https://t.co/Nq9xCvwSOp via @Nova24TV</w:t>
      </w:r>
    </w:p>
    <w:p>
      <w:r>
        <w:rPr>
          <w:b/>
          <w:u w:val="single"/>
        </w:rPr>
        <w:t>761115</w:t>
      </w:r>
    </w:p>
    <w:p>
      <w:r>
        <w:t>#kolumna #film #nebomvečluzerka</w:t>
        <w:br/>
        <w:t>Film: Ne bom več luzerka</w:t>
        <w:br/>
        <w:t>https://t.co/Eh5xqsBMCt</w:t>
      </w:r>
    </w:p>
    <w:p>
      <w:r>
        <w:rPr>
          <w:b/>
          <w:u w:val="single"/>
        </w:rPr>
        <w:t>761116</w:t>
      </w:r>
    </w:p>
    <w:p>
      <w:r>
        <w:t>Pivnica Paviljon, GR, Ljubljana....</w:t>
        <w:br/>
        <w:t>Tonska vaja se dogaja.</w:t>
        <w:br/>
        <w:t>Ob 20:00: BLUESTEAM! https://t.co/PFVQ7QQGBO</w:t>
      </w:r>
    </w:p>
    <w:p>
      <w:r>
        <w:rPr>
          <w:b/>
          <w:u w:val="single"/>
        </w:rPr>
        <w:t>761117</w:t>
      </w:r>
    </w:p>
    <w:p>
      <w:r>
        <w:t>K za pohajne porabš 5 jajc, takrat veš da je količina prava-vse kar je manj, je kosilo brez deserta #sheenkos</w:t>
      </w:r>
    </w:p>
    <w:p>
      <w:r>
        <w:rPr>
          <w:b/>
          <w:u w:val="single"/>
        </w:rPr>
        <w:t>761118</w:t>
      </w:r>
    </w:p>
    <w:p>
      <w:r>
        <w:t>@PreglArjan @ZigaTurk In zato so levičarji za proste migracije ljudi tuje vere, tuje kulture, ki jim je zapovedan cilj uničiti Evropo.</w:t>
      </w:r>
    </w:p>
    <w:p>
      <w:r>
        <w:rPr>
          <w:b/>
          <w:u w:val="single"/>
        </w:rPr>
        <w:t>761119</w:t>
      </w:r>
    </w:p>
    <w:p>
      <w:r>
        <w:t>Že vse jutro se mi po glavi podijo neslane na račun vdora Slovanov v Turčijo.</w:t>
      </w:r>
    </w:p>
    <w:p>
      <w:r>
        <w:rPr>
          <w:b/>
          <w:u w:val="single"/>
        </w:rPr>
        <w:t>761120</w:t>
      </w:r>
    </w:p>
    <w:p>
      <w:r>
        <w:t>@polikarbonat Ijeeeee, pa res ... super ... zdaj boš manj "naporen" in bolj viden 😉😉😊😍😍</w:t>
      </w:r>
    </w:p>
    <w:p>
      <w:r>
        <w:rPr>
          <w:b/>
          <w:u w:val="single"/>
        </w:rPr>
        <w:t>761121</w:t>
      </w:r>
    </w:p>
    <w:p>
      <w:r>
        <w:t>Pokvarjenec od Grimsa spet laže! Al pa še skoz....Komisija DZ-ja: Na vstajah niso sodelovali organizirani ekstremisti http://t.co/f5rP7Gp4sy</w:t>
      </w:r>
    </w:p>
    <w:p>
      <w:r>
        <w:rPr>
          <w:b/>
          <w:u w:val="single"/>
        </w:rPr>
        <w:t>761122</w:t>
      </w:r>
    </w:p>
    <w:p>
      <w:r>
        <w:t>@MiroCerar @MZZRS A sodeluješ pa v vladi, ki deluje pod taktirko skrajne levice. Evropa obsoja fašiste in komuniste.</w:t>
      </w:r>
    </w:p>
    <w:p>
      <w:r>
        <w:rPr>
          <w:b/>
          <w:u w:val="single"/>
        </w:rPr>
        <w:t>761123</w:t>
      </w:r>
    </w:p>
    <w:p>
      <w:r>
        <w:t>@JozeBiscak @IgorZavrsnik Angležem poklon, da so šli ven iz EU....take bedarije in škodo počno, da ni več normalno.</w:t>
      </w:r>
    </w:p>
    <w:p>
      <w:r>
        <w:rPr>
          <w:b/>
          <w:u w:val="single"/>
        </w:rPr>
        <w:t>761124</w:t>
      </w:r>
    </w:p>
    <w:p>
      <w:r>
        <w:t>@peterstrovs Če sem pa iskreno zbegan. Sem bil prepričan, da nam Hanzi TV laže ves čas. :(</w:t>
      </w:r>
    </w:p>
    <w:p>
      <w:r>
        <w:rPr>
          <w:b/>
          <w:u w:val="single"/>
        </w:rPr>
        <w:t>761125</w:t>
      </w:r>
    </w:p>
    <w:p>
      <w:r>
        <w:t>V trčenju vlaka in avtobusa v Rusiji 16 mrtvih https://t.co/3m5Kd1BtEE https://t.co/8C4MAl1A2U</w:t>
      </w:r>
    </w:p>
    <w:p>
      <w:r>
        <w:rPr>
          <w:b/>
          <w:u w:val="single"/>
        </w:rPr>
        <w:t>761126</w:t>
      </w:r>
    </w:p>
    <w:p>
      <w:r>
        <w:t>v soboto, skupaj s Campo Krizi! plesalo se bo na ritme revolucije! https://t.co/zpLcbUpX9J</w:t>
      </w:r>
    </w:p>
    <w:p>
      <w:r>
        <w:rPr>
          <w:b/>
          <w:u w:val="single"/>
        </w:rPr>
        <w:t>761127</w:t>
      </w:r>
    </w:p>
    <w:p>
      <w:r>
        <w:t>@MatejTonin @Medeja_7 Če boste preveč tresli, bo še tisto, kar je notri, ven padlo.</w:t>
      </w:r>
    </w:p>
    <w:p>
      <w:r>
        <w:rPr>
          <w:b/>
          <w:u w:val="single"/>
        </w:rPr>
        <w:t>761128</w:t>
      </w:r>
    </w:p>
    <w:p>
      <w:r>
        <w:t>[JOB] #Zaposlitev #delo: Blagovni manipulant - m/ž https://t.co/3YZKthLFCj Regija:#obalna  v kategoriji: #tehničnestoritve</w:t>
      </w:r>
    </w:p>
    <w:p>
      <w:r>
        <w:rPr>
          <w:b/>
          <w:u w:val="single"/>
        </w:rPr>
        <w:t>761129</w:t>
      </w:r>
    </w:p>
    <w:p>
      <w:r>
        <w:t>@janponiz Preberi še enkrat svoj prvi tvit. Pa poišči, koliko Sircev je tam.</w:t>
      </w:r>
    </w:p>
    <w:p>
      <w:r>
        <w:rPr>
          <w:b/>
          <w:u w:val="single"/>
        </w:rPr>
        <w:t>761130</w:t>
      </w:r>
    </w:p>
    <w:p>
      <w:r>
        <w:t>Klofuta Šarčevi vladi - so vladi šteti dnevi??? #Samovprašam</w:t>
        <w:br/>
        <w:t>https://t.co/IhltThehzG</w:t>
      </w:r>
    </w:p>
    <w:p>
      <w:r>
        <w:rPr>
          <w:b/>
          <w:u w:val="single"/>
        </w:rPr>
        <w:t>761131</w:t>
      </w:r>
    </w:p>
    <w:p>
      <w:r>
        <w:t>@mrevlje @steinbuch osnovne plače mogoče res. Ampak večinoma so dodatki ogromni. Plus vikend dezurstva prinesejo hitro jurja ali dva.</w:t>
      </w:r>
    </w:p>
    <w:p>
      <w:r>
        <w:rPr>
          <w:b/>
          <w:u w:val="single"/>
        </w:rPr>
        <w:t>761132</w:t>
      </w:r>
    </w:p>
    <w:p>
      <w:r>
        <w:t>@Nova24TV Bravo Tonin! Naj ti sledijo še ostali poslanci in zavrnejo levičarja Orbana!</w:t>
      </w:r>
    </w:p>
    <w:p>
      <w:r>
        <w:rPr>
          <w:b/>
          <w:u w:val="single"/>
        </w:rPr>
        <w:t>761133</w:t>
      </w:r>
    </w:p>
    <w:p>
      <w:r>
        <w:t xml:space="preserve">@Nova24TV Psihopati! Tipa Hitler, Stalin itn absolutna kontrola nad življenjem in smrtjo posameznika. </w:t>
        <w:br/>
        <w:t>Grozljivo!</w:t>
      </w:r>
    </w:p>
    <w:p>
      <w:r>
        <w:rPr>
          <w:b/>
          <w:u w:val="single"/>
        </w:rPr>
        <w:t>761134</w:t>
      </w:r>
    </w:p>
    <w:p>
      <w:r>
        <w:t>"Zakaj spiš pod mojo posteljo?" je Zoja zašepetala.</w:t>
        <w:br/>
        <w:t>"Ti povem, če mi razložiš zakaj spiš na moji strehi," je nazaj zašepetala pošast.</w:t>
        <w:br/>
        <w:t>#r2017</w:t>
      </w:r>
    </w:p>
    <w:p>
      <w:r>
        <w:rPr>
          <w:b/>
          <w:u w:val="single"/>
        </w:rPr>
        <w:t>761135</w:t>
      </w:r>
    </w:p>
    <w:p>
      <w:r>
        <w:t>@Bojan__Bozic @5RA_5RA_5RA @Libertarec Rdečemu Jelinčiču ne more noben normalen zaupati.</w:t>
      </w:r>
    </w:p>
    <w:p>
      <w:r>
        <w:rPr>
          <w:b/>
          <w:u w:val="single"/>
        </w:rPr>
        <w:t>761136</w:t>
      </w:r>
    </w:p>
    <w:p>
      <w:r>
        <w:t>.@BrankoGrims1: Kriminal migrantov ponovno odpira vprašanja varnosti v Sloveniji. Več na: https://t.co/QpTfxJ5ISN https://t.co/AzDw6ZdJ2T</w:t>
      </w:r>
    </w:p>
    <w:p>
      <w:r>
        <w:rPr>
          <w:b/>
          <w:u w:val="single"/>
        </w:rPr>
        <w:t>761137</w:t>
      </w:r>
    </w:p>
    <w:p>
      <w:r>
        <w:t>@IgorPribac @MGJan Če je socialistični ideal pajdaško-korupto-mafijska sprega, imate prav. A take so skoraj vse stranke v Italiji.</w:t>
      </w:r>
    </w:p>
    <w:p>
      <w:r>
        <w:rPr>
          <w:b/>
          <w:u w:val="single"/>
        </w:rPr>
        <w:t>761138</w:t>
      </w:r>
    </w:p>
    <w:p>
      <w:r>
        <w:t>Če rabi kdo odličen avto, vgrajen plin, mala poraba in veliko avta #berlingo #rt https://t.co/xEWZ2tVhPJ</w:t>
      </w:r>
    </w:p>
    <w:p>
      <w:r>
        <w:rPr>
          <w:b/>
          <w:u w:val="single"/>
        </w:rPr>
        <w:t>761139</w:t>
      </w:r>
    </w:p>
    <w:p>
      <w:r>
        <w:t>@butalskipolicaj @VroniMay @FrenkMate @crico111 @Gaspercek No,ta vaš tvit je pa res bolan.Jaz nisem še nikogar ubil.</w:t>
      </w:r>
    </w:p>
    <w:p>
      <w:r>
        <w:rPr>
          <w:b/>
          <w:u w:val="single"/>
        </w:rPr>
        <w:t>761140</w:t>
      </w:r>
    </w:p>
    <w:p>
      <w:r>
        <w:t>Je dobrota res sirota? Gospa, kateri so prostovoljci obnavljali hišo naj bi dobrotnike nagnala?! - e-Maribor https://t.co/BYYYnG1B63</w:t>
      </w:r>
    </w:p>
    <w:p>
      <w:r>
        <w:rPr>
          <w:b/>
          <w:u w:val="single"/>
        </w:rPr>
        <w:t>761141</w:t>
      </w:r>
    </w:p>
    <w:p>
      <w:r>
        <w:t>Totalitarne ideje se primejo zelo hitro, ideje demokracije pa zelo težko !</w:t>
        <w:br/>
        <w:t>https://t.co/FDtmfGGAhA</w:t>
      </w:r>
    </w:p>
    <w:p>
      <w:r>
        <w:rPr>
          <w:b/>
          <w:u w:val="single"/>
        </w:rPr>
        <w:t>761142</w:t>
      </w:r>
    </w:p>
    <w:p>
      <w:r>
        <w:t>Tisto ko veš da boš princeske objel,z ženo glaž spil,s fotrom dva verikal prsta JovoŠetač. #neprecenljivo</w:t>
      </w:r>
    </w:p>
    <w:p>
      <w:r>
        <w:rPr>
          <w:b/>
          <w:u w:val="single"/>
        </w:rPr>
        <w:t>761143</w:t>
      </w:r>
    </w:p>
    <w:p>
      <w:r>
        <w:t>@NPopivoda OMFG, tolk eni butastih izjav in neumnosti ze dolgo nisem prebral. Dej nehi brat glupe strani.</w:t>
      </w:r>
    </w:p>
    <w:p>
      <w:r>
        <w:rPr>
          <w:b/>
          <w:u w:val="single"/>
        </w:rPr>
        <w:t>761144</w:t>
      </w:r>
    </w:p>
    <w:p>
      <w:r>
        <w:t>Najprej ga ubijejo iz malomarnosti, potem imajo SAMI štiri dni časa za obdukcijo. Bravo naši!</w:t>
      </w:r>
    </w:p>
    <w:p>
      <w:r>
        <w:rPr>
          <w:b/>
          <w:u w:val="single"/>
        </w:rPr>
        <w:t>761145</w:t>
      </w:r>
    </w:p>
    <w:p>
      <w:r>
        <w:t>Kaj mi lahko kdo prosim pove katera žvad je to? Ful začne pečt, ko pristane na tebi. https://t.co/EpBnvPDfCh</w:t>
      </w:r>
    </w:p>
    <w:p>
      <w:r>
        <w:rPr>
          <w:b/>
          <w:u w:val="single"/>
        </w:rPr>
        <w:t>761146</w:t>
      </w:r>
    </w:p>
    <w:p>
      <w:r>
        <w:t>@petrasovdat Sodobne mucilne naprave. Cigar rabo mi trener dosledno pise na TP ...</w:t>
      </w:r>
    </w:p>
    <w:p>
      <w:r>
        <w:rPr>
          <w:b/>
          <w:u w:val="single"/>
        </w:rPr>
        <w:t>761147</w:t>
      </w:r>
    </w:p>
    <w:p>
      <w:r>
        <w:t>Aja, pa trojni dvojček ni sestavljen zgolj iz točk, skokov in asistenc pač pa se, lahko kombinira tudi ukradene žoge ali pa blokade.</w:t>
      </w:r>
    </w:p>
    <w:p>
      <w:r>
        <w:rPr>
          <w:b/>
          <w:u w:val="single"/>
        </w:rPr>
        <w:t>761148</w:t>
      </w:r>
    </w:p>
    <w:p>
      <w:r>
        <w:t>Pa še @JaniModern bo imel kaj početi, ko ga ne bo več v parlamentu https://t.co/drWS7IYj01</w:t>
      </w:r>
    </w:p>
    <w:p>
      <w:r>
        <w:rPr>
          <w:b/>
          <w:u w:val="single"/>
        </w:rPr>
        <w:t>761149</w:t>
      </w:r>
    </w:p>
    <w:p>
      <w:r>
        <w:t>@ASkubic @JozeBiscak @Business_AE @TheOtherLaoWai @Bugman0290 @GOPLeader @jack @FLOTUS Bravo Jože, pravi SDS kader, zabit pa še nesramen.</w:t>
      </w:r>
    </w:p>
    <w:p>
      <w:r>
        <w:rPr>
          <w:b/>
          <w:u w:val="single"/>
        </w:rPr>
        <w:t>761150</w:t>
      </w:r>
    </w:p>
    <w:p>
      <w:r>
        <w:t>@ErikaPlaninsec Jaz pa lenofiber...danes sem tako lena, da še sama sebe težko prenašam.</w:t>
      </w:r>
    </w:p>
    <w:p>
      <w:r>
        <w:rPr>
          <w:b/>
          <w:u w:val="single"/>
        </w:rPr>
        <w:t>761151</w:t>
      </w:r>
    </w:p>
    <w:p>
      <w:r>
        <w:t>Nisem šel na izobraževanje, bom pogledal ppt.</w:t>
        <w:br/>
        <w:t>Odprem ppt - 125 prosojnic.</w:t>
        <w:br/>
        <w:t>Zaprem ppt.</w:t>
        <w:br/>
        <w:t>Ostal bom neizobražen.</w:t>
      </w:r>
    </w:p>
    <w:p>
      <w:r>
        <w:rPr>
          <w:b/>
          <w:u w:val="single"/>
        </w:rPr>
        <w:t>761152</w:t>
      </w:r>
    </w:p>
    <w:p>
      <w:r>
        <w:t>@markopahor Ne morem verjet kako so eni zapeli za ta rdeci alarm kot ultimativno svetinjo in locnico med varnim in nevarnim.</w:t>
      </w:r>
    </w:p>
    <w:p>
      <w:r>
        <w:rPr>
          <w:b/>
          <w:u w:val="single"/>
        </w:rPr>
        <w:t>761153</w:t>
      </w:r>
    </w:p>
    <w:p>
      <w:r>
        <w:t>To tekmo bi Slovenija morala dobiti. Takšnih priložnosti se ne izpušča. Se pa stare 'luknje' v ekipi vlečejo tudi v Kekov čas.</w:t>
      </w:r>
    </w:p>
    <w:p>
      <w:r>
        <w:rPr>
          <w:b/>
          <w:u w:val="single"/>
        </w:rPr>
        <w:t>761154</w:t>
      </w:r>
    </w:p>
    <w:p>
      <w:r>
        <w:t>@NovicaMihajlo @Matej_Klaric Mene vedno na rit vrže, ko kdo Jugo hvali. Močno! Babunu sem že podoben, jebenti 🤓🤔</w:t>
      </w:r>
    </w:p>
    <w:p>
      <w:r>
        <w:rPr>
          <w:b/>
          <w:u w:val="single"/>
        </w:rPr>
        <w:t>761155</w:t>
      </w:r>
    </w:p>
    <w:p>
      <w:r>
        <w:t>@KovacMiha Kle se pa strinjam. Ampak psi laju, karavane prolaze, politični spomin volilvcev pa slabši od tistega zlatih ribic.</w:t>
      </w:r>
    </w:p>
    <w:p>
      <w:r>
        <w:rPr>
          <w:b/>
          <w:u w:val="single"/>
        </w:rPr>
        <w:t>761156</w:t>
      </w:r>
    </w:p>
    <w:p>
      <w:r>
        <w:t>Ko pride resnica na dan, je revizija laži samoumevna. In neizbežna. Samo koristolovci branijo laž.</w:t>
      </w:r>
    </w:p>
    <w:p>
      <w:r>
        <w:rPr>
          <w:b/>
          <w:u w:val="single"/>
        </w:rPr>
        <w:t>761157</w:t>
      </w:r>
    </w:p>
    <w:p>
      <w:r>
        <w:t>Policisti do 26. januarja še posebej pozorni na uporabo telefonov med vožnjo</w:t>
        <w:br/>
        <w:t>https://t.co/htBnLHH3bh https://t.co/d3UMJemVf4</w:t>
      </w:r>
    </w:p>
    <w:p>
      <w:r>
        <w:rPr>
          <w:b/>
          <w:u w:val="single"/>
        </w:rPr>
        <w:t>761158</w:t>
      </w:r>
    </w:p>
    <w:p>
      <w:r>
        <w:t>Neshen predstavil nove tapete za tisk z vodnimi barvili: Neschen je predstavil material za tisk tapet z vodno os... http://t.co/wofpi4I1</w:t>
      </w:r>
    </w:p>
    <w:p>
      <w:r>
        <w:rPr>
          <w:b/>
          <w:u w:val="single"/>
        </w:rPr>
        <w:t>761159</w:t>
      </w:r>
    </w:p>
    <w:p>
      <w:r>
        <w:t>Ljudje iz ranljivih družbenih skupin se v Šalovcih dobro počutijo https://t.co/06R9XepHd9 https://t.co/B4uF87cB9f</w:t>
      </w:r>
    </w:p>
    <w:p>
      <w:r>
        <w:rPr>
          <w:b/>
          <w:u w:val="single"/>
        </w:rPr>
        <w:t>761160</w:t>
      </w:r>
    </w:p>
    <w:p>
      <w:r>
        <w:t>Beltinski šolarji in učitelji so pripravili dobrodelni koncert 🎶🎤⬇️⬇️ https://t.co/4uyM33IAau</w:t>
      </w:r>
    </w:p>
    <w:p>
      <w:r>
        <w:rPr>
          <w:b/>
          <w:u w:val="single"/>
        </w:rPr>
        <w:t>761161</w:t>
      </w:r>
    </w:p>
    <w:p>
      <w:r>
        <w:t>@VaneGosnik ...pa tudi narod ima pravico, da odpelje parazita, ki se mu je čisto odpeljalo !!!</w:t>
      </w:r>
    </w:p>
    <w:p>
      <w:r>
        <w:rPr>
          <w:b/>
          <w:u w:val="single"/>
        </w:rPr>
        <w:t>761162</w:t>
      </w:r>
    </w:p>
    <w:p>
      <w:r>
        <w:t>[Video] V SDS vložili interpelacijo – Erjavcu očitajo kup grehov, laži in zavajanja! https://t.co/3vYoT4PFg9 via @Nova24TV</w:t>
      </w:r>
    </w:p>
    <w:p>
      <w:r>
        <w:rPr>
          <w:b/>
          <w:u w:val="single"/>
        </w:rPr>
        <w:t>761163</w:t>
      </w:r>
    </w:p>
    <w:p>
      <w:r>
        <w:t>@MatejPirnat @PlanetTV Lej mavrično marelo imajo!!! Veš, da to pomeni, da so strpni in inkluzivni!!!</w:t>
      </w:r>
    </w:p>
    <w:p>
      <w:r>
        <w:rPr>
          <w:b/>
          <w:u w:val="single"/>
        </w:rPr>
        <w:t>761164</w:t>
      </w:r>
    </w:p>
    <w:p>
      <w:r>
        <w:t>@MazzoVanKlein To sm samo prpravu k gredo vakumirani v anova se gret za kakih 18h</w:t>
      </w:r>
    </w:p>
    <w:p>
      <w:r>
        <w:rPr>
          <w:b/>
          <w:u w:val="single"/>
        </w:rPr>
        <w:t>761165</w:t>
      </w:r>
    </w:p>
    <w:p>
      <w:r>
        <w:t>Ognjeni zublji so se z vozila razširili na večstanovanjski objekt https://t.co/gsCfi57yWf</w:t>
      </w:r>
    </w:p>
    <w:p>
      <w:r>
        <w:rPr>
          <w:b/>
          <w:u w:val="single"/>
        </w:rPr>
        <w:t>761166</w:t>
      </w:r>
    </w:p>
    <w:p>
      <w:r>
        <w:t>@jelka_godec Da vas ni sram! Sicer pa za vernike preprodajalca orožja ki je zlorabil vojsko za prikrivanje kriminala to ni presenetljivo!</w:t>
      </w:r>
    </w:p>
    <w:p>
      <w:r>
        <w:rPr>
          <w:b/>
          <w:u w:val="single"/>
        </w:rPr>
        <w:t>761167</w:t>
      </w:r>
    </w:p>
    <w:p>
      <w:r>
        <w:t>“Ženkica, super si to skuhala. Zdej še posodo pomij, pol se pa prid k men na kavč mal uležt.”</w:t>
      </w:r>
    </w:p>
    <w:p>
      <w:r>
        <w:rPr>
          <w:b/>
          <w:u w:val="single"/>
        </w:rPr>
        <w:t>761168</w:t>
      </w:r>
    </w:p>
    <w:p>
      <w:r>
        <w:t>Sam je res nevarna ta naša meja (južna) s to rezilno žico. Lahko bi jo umaknili, bi bilo precej varneje. https://t.co/8r5DdChB0c</w:t>
      </w:r>
    </w:p>
    <w:p>
      <w:r>
        <w:rPr>
          <w:b/>
          <w:u w:val="single"/>
        </w:rPr>
        <w:t>761169</w:t>
      </w:r>
    </w:p>
    <w:p>
      <w:r>
        <w:t>Naj nekdo @BorutPahor pove, da so tudi @HillaryClinton podpirali zvezdniki in sportniki, pa se vseeno ni zmagala. #Volitve #tinamaze #doncic</w:t>
      </w:r>
    </w:p>
    <w:p>
      <w:r>
        <w:rPr>
          <w:b/>
          <w:u w:val="single"/>
        </w:rPr>
        <w:t>761170</w:t>
      </w:r>
    </w:p>
    <w:p>
      <w:r>
        <w:t>Priznanje Palestine pomeni priznanje samozvane teroristične države. Zakaj Karel-Neuvrščeni Erjavec ne predlaga še priznanja Islamske države?</w:t>
      </w:r>
    </w:p>
    <w:p>
      <w:r>
        <w:rPr>
          <w:b/>
          <w:u w:val="single"/>
        </w:rPr>
        <w:t>761171</w:t>
      </w:r>
    </w:p>
    <w:p>
      <w:r>
        <w:t>@tyschew en ded oblecen v spodnjo majico se je med voznjo gledal v ogledalo na sencniku in se BRIL!!!Srajco je imel obeseno zadaj na oknu.</w:t>
      </w:r>
    </w:p>
    <w:p>
      <w:r>
        <w:rPr>
          <w:b/>
          <w:u w:val="single"/>
        </w:rPr>
        <w:t>761172</w:t>
      </w:r>
    </w:p>
    <w:p>
      <w:r>
        <w:t>Če podpiraš posvojitve rešenčkov, ti ta obesek ne sme manjkati! https://t.co/IdoVhE4EkG</w:t>
      </w:r>
    </w:p>
    <w:p>
      <w:r>
        <w:rPr>
          <w:b/>
          <w:u w:val="single"/>
        </w:rPr>
        <w:t>761173</w:t>
      </w:r>
    </w:p>
    <w:p>
      <w:r>
        <w:t>Breaking: 6ka #LPP napol prazna in brez kolone proti centru Ljubljane. Preiskava je v teku.</w:t>
      </w:r>
    </w:p>
    <w:p>
      <w:r>
        <w:rPr>
          <w:b/>
          <w:u w:val="single"/>
        </w:rPr>
        <w:t>761174</w:t>
      </w:r>
    </w:p>
    <w:p>
      <w:r>
        <w:t>@YanchMb @OtmarK Bandellijev mail in Zokijevi prisluhi. Nobenwga ukrepa pri slednjih, zgolj unicenje dokazov. Po Bandelliju vse po starem.</w:t>
      </w:r>
    </w:p>
    <w:p>
      <w:r>
        <w:rPr>
          <w:b/>
          <w:u w:val="single"/>
        </w:rPr>
        <w:t>761175</w:t>
      </w:r>
    </w:p>
    <w:p>
      <w:r>
        <w:t>@stajerecvLJ Pomoje je to bot, ki lajka vsak tvit z besedo jebeš ... probimo še tega...</w:t>
      </w:r>
    </w:p>
    <w:p>
      <w:r>
        <w:rPr>
          <w:b/>
          <w:u w:val="single"/>
        </w:rPr>
        <w:t>761176</w:t>
      </w:r>
    </w:p>
    <w:p>
      <w:r>
        <w:t xml:space="preserve">Zakaj bi ga naročali v restavracijah, če pa ga lahko napravite kar doma?! :) </w:t>
        <w:br/>
        <w:br/>
        <w:t>#gustpikasi https://t.co/RRR1f8KtvC</w:t>
      </w:r>
    </w:p>
    <w:p>
      <w:r>
        <w:rPr>
          <w:b/>
          <w:u w:val="single"/>
        </w:rPr>
        <w:t>761177</w:t>
      </w:r>
    </w:p>
    <w:p>
      <w:r>
        <w:t>@JiriKocica @Chuppacadabra OMG! Ta je pa tako ostroumna, se vsak dan poreže.</w:t>
      </w:r>
    </w:p>
    <w:p>
      <w:r>
        <w:rPr>
          <w:b/>
          <w:u w:val="single"/>
        </w:rPr>
        <w:t>761178</w:t>
      </w:r>
    </w:p>
    <w:p>
      <w:r>
        <w:t>S prispevki za te izdelke zbirava za nakup živolovke, saj bi radi kastrirali/ sterilizirali še kar nekaj muck in... https://t.co/rfvBgkH9mj</w:t>
      </w:r>
    </w:p>
    <w:p>
      <w:r>
        <w:rPr>
          <w:b/>
          <w:u w:val="single"/>
        </w:rPr>
        <w:t>761179</w:t>
      </w:r>
    </w:p>
    <w:p>
      <w:r>
        <w:t>Janševi domobranski vojščaki. Hitler je začel z SA. @Tevilevi  @SreckoUrsic  @SibenikAntifa  @AntifaVjesnik https://t.co/MgGlTauFYk</w:t>
      </w:r>
    </w:p>
    <w:p>
      <w:r>
        <w:rPr>
          <w:b/>
          <w:u w:val="single"/>
        </w:rPr>
        <w:t>761180</w:t>
      </w:r>
    </w:p>
    <w:p>
      <w:r>
        <w:t>Pomagajte nama pri plačilu sterilizacij in kastracij prostoživečih muc! Kako? S prispevkom za artikle v tem... https://t.co/UmAUOGpbXm</w:t>
      </w:r>
    </w:p>
    <w:p>
      <w:r>
        <w:rPr>
          <w:b/>
          <w:u w:val="single"/>
        </w:rPr>
        <w:t>761181</w:t>
      </w:r>
    </w:p>
    <w:p>
      <w:r>
        <w:t>Hitrosti noben ne zmanjsa, se pa ustvari precej hrupa. #neuporabno @SiolAVTOMOTO https://t.co/5oIZ4ZbeYy</w:t>
      </w:r>
    </w:p>
    <w:p>
      <w:r>
        <w:rPr>
          <w:b/>
          <w:u w:val="single"/>
        </w:rPr>
        <w:t>761182</w:t>
      </w:r>
    </w:p>
    <w:p>
      <w:r>
        <w:t>Umazani posli farmacevtov: Krka v korupcijski aferi v Romuniji https://t.co/11rToHZ1c4</w:t>
      </w:r>
    </w:p>
    <w:p>
      <w:r>
        <w:rPr>
          <w:b/>
          <w:u w:val="single"/>
        </w:rPr>
        <w:t>761183</w:t>
      </w:r>
    </w:p>
    <w:p>
      <w:r>
        <w:t>@NovicaMihajlo Sam res, hodijo kot izgubljene kokoši po kolesarski stezi in buljijo v telefon.</w:t>
      </w:r>
    </w:p>
    <w:p>
      <w:r>
        <w:rPr>
          <w:b/>
          <w:u w:val="single"/>
        </w:rPr>
        <w:t>761184</w:t>
      </w:r>
    </w:p>
    <w:p>
      <w:r>
        <w:t>@mgajver Ni bil vsak partizan komunist, tako, kot ni bil vsaj vojak WM nacist</w:t>
      </w:r>
    </w:p>
    <w:p>
      <w:r>
        <w:rPr>
          <w:b/>
          <w:u w:val="single"/>
        </w:rPr>
        <w:t>761185</w:t>
      </w:r>
    </w:p>
    <w:p>
      <w:r>
        <w:t>(KRONIKA) Filmski beg tujega voznika na območju slovenske Istre in uničena slovenska marica https://t.co/tPm8fRtfxd</w:t>
      </w:r>
    </w:p>
    <w:p>
      <w:r>
        <w:rPr>
          <w:b/>
          <w:u w:val="single"/>
        </w:rPr>
        <w:t>761186</w:t>
      </w:r>
    </w:p>
    <w:p>
      <w:r>
        <w:t>@Jure_Bajic @MMilena @Moj_ca ...pohvalno to z biciklami...</w:t>
        <w:br/>
        <w:t>...ja, se mi je zdelo, da je Izletnik pičo...</w:t>
      </w:r>
    </w:p>
    <w:p>
      <w:r>
        <w:rPr>
          <w:b/>
          <w:u w:val="single"/>
        </w:rPr>
        <w:t>761187</w:t>
      </w:r>
    </w:p>
    <w:p>
      <w:r>
        <w:t>Takoj je dečkov oče vzkliknil: »Verujem, pomagaj moji neveri!« (Mr 9,24). https://t.co/cnPYzCqn4i</w:t>
      </w:r>
    </w:p>
    <w:p>
      <w:r>
        <w:rPr>
          <w:b/>
          <w:u w:val="single"/>
        </w:rPr>
        <w:t>761188</w:t>
      </w:r>
    </w:p>
    <w:p>
      <w:r>
        <w:t>@cesenj Higjena? Kaj bi pa delale bolnice s higijeno? Tako pa zapoznele driske nosijo denar na dva konca!</w:t>
      </w:r>
    </w:p>
    <w:p>
      <w:r>
        <w:rPr>
          <w:b/>
          <w:u w:val="single"/>
        </w:rPr>
        <w:t>761189</w:t>
      </w:r>
    </w:p>
    <w:p>
      <w:r>
        <w:t>@bmertelj @bmz9453 @drVinkoGorenak Saj vedno manipulira z novicami in podatki. Saj se samo vidi kakšne pišejo na tw.</w:t>
      </w:r>
    </w:p>
    <w:p>
      <w:r>
        <w:rPr>
          <w:b/>
          <w:u w:val="single"/>
        </w:rPr>
        <w:t>761190</w:t>
      </w:r>
    </w:p>
    <w:p>
      <w:r>
        <w:t>Se je zamrznil že navsezgodaj zjutraj💪❄️⛄️... in zdaj še trenira🏋#sanimisica #sanibecirovic https://t.co/lnKEan0VkD</w:t>
      </w:r>
    </w:p>
    <w:p>
      <w:r>
        <w:rPr>
          <w:b/>
          <w:u w:val="single"/>
        </w:rPr>
        <w:t>761191</w:t>
      </w:r>
    </w:p>
    <w:p>
      <w:r>
        <w:t>Ta Tomaz je pa res podn ... mislim, kako naj bo kera sproscena, ce sili v njo k en kreten? #ljubezenpodomače</w:t>
      </w:r>
    </w:p>
    <w:p>
      <w:r>
        <w:rPr>
          <w:b/>
          <w:u w:val="single"/>
        </w:rPr>
        <w:t>761192</w:t>
      </w:r>
    </w:p>
    <w:p>
      <w:r>
        <w:t>Gadi bomo čez slab mesec zopet v Kope Holcer Pub ;) Se vidimo? :)</w:t>
        <w:br/>
        <w:t>#gadi #djney #kope #holcerpub #pancertanz #žur https://t.co/W7kFbenRYz</w:t>
      </w:r>
    </w:p>
    <w:p>
      <w:r>
        <w:rPr>
          <w:b/>
          <w:u w:val="single"/>
        </w:rPr>
        <w:t>761193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761194</w:t>
      </w:r>
    </w:p>
    <w:p>
      <w:r>
        <w:t>@jagoda_3 @ziggislo Definitivno si jo ne - danes so žvižgali oz. bujali sredi tekme.</w:t>
      </w:r>
    </w:p>
    <w:p>
      <w:r>
        <w:rPr>
          <w:b/>
          <w:u w:val="single"/>
        </w:rPr>
        <w:t>761195</w:t>
      </w:r>
    </w:p>
    <w:p>
      <w:r>
        <w:t xml:space="preserve">@majchi8 @BogiSpanec Nimate pojma, takole gre: </w:t>
        <w:br/>
        <w:t>Iz Ježice čez cesto v Stožce, kjer se še sliši šum Savce šumeče !</w:t>
      </w:r>
    </w:p>
    <w:p>
      <w:r>
        <w:rPr>
          <w:b/>
          <w:u w:val="single"/>
        </w:rPr>
        <w:t>761196</w:t>
      </w:r>
    </w:p>
    <w:p>
      <w:r>
        <w:t>@Matej_Klaric @SiolNEWS Nam je sploh dovoljeno razmišljat v to smer? Eni pri nas namreč menijo, da živimo v komunističnem peklu.  😂</w:t>
      </w:r>
    </w:p>
    <w:p>
      <w:r>
        <w:rPr>
          <w:b/>
          <w:u w:val="single"/>
        </w:rPr>
        <w:t>761197</w:t>
      </w:r>
    </w:p>
    <w:p>
      <w:r>
        <w:t>@MladenPrajdic @KatarinaJenko Nipple covers dizajnirani kot emoji!!!! Možnosti so skoraj neskončne.</w:t>
      </w:r>
    </w:p>
    <w:p>
      <w:r>
        <w:rPr>
          <w:b/>
          <w:u w:val="single"/>
        </w:rPr>
        <w:t>761198</w:t>
      </w:r>
    </w:p>
    <w:p>
      <w:r>
        <w:t>Z mehurčki ali brez? Jesenske kulinarične kreacije sodelujočih chefov in chefinj za prihajajoči Teden Restavracij... https://t.co/QWPvmFmFSj</w:t>
      </w:r>
    </w:p>
    <w:p>
      <w:r>
        <w:rPr>
          <w:b/>
          <w:u w:val="single"/>
        </w:rPr>
        <w:t>761199</w:t>
      </w:r>
    </w:p>
    <w:p>
      <w:r>
        <w:t>PADE NAJ ŽE ENKRAT TA NEUPORABNA VLADA Z NEUPORABNIM ŠARCEM NA ČELU !!! DOVOLJ JE BILO !! g. POŽAR MOJ POKLON ! https://t.co/I3gAxOQ5Ku</w:t>
      </w:r>
    </w:p>
    <w:p>
      <w:r>
        <w:rPr>
          <w:b/>
          <w:u w:val="single"/>
        </w:rPr>
        <w:t>761200</w:t>
      </w:r>
    </w:p>
    <w:p>
      <w:r>
        <w:t>Bolano vozit otroka takim, ki se imajo za božje odposlance... https://t.co/W1bVaeYH6a</w:t>
      </w:r>
    </w:p>
    <w:p>
      <w:r>
        <w:rPr>
          <w:b/>
          <w:u w:val="single"/>
        </w:rPr>
        <w:t>761201</w:t>
      </w:r>
    </w:p>
    <w:p>
      <w:r>
        <w:t>@PssSlo @vladaRS Dajte organizirat ta štrajk tako, da bodo prizadeti pripadniki režima, ne pa vozniki tovornjakov.</w:t>
      </w:r>
    </w:p>
    <w:p>
      <w:r>
        <w:rPr>
          <w:b/>
          <w:u w:val="single"/>
        </w:rPr>
        <w:t>761202</w:t>
      </w:r>
    </w:p>
    <w:p>
      <w:r>
        <w:t>Pokvarjeni Židi kot je Milan Kučan jih vabi, ker nas svinje Židovske hočejo uničit kot narod!!!! https://t.co/6piVKgPheu</w:t>
      </w:r>
    </w:p>
    <w:p>
      <w:r>
        <w:rPr>
          <w:b/>
          <w:u w:val="single"/>
        </w:rPr>
        <w:t>761203</w:t>
      </w:r>
    </w:p>
    <w:p>
      <w:r>
        <w:t>@dreychee Saj imajo multiplikator. Včasih so počeli s čudeži, danes pa 3D printerji. Uizi ji bo ratal.</w:t>
      </w:r>
    </w:p>
    <w:p>
      <w:r>
        <w:rPr>
          <w:b/>
          <w:u w:val="single"/>
        </w:rPr>
        <w:t>761204</w:t>
      </w:r>
    </w:p>
    <w:p>
      <w:r>
        <w:t>@Nova24TV Genialno kot vedno! In Kucan je res Srb iz Prekmurja! Slovenec ne bi uniceval Slovenije!😀😁😂🤣😃😄😅😆</w:t>
      </w:r>
    </w:p>
    <w:p>
      <w:r>
        <w:rPr>
          <w:b/>
          <w:u w:val="single"/>
        </w:rPr>
        <w:t>761205</w:t>
      </w:r>
    </w:p>
    <w:p>
      <w:r>
        <w:t>@Leon48303573 Mladinska knjiga 😁 ampak mogoče ji ne bi ravno nove kupila, ker še kdaj kaj ponesreči strga.</w:t>
      </w:r>
    </w:p>
    <w:p>
      <w:r>
        <w:rPr>
          <w:b/>
          <w:u w:val="single"/>
        </w:rPr>
        <w:t>761206</w:t>
      </w:r>
    </w:p>
    <w:p>
      <w:r>
        <w:t>Vedno so mi šli golobi na živce. Sam zdej , ko ga gledam kako se peče na strehi bi mu pa najraj garažo odpru, da se mal pohladi.</w:t>
      </w:r>
    </w:p>
    <w:p>
      <w:r>
        <w:rPr>
          <w:b/>
          <w:u w:val="single"/>
        </w:rPr>
        <w:t>761207</w:t>
      </w:r>
    </w:p>
    <w:p>
      <w:r>
        <w:t>Nova plata U2 je od včeraj že na voljo preko piratskih kanalov http://tinyurl.com/bv43ay Uradno bo zunaj marca.</w:t>
      </w:r>
    </w:p>
    <w:p>
      <w:r>
        <w:rPr>
          <w:b/>
          <w:u w:val="single"/>
        </w:rPr>
        <w:t>761208</w:t>
      </w:r>
    </w:p>
    <w:p>
      <w:r>
        <w:t>@bugiriba Ko pride na obisk tast, 82, se poči pred TV, prešalta na Nora24 in zvok do konca... pol se pa ti pejt!</w:t>
      </w:r>
    </w:p>
    <w:p>
      <w:r>
        <w:rPr>
          <w:b/>
          <w:u w:val="single"/>
        </w:rPr>
        <w:t>761209</w:t>
      </w:r>
    </w:p>
    <w:p>
      <w:r>
        <w:t>@KatarinaJenko @aleksandertusek @Adornoisdead @Kriminiblog @KatarinaDbr sam se zmer te kretenski inspektor lahk jebe</w:t>
      </w:r>
    </w:p>
    <w:p>
      <w:r>
        <w:rPr>
          <w:b/>
          <w:u w:val="single"/>
        </w:rPr>
        <w:t>761210</w:t>
      </w:r>
    </w:p>
    <w:p>
      <w:r>
        <w:t>@JanezMeznarec Nebi vedel. A zato bo postala ministrica? Ma vsi so fuknjeni.</w:t>
      </w:r>
    </w:p>
    <w:p>
      <w:r>
        <w:rPr>
          <w:b/>
          <w:u w:val="single"/>
        </w:rPr>
        <w:t>761211</w:t>
      </w:r>
    </w:p>
    <w:p>
      <w:r>
        <w:t>@KinoBezigrad Dc universe, ful henga s supermanom. Pol grejo pa na Šajersko in z Voldemortom pijejo 42 ginger alejev v Tortugi.</w:t>
      </w:r>
    </w:p>
    <w:p>
      <w:r>
        <w:rPr>
          <w:b/>
          <w:u w:val="single"/>
        </w:rPr>
        <w:t>761212</w:t>
      </w:r>
    </w:p>
    <w:p>
      <w:r>
        <w:t>@vinkovasle1 So kar nekaj časa porabili za sodniško tožilsko golažijado. Fuj.</w:t>
      </w:r>
    </w:p>
    <w:p>
      <w:r>
        <w:rPr>
          <w:b/>
          <w:u w:val="single"/>
        </w:rPr>
        <w:t>761213</w:t>
      </w:r>
    </w:p>
    <w:p>
      <w:r>
        <w:t>2/2 Postani gled. režiser, postavi na oder Mandiča (ki bo takrat pred penzijo) s krvavim mednožjem, pa ti Borštnikova nagrada ne uide." 😂😏😶</w:t>
      </w:r>
    </w:p>
    <w:p>
      <w:r>
        <w:rPr>
          <w:b/>
          <w:u w:val="single"/>
        </w:rPr>
        <w:t>761214</w:t>
      </w:r>
    </w:p>
    <w:p>
      <w:r>
        <w:t>PRS Pahor zaradi ujme še vedno ne more postrojiti častne straže. "Če bo šlo tako naprej, bom besen," dodaja predsednik.</w:t>
      </w:r>
    </w:p>
    <w:p>
      <w:r>
        <w:rPr>
          <w:b/>
          <w:u w:val="single"/>
        </w:rPr>
        <w:t>761215</w:t>
      </w:r>
    </w:p>
    <w:p>
      <w:r>
        <w:t xml:space="preserve">@tamaravonta @NPoglajen Seveda. Ne more se samo v kampanji "šlepat" na Borovnico. </w:t>
        <w:br/>
        <w:t>Dva plusa za babico. :)</w:t>
      </w:r>
    </w:p>
    <w:p>
      <w:r>
        <w:rPr>
          <w:b/>
          <w:u w:val="single"/>
        </w:rPr>
        <w:t>761216</w:t>
      </w:r>
    </w:p>
    <w:p>
      <w:r>
        <w:t>Ti sigurno šičke vržeš stran, ko se skrhajo.</w:t>
        <w:br/>
        <w:t>Šilčke se brusi.</w:t>
        <w:br/>
        <w:t>In polira.</w:t>
        <w:br/>
        <w:t>S pasto.</w:t>
        <w:br/>
        <w:t>Za šilčke.</w:t>
      </w:r>
    </w:p>
    <w:p>
      <w:r>
        <w:rPr>
          <w:b/>
          <w:u w:val="single"/>
        </w:rPr>
        <w:t>761217</w:t>
      </w:r>
    </w:p>
    <w:p>
      <w:r>
        <w:t>Pizdarija trole in soferji pa vas obcutek za bremzanje. #lpp #lj #kovrecakrompirja</w:t>
      </w:r>
    </w:p>
    <w:p>
      <w:r>
        <w:rPr>
          <w:b/>
          <w:u w:val="single"/>
        </w:rPr>
        <w:t>761218</w:t>
      </w:r>
    </w:p>
    <w:p>
      <w:r>
        <w:t>@kizidor Pa kaj se ukvarjate z tem prefuknjenim musličem vidite da je umsko zaostal!!</w:t>
      </w:r>
    </w:p>
    <w:p>
      <w:r>
        <w:rPr>
          <w:b/>
          <w:u w:val="single"/>
        </w:rPr>
        <w:t>761219</w:t>
      </w:r>
    </w:p>
    <w:p>
      <w:r>
        <w:t>Izmišljen penal. Še že pozna pritisk kalimerotov na sodnike in medije. #ogabno</w:t>
      </w:r>
    </w:p>
    <w:p>
      <w:r>
        <w:rPr>
          <w:b/>
          <w:u w:val="single"/>
        </w:rPr>
        <w:t>761220</w:t>
      </w:r>
    </w:p>
    <w:p>
      <w:r>
        <w:t>@KatarinaDbr @petrasovdat retro is in. mogoč je vsem naenkrat dnara zmankal. :)</w:t>
      </w:r>
    </w:p>
    <w:p>
      <w:r>
        <w:rPr>
          <w:b/>
          <w:u w:val="single"/>
        </w:rPr>
        <w:t>761221</w:t>
      </w:r>
    </w:p>
    <w:p>
      <w:r>
        <w:t>Totalna zmeda. Kdo in kako bo ovčice še prignal v stajo? https://t.co/auSMwrHTLY</w:t>
      </w:r>
    </w:p>
    <w:p>
      <w:r>
        <w:rPr>
          <w:b/>
          <w:u w:val="single"/>
        </w:rPr>
        <w:t>761222</w:t>
      </w:r>
    </w:p>
    <w:p>
      <w:r>
        <w:t>@Margu501 ... so zelo dobro plačani za to, da skrivajo resnico, zavajajo in lažejo po potrebi. Svojat, zalega, sodrga, mrgolazen.</w:t>
      </w:r>
    </w:p>
    <w:p>
      <w:r>
        <w:rPr>
          <w:b/>
          <w:u w:val="single"/>
        </w:rPr>
        <w:t>761223</w:t>
      </w:r>
    </w:p>
    <w:p>
      <w:r>
        <w:t>#Demenca  se širi s svetlobno hitrostjo, najbolj so douzetni bančniki. #tarca</w:t>
      </w:r>
    </w:p>
    <w:p>
      <w:r>
        <w:rPr>
          <w:b/>
          <w:u w:val="single"/>
        </w:rPr>
        <w:t>761224</w:t>
      </w:r>
    </w:p>
    <w:p>
      <w:r>
        <w:t>Indas respekti la movadon kaj movadulojn (ne la estrojn, kiuj inter aliaj invitis @ArnaldoOtegi , eksestro de ETA, teroristgrupo)</w:t>
      </w:r>
    </w:p>
    <w:p>
      <w:r>
        <w:rPr>
          <w:b/>
          <w:u w:val="single"/>
        </w:rPr>
        <w:t>761225</w:t>
      </w:r>
    </w:p>
    <w:p>
      <w:r>
        <w:t>@1nekorektna ja ne gre to tko... :) če bi režim spuščal take brez plombe na možganih na razna delavna mesta...pol bi se režim kmalu sesul...</w:t>
      </w:r>
    </w:p>
    <w:p>
      <w:r>
        <w:rPr>
          <w:b/>
          <w:u w:val="single"/>
        </w:rPr>
        <w:t>761226</w:t>
      </w:r>
    </w:p>
    <w:p>
      <w:r>
        <w:t>Programska  oprema SOLIDWORKS še nikoli ni bila bolj dostopna. http://t.co/Gf6waWdoXa Izkoristite priložnost danes. http://t.co/IfTrSyEtTu</w:t>
      </w:r>
    </w:p>
    <w:p>
      <w:r>
        <w:rPr>
          <w:b/>
          <w:u w:val="single"/>
        </w:rPr>
        <w:t>761227</w:t>
      </w:r>
    </w:p>
    <w:p>
      <w:r>
        <w:t>@mclion Res je, še vedno namreč masturbiram na mamo iz Simobilove reklame "Halo, Nina".</w:t>
      </w:r>
    </w:p>
    <w:p>
      <w:r>
        <w:rPr>
          <w:b/>
          <w:u w:val="single"/>
        </w:rPr>
        <w:t>761228</w:t>
      </w:r>
    </w:p>
    <w:p>
      <w:r>
        <w:t>Šentjur .@VTegov   Ujeti vlak, ki nas pelje v napredek in obstoj https://t.co/4Vn2Jdxd8F</w:t>
      </w:r>
    </w:p>
    <w:p>
      <w:r>
        <w:rPr>
          <w:b/>
          <w:u w:val="single"/>
        </w:rPr>
        <w:t>761229</w:t>
      </w:r>
    </w:p>
    <w:p>
      <w:r>
        <w:t>Blanc, chef s tremi mišelinkami, daje moko v omako. A bi lahko nehali z anti-moka mantro?</w:t>
      </w:r>
    </w:p>
    <w:p>
      <w:r>
        <w:rPr>
          <w:b/>
          <w:u w:val="single"/>
        </w:rPr>
        <w:t>761230</w:t>
      </w:r>
    </w:p>
    <w:p>
      <w:r>
        <w:t>Od sonarja naprej se podmornice obloži z nekaj deset cm posebne gume.</w:t>
        <w:br/>
        <w:t>Tale socialistični hitech pa je obložen z rjo. https://t.co/oKYcpsf2nn</w:t>
      </w:r>
    </w:p>
    <w:p>
      <w:r>
        <w:rPr>
          <w:b/>
          <w:u w:val="single"/>
        </w:rPr>
        <w:t>761231</w:t>
      </w:r>
    </w:p>
    <w:p>
      <w:r>
        <w:t>@anajud13 @UrosUrbanija pa</w:t>
        <w:br/>
        <w:t>nej se ga nagonjo. Meni so začeli "dol viset". Pač še ena fake veselica!</w:t>
      </w:r>
    </w:p>
    <w:p>
      <w:r>
        <w:rPr>
          <w:b/>
          <w:u w:val="single"/>
        </w:rPr>
        <w:t>761232</w:t>
      </w:r>
    </w:p>
    <w:p>
      <w:r>
        <w:t>@hrastelj @simon_kuzma Lepo. Vesela sem za soseda, predvsem pa za psičko, ki je očitno našla prijazen dom. Dober sosed si. ❤️🤘</w:t>
      </w:r>
    </w:p>
    <w:p>
      <w:r>
        <w:rPr>
          <w:b/>
          <w:u w:val="single"/>
        </w:rPr>
        <w:t>761233</w:t>
      </w:r>
    </w:p>
    <w:p>
      <w:r>
        <w:t>@meteoriterain @MarTin98766959 Tako neutralno, da bi še mojo staro mamo kap!</w:t>
      </w:r>
    </w:p>
    <w:p>
      <w:r>
        <w:rPr>
          <w:b/>
          <w:u w:val="single"/>
        </w:rPr>
        <w:t>761234</w:t>
      </w:r>
    </w:p>
    <w:p>
      <w:r>
        <w:t>@lukavalas @DavidNovak17 @petrasovdat @DominikaSvarc @kricac Ali pa nategnjenih hipsterjev. Smartwheel ja. 😂</w:t>
      </w:r>
    </w:p>
    <w:p>
      <w:r>
        <w:rPr>
          <w:b/>
          <w:u w:val="single"/>
        </w:rPr>
        <w:t>761235</w:t>
      </w:r>
    </w:p>
    <w:p>
      <w:r>
        <w:t>7 nočitev v mobilni hišici Victoria na otoku Rab za 420€ https://t.co/pHRrSceTYj https://t.co/0vsmOLnPhE</w:t>
      </w:r>
    </w:p>
    <w:p>
      <w:r>
        <w:rPr>
          <w:b/>
          <w:u w:val="single"/>
        </w:rPr>
        <w:t>761236</w:t>
      </w:r>
    </w:p>
    <w:p>
      <w:r>
        <w:t>Jaz tudi.  A je kje kdo, ki ni pričakoval pasje bombice za JJ pred volitvami??? https://t.co/lPbWWiNTqF</w:t>
      </w:r>
    </w:p>
    <w:p>
      <w:r>
        <w:rPr>
          <w:b/>
          <w:u w:val="single"/>
        </w:rPr>
        <w:t>761237</w:t>
      </w:r>
    </w:p>
    <w:p>
      <w:r>
        <w:t>Po novoletnem premoru nadaljujemo z gasilsko uro ob 18.00h #pgdsentjernej #gasilcisozakon</w:t>
      </w:r>
    </w:p>
    <w:p>
      <w:r>
        <w:rPr>
          <w:b/>
          <w:u w:val="single"/>
        </w:rPr>
        <w:t>761238</w:t>
      </w:r>
    </w:p>
    <w:p>
      <w:r>
        <w:t>@Pika_So @MetkaSmole Dajmo njemu dihtungo. Samo spredaj, ne na zadnji auspuh.</w:t>
      </w:r>
    </w:p>
    <w:p>
      <w:r>
        <w:rPr>
          <w:b/>
          <w:u w:val="single"/>
        </w:rPr>
        <w:t>761239</w:t>
      </w:r>
    </w:p>
    <w:p>
      <w:r>
        <w:t>@karmennovak @lisicamica @MladenPrajdic bolj grozno se mi zdi ko moški mati svojih otrok kliče mami, tudi ko otrok ni zraven.</w:t>
      </w:r>
    </w:p>
    <w:p>
      <w:r>
        <w:rPr>
          <w:b/>
          <w:u w:val="single"/>
        </w:rPr>
        <w:t>761240</w:t>
      </w:r>
    </w:p>
    <w:p>
      <w:r>
        <w:t>@MareAndi @MiroCerar Preberi si članek,ki sem ga pripel in zracunaj število pobojev,ki jih imajo na vesti Angleži</w:t>
      </w:r>
    </w:p>
    <w:p>
      <w:r>
        <w:rPr>
          <w:b/>
          <w:u w:val="single"/>
        </w:rPr>
        <w:t>761241</w:t>
      </w:r>
    </w:p>
    <w:p>
      <w:r>
        <w:t>@MarkoSket haha..Trumpov prijatelj...ta mlad princ je še tistga milijarderja aretiral ki financira vse te zahodne medije...hahaha</w:t>
      </w:r>
    </w:p>
    <w:p>
      <w:r>
        <w:rPr>
          <w:b/>
          <w:u w:val="single"/>
        </w:rPr>
        <w:t>761242</w:t>
      </w:r>
    </w:p>
    <w:p>
      <w:r>
        <w:t>@vahlc Ali pa koladont. Ali pa kolodont.</w:t>
        <w:br/>
        <w:br/>
        <w:t>No, v moji družini je k sreči v uporabi kar lepo zobna pasta.</w:t>
      </w:r>
    </w:p>
    <w:p>
      <w:r>
        <w:rPr>
          <w:b/>
          <w:u w:val="single"/>
        </w:rPr>
        <w:t>761243</w:t>
      </w:r>
    </w:p>
    <w:p>
      <w:r>
        <w:t>Aja...še to..današnja predstava v LG...me opozori vnučka....ane babica, tudi tile pojejo kanon. #Babičinodete</w:t>
      </w:r>
    </w:p>
    <w:p>
      <w:r>
        <w:rPr>
          <w:b/>
          <w:u w:val="single"/>
        </w:rPr>
        <w:t>761244</w:t>
      </w:r>
    </w:p>
    <w:p>
      <w:r>
        <w:t>@jozevolf Ti maš srečo, men je Kranca na dopustu zmankal... zej pa vodo pjem 🥴</w:t>
      </w:r>
    </w:p>
    <w:p>
      <w:r>
        <w:rPr>
          <w:b/>
          <w:u w:val="single"/>
        </w:rPr>
        <w:t>761245</w:t>
      </w:r>
    </w:p>
    <w:p>
      <w:r>
        <w:t>Škandalozna laž: Dokument iz parlamenta razkriva, kot kaj so prodajali strokovnjaka za svinje https://t.co/xaOjmzUICm</w:t>
      </w:r>
    </w:p>
    <w:p>
      <w:r>
        <w:rPr>
          <w:b/>
          <w:u w:val="single"/>
        </w:rPr>
        <w:t>761246</w:t>
      </w:r>
    </w:p>
    <w:p>
      <w:r>
        <w:t>@z8_LJ Vsaka ekipa bi mela ducat penalov na tekmo, če bi to striktno piskali. Dvakrat toliko kontakta je še vedno premalo 😄</w:t>
      </w:r>
    </w:p>
    <w:p>
      <w:r>
        <w:rPr>
          <w:b/>
          <w:u w:val="single"/>
        </w:rPr>
        <w:t>761247</w:t>
      </w:r>
    </w:p>
    <w:p>
      <w:r>
        <w:t>Bo ukinitev premikanja ure dvakrat letno sploh izpeljana https://t.co/n7mUjPz8om</w:t>
      </w:r>
    </w:p>
    <w:p>
      <w:r>
        <w:rPr>
          <w:b/>
          <w:u w:val="single"/>
        </w:rPr>
        <w:t>761248</w:t>
      </w:r>
    </w:p>
    <w:p>
      <w:r>
        <w:t>@trotz_dessen Ja sram me je, da sem jima nasedla. Udbaška zalega. In Bučar. Grozno.</w:t>
      </w:r>
    </w:p>
    <w:p>
      <w:r>
        <w:rPr>
          <w:b/>
          <w:u w:val="single"/>
        </w:rPr>
        <w:t>761249</w:t>
      </w:r>
    </w:p>
    <w:p>
      <w:r>
        <w:t>Navijači Reala: Nočemo Neymarja, hočemo Balea #fuzbal #nogomet #ligaprvakov - http://t.co/rYxbC39FIJ</w:t>
      </w:r>
    </w:p>
    <w:p>
      <w:r>
        <w:rPr>
          <w:b/>
          <w:u w:val="single"/>
        </w:rPr>
        <w:t>761250</w:t>
      </w:r>
    </w:p>
    <w:p>
      <w:r>
        <w:t>@AFP Kaj vse si elite na oblasti izmisljajo, da obubozane svoje ljudi skubijo in ugajajo Amerom</w:t>
      </w:r>
    </w:p>
    <w:p>
      <w:r>
        <w:rPr>
          <w:b/>
          <w:u w:val="single"/>
        </w:rPr>
        <w:t>761251</w:t>
      </w:r>
    </w:p>
    <w:p>
      <w:r>
        <w:t>@SillyInnerVoice @sivanosoroginja To je ogabno. Če obstaja dobra, sem bicikl.</w:t>
      </w:r>
    </w:p>
    <w:p>
      <w:r>
        <w:rPr>
          <w:b/>
          <w:u w:val="single"/>
        </w:rPr>
        <w:t>761252</w:t>
      </w:r>
    </w:p>
    <w:p>
      <w:r>
        <w:t>Jutri v Trstu preko 20.000 gledalcev napovedanih za tekmo Triestina - Pisa. Če Triestina ne zgubi bo šla v Serie B. #fuzbal #trst #triestina</w:t>
      </w:r>
    </w:p>
    <w:p>
      <w:r>
        <w:rPr>
          <w:b/>
          <w:u w:val="single"/>
        </w:rPr>
        <w:t>761253</w:t>
      </w:r>
    </w:p>
    <w:p>
      <w:r>
        <w:t>Strelec iz Christchurcha se pritožuje nad razmerami v zaporu https://t.co/ZZr800DyfD</w:t>
      </w:r>
    </w:p>
    <w:p>
      <w:r>
        <w:rPr>
          <w:b/>
          <w:u w:val="single"/>
        </w:rPr>
        <w:t>761254</w:t>
      </w:r>
    </w:p>
    <w:p>
      <w:r>
        <w:t>V resnici pa aretacije aktivistk za pravice žensk: https://t.co/1tBGUYKMNO https://t.co/pnd8ikAwDr</w:t>
      </w:r>
    </w:p>
    <w:p>
      <w:r>
        <w:rPr>
          <w:b/>
          <w:u w:val="single"/>
        </w:rPr>
        <w:t>761255</w:t>
      </w:r>
    </w:p>
    <w:p>
      <w:r>
        <w:t>Sultan in komunist s križem,težki križ za katolicizem. https://t.co/WwaQKpxs63</w:t>
      </w:r>
    </w:p>
    <w:p>
      <w:r>
        <w:rPr>
          <w:b/>
          <w:u w:val="single"/>
        </w:rPr>
        <w:t>761256</w:t>
      </w:r>
    </w:p>
    <w:p>
      <w:r>
        <w:t>@Pertinacal @gregorkos @NeuroVirtu Skratka jebeš strica, ki po 3 letih škodljivega vladanja ni sposoben odžagat Borčija.</w:t>
      </w:r>
    </w:p>
    <w:p>
      <w:r>
        <w:rPr>
          <w:b/>
          <w:u w:val="single"/>
        </w:rPr>
        <w:t>761257</w:t>
      </w:r>
    </w:p>
    <w:p>
      <w:r>
        <w:t>@medka_7 Prazniki so obupni! Ko vstanem, se vsako jutro (no, karkoli že je tisto ob 13h) sprašujem, če ima sploh smisel, da dvigujem rolete.</w:t>
      </w:r>
    </w:p>
    <w:p>
      <w:r>
        <w:rPr>
          <w:b/>
          <w:u w:val="single"/>
        </w:rPr>
        <w:t>761258</w:t>
      </w:r>
    </w:p>
    <w:p>
      <w:r>
        <w:t>@dusankocevar1 Ti, kot levi opranoglavec si izgubljen za vse večne čase. Verjemi še naprej pravljicam o NOB !</w:t>
      </w:r>
    </w:p>
    <w:p>
      <w:r>
        <w:rPr>
          <w:b/>
          <w:u w:val="single"/>
        </w:rPr>
        <w:t>761259</w:t>
      </w:r>
    </w:p>
    <w:p>
      <w:r>
        <w:t>Janša na kongresu SLS: Šest satelitov je v vladi brez planeta https://t.co/Smxss2mqaX via @Nova24TV</w:t>
      </w:r>
    </w:p>
    <w:p>
      <w:r>
        <w:rPr>
          <w:b/>
          <w:u w:val="single"/>
        </w:rPr>
        <w:t>761260</w:t>
      </w:r>
    </w:p>
    <w:p>
      <w:r>
        <w:t>@KatarinaJenko Ja, se mu vidi, da je dólgo potoval in še dlje izgoréval ob stiku z atmosfero.</w:t>
      </w:r>
    </w:p>
    <w:p>
      <w:r>
        <w:rPr>
          <w:b/>
          <w:u w:val="single"/>
        </w:rPr>
        <w:t>761261</w:t>
      </w:r>
    </w:p>
    <w:p>
      <w:r>
        <w:t>Butec na večerji | Kino | Planet TUŠ http://t.co/mbaHp6z</w:t>
        <w:br/>
        <w:t>ahmed the terorist se preiskusis v filmu in upam da ne postane eddie murphy</w:t>
      </w:r>
    </w:p>
    <w:p>
      <w:r>
        <w:rPr>
          <w:b/>
          <w:u w:val="single"/>
        </w:rPr>
        <w:t>761262</w:t>
      </w:r>
    </w:p>
    <w:p>
      <w:r>
        <w:t>Komunistični znanstveniki trdijo, da je to najboljši posnetek reptila. http://t.co/hq9Yr30Zps</w:t>
      </w:r>
    </w:p>
    <w:p>
      <w:r>
        <w:rPr>
          <w:b/>
          <w:u w:val="single"/>
        </w:rPr>
        <w:t>761263</w:t>
      </w:r>
    </w:p>
    <w:p>
      <w:r>
        <w:t>Na mojem koncu dosedaj mirno#brez pokanja, zdej se je pa 1 norcu odpeljalo, cela kanonada, da bmu kej v glavo prletelo</w:t>
      </w:r>
    </w:p>
    <w:p>
      <w:r>
        <w:rPr>
          <w:b/>
          <w:u w:val="single"/>
        </w:rPr>
        <w:t>761264</w:t>
      </w:r>
    </w:p>
    <w:p>
      <w:r>
        <w:t>@MarkoSket @crico111 @5RA_5RA_5RA @Leon48303573 Komunist Jelinčič NI nobena desnica</w:t>
      </w:r>
    </w:p>
    <w:p>
      <w:r>
        <w:rPr>
          <w:b/>
          <w:u w:val="single"/>
        </w:rPr>
        <w:t>761265</w:t>
      </w:r>
    </w:p>
    <w:p>
      <w:r>
        <w:t>@miroivanborut Potem pa jo dajmo popolnoma legalizirati in si vzeti, kar nam gre. Tako usluge in storitve kot davke.</w:t>
      </w:r>
    </w:p>
    <w:p>
      <w:r>
        <w:rPr>
          <w:b/>
          <w:u w:val="single"/>
        </w:rPr>
        <w:t>761266</w:t>
      </w:r>
    </w:p>
    <w:p>
      <w:r>
        <w:t>@davidkovic Problem je, ker dela neumno že v začetku. In ker so stvari v backendu ki pač ne delajo oz delajo sranje</w:t>
      </w:r>
    </w:p>
    <w:p>
      <w:r>
        <w:rPr>
          <w:b/>
          <w:u w:val="single"/>
        </w:rPr>
        <w:t>761267</w:t>
      </w:r>
    </w:p>
    <w:p>
      <w:r>
        <w:t>@RenskeSvetlin @MarkoSket Navadna traparija in kvazi bedarije trap podpore in bedakov glede spomenika Tita v Velenju.</w:t>
      </w:r>
    </w:p>
    <w:p>
      <w:r>
        <w:rPr>
          <w:b/>
          <w:u w:val="single"/>
        </w:rPr>
        <w:t>761268</w:t>
      </w:r>
    </w:p>
    <w:p>
      <w:r>
        <w:t>@donadaljnjega Na celini imajo kar avtoceste. Samo  se med vikendom ne placujejo, mes tednom pa sele po 8.00.</w:t>
      </w:r>
    </w:p>
    <w:p>
      <w:r>
        <w:rPr>
          <w:b/>
          <w:u w:val="single"/>
        </w:rPr>
        <w:t>761269</w:t>
      </w:r>
    </w:p>
    <w:p>
      <w:r>
        <w:t>G. FEDERICO SARACINO JE DAROVAL SREBRNO MAŠO</w:t>
        <w:br/>
        <w:t>LA MESSA D'ARGENTO DI DON FEDERICO SARACINO https://t.co/Q5eejpqzZi</w:t>
      </w:r>
    </w:p>
    <w:p>
      <w:r>
        <w:rPr>
          <w:b/>
          <w:u w:val="single"/>
        </w:rPr>
        <w:t>761270</w:t>
      </w:r>
    </w:p>
    <w:p>
      <w:r>
        <w:t>@Sime24 ma dej.. pipco nej odprejo pa bo delal kot mora. Sicr so pa lohk fuknli na TV ta prenos.če ne drugega v tist njihov "popnonstop" šit</w:t>
      </w:r>
    </w:p>
    <w:p>
      <w:r>
        <w:rPr>
          <w:b/>
          <w:u w:val="single"/>
        </w:rPr>
        <w:t>761271</w:t>
      </w:r>
    </w:p>
    <w:p>
      <w:r>
        <w:t>@RobertSifrer @najdimeupesku @strankalevica Res. Pogledaš laži in neumnosti poslanca SdS in temu samo pritrdiš. :D</w:t>
      </w:r>
    </w:p>
    <w:p>
      <w:r>
        <w:rPr>
          <w:b/>
          <w:u w:val="single"/>
        </w:rPr>
        <w:t>761272</w:t>
      </w:r>
    </w:p>
    <w:p>
      <w:r>
        <w:t>@Nova24TV Repezani rabijo denar,saj zato do se pa borili. Predvsem tisti ki so si potem mehko postlali</w:t>
      </w:r>
    </w:p>
    <w:p>
      <w:r>
        <w:rPr>
          <w:b/>
          <w:u w:val="single"/>
        </w:rPr>
        <w:t>761273</w:t>
      </w:r>
    </w:p>
    <w:p>
      <w:r>
        <w:t>Ko jebe vse te kandidate. Gremo vsi skupaj ne volt dokler nam ne enga resnega kandidata ki se mu bo dalo saj priblizno zaupat #Volitve2017</w:t>
      </w:r>
    </w:p>
    <w:p>
      <w:r>
        <w:rPr>
          <w:b/>
          <w:u w:val="single"/>
        </w:rPr>
        <w:t>761274</w:t>
      </w:r>
    </w:p>
    <w:p>
      <w:r>
        <w:t>brutalno, kako D850 obvlada Auto White Balance, tudi v res težkih pogojih zadene!</w:t>
        <w:br/>
        <w:t>#fotografske</w:t>
      </w:r>
    </w:p>
    <w:p>
      <w:r>
        <w:rPr>
          <w:b/>
          <w:u w:val="single"/>
        </w:rPr>
        <w:t>761275</w:t>
      </w:r>
    </w:p>
    <w:p>
      <w:r>
        <w:t>@zabregar Kje jih dobijo naši razikovalni neodvisni novinarji  režimskih medijev?</w:t>
      </w:r>
    </w:p>
    <w:p>
      <w:r>
        <w:rPr>
          <w:b/>
          <w:u w:val="single"/>
        </w:rPr>
        <w:t>761276</w:t>
      </w:r>
    </w:p>
    <w:p>
      <w:r>
        <w:t>@Alex4aleksandra Peseki si pa mislijo, ka si ti nor, lej te butle ka rinejo pod zemljó.😁</w:t>
      </w:r>
    </w:p>
    <w:p>
      <w:r>
        <w:rPr>
          <w:b/>
          <w:u w:val="single"/>
        </w:rPr>
        <w:t>761277</w:t>
      </w:r>
    </w:p>
    <w:p>
      <w:r>
        <w:t>Prispevaj za zapestnico s tačko in nama pomagaj do transporterja za prevoz muck, hvala! https://t.co/YmkfM2Z2ul</w:t>
      </w:r>
    </w:p>
    <w:p>
      <w:r>
        <w:rPr>
          <w:b/>
          <w:u w:val="single"/>
        </w:rPr>
        <w:t>761278</w:t>
      </w:r>
    </w:p>
    <w:p>
      <w:r>
        <w:t>@nmusar @NeMaramButlov @Demokracija1 To, da je bila oddaja slaba pa ... ah, ti krščen matiček!</w:t>
      </w:r>
    </w:p>
    <w:p>
      <w:r>
        <w:rPr>
          <w:b/>
          <w:u w:val="single"/>
        </w:rPr>
        <w:t>761279</w:t>
      </w:r>
    </w:p>
    <w:p>
      <w:r>
        <w:t>@rtvslo Ne reče se “blokado”, temveč strdek v arteriji ali pa  klinično pomembno zožitev arterije.</w:t>
      </w:r>
    </w:p>
    <w:p>
      <w:r>
        <w:rPr>
          <w:b/>
          <w:u w:val="single"/>
        </w:rPr>
        <w:t>761280</w:t>
      </w:r>
    </w:p>
    <w:p>
      <w:r>
        <w:t>@1nekorektna Saj se je samo integriral od neintegriranih, da so babe za požgat in zdaj to znanje širi po svetu.</w:t>
      </w:r>
    </w:p>
    <w:p>
      <w:r>
        <w:rPr>
          <w:b/>
          <w:u w:val="single"/>
        </w:rPr>
        <w:t>761281</w:t>
      </w:r>
    </w:p>
    <w:p>
      <w:r>
        <w:t>@MiranStajerc @MMilena Hudobija se konča v nedeljo v Šmarju. Tam šele peče. ;)</w:t>
      </w:r>
    </w:p>
    <w:p>
      <w:r>
        <w:rPr>
          <w:b/>
          <w:u w:val="single"/>
        </w:rPr>
        <w:t>761282</w:t>
      </w:r>
    </w:p>
    <w:p>
      <w:r>
        <w:t>@ErikaPlaninsec @LottaS10 Le kaj je bilo v njeni glavi za tako dejanje. Hudo je. Otrok bo bog ve kje pristal glede na čudne fore CSD..jev</w:t>
      </w:r>
    </w:p>
    <w:p>
      <w:r>
        <w:rPr>
          <w:b/>
          <w:u w:val="single"/>
        </w:rPr>
        <w:t>761283</w:t>
      </w:r>
    </w:p>
    <w:p>
      <w:r>
        <w:t>Zverniski Handanović najboljši mož milanskega derbija #fuzbal #nogomet #ligaprvakov - http://t.co/hyF423h6xf</w:t>
      </w:r>
    </w:p>
    <w:p>
      <w:r>
        <w:rPr>
          <w:b/>
          <w:u w:val="single"/>
        </w:rPr>
        <w:t>761284</w:t>
      </w:r>
    </w:p>
    <w:p>
      <w:r>
        <w:t>@EPameten @FPlevnik @ToneMartinjak Dobre države z Golobom pa nikjer?</w:t>
        <w:br/>
        <w:br/>
        <w:t>Ne morem verjeti.</w:t>
      </w:r>
    </w:p>
    <w:p>
      <w:r>
        <w:rPr>
          <w:b/>
          <w:u w:val="single"/>
        </w:rPr>
        <w:t>761285</w:t>
      </w:r>
    </w:p>
    <w:p>
      <w:r>
        <w:t>Gledam koncert Plavcev. Vsi mahajo z lucko na telefonu. Zajebal smo/so/ste. Fajercajg! Fajercajg!</w:t>
      </w:r>
    </w:p>
    <w:p>
      <w:r>
        <w:rPr>
          <w:b/>
          <w:u w:val="single"/>
        </w:rPr>
        <w:t>761286</w:t>
      </w:r>
    </w:p>
    <w:p>
      <w:r>
        <w:t>@Pertinacal vezilja mojškra šivilja je že poklicala cigota, da ji nabrusi šivanko in škarje....</w:t>
      </w:r>
    </w:p>
    <w:p>
      <w:r>
        <w:rPr>
          <w:b/>
          <w:u w:val="single"/>
        </w:rPr>
        <w:t>761287</w:t>
      </w:r>
    </w:p>
    <w:p>
      <w:r>
        <w:t>Sedaj streljajo članice z zračno puško. Držimo pesti za naše!!! — feeling excited in Ruse https://t.co/xQByn2nW3I</w:t>
      </w:r>
    </w:p>
    <w:p>
      <w:r>
        <w:rPr>
          <w:b/>
          <w:u w:val="single"/>
        </w:rPr>
        <w:t>761288</w:t>
      </w:r>
    </w:p>
    <w:p>
      <w:r>
        <w:t>Cekuta naj bi padel v globoko komo, pripeljali naj bi ga v Slovenijo https://t.co/uLPcTvjvCU</w:t>
      </w:r>
    </w:p>
    <w:p>
      <w:r>
        <w:rPr>
          <w:b/>
          <w:u w:val="single"/>
        </w:rPr>
        <w:t>761289</w:t>
      </w:r>
    </w:p>
    <w:p>
      <w:r>
        <w:t>@MatevzNovak @ribicm Imamo tudi sramoten pobeg iz domovine, ki so jo prepustili komunističnemu nasilju, mar ne? #hlapčevskipezdetje</w:t>
      </w:r>
    </w:p>
    <w:p>
      <w:r>
        <w:rPr>
          <w:b/>
          <w:u w:val="single"/>
        </w:rPr>
        <w:t>761290</w:t>
      </w:r>
    </w:p>
    <w:p>
      <w:r>
        <w:t>@VodaBlatoKri Sej se da maščobo sezonsko regulirat. :P Mater sem žleht dons.</w:t>
      </w:r>
    </w:p>
    <w:p>
      <w:r>
        <w:rPr>
          <w:b/>
          <w:u w:val="single"/>
        </w:rPr>
        <w:t>761291</w:t>
      </w:r>
    </w:p>
    <w:p>
      <w:r>
        <w:t>@Miran7777 tem obrezancem bi blo treba kurce začet stran rezat da se nehajo gonit in plodit k posgane pi Slo.</w:t>
      </w:r>
    </w:p>
    <w:p>
      <w:r>
        <w:rPr>
          <w:b/>
          <w:u w:val="single"/>
        </w:rPr>
        <w:t>761292</w:t>
      </w:r>
    </w:p>
    <w:p>
      <w:r>
        <w:t>@barjanski Kakor vidim tulijo še naprej. Če ti v opisu del piše držat štango, jo moraš no matter what.</w:t>
      </w:r>
    </w:p>
    <w:p>
      <w:r>
        <w:rPr>
          <w:b/>
          <w:u w:val="single"/>
        </w:rPr>
        <w:t>761293</w:t>
      </w:r>
    </w:p>
    <w:p>
      <w:r>
        <w:t>Moderna antifa enota! Smo vedeli, da ste sami iztirjenci... Pfujjjj https://t.co/H1StDQhqRT</w:t>
      </w:r>
    </w:p>
    <w:p>
      <w:r>
        <w:rPr>
          <w:b/>
          <w:u w:val="single"/>
        </w:rPr>
        <w:t>761294</w:t>
      </w:r>
    </w:p>
    <w:p>
      <w:r>
        <w:t>Taprav dec obvezno zapre pot reševalnemu vozilu ali policistu na nujni vožnji.</w:t>
      </w:r>
    </w:p>
    <w:p>
      <w:r>
        <w:rPr>
          <w:b/>
          <w:u w:val="single"/>
        </w:rPr>
        <w:t>761295</w:t>
      </w:r>
    </w:p>
    <w:p>
      <w:r>
        <w:t>@SimonaPurkat @SpletnaMladina To so sam fovš ker niso imel ne levi tok hude ekipe 🙌</w:t>
      </w:r>
    </w:p>
    <w:p>
      <w:r>
        <w:rPr>
          <w:b/>
          <w:u w:val="single"/>
        </w:rPr>
        <w:t>761296</w:t>
      </w:r>
    </w:p>
    <w:p>
      <w:r>
        <w:t>@RokPustoslemsek @MarkoPavlisic Si jih ne želi, ker potem LMŠ-ja ne bo več v parlamentu.</w:t>
      </w:r>
    </w:p>
    <w:p>
      <w:r>
        <w:rPr>
          <w:b/>
          <w:u w:val="single"/>
        </w:rPr>
        <w:t>761297</w:t>
      </w:r>
    </w:p>
    <w:p>
      <w:r>
        <w:t>@Marjanmark @Nova24TV Kraja, kriminal, pranje denarja,teror, nadvlada - to je osebna izkaznica levice - komunistov!</w:t>
      </w:r>
    </w:p>
    <w:p>
      <w:r>
        <w:rPr>
          <w:b/>
          <w:u w:val="single"/>
        </w:rPr>
        <w:t>761298</w:t>
      </w:r>
    </w:p>
    <w:p>
      <w:r>
        <w:t>@ZigaJereb To je model, ki je bil z Mescem na FDV, sedaj pa je njegov pribočnik za agitprop in profesionalni piškotkar.</w:t>
      </w:r>
    </w:p>
    <w:p>
      <w:r>
        <w:rPr>
          <w:b/>
          <w:u w:val="single"/>
        </w:rPr>
        <w:t>761299</w:t>
      </w:r>
    </w:p>
    <w:p>
      <w:r>
        <w:t>@MuriMursic @KanglerFranc To je mal čudna odločitev...Khm...sicer so pa v SD-ju vsi mal čudi, če mene kaj vprašaš...</w:t>
      </w:r>
    </w:p>
    <w:p>
      <w:r>
        <w:rPr>
          <w:b/>
          <w:u w:val="single"/>
        </w:rPr>
        <w:t>761300</w:t>
      </w:r>
    </w:p>
    <w:p>
      <w:r>
        <w:t>@MiranOrnik @jezerska Pa natakarice tudi. Ne bodo več stregle razvajencem, ki si nočejo ob nedeljah sami kuhat.</w:t>
      </w:r>
    </w:p>
    <w:p>
      <w:r>
        <w:rPr>
          <w:b/>
          <w:u w:val="single"/>
        </w:rPr>
        <w:t>761301</w:t>
      </w:r>
    </w:p>
    <w:p>
      <w:r>
        <w:t>@spagetyuse @Oberxtweet Če nič druzga moramo še to mularijo v kozji rog spraviti.</w:t>
      </w:r>
    </w:p>
    <w:p>
      <w:r>
        <w:rPr>
          <w:b/>
          <w:u w:val="single"/>
        </w:rPr>
        <w:t>761302</w:t>
      </w:r>
    </w:p>
    <w:p>
      <w:r>
        <w:t>@StendlerBostjan Ali si jih cel dan zanemarjal, da nisi vidu kako je cez prisla, ali pa znajo krave ze same vrv odvezat in privezat</w:t>
      </w:r>
    </w:p>
    <w:p>
      <w:r>
        <w:rPr>
          <w:b/>
          <w:u w:val="single"/>
        </w:rPr>
        <w:t>761303</w:t>
      </w:r>
    </w:p>
    <w:p>
      <w:r>
        <w:t>@JozeJerovsek @Fitzroy1985 @steinbuch CK_SDS ste vsi mejni ja. Mejno paranoidno psihotični, no eni tudi čezmejno. #bordeline</w:t>
      </w:r>
    </w:p>
    <w:p>
      <w:r>
        <w:rPr>
          <w:b/>
          <w:u w:val="single"/>
        </w:rPr>
        <w:t>761304</w:t>
      </w:r>
    </w:p>
    <w:p>
      <w:r>
        <w:t>@leaathenatabako @BorisJereb Ti povem, to je sam zato, da mal folk zjebejo ob še vedno zaprti Litijski.</w:t>
      </w:r>
    </w:p>
    <w:p>
      <w:r>
        <w:rPr>
          <w:b/>
          <w:u w:val="single"/>
        </w:rPr>
        <w:t>761305</w:t>
      </w:r>
    </w:p>
    <w:p>
      <w:r>
        <w:t>Če ne napišeš na twitter, da rabiš samo še dons in jutri oddelat, potem imaš pa en teden dopusta, a sploh imaš dopust? 😁😁😁</w:t>
      </w:r>
    </w:p>
    <w:p>
      <w:r>
        <w:rPr>
          <w:b/>
          <w:u w:val="single"/>
        </w:rPr>
        <w:t>761306</w:t>
      </w:r>
    </w:p>
    <w:p>
      <w:r>
        <w:t>@PrimozP @surfon @Z3MQP @jakobxyz @andrejLac @vladaRS Ni ti treba v trgovino. Odpri pipo. Se prhas s flasirano vodo?</w:t>
      </w:r>
    </w:p>
    <w:p>
      <w:r>
        <w:rPr>
          <w:b/>
          <w:u w:val="single"/>
        </w:rPr>
        <w:t>761307</w:t>
      </w:r>
    </w:p>
    <w:p>
      <w:r>
        <w:t xml:space="preserve">#Auschwitz75 Zlo ne sme v pozabo, @primorskiD ob svetovnem dnevu spomina na žrtve holokavsta @poljankadolhar </w:t>
        <w:br/>
        <w:t>https://t.co/z1Hl3wYkt7</w:t>
      </w:r>
    </w:p>
    <w:p>
      <w:r>
        <w:rPr>
          <w:b/>
          <w:u w:val="single"/>
        </w:rPr>
        <w:t>761308</w:t>
      </w:r>
    </w:p>
    <w:p>
      <w:r>
        <w:t>Če ste vznemirjeni ali pa vas prevevajo čudni občutki je tu za vas Svet za nacionalno varnost. https://t.co/5SbDKjQ5qw</w:t>
      </w:r>
    </w:p>
    <w:p>
      <w:r>
        <w:rPr>
          <w:b/>
          <w:u w:val="single"/>
        </w:rPr>
        <w:t>761309</w:t>
      </w:r>
    </w:p>
    <w:p>
      <w:r>
        <w:t>@_wupe Lohk se pa ti odpneš in slečeš :) prodajalci delajo že tko v težkih pogojih, morda grejejo zaradi njih.</w:t>
        <w:br/>
        <w:t>#drugaperspektiva</w:t>
      </w:r>
    </w:p>
    <w:p>
      <w:r>
        <w:rPr>
          <w:b/>
          <w:u w:val="single"/>
        </w:rPr>
        <w:t>761310</w:t>
      </w:r>
    </w:p>
    <w:p>
      <w:r>
        <w:t>Vsak glas je ZLATI GLAS v tej medijski levičarski in socialistični režimski blokadi.</w:t>
        <w:br/>
        <w:t>Poskrbite za starejše in vse druge, da gredo volit...</w:t>
      </w:r>
    </w:p>
    <w:p>
      <w:r>
        <w:rPr>
          <w:b/>
          <w:u w:val="single"/>
        </w:rPr>
        <w:t>761311</w:t>
      </w:r>
    </w:p>
    <w:p>
      <w:r>
        <w:t>@uporabnastran @TelekomSlo sori mene ni nihče vprašal, če želim še naprej prejemati papirnate račune.</w:t>
      </w:r>
    </w:p>
    <w:p>
      <w:r>
        <w:rPr>
          <w:b/>
          <w:u w:val="single"/>
        </w:rPr>
        <w:t>761312</w:t>
      </w:r>
    </w:p>
    <w:p>
      <w:r>
        <w:t>Nisem obeževalec črnega petka, prav nasprotno! Ampak mi je pa bistveno ljubši od teroristov.</w:t>
      </w:r>
    </w:p>
    <w:p>
      <w:r>
        <w:rPr>
          <w:b/>
          <w:u w:val="single"/>
        </w:rPr>
        <w:t>761313</w:t>
      </w:r>
    </w:p>
    <w:p>
      <w:r>
        <w:t>Namesto smešnic dam malemu v roke škarje in ga opazujem pri rezanju tršega papirja.</w:t>
      </w:r>
    </w:p>
    <w:p>
      <w:r>
        <w:rPr>
          <w:b/>
          <w:u w:val="single"/>
        </w:rPr>
        <w:t>761314</w:t>
      </w:r>
    </w:p>
    <w:p>
      <w:r>
        <w:t>Bone marrow #gostilnaStaripisker Celje Slovenija #steakhouse #bonemarrow  za gurmane https://t.co/RbBp31nsoM</w:t>
      </w:r>
    </w:p>
    <w:p>
      <w:r>
        <w:rPr>
          <w:b/>
          <w:u w:val="single"/>
        </w:rPr>
        <w:t>761315</w:t>
      </w:r>
    </w:p>
    <w:p>
      <w:r>
        <w:t>Cene dizlov iz Nemčije končno upadajo, rabljen passat za 1.500 evrov cenejši kot junija https://t.co/yzQBIF1cOB</w:t>
      </w:r>
    </w:p>
    <w:p>
      <w:r>
        <w:rPr>
          <w:b/>
          <w:u w:val="single"/>
        </w:rPr>
        <w:t>761316</w:t>
      </w:r>
    </w:p>
    <w:p>
      <w:r>
        <w:t>@ArtGotar Naj si pojejo sebi svojo yugonostalgijo! V Sloveniji se poje slovensko, v Angliji angleško, v Srbiji srbsko...!</w:t>
      </w:r>
    </w:p>
    <w:p>
      <w:r>
        <w:rPr>
          <w:b/>
          <w:u w:val="single"/>
        </w:rPr>
        <w:t>761317</w:t>
      </w:r>
    </w:p>
    <w:p>
      <w:r>
        <w:t>@MancaGRenko @ZenjaLeiler Končno, pa še špehe nehajte izdajat. Kar potrebujemo  so knjige in ne masnate papirnice za na smetišče.</w:t>
      </w:r>
    </w:p>
    <w:p>
      <w:r>
        <w:rPr>
          <w:b/>
          <w:u w:val="single"/>
        </w:rPr>
        <w:t>761318</w:t>
      </w:r>
    </w:p>
    <w:p>
      <w:r>
        <w:t>@LJmlekarne ne pišem o dizajnu, ampak o vrsti folije.  ne trga se in lahko maslo na njej režeš. totalno kul!</w:t>
      </w:r>
    </w:p>
    <w:p>
      <w:r>
        <w:rPr>
          <w:b/>
          <w:u w:val="single"/>
        </w:rPr>
        <w:t>761319</w:t>
      </w:r>
    </w:p>
    <w:p>
      <w:r>
        <w:t>@jkmcnk vloženih stvari ne maram tolk ... rezultat fermentiranja čilijev je lahko npr nekaj ala tabasco</w:t>
      </w:r>
    </w:p>
    <w:p>
      <w:r>
        <w:rPr>
          <w:b/>
          <w:u w:val="single"/>
        </w:rPr>
        <w:t>761320</w:t>
      </w:r>
    </w:p>
    <w:p>
      <w:r>
        <w:t>So  katalonci eno figo studirali slovensko osamosvojitev.Predstavljajte si 300K ljudi v lj proti samostojnosti 1991! https://t.co/gda9M43X4E</w:t>
      </w:r>
    </w:p>
    <w:p>
      <w:r>
        <w:rPr>
          <w:b/>
          <w:u w:val="single"/>
        </w:rPr>
        <w:t>761321</w:t>
      </w:r>
    </w:p>
    <w:p>
      <w:r>
        <w:t>@AndrejKokot @BrankoGrims1 Grims v svojem elementu, toliko lazi in sovrastva, ki ga ta moron sproducira, tezko najdes</w:t>
      </w:r>
    </w:p>
    <w:p>
      <w:r>
        <w:rPr>
          <w:b/>
          <w:u w:val="single"/>
        </w:rPr>
        <w:t>761322</w:t>
      </w:r>
    </w:p>
    <w:p>
      <w:r>
        <w:t>brez zamere g. Pahor, kaj če bi manj "laufali okoli"in naredili več reda v državi ??? https://t.co/TTy3dPkhga</w:t>
      </w:r>
    </w:p>
    <w:p>
      <w:r>
        <w:rPr>
          <w:b/>
          <w:u w:val="single"/>
        </w:rPr>
        <w:t>761323</w:t>
      </w:r>
    </w:p>
    <w:p>
      <w:r>
        <w:t>@StojanPovh @strahan_tone @AngelikaMlinar država , ki vodi državo. Saj lesni lubadar jo ne zna.</w:t>
      </w:r>
    </w:p>
    <w:p>
      <w:r>
        <w:rPr>
          <w:b/>
          <w:u w:val="single"/>
        </w:rPr>
        <w:t>761324</w:t>
      </w:r>
    </w:p>
    <w:p>
      <w:r>
        <w:t>Z drožmi. Z domačimi olivami. S pršutom in ovčjim sirom. In ne, ni je več. 😉 😋👩‍🍳 🍕 #šeflalucija https://t.co/tZYka0Er2L</w:t>
      </w:r>
    </w:p>
    <w:p>
      <w:r>
        <w:rPr>
          <w:b/>
          <w:u w:val="single"/>
        </w:rPr>
        <w:t>761325</w:t>
      </w:r>
    </w:p>
    <w:p>
      <w:r>
        <w:t>@multikultivator @magrateja stritar je ugasnil profil. svašta. to si pa mogu stopit na ornk žulj, al kaj.</w:t>
      </w:r>
    </w:p>
    <w:p>
      <w:r>
        <w:rPr>
          <w:b/>
          <w:u w:val="single"/>
        </w:rPr>
        <w:t>761326</w:t>
      </w:r>
    </w:p>
    <w:p>
      <w:r>
        <w:t>@KatarinaDbr Naslednja bo nevihta s puščavskimi kamenčki, pa spet ne bo ok. :D</w:t>
      </w:r>
    </w:p>
    <w:p>
      <w:r>
        <w:rPr>
          <w:b/>
          <w:u w:val="single"/>
        </w:rPr>
        <w:t>761327</w:t>
      </w:r>
    </w:p>
    <w:p>
      <w:r>
        <w:t>Streljanje v Las Vegasu mora voditi do ukrepanja glede nasilja s strelnim orožjem v ZDA. https://t.co/UGp6WJQm03</w:t>
      </w:r>
    </w:p>
    <w:p>
      <w:r>
        <w:rPr>
          <w:b/>
          <w:u w:val="single"/>
        </w:rPr>
        <w:t>761328</w:t>
      </w:r>
    </w:p>
    <w:p>
      <w:r>
        <w:t>@cnfrmstA Kar dejansko gre, ker število unikatnih nožev za puzle ni tako veliko.</w:t>
      </w:r>
    </w:p>
    <w:p>
      <w:r>
        <w:rPr>
          <w:b/>
          <w:u w:val="single"/>
        </w:rPr>
        <w:t>761329</w:t>
      </w:r>
    </w:p>
    <w:p>
      <w:r>
        <w:t>@had drgac pa evo ti next level urbanega kmetovanja ...banane pa granatna niso moja ostalo pa ja https://t.co/TMZl299h90</w:t>
      </w:r>
    </w:p>
    <w:p>
      <w:r>
        <w:rPr>
          <w:b/>
          <w:u w:val="single"/>
        </w:rPr>
        <w:t>761330</w:t>
      </w:r>
    </w:p>
    <w:p>
      <w:r>
        <w:t>Planinec zgrešil pot z Male Babe.... našli so tri ojačevalce kalibrov... #jutro #nočnakronika #112</w:t>
      </w:r>
    </w:p>
    <w:p>
      <w:r>
        <w:rPr>
          <w:b/>
          <w:u w:val="single"/>
        </w:rPr>
        <w:t>761331</w:t>
      </w:r>
    </w:p>
    <w:p>
      <w:r>
        <w:t>#Nebuloza na @Val202 : Kako razmete kreditno blokado Banke Slovenije? Šarec pravi, da nima stika z realnostjo? Ali to res drži?</w:t>
      </w:r>
    </w:p>
    <w:p>
      <w:r>
        <w:rPr>
          <w:b/>
          <w:u w:val="single"/>
        </w:rPr>
        <w:t>761332</w:t>
      </w:r>
    </w:p>
    <w:p>
      <w:r>
        <w:t>@roman_lazar @janezgecc @m_bostjan Matoz jih je izločal, da se je merilo v fasciklih!</w:t>
      </w:r>
    </w:p>
    <w:p>
      <w:r>
        <w:rPr>
          <w:b/>
          <w:u w:val="single"/>
        </w:rPr>
        <w:t>761333</w:t>
      </w:r>
    </w:p>
    <w:p>
      <w:r>
        <w:t>Vabljeni!</w:t>
        <w:br/>
        <w:t>Pivnica Paviljon, GR, Ljubljana.</w:t>
        <w:br/>
        <w:t>Bluesteam LIVE! https://t.co/K9PY3Poruo</w:t>
      </w:r>
    </w:p>
    <w:p>
      <w:r>
        <w:rPr>
          <w:b/>
          <w:u w:val="single"/>
        </w:rPr>
        <w:t>761334</w:t>
      </w:r>
    </w:p>
    <w:p>
      <w:r>
        <w:t>#shithole, kjer se korupcija bolj izplača, kot prometni prekršek. https://t.co/xznQq3Z8PD</w:t>
      </w:r>
    </w:p>
    <w:p>
      <w:r>
        <w:rPr>
          <w:b/>
          <w:u w:val="single"/>
        </w:rPr>
        <w:t>761335</w:t>
      </w:r>
    </w:p>
    <w:p>
      <w:r>
        <w:t>Ljudje se odzivajo, kot da so ravnokar zvedl, da je policija nasilna.</w:t>
        <w:br/>
        <w:t>Newsflash: nasilje je cel point policije.</w:t>
      </w:r>
    </w:p>
    <w:p>
      <w:r>
        <w:rPr>
          <w:b/>
          <w:u w:val="single"/>
        </w:rPr>
        <w:t>761336</w:t>
      </w:r>
    </w:p>
    <w:p>
      <w:r>
        <w:t>OFS Vesele šefle s koreografijo Povudn' mož (vodja skupine in avtorica koreografije Romana Žnideršič) https://t.co/aQKl4Z6OSI</w:t>
      </w:r>
    </w:p>
    <w:p>
      <w:r>
        <w:rPr>
          <w:b/>
          <w:u w:val="single"/>
        </w:rPr>
        <w:t>761337</w:t>
      </w:r>
    </w:p>
    <w:p>
      <w:r>
        <w:t>Na busu za Kočevje mladenič za volanom maltretira z narodnozabavno godbo. Hvala Thoru za JBL sluške in Demolition group. Gospodaaaar!</w:t>
      </w:r>
    </w:p>
    <w:p>
      <w:r>
        <w:rPr>
          <w:b/>
          <w:u w:val="single"/>
        </w:rPr>
        <w:t>761338</w:t>
      </w:r>
    </w:p>
    <w:p>
      <w:r>
        <w:t xml:space="preserve">T.i. Armija R. BiH je požgala, minirala ali delno uničila 294 cerkva, kapelic in drugih sakralnih objektov v BiH. </w:t>
        <w:br/>
        <w:br/>
        <w:t>#NotreDame</w:t>
      </w:r>
    </w:p>
    <w:p>
      <w:r>
        <w:rPr>
          <w:b/>
          <w:u w:val="single"/>
        </w:rPr>
        <w:t>761339</w:t>
      </w:r>
    </w:p>
    <w:p>
      <w:r>
        <w:t>@AnkaLesar Pa sej jim ne moreš dopovedat. To se mora mulca vreč v svet. Če se znajde, je iz pravega testa. Ostali ostanejo pri mamici.</w:t>
      </w:r>
    </w:p>
    <w:p>
      <w:r>
        <w:rPr>
          <w:b/>
          <w:u w:val="single"/>
        </w:rPr>
        <w:t>761340</w:t>
      </w:r>
    </w:p>
    <w:p>
      <w:r>
        <w:t>Novi bankovci za 100 ameriških dolarjev imajo tako dobre zaščite, da jih niti uradna tiskarna ne uspe natisniti. http://bit.ly/ih3QZN</w:t>
      </w:r>
    </w:p>
    <w:p>
      <w:r>
        <w:rPr>
          <w:b/>
          <w:u w:val="single"/>
        </w:rPr>
        <w:t>761341</w:t>
      </w:r>
    </w:p>
    <w:p>
      <w:r>
        <w:t>@strankalevica SSN se zavzema za upokojence in delavce!!! Levica se zavzema samo za LGBT in nezakonite migrante!</w:t>
      </w:r>
    </w:p>
    <w:p>
      <w:r>
        <w:rPr>
          <w:b/>
          <w:u w:val="single"/>
        </w:rPr>
        <w:t>761342</w:t>
      </w:r>
    </w:p>
    <w:p>
      <w:r>
        <w:t>Je rekla pravnica na predavanju, da se zvečer eni zadovoljujejo s hrano, drugi pa pišejo groziln maile. Moram pisati več mailov.</w:t>
      </w:r>
    </w:p>
    <w:p>
      <w:r>
        <w:rPr>
          <w:b/>
          <w:u w:val="single"/>
        </w:rPr>
        <w:t>761343</w:t>
      </w:r>
    </w:p>
    <w:p>
      <w:r>
        <w:t>@BozoPredalic Ker pri nas sodišče dokaze uniči, namesto da bi jih uporabilo.</w:t>
      </w:r>
    </w:p>
    <w:p>
      <w:r>
        <w:rPr>
          <w:b/>
          <w:u w:val="single"/>
        </w:rPr>
        <w:t>761344</w:t>
      </w:r>
    </w:p>
    <w:p>
      <w:r>
        <w:t>@tamaravonta @kricac To je bilo še v Washingtonu. V Texasu ima superge. Prenaglo kritizerstvo tvitosfere.</w:t>
      </w:r>
    </w:p>
    <w:p>
      <w:r>
        <w:rPr>
          <w:b/>
          <w:u w:val="single"/>
        </w:rPr>
        <w:t>761345</w:t>
      </w:r>
    </w:p>
    <w:p>
      <w:r>
        <w:t>@BrankoGrims1 Kdo pa je sprejemal to zakonodajo, si bil zraven ata Grims? 😋😎</w:t>
      </w:r>
    </w:p>
    <w:p>
      <w:r>
        <w:rPr>
          <w:b/>
          <w:u w:val="single"/>
        </w:rPr>
        <w:t>761346</w:t>
      </w:r>
    </w:p>
    <w:p>
      <w:r>
        <w:t>@MazzoVanKlein Strinjam se, da ne komplicirajo, placajo.. se najraje kar vnaprej. Mela par izkusenj - pozitivno presenecena.</w:t>
      </w:r>
    </w:p>
    <w:p>
      <w:r>
        <w:rPr>
          <w:b/>
          <w:u w:val="single"/>
        </w:rPr>
        <w:t>761347</w:t>
      </w:r>
    </w:p>
    <w:p>
      <w:r>
        <w:t>Na FB so mi blokirali prispevek, ker sem omenjal Murgle in Čebine ( v zvezi z NSi)!</w:t>
      </w:r>
    </w:p>
    <w:p>
      <w:r>
        <w:rPr>
          <w:b/>
          <w:u w:val="single"/>
        </w:rPr>
        <w:t>761348</w:t>
      </w:r>
    </w:p>
    <w:p>
      <w:r>
        <w:t>Rasizem in ksenofobijo do avtohtonega prebivalstva, ki jo gojijo in širijo MSM postaja ekstremna in nevarna.</w:t>
      </w:r>
    </w:p>
    <w:p>
      <w:r>
        <w:rPr>
          <w:b/>
          <w:u w:val="single"/>
        </w:rPr>
        <w:t>761349</w:t>
      </w:r>
    </w:p>
    <w:p>
      <w:r>
        <w:t>Kdor je pelju najvecjo skupino italjanov v soboto čez odprto tržnico... razumem idejo, ampak safral smo pa vsi, turisti pa redni.</w:t>
      </w:r>
    </w:p>
    <w:p>
      <w:r>
        <w:rPr>
          <w:b/>
          <w:u w:val="single"/>
        </w:rPr>
        <w:t>761350</w:t>
      </w:r>
    </w:p>
    <w:p>
      <w:r>
        <w:t>@LajnarEU @1535Priman @JJansaSDS Saj je Cmerarju , Židanu , Korlu , Lunarniku tudi posel , pa ni nihče z desne žaljiv do njih</w:t>
      </w:r>
    </w:p>
    <w:p>
      <w:r>
        <w:rPr>
          <w:b/>
          <w:u w:val="single"/>
        </w:rPr>
        <w:t>761351</w:t>
      </w:r>
    </w:p>
    <w:p>
      <w:r>
        <w:t>Rusija objavila zračne posnetke, ki dokazuejo skupno delovanje teroristov ISIS in posebnih enot ZDA. https://t.co/Rutc4irDLa</w:t>
      </w:r>
    </w:p>
    <w:p>
      <w:r>
        <w:rPr>
          <w:b/>
          <w:u w:val="single"/>
        </w:rPr>
        <w:t>761352</w:t>
      </w:r>
    </w:p>
    <w:p>
      <w:r>
        <w:t>A ste že dolgo v @LIFEProgramme? Pobrskajte po arhivu in sodelujte. https://t.co/llmlPPaimS</w:t>
      </w:r>
    </w:p>
    <w:p>
      <w:r>
        <w:rPr>
          <w:b/>
          <w:u w:val="single"/>
        </w:rPr>
        <w:t>761353</w:t>
      </w:r>
    </w:p>
    <w:p>
      <w:r>
        <w:t>@borisvoncina @AlojzKovsca A ti si dokazal, da so NVO-ji dodana vrednost? Pa vmes ne mešaj gasilcev, RK in Karitasa.</w:t>
      </w:r>
    </w:p>
    <w:p>
      <w:r>
        <w:rPr>
          <w:b/>
          <w:u w:val="single"/>
        </w:rPr>
        <w:t>761354</w:t>
      </w:r>
    </w:p>
    <w:p>
      <w:r>
        <w:t>Hvala možgan, res, cenim, da mi to skoz ponavljaš v glavi.</w:t>
        <w:br/>
        <w:t>https://t.co/8ioGFbwgmr</w:t>
      </w:r>
    </w:p>
    <w:p>
      <w:r>
        <w:rPr>
          <w:b/>
          <w:u w:val="single"/>
        </w:rPr>
        <w:t>761355</w:t>
      </w:r>
    </w:p>
    <w:p>
      <w:r>
        <w:t>@janezgecc @ManicaAmbrozic super vprašanje za naslednje soočenje... Ni prostora za izključevanje v povezavi z blokadami na tviterju.</w:t>
      </w:r>
    </w:p>
    <w:p>
      <w:r>
        <w:rPr>
          <w:b/>
          <w:u w:val="single"/>
        </w:rPr>
        <w:t>761356</w:t>
      </w:r>
    </w:p>
    <w:p>
      <w:r>
        <w:t>@cnfrmstA A to se je sama sprasevala, si sama odgovarjala in objavila na svoji spletni strani?</w:t>
      </w:r>
    </w:p>
    <w:p>
      <w:r>
        <w:rPr>
          <w:b/>
          <w:u w:val="single"/>
        </w:rPr>
        <w:t>761357</w:t>
      </w:r>
    </w:p>
    <w:p>
      <w:r>
        <w:t>@gfajdi @petracj @pengovsky @DominikaSvarc Par fontov so zamenjali pa mal bolj ekaste gumbe naredli in to vam tak stres povzroca?:D</w:t>
      </w:r>
    </w:p>
    <w:p>
      <w:r>
        <w:rPr>
          <w:b/>
          <w:u w:val="single"/>
        </w:rPr>
        <w:t>761358</w:t>
      </w:r>
    </w:p>
    <w:p>
      <w:r>
        <w:t>Ko smo že pri lunah: (kilavo pofotkana) super luna in običajen sončni zahod na isti lokaciji. https://t.co/J4cW7OWdIl</w:t>
      </w:r>
    </w:p>
    <w:p>
      <w:r>
        <w:rPr>
          <w:b/>
          <w:u w:val="single"/>
        </w:rPr>
        <w:t>761359</w:t>
      </w:r>
    </w:p>
    <w:p>
      <w:r>
        <w:t>Klampferjeva daje državni denar še za ozaveščanje o pokojninski vrzeli med spoloma https://t.co/syLDaBZeGj</w:t>
      </w:r>
    </w:p>
    <w:p>
      <w:r>
        <w:rPr>
          <w:b/>
          <w:u w:val="single"/>
        </w:rPr>
        <w:t>761360</w:t>
      </w:r>
    </w:p>
    <w:p>
      <w:r>
        <w:t>@BeerBulli @mercator_sl Predaleč....Tako Šiška kot Maxi, kjer te pa še za parkirnino cepijo....</w:t>
      </w:r>
    </w:p>
    <w:p>
      <w:r>
        <w:rPr>
          <w:b/>
          <w:u w:val="single"/>
        </w:rPr>
        <w:t>761361</w:t>
      </w:r>
    </w:p>
    <w:p>
      <w:r>
        <w:t>@anzet @juregodler #opahelp #opazovalnica Ali Jure lahko iz church jingla naredi cel komad (min. 3min)? #paneupa</w:t>
      </w:r>
    </w:p>
    <w:p>
      <w:r>
        <w:rPr>
          <w:b/>
          <w:u w:val="single"/>
        </w:rPr>
        <w:t>761362</w:t>
      </w:r>
    </w:p>
    <w:p>
      <w:r>
        <w:t>Pa Pogorelca morajo inštalirat za precednika stranke. Vrhunski magnet za ljucke množice. Res, res...</w:t>
      </w:r>
    </w:p>
    <w:p>
      <w:r>
        <w:rPr>
          <w:b/>
          <w:u w:val="single"/>
        </w:rPr>
        <w:t>761363</w:t>
      </w:r>
    </w:p>
    <w:p>
      <w:r>
        <w:t>[SNAPCHAT TAKEOVER] Zmagovalci preteklega tedna so "wajdovci" s Srednja šola Veno Pilon Ajdovščina, ki so... https://t.co/KMin2rA0WP</w:t>
      </w:r>
    </w:p>
    <w:p>
      <w:r>
        <w:rPr>
          <w:b/>
          <w:u w:val="single"/>
        </w:rPr>
        <w:t>761364</w:t>
      </w:r>
    </w:p>
    <w:p>
      <w:r>
        <w:t>@Skolobrinski Bravo skrajni čas, da se tem primitivcam, da do znanja, da je čas za pakiranje.</w:t>
      </w:r>
    </w:p>
    <w:p>
      <w:r>
        <w:rPr>
          <w:b/>
          <w:u w:val="single"/>
        </w:rPr>
        <w:t>761365</w:t>
      </w:r>
    </w:p>
    <w:p>
      <w:r>
        <w:t>@Etturk @EvaIrglL @strankaSDS In tako komunicira levi maloumni veleposestnik, ki je dobil nagrado za komuniciranje. Bravo! JTPM!</w:t>
      </w:r>
    </w:p>
    <w:p>
      <w:r>
        <w:rPr>
          <w:b/>
          <w:u w:val="single"/>
        </w:rPr>
        <w:t>761366</w:t>
      </w:r>
    </w:p>
    <w:p>
      <w:r>
        <w:t>@KatarinaDbr Jaz lihkar solatko mešam - šparglji z žara s trdo kuhanim jajcem. Z bučnim oljem 😄</w:t>
      </w:r>
    </w:p>
    <w:p>
      <w:r>
        <w:rPr>
          <w:b/>
          <w:u w:val="single"/>
        </w:rPr>
        <w:t>761367</w:t>
      </w:r>
    </w:p>
    <w:p>
      <w:r>
        <w:t>Grafični oblikovalec za znamko Porsche - študentsko delo. Pa še za organizacijo dogodkov za medije bo skrbel. A šef si pa sam srajce lika...</w:t>
      </w:r>
    </w:p>
    <w:p>
      <w:r>
        <w:rPr>
          <w:b/>
          <w:u w:val="single"/>
        </w:rPr>
        <w:t>761368</w:t>
      </w:r>
    </w:p>
    <w:p>
      <w:r>
        <w:t>IN kaj je povedal pametnega o kulturi  v #Studio City Studio City #Rotovnik ? "Nič pametnega!", je lakonično ugotovil moj Butalc ... :p</w:t>
      </w:r>
    </w:p>
    <w:p>
      <w:r>
        <w:rPr>
          <w:b/>
          <w:u w:val="single"/>
        </w:rPr>
        <w:t>761369</w:t>
      </w:r>
    </w:p>
    <w:p>
      <w:r>
        <w:t>@mrevlje @petra_jansa Tisti z nizjo kaznijo so nizje v kriminalni verigi in nimajo s cim trgovati.</w:t>
      </w:r>
    </w:p>
    <w:p>
      <w:r>
        <w:rPr>
          <w:b/>
          <w:u w:val="single"/>
        </w:rPr>
        <w:t>761370</w:t>
      </w:r>
    </w:p>
    <w:p>
      <w:r>
        <w:t>@vinkovasle1 @Nova24TV Ne da odide ampak, da jo drugi tožilec povabi pred sodnika.</w:t>
      </w:r>
    </w:p>
    <w:p>
      <w:r>
        <w:rPr>
          <w:b/>
          <w:u w:val="single"/>
        </w:rPr>
        <w:t>761371</w:t>
      </w:r>
    </w:p>
    <w:p>
      <w:r>
        <w:t>@KatarinaDbr Sežana - začetek Postojne 35 min. Pot skozi Postojno 20 minut. Verjetno bom samo 1. uničil :)</w:t>
      </w:r>
    </w:p>
    <w:p>
      <w:r>
        <w:rPr>
          <w:b/>
          <w:u w:val="single"/>
        </w:rPr>
        <w:t>761372</w:t>
      </w:r>
    </w:p>
    <w:p>
      <w:r>
        <w:t>Nekje na celjskem pripravljajo razstavo dihurjev. Organizatorji napovedujejo zabaven program. Yp.</w:t>
      </w:r>
    </w:p>
    <w:p>
      <w:r>
        <w:rPr>
          <w:b/>
          <w:u w:val="single"/>
        </w:rPr>
        <w:t>761373</w:t>
      </w:r>
    </w:p>
    <w:p>
      <w:r>
        <w:t>@BernardBrscic Sumim da si  propagandist pivovarne Laško. Takšno reklamo si marsikdo lahko samo želi!</w:t>
      </w:r>
    </w:p>
    <w:p>
      <w:r>
        <w:rPr>
          <w:b/>
          <w:u w:val="single"/>
        </w:rPr>
        <w:t>761374</w:t>
      </w:r>
    </w:p>
    <w:p>
      <w:r>
        <w:t>Hitra paradižnikova nabodala https://t.co/Ft5Sh4vzL0 https://t.co/HLIHFSqO0E</w:t>
      </w:r>
    </w:p>
    <w:p>
      <w:r>
        <w:rPr>
          <w:b/>
          <w:u w:val="single"/>
        </w:rPr>
        <w:t>761375</w:t>
      </w:r>
    </w:p>
    <w:p>
      <w:r>
        <w:t>Pripadniki Civilne zaščite in gasilci bodo voznike izločenih tovornjakov na slovenskih avtocestah oskrbeli z... http://t.co/gUZfhed8</w:t>
      </w:r>
    </w:p>
    <w:p>
      <w:r>
        <w:rPr>
          <w:b/>
          <w:u w:val="single"/>
        </w:rPr>
        <w:t>761376</w:t>
      </w:r>
    </w:p>
    <w:p>
      <w:r>
        <w:t>@dragica12 @petrasovdat @policija_si Semafor je in veliko ljudi hodi čez pri rdeči. Nekaj metrov nižje greš pa lahko čez kadarkoli.</w:t>
      </w:r>
    </w:p>
    <w:p>
      <w:r>
        <w:rPr>
          <w:b/>
          <w:u w:val="single"/>
        </w:rPr>
        <w:t>761377</w:t>
      </w:r>
    </w:p>
    <w:p>
      <w:r>
        <w:t>@janponiz @DC43 @_ermin Globoko v meni se skriva 80 letna gospa z navijalkami v laseh in slabim kolkom.</w:t>
      </w:r>
    </w:p>
    <w:p>
      <w:r>
        <w:rPr>
          <w:b/>
          <w:u w:val="single"/>
        </w:rPr>
        <w:t>761378</w:t>
      </w:r>
    </w:p>
    <w:p>
      <w:r>
        <w:t>@Gen_ID_SLO Resnični patrioti me bodo nategnili na suho. Bolje vazelin desnico. Sem praktičen človek.</w:t>
      </w:r>
    </w:p>
    <w:p>
      <w:r>
        <w:rPr>
          <w:b/>
          <w:u w:val="single"/>
        </w:rPr>
        <w:t>761379</w:t>
      </w:r>
    </w:p>
    <w:p>
      <w:r>
        <w:t>@ArtGotar @ales_primc @Nova24TV Tako nizko slovenska kultura še ni padla. Ni čudno, da nam vsi drugi družbeni podsistemi razpadajo.</w:t>
      </w:r>
    </w:p>
    <w:p>
      <w:r>
        <w:rPr>
          <w:b/>
          <w:u w:val="single"/>
        </w:rPr>
        <w:t>761380</w:t>
      </w:r>
    </w:p>
    <w:p>
      <w:r>
        <w:t>@EPameten iz muhe delaš slona, kar je tudi značilnost opranoglavih komunajzarjev</w:t>
      </w:r>
    </w:p>
    <w:p>
      <w:r>
        <w:rPr>
          <w:b/>
          <w:u w:val="single"/>
        </w:rPr>
        <w:t>761381</w:t>
      </w:r>
    </w:p>
    <w:p>
      <w:r>
        <w:t>opažanje - če fotke na terenu obdelujem v LR-ju, baterijo skuri konkretno prej, kot če jih obdelam v PS Camera Raw. #fotografske</w:t>
      </w:r>
    </w:p>
    <w:p>
      <w:r>
        <w:rPr>
          <w:b/>
          <w:u w:val="single"/>
        </w:rPr>
        <w:t>761382</w:t>
      </w:r>
    </w:p>
    <w:p>
      <w:r>
        <w:t>SPOMINI IZPRED SEDMIH LET:</w:t>
        <w:br/>
        <w:br/>
        <w:t>24. februarja 2011 je bil v KGB Maribor moj literarni večer. https://t.co/oNMKXTIGzy</w:t>
      </w:r>
    </w:p>
    <w:p>
      <w:r>
        <w:rPr>
          <w:b/>
          <w:u w:val="single"/>
        </w:rPr>
        <w:t>761383</w:t>
      </w:r>
    </w:p>
    <w:p>
      <w:r>
        <w:t>Človek,ki je uničil bančni sitem...Namesto, da bi banke prodali, ko so bili najboljši časi, smo jih sedaj dokapitali https://t.co/gA8QQXfgpT</w:t>
      </w:r>
    </w:p>
    <w:p>
      <w:r>
        <w:rPr>
          <w:b/>
          <w:u w:val="single"/>
        </w:rPr>
        <w:t>761384</w:t>
      </w:r>
    </w:p>
    <w:p>
      <w:r>
        <w:t>Padli Merkurjev tajkun Bine Kordež predčasno izpuščen iz zapora https://t.co/AQdLjcNn4t https://t.co/XOJTsQxXcV</w:t>
      </w:r>
    </w:p>
    <w:p>
      <w:r>
        <w:rPr>
          <w:b/>
          <w:u w:val="single"/>
        </w:rPr>
        <w:t>761385</w:t>
      </w:r>
    </w:p>
    <w:p>
      <w:r>
        <w:t>To je trenutno najbolj "vroče" krilo na modni sceni! https://t.co/y6zIHyEsv8</w:t>
      </w:r>
    </w:p>
    <w:p>
      <w:r>
        <w:rPr>
          <w:b/>
          <w:u w:val="single"/>
        </w:rPr>
        <w:t>761386</w:t>
      </w:r>
    </w:p>
    <w:p>
      <w:r>
        <w:t>Opozorilo</w:t>
        <w:br/>
        <w:br/>
        <w:t>Dopoldne lahko najmočnejši sunki severnega vetra ponekod v severni in severovzhodni Sloveniji še presežejo hitrost 70 km na uro.</w:t>
      </w:r>
    </w:p>
    <w:p>
      <w:r>
        <w:rPr>
          <w:b/>
          <w:u w:val="single"/>
        </w:rPr>
        <w:t>761387</w:t>
      </w:r>
    </w:p>
    <w:p>
      <w:r>
        <w:t>@JohanesvonFelde @FIARegionI @JureGregorcic Bencinski motor, ki deluje po Millerjevem ciklu</w:t>
      </w:r>
    </w:p>
    <w:p>
      <w:r>
        <w:rPr>
          <w:b/>
          <w:u w:val="single"/>
        </w:rPr>
        <w:t>761388</w:t>
      </w:r>
    </w:p>
    <w:p>
      <w:r>
        <w:t>Unicredit je prodala za šest milijard evrov slabih posojil, po ocenah z visokim diskontom https://t.co/lYCYHDGpG2</w:t>
      </w:r>
    </w:p>
    <w:p>
      <w:r>
        <w:rPr>
          <w:b/>
          <w:u w:val="single"/>
        </w:rPr>
        <w:t>761389</w:t>
      </w:r>
    </w:p>
    <w:p>
      <w:r>
        <w:t>@mitjast @dkosen @Zdenc @Matej_Klaric Zgleda je tebi marsikaj tuje... Pardon domače... Ojoj tuje.... Al domače... 😂😂😂😂</w:t>
      </w:r>
    </w:p>
    <w:p>
      <w:r>
        <w:rPr>
          <w:b/>
          <w:u w:val="single"/>
        </w:rPr>
        <w:t>761390</w:t>
      </w:r>
    </w:p>
    <w:p>
      <w:r>
        <w:t>@IvanBlatnik @strankalevica Tolk farški, pa te takoj na sex potegne...</w:t>
        <w:br/>
        <w:t>...mal patološko?</w:t>
      </w:r>
    </w:p>
    <w:p>
      <w:r>
        <w:rPr>
          <w:b/>
          <w:u w:val="single"/>
        </w:rPr>
        <w:t>761391</w:t>
      </w:r>
    </w:p>
    <w:p>
      <w:r>
        <w:t>Dokler se bodo usluzbenci v zdr ustanovah bali nadrejenih in zavarovalnic, se bo kradlo se naprej #zdravstvo</w:t>
      </w:r>
    </w:p>
    <w:p>
      <w:r>
        <w:rPr>
          <w:b/>
          <w:u w:val="single"/>
        </w:rPr>
        <w:t>761392</w:t>
      </w:r>
    </w:p>
    <w:p>
      <w:r>
        <w:t>@NovakBozidar @LajnarEU Prvi so bili v veliki škatli, namenjeni za v avto. Lahko si pa ga čez rame okoli nosil. 10 jurjev mark je stal.</w:t>
      </w:r>
    </w:p>
    <w:p>
      <w:r>
        <w:rPr>
          <w:b/>
          <w:u w:val="single"/>
        </w:rPr>
        <w:t>761393</w:t>
      </w:r>
    </w:p>
    <w:p>
      <w:r>
        <w:t>@milijonar @Bojana61654450 Puncara je itak preko vzhodne meje. Ne vem kaj sploh  čveka, naj se vtika v Orbana.</w:t>
      </w:r>
    </w:p>
    <w:p>
      <w:r>
        <w:rPr>
          <w:b/>
          <w:u w:val="single"/>
        </w:rPr>
        <w:t>761394</w:t>
      </w:r>
    </w:p>
    <w:p>
      <w:r>
        <w:t>@BozoPredalic Elita @strankaSD nagovarja nikogar. Zblojenci se derejo v mikrofon, publike pa ni.</w:t>
      </w:r>
    </w:p>
    <w:p>
      <w:r>
        <w:rPr>
          <w:b/>
          <w:u w:val="single"/>
        </w:rPr>
        <w:t>761395</w:t>
      </w:r>
    </w:p>
    <w:p>
      <w:r>
        <w:t>Aleš Mikeln: Z novim zakonom o zdravilih se bodo lahko zavarovalnice kot plačnik lahko začele pogajati. #zdravstvenapolemika</w:t>
      </w:r>
    </w:p>
    <w:p>
      <w:r>
        <w:rPr>
          <w:b/>
          <w:u w:val="single"/>
        </w:rPr>
        <w:t>761396</w:t>
      </w:r>
    </w:p>
    <w:p>
      <w:r>
        <w:t>Boljše reklame si ne moreš predstavljati: Uefa blokirala oddajo #VVFaktor - pozareport.si https://t.co/Vk8c0pL2JY</w:t>
      </w:r>
    </w:p>
    <w:p>
      <w:r>
        <w:rPr>
          <w:b/>
          <w:u w:val="single"/>
        </w:rPr>
        <w:t>761397</w:t>
      </w:r>
    </w:p>
    <w:p>
      <w:r>
        <w:t>@SandraHanzic @ManfredWeber Jaz pa upam, da bo znal brzdati še kaj bolj uničujočega, kot so razni populizmi.</w:t>
      </w:r>
    </w:p>
    <w:p>
      <w:r>
        <w:rPr>
          <w:b/>
          <w:u w:val="single"/>
        </w:rPr>
        <w:t>761398</w:t>
      </w:r>
    </w:p>
    <w:p>
      <w:r>
        <w:t xml:space="preserve">@majatutaja @hamudu To je ta rdečevratni humor iz Podgore. </w:t>
        <w:br/>
        <w:br/>
        <w:t>*začne igrat Dueling banjos*</w:t>
      </w:r>
    </w:p>
    <w:p>
      <w:r>
        <w:rPr>
          <w:b/>
          <w:u w:val="single"/>
        </w:rPr>
        <w:t>761399</w:t>
      </w:r>
    </w:p>
    <w:p>
      <w:r>
        <w:t>najbolj pasivno agresivna naprava v gospodinjstvu?</w:t>
        <w:br/>
        <w:br/>
        <w:t>avtomatski osvezevalec zraka.</w:t>
        <w:br/>
        <w:br/>
        <w:t>SELE VSEDLA SEM SE, JE RES BLO TREBA ZDAJLE PIHNAT??</w:t>
      </w:r>
    </w:p>
    <w:p>
      <w:r>
        <w:rPr>
          <w:b/>
          <w:u w:val="single"/>
        </w:rPr>
        <w:t>761400</w:t>
      </w:r>
    </w:p>
    <w:p>
      <w:r>
        <w:t>@MatjazGerm oglaševalci to že vedo. Tudi drugi mediji praviloma izklapljajo oglase pri novicah iz črne kronike.</w:t>
      </w:r>
    </w:p>
    <w:p>
      <w:r>
        <w:rPr>
          <w:b/>
          <w:u w:val="single"/>
        </w:rPr>
        <w:t>761401</w:t>
      </w:r>
    </w:p>
    <w:p>
      <w:r>
        <w:t>Nekatere sodijo brez dokazov..drugim pa uničujejo dokaze to je pravna država po levičarsko.Slovenija prebudi se!</w:t>
      </w:r>
    </w:p>
    <w:p>
      <w:r>
        <w:rPr>
          <w:b/>
          <w:u w:val="single"/>
        </w:rPr>
        <w:t>761402</w:t>
      </w:r>
    </w:p>
    <w:p>
      <w:r>
        <w:t>@nmusar ce kaj je treba zasmenjat 'kdor ne skace', ki poleg tega, da je naci, je se butasta</w:t>
      </w:r>
    </w:p>
    <w:p>
      <w:r>
        <w:rPr>
          <w:b/>
          <w:u w:val="single"/>
        </w:rPr>
        <w:t>761403</w:t>
      </w:r>
    </w:p>
    <w:p>
      <w:r>
        <w:t>[Video] Jelinčič brez dlake na jeziku: Fajonovo bi bilo potrebno poslati na psihiatrični pregled! https://t.co/uMlZQnDHD2</w:t>
      </w:r>
    </w:p>
    <w:p>
      <w:r>
        <w:rPr>
          <w:b/>
          <w:u w:val="single"/>
        </w:rPr>
        <w:t>761404</w:t>
      </w:r>
    </w:p>
    <w:p>
      <w:r>
        <w:t>@RevijaReporter Kaj pa naj se zgodi režimskim prvorazrednim??? Še nagrajena bo.</w:t>
      </w:r>
    </w:p>
    <w:p>
      <w:r>
        <w:rPr>
          <w:b/>
          <w:u w:val="single"/>
        </w:rPr>
        <w:t>761405</w:t>
      </w:r>
    </w:p>
    <w:p>
      <w:r>
        <w:t>Ni zaprto za javnost, pop tv noče slišati in vedeti resnice. 24 ur novinarji ne upajo potrkati na vrata... https://t.co/zFnBolg2cl</w:t>
      </w:r>
    </w:p>
    <w:p>
      <w:r>
        <w:rPr>
          <w:b/>
          <w:u w:val="single"/>
        </w:rPr>
        <w:t>761406</w:t>
      </w:r>
    </w:p>
    <w:p>
      <w:r>
        <w:t>@vinkovasle1 Hitr, ena mora dobit se pecilni prasek, sicer spet naujo nc spekle.😜</w:t>
      </w:r>
    </w:p>
    <w:p>
      <w:r>
        <w:rPr>
          <w:b/>
          <w:u w:val="single"/>
        </w:rPr>
        <w:t>761407</w:t>
      </w:r>
    </w:p>
    <w:p>
      <w:r>
        <w:t>@simicev_matej Čudno, da ni med vzroki tudi globalno segrevanje, ki bi ravno tako lahko povzročilo vžig hrastovih tramov.</w:t>
      </w:r>
    </w:p>
    <w:p>
      <w:r>
        <w:rPr>
          <w:b/>
          <w:u w:val="single"/>
        </w:rPr>
        <w:t>761408</w:t>
      </w:r>
    </w:p>
    <w:p>
      <w:r>
        <w:t>@Donfarfezi In sm misnla da me nekdo grabi za noge jz pa zavezane oci 😂 bolano</w:t>
      </w:r>
    </w:p>
    <w:p>
      <w:r>
        <w:rPr>
          <w:b/>
          <w:u w:val="single"/>
        </w:rPr>
        <w:t>761409</w:t>
      </w:r>
    </w:p>
    <w:p>
      <w:r>
        <w:t>Mladinski sektor je prepoznan kot oblikovalec mladih, ki so aktivni in imajo boljsi izhodiscni polozaj na trgu dela #mladinstival</w:t>
      </w:r>
    </w:p>
    <w:p>
      <w:r>
        <w:rPr>
          <w:b/>
          <w:u w:val="single"/>
        </w:rPr>
        <w:t>761410</w:t>
      </w:r>
    </w:p>
    <w:p>
      <w:r>
        <w:t>@juremes Res bo najboljše ja, da vojska to rešuje. SDS malinovec bo spet pameten.</w:t>
      </w:r>
    </w:p>
    <w:p>
      <w:r>
        <w:rPr>
          <w:b/>
          <w:u w:val="single"/>
        </w:rPr>
        <w:t>761411</w:t>
      </w:r>
    </w:p>
    <w:p>
      <w:r>
        <w:t>Glej, glej, grosupeljski "domoljubi" se pa še hvalijo s to svojo protizakonito in protiustavno ceremonijo. https://t.co/KmoSEHLW80</w:t>
      </w:r>
    </w:p>
    <w:p>
      <w:r>
        <w:rPr>
          <w:b/>
          <w:u w:val="single"/>
        </w:rPr>
        <w:t>761412</w:t>
      </w:r>
    </w:p>
    <w:p>
      <w:r>
        <w:t>@davorvrban Za leve opranoglavce in izrojeno levico je @Nova24TV pripravila direkten prenos !</w:t>
      </w:r>
    </w:p>
    <w:p>
      <w:r>
        <w:rPr>
          <w:b/>
          <w:u w:val="single"/>
        </w:rPr>
        <w:t>761413</w:t>
      </w:r>
    </w:p>
    <w:p>
      <w:r>
        <w:t>Halooo? Paralelno vesolje? Včeraj vsi mediji nabijali, da bodo šole ZAPRTE. Takšna obvestila dobivali tudi starši. https://t.co/Q7XBw0NGXB</w:t>
      </w:r>
    </w:p>
    <w:p>
      <w:r>
        <w:rPr>
          <w:b/>
          <w:u w:val="single"/>
        </w:rPr>
        <w:t>761414</w:t>
      </w:r>
    </w:p>
    <w:p>
      <w:r>
        <w:t>@ZigaTurk @lukavalas @sodnik @Project_Veritas Nisem. Samo trolam. Kar se mi zdi edini konstruktiven pristop k tej kvazi-temi ;)</w:t>
      </w:r>
    </w:p>
    <w:p>
      <w:r>
        <w:rPr>
          <w:b/>
          <w:u w:val="single"/>
        </w:rPr>
        <w:t>761415</w:t>
      </w:r>
    </w:p>
    <w:p>
      <w:r>
        <w:t>@ZigaTurk Mislim, da ma levica kar prav...prevec je barab v vladi in naj bo kriv sarec, ce ne bo slo, kar je pa dobrega, je pa za pozegnat.</w:t>
      </w:r>
    </w:p>
    <w:p>
      <w:r>
        <w:rPr>
          <w:b/>
          <w:u w:val="single"/>
        </w:rPr>
        <w:t>761416</w:t>
      </w:r>
    </w:p>
    <w:p>
      <w:r>
        <w:t>Egiptovska policija je po včerajšnjem napadu na turiste blizu piramid v Gizi danes v več operacijah po vsej državi ubila 40 teroristov.</w:t>
      </w:r>
    </w:p>
    <w:p>
      <w:r>
        <w:rPr>
          <w:b/>
          <w:u w:val="single"/>
        </w:rPr>
        <w:t>761417</w:t>
      </w:r>
    </w:p>
    <w:p>
      <w:r>
        <w:t>Če goljufivih pekov ni več, bi morali pa sprenevedavo lažnive hobi politike v Ljubljanico namakat! https://t.co/h058WiSBPF</w:t>
      </w:r>
    </w:p>
    <w:p>
      <w:r>
        <w:rPr>
          <w:b/>
          <w:u w:val="single"/>
        </w:rPr>
        <w:t>761418</w:t>
      </w:r>
    </w:p>
    <w:p>
      <w:r>
        <w:t>Haloška gibanica v gostišču Majolka v Jurovcih Videm pri Ptuju. #Haloze #ifeelsLOVEnia https://t.co/f4OAHfLOlZ</w:t>
      </w:r>
    </w:p>
    <w:p>
      <w:r>
        <w:rPr>
          <w:b/>
          <w:u w:val="single"/>
        </w:rPr>
        <w:t>761419</w:t>
      </w:r>
    </w:p>
    <w:p>
      <w:r>
        <w:t>RIKA PARO Multiair vam omogoča kurjenje dveh vrst biomasnih goriv v eni napravi. Kurite lahko tako pelete kot... https://t.co/CNzsD2Tmnj</w:t>
      </w:r>
    </w:p>
    <w:p>
      <w:r>
        <w:rPr>
          <w:b/>
          <w:u w:val="single"/>
        </w:rPr>
        <w:t>761420</w:t>
      </w:r>
    </w:p>
    <w:p>
      <w:r>
        <w:t>Ko si nekoga navajen z očali, nato pa ga vidiš brez njih 󾌴 https://t.co/4pFUP8M2GQ</w:t>
      </w:r>
    </w:p>
    <w:p>
      <w:r>
        <w:rPr>
          <w:b/>
          <w:u w:val="single"/>
        </w:rPr>
        <w:t>761421</w:t>
      </w:r>
    </w:p>
    <w:p>
      <w:r>
        <w:t>Gustinčič in Klepač - nerazdružljiva radijska prijatelja https://t.co/n7nW8ii6bN https://t.co/HYTne7qfG5</w:t>
      </w:r>
    </w:p>
    <w:p>
      <w:r>
        <w:rPr>
          <w:b/>
          <w:u w:val="single"/>
        </w:rPr>
        <w:t>761422</w:t>
      </w:r>
    </w:p>
    <w:p>
      <w:r>
        <w:t>@JackssonJoe 😂😂😂 pa ja, skrivač rdečuharski, zvezdo si še v rit zabij in boš kompleten</w:t>
      </w:r>
    </w:p>
    <w:p>
      <w:r>
        <w:rPr>
          <w:b/>
          <w:u w:val="single"/>
        </w:rPr>
        <w:t>761423</w:t>
      </w:r>
    </w:p>
    <w:p>
      <w:r>
        <w:t>Če so šli pred ww2 komunisti v Španijo, naj gredo zdaj še v Venezuelo. #ŠpanskiBorci https://t.co/TS8Mme2hg9</w:t>
      </w:r>
    </w:p>
    <w:p>
      <w:r>
        <w:rPr>
          <w:b/>
          <w:u w:val="single"/>
        </w:rPr>
        <w:t>761424</w:t>
      </w:r>
    </w:p>
    <w:p>
      <w:r>
        <w:t>@leaathenatabako Pa tudi snezak uziva v taksnem snegcu. Vsaj moja je od veselja ponorela.</w:t>
      </w:r>
    </w:p>
    <w:p>
      <w:r>
        <w:rPr>
          <w:b/>
          <w:u w:val="single"/>
        </w:rPr>
        <w:t>761425</w:t>
      </w:r>
    </w:p>
    <w:p>
      <w:r>
        <w:t>@uporabnastran Dovozne ceste pa že danes katastrofa, ko še tovornjaki vjugajo vmes. Kolone pa ob vsaki človeški uri.</w:t>
      </w:r>
    </w:p>
    <w:p>
      <w:r>
        <w:rPr>
          <w:b/>
          <w:u w:val="single"/>
        </w:rPr>
        <w:t>761426</w:t>
      </w:r>
    </w:p>
    <w:p>
      <w:r>
        <w:t>@pjarc @vremenolovec Razlog so vetrne elektrarne, ki so postavljene na Golici. Motnje žal ni mogoče odstraniti.</w:t>
      </w:r>
    </w:p>
    <w:p>
      <w:r>
        <w:rPr>
          <w:b/>
          <w:u w:val="single"/>
        </w:rPr>
        <w:t>761427</w:t>
      </w:r>
    </w:p>
    <w:p>
      <w:r>
        <w:t>@MitjaIrsic Ker izdelki (bankrotirane) Ivanove pekarne pa so sloveli po mavričnem naboru tisočerih okusov...</w:t>
      </w:r>
    </w:p>
    <w:p>
      <w:r>
        <w:rPr>
          <w:b/>
          <w:u w:val="single"/>
        </w:rPr>
        <w:t>761428</w:t>
      </w:r>
    </w:p>
    <w:p>
      <w:r>
        <w:t>'ŠKANDAL'</w:t>
        <w:br/>
        <w:t>PRANJE IRANSKEGA DENARJA V NLB SE SELI TUDI NA EVROPSKI PARKET, NERVOZA V BANKI IN V PREDSEDNIŠKIH DVORIH.</w:t>
      </w:r>
    </w:p>
    <w:p>
      <w:r>
        <w:rPr>
          <w:b/>
          <w:u w:val="single"/>
        </w:rPr>
        <w:t>761429</w:t>
      </w:r>
    </w:p>
    <w:p>
      <w:r>
        <w:t>@KajzerFranc Vodeb bi lahko razumel, da st. starši ne morejo posvojiti vnukov. Ne more biti vnuk hkrati sin. Ne loči skrbništva, posvojitve</w:t>
      </w:r>
    </w:p>
    <w:p>
      <w:r>
        <w:rPr>
          <w:b/>
          <w:u w:val="single"/>
        </w:rPr>
        <w:t>761430</w:t>
      </w:r>
    </w:p>
    <w:p>
      <w:r>
        <w:t>Pretovor, tirnost, geološke raziskave in viadukti. Midve z @alenka_marovt se o tem, o čem pa se vi pogovarjate med polčasom? 🙌🏀</w:t>
      </w:r>
    </w:p>
    <w:p>
      <w:r>
        <w:rPr>
          <w:b/>
          <w:u w:val="single"/>
        </w:rPr>
        <w:t>761431</w:t>
      </w:r>
    </w:p>
    <w:p>
      <w:r>
        <w:t>Pevci in pevke ne zamudite enkratne priložnosti ...prijavite se na delavnice za enega med boljsimi ucitelji... https://t.co/0vIeNPz0uD</w:t>
      </w:r>
    </w:p>
    <w:p>
      <w:r>
        <w:rPr>
          <w:b/>
          <w:u w:val="single"/>
        </w:rPr>
        <w:t>761432</w:t>
      </w:r>
    </w:p>
    <w:p>
      <w:r>
        <w:t>Dost za dons. Hotu sm si z Janšo-aja, blokiran pisat, mislm Janžo, pa me ne šmergla. Zihr je na terasi.</w:t>
      </w:r>
    </w:p>
    <w:p>
      <w:r>
        <w:rPr>
          <w:b/>
          <w:u w:val="single"/>
        </w:rPr>
        <w:t>761433</w:t>
      </w:r>
    </w:p>
    <w:p>
      <w:r>
        <w:t>in spet bomo...mislim , da se LGBT in rdečim "partizanom" čas izteka...tik tak...</w:t>
        <w:br/>
        <w:t>folku , počasi zmanjkuje živcev</w:t>
      </w:r>
    </w:p>
    <w:p>
      <w:r>
        <w:rPr>
          <w:b/>
          <w:u w:val="single"/>
        </w:rPr>
        <w:t>761434</w:t>
      </w:r>
    </w:p>
    <w:p>
      <w:r>
        <w:t>@PreglArjan Spoštovani, povprašajte v kakšno bližnjo islamsko skupnost po sekularizmu.</w:t>
      </w:r>
    </w:p>
    <w:p>
      <w:r>
        <w:rPr>
          <w:b/>
          <w:u w:val="single"/>
        </w:rPr>
        <w:t>761435</w:t>
      </w:r>
    </w:p>
    <w:p>
      <w:r>
        <w:t>@ErikaPlaninsec veš kam grem jaz sedaj? koruzo grem rabutat...😜🤣🤪pa ne okol govort...lep dan ti želim...pa pa</w:t>
      </w:r>
    </w:p>
    <w:p>
      <w:r>
        <w:rPr>
          <w:b/>
          <w:u w:val="single"/>
        </w:rPr>
        <w:t>761436</w:t>
      </w:r>
    </w:p>
    <w:p>
      <w:r>
        <w:t>Levi novinarji so totalno skregani z matematiko; že od nekdaj. https://t.co/8IKqPosRJi</w:t>
      </w:r>
    </w:p>
    <w:p>
      <w:r>
        <w:rPr>
          <w:b/>
          <w:u w:val="single"/>
        </w:rPr>
        <w:t>761437</w:t>
      </w:r>
    </w:p>
    <w:p>
      <w:r>
        <w:t xml:space="preserve">Tožilstvo NOČE tožiti NEVLADNIH TIHOTAPCEV MIGRANTOV. </w:t>
        <w:br/>
        <w:t>Humanitarno, se sme kršiti zakone.</w:t>
        <w:br/>
        <w:t>Je 'čaral' Murgelski ☆UDBA-ški ŠKRAT☆.??</w:t>
      </w:r>
    </w:p>
    <w:p>
      <w:r>
        <w:rPr>
          <w:b/>
          <w:u w:val="single"/>
        </w:rPr>
        <w:t>761438</w:t>
      </w:r>
    </w:p>
    <w:p>
      <w:r>
        <w:t>@NeuroVirtu @pengovsky @piratskastranka Če bodo fural naprej, volivci prihajajo. Kot pravi starejši govorijo in zgledajo normalno 😊.</w:t>
      </w:r>
    </w:p>
    <w:p>
      <w:r>
        <w:rPr>
          <w:b/>
          <w:u w:val="single"/>
        </w:rPr>
        <w:t>761439</w:t>
      </w:r>
    </w:p>
    <w:p>
      <w:r>
        <w:t>Če #Slamnik ne dobite v "kaslc"</w:t>
        <w:br/>
        <w:t>#sampovem #komunala #vrtec #neganadomu #podražitve</w:t>
        <w:br/>
        <w:t>@ZeleniSlovenije @MladizeleniSLO https://t.co/dm6pyHfAuc</w:t>
      </w:r>
    </w:p>
    <w:p>
      <w:r>
        <w:rPr>
          <w:b/>
          <w:u w:val="single"/>
        </w:rPr>
        <w:t>761440</w:t>
      </w:r>
    </w:p>
    <w:p>
      <w:r>
        <w:t>@leaathenatabako @MarjeticaM @valentincix Bi, pa sn glih zaj suho mazo.</w:t>
        <w:br/>
        <w:t>Pa še malo čajne, ko je suhe sfalilo 🤷</w:t>
      </w:r>
    </w:p>
    <w:p>
      <w:r>
        <w:rPr>
          <w:b/>
          <w:u w:val="single"/>
        </w:rPr>
        <w:t>761441</w:t>
      </w:r>
    </w:p>
    <w:p>
      <w:r>
        <w:t>@Mario1985marec V Cerkev pa tiste bejbe na levi ne smejo take - z krili nad koleni...bo farmojšter hud. Morda burka...</w:t>
      </w:r>
    </w:p>
    <w:p>
      <w:r>
        <w:rPr>
          <w:b/>
          <w:u w:val="single"/>
        </w:rPr>
        <w:t>761442</w:t>
      </w:r>
    </w:p>
    <w:p>
      <w:r>
        <w:t>Katanec: Na TV SLO Einstein (Branko Zupan, op. a.) razlaga, da bi moral v klube kondicijske trenerje pošiljat. Kam smo prišli? #srcebije</w:t>
      </w:r>
    </w:p>
    <w:p>
      <w:r>
        <w:rPr>
          <w:b/>
          <w:u w:val="single"/>
        </w:rPr>
        <w:t>761443</w:t>
      </w:r>
    </w:p>
    <w:p>
      <w:r>
        <w:t>@Jure_Bajic Za začetek naj na popu in rtv zamenjajo dve "izbrani" agenciji , bo več haska!</w:t>
      </w:r>
    </w:p>
    <w:p>
      <w:r>
        <w:rPr>
          <w:b/>
          <w:u w:val="single"/>
        </w:rPr>
        <w:t>761444</w:t>
      </w:r>
    </w:p>
    <w:p>
      <w:r>
        <w:t>@crico111 V našem mestu dobiš čokoladnega Erjavca..(kot kinder jajčko) če pravilno sortiraš smeti...lepa gesta komunalcev...</w:t>
      </w:r>
    </w:p>
    <w:p>
      <w:r>
        <w:rPr>
          <w:b/>
          <w:u w:val="single"/>
        </w:rPr>
        <w:t>761445</w:t>
      </w:r>
    </w:p>
    <w:p>
      <w:r>
        <w:t>@petracj Haha:) saj se menda nisi nasla not?=)</w:t>
        <w:br/>
        <w:br/>
        <w:t>Js sicer se zmer ostajam pri staliscu, da majo taki scammerski oglasi najboljsi copy=)</w:t>
      </w:r>
    </w:p>
    <w:p>
      <w:r>
        <w:rPr>
          <w:b/>
          <w:u w:val="single"/>
        </w:rPr>
        <w:t>761446</w:t>
      </w:r>
    </w:p>
    <w:p>
      <w:r>
        <w:t>@petracj @javniprevoz @KatarinaDbr @andrazk Avtobus obstaja z voznim redom in shuttle busi. Vozni redi so na spletki od aerodroma LJ.</w:t>
      </w:r>
    </w:p>
    <w:p>
      <w:r>
        <w:rPr>
          <w:b/>
          <w:u w:val="single"/>
        </w:rPr>
        <w:t>761447</w:t>
      </w:r>
    </w:p>
    <w:p>
      <w:r>
        <w:t>Cetrtkova kolumna...Vojna in mir: Misija IS je zaključena https://t.co/8sSIrM1yJb</w:t>
      </w:r>
    </w:p>
    <w:p>
      <w:r>
        <w:rPr>
          <w:b/>
          <w:u w:val="single"/>
        </w:rPr>
        <w:t>761448</w:t>
      </w:r>
    </w:p>
    <w:p>
      <w:r>
        <w:t>@Nikomus691 Ja, nekaj takega in brez focna, ker sem za fsak flek znala povedati novo zgodbico 😉😆</w:t>
      </w:r>
    </w:p>
    <w:p>
      <w:r>
        <w:rPr>
          <w:b/>
          <w:u w:val="single"/>
        </w:rPr>
        <w:t>761449</w:t>
      </w:r>
    </w:p>
    <w:p>
      <w:r>
        <w:t>Ah, še en nafukator, ki mi ponuja bajne donose na ForEx-u 🙄</w:t>
        <w:br/>
        <w:t>Kako kaj pa vaša nedelja?</w:t>
      </w:r>
    </w:p>
    <w:p>
      <w:r>
        <w:rPr>
          <w:b/>
          <w:u w:val="single"/>
        </w:rPr>
        <w:t>761450</w:t>
      </w:r>
    </w:p>
    <w:p>
      <w:r>
        <w:t>Skrbi me za .@BorutPahor da na sliki ne opazi sexi manekenke v sp.perilu #modrakapa #pahorjanscina #sprenevedanje #Volitve2017</w:t>
      </w:r>
    </w:p>
    <w:p>
      <w:r>
        <w:rPr>
          <w:b/>
          <w:u w:val="single"/>
        </w:rPr>
        <w:t>761451</w:t>
      </w:r>
    </w:p>
    <w:p>
      <w:r>
        <w:t>Njegov dedek je pobil na tisoče ljudi in ta perverznez govori o pobojih. To je konec sveta no https://t.co/gYiF0fcUFP</w:t>
      </w:r>
    </w:p>
    <w:p>
      <w:r>
        <w:rPr>
          <w:b/>
          <w:u w:val="single"/>
        </w:rPr>
        <w:t>761452</w:t>
      </w:r>
    </w:p>
    <w:p>
      <w:r>
        <w:t>@tomltoml Bitka pri državnem koritu, je edina politika, ki jo vodijo politiki v RS. Tako levi kakor kvazi desni.</w:t>
      </w:r>
    </w:p>
    <w:p>
      <w:r>
        <w:rPr>
          <w:b/>
          <w:u w:val="single"/>
        </w:rPr>
        <w:t>761453</w:t>
      </w:r>
    </w:p>
    <w:p>
      <w:r>
        <w:t>@BorutPahor Enih par Pohorcev se ga je malo napilo, pa so bili malo bolj hrabri kot ponavadi. Ne zganjat cirkusa... 😁</w:t>
      </w:r>
    </w:p>
    <w:p>
      <w:r>
        <w:rPr>
          <w:b/>
          <w:u w:val="single"/>
        </w:rPr>
        <w:t>761454</w:t>
      </w:r>
    </w:p>
    <w:p>
      <w:r>
        <w:t>Še dobro , da balistične rakete ne zaznavajo laži SD&amp;amp; Company , Dražgoše.</w:t>
      </w:r>
    </w:p>
    <w:p>
      <w:r>
        <w:rPr>
          <w:b/>
          <w:u w:val="single"/>
        </w:rPr>
        <w:t>761455</w:t>
      </w:r>
    </w:p>
    <w:p>
      <w:r>
        <w:t>Takega obiska na Blokah še nisem imela. Nič hudega.... https://t.co/hqrK4Riten</w:t>
      </w:r>
    </w:p>
    <w:p>
      <w:r>
        <w:rPr>
          <w:b/>
          <w:u w:val="single"/>
        </w:rPr>
        <w:t>761456</w:t>
      </w:r>
    </w:p>
    <w:p>
      <w:r>
        <w:t>Kdaj lahko ogenj še pogasite sami? Preverite v naši poglobljeni zgodbi o požarih: https://t.co/Xgt7WLzPpV.</w:t>
      </w:r>
    </w:p>
    <w:p>
      <w:r>
        <w:rPr>
          <w:b/>
          <w:u w:val="single"/>
        </w:rPr>
        <w:t>761457</w:t>
      </w:r>
    </w:p>
    <w:p>
      <w:r>
        <w:t>@RichieKis Ja 😆 Veliko družabnih večerov je, ko je tudi on na tapeti in padajo šale na njegov račun 😝</w:t>
      </w:r>
    </w:p>
    <w:p>
      <w:r>
        <w:rPr>
          <w:b/>
          <w:u w:val="single"/>
        </w:rPr>
        <w:t>761458</w:t>
      </w:r>
    </w:p>
    <w:p>
      <w:r>
        <w:t>@frelih_igor @tretjeoko In vsi bomo sanjali iste sanje in jedli iz kotla golaž.</w:t>
      </w:r>
    </w:p>
    <w:p>
      <w:r>
        <w:rPr>
          <w:b/>
          <w:u w:val="single"/>
        </w:rPr>
        <w:t>761459</w:t>
      </w:r>
    </w:p>
    <w:p>
      <w:r>
        <w:t>FOTO: Neverjetna odločitev podjetnika: tako skrbi za ljudi, ki jim je orkan uničil domove https://t.co/E5P3moqne0</w:t>
      </w:r>
    </w:p>
    <w:p>
      <w:r>
        <w:rPr>
          <w:b/>
          <w:u w:val="single"/>
        </w:rPr>
        <w:t>761460</w:t>
      </w:r>
    </w:p>
    <w:p>
      <w:r>
        <w:t>Številke na avtomatu na upravni enoti so kar velik preizkus inteligence za nekatere.</w:t>
      </w:r>
    </w:p>
    <w:p>
      <w:r>
        <w:rPr>
          <w:b/>
          <w:u w:val="single"/>
        </w:rPr>
        <w:t>761461</w:t>
      </w:r>
    </w:p>
    <w:p>
      <w:r>
        <w:t>@JelenaJal Kdor ne razume,ko se mu pove,se ga verjetno ne dotakne tudi posnetek umirajoce zivali</w:t>
      </w:r>
    </w:p>
    <w:p>
      <w:r>
        <w:rPr>
          <w:b/>
          <w:u w:val="single"/>
        </w:rPr>
        <w:t>761462</w:t>
      </w:r>
    </w:p>
    <w:p>
      <w:r>
        <w:t>@z8_LJ Katastrofa, kakšne cegle so danes metal v napadu ... še v našem državnem prvenstvu jih ne vidiš toliko.</w:t>
      </w:r>
    </w:p>
    <w:p>
      <w:r>
        <w:rPr>
          <w:b/>
          <w:u w:val="single"/>
        </w:rPr>
        <w:t>761463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761464</w:t>
      </w:r>
    </w:p>
    <w:p>
      <w:r>
        <w:t>To so balerinke, ki so obnorele modne navdušenke ... Verjeli ali ne, izdelane so iz recikliranih plastenk. https://t.co/QgfkXfED5i</w:t>
      </w:r>
    </w:p>
    <w:p>
      <w:r>
        <w:rPr>
          <w:b/>
          <w:u w:val="single"/>
        </w:rPr>
        <w:t>761465</w:t>
      </w:r>
    </w:p>
    <w:p>
      <w:r>
        <w:t>@t_celestina @illegall_blonde Nesposobni Turki, še minaretov ne znajo navpično postaviti.</w:t>
      </w:r>
    </w:p>
    <w:p>
      <w:r>
        <w:rPr>
          <w:b/>
          <w:u w:val="single"/>
        </w:rPr>
        <w:t>761466</w:t>
      </w:r>
    </w:p>
    <w:p>
      <w:r>
        <w:t>Mati: Kadar je tak vreme se na grablah suši."</w:t>
        <w:br/>
        <w:t>Fotr: Al pa pod pečjo.</w:t>
        <w:br/>
        <w:t>#kmečkezgodbe</w:t>
      </w:r>
    </w:p>
    <w:p>
      <w:r>
        <w:rPr>
          <w:b/>
          <w:u w:val="single"/>
        </w:rPr>
        <w:t>761467</w:t>
      </w:r>
    </w:p>
    <w:p>
      <w:r>
        <w:t>@DanielKalan Pizza calzone s pečenim pršutom, mocarelo, olivami, čilijem, čebulo.</w:t>
      </w:r>
    </w:p>
    <w:p>
      <w:r>
        <w:rPr>
          <w:b/>
          <w:u w:val="single"/>
        </w:rPr>
        <w:t>761468</w:t>
      </w:r>
    </w:p>
    <w:p>
      <w:r>
        <w:t>Kdaj je že zagrebški reperski duo Tram 11 pel: "Od nekoliko kila koke ne trunu banane" https://t.co/2YiEpPOvVu</w:t>
      </w:r>
    </w:p>
    <w:p>
      <w:r>
        <w:rPr>
          <w:b/>
          <w:u w:val="single"/>
        </w:rPr>
        <w:t>761469</w:t>
      </w:r>
    </w:p>
    <w:p>
      <w:r>
        <w:t>@PKocbek @RomanVodeb Amazonke, Ivana Orleanska, Golda Meir .... Konec koncev pa se militantni testosteron tvori v penisu samo simbolno.</w:t>
      </w:r>
    </w:p>
    <w:p>
      <w:r>
        <w:rPr>
          <w:b/>
          <w:u w:val="single"/>
        </w:rPr>
        <w:t>761470</w:t>
      </w:r>
    </w:p>
    <w:p>
      <w:r>
        <w:t>@Skolobrinski cmerar je nestrpen in sovražno deluje do Slovencev tipični #komunist</w:t>
      </w:r>
    </w:p>
    <w:p>
      <w:r>
        <w:rPr>
          <w:b/>
          <w:u w:val="single"/>
        </w:rPr>
        <w:t>761471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761472</w:t>
      </w:r>
    </w:p>
    <w:p>
      <w:r>
        <w:t>"Zmajčki" so pa napolnili mrežo "Mlinarjev" #polDucata #PokalSLO @nzs_si https://t.co/ZWjdv5OBHY</w:t>
      </w:r>
    </w:p>
    <w:p>
      <w:r>
        <w:rPr>
          <w:b/>
          <w:u w:val="single"/>
        </w:rPr>
        <w:t>761473</w:t>
      </w:r>
    </w:p>
    <w:p>
      <w:r>
        <w:t xml:space="preserve">Ob prvem vročinskem valu sem si v službo prinesla ventilator (nimamo klime). </w:t>
        <w:br/>
        <w:t>To je bila najboljša poteza tega poletja.</w:t>
      </w:r>
    </w:p>
    <w:p>
      <w:r>
        <w:rPr>
          <w:b/>
          <w:u w:val="single"/>
        </w:rPr>
        <w:t>761474</w:t>
      </w:r>
    </w:p>
    <w:p>
      <w:r>
        <w:t>@MatevzNovak @meteoriterain Večjih laznjivcev od janšistov ni. Njihove medije stalno dobijo na laži. Gestapovska šola.</w:t>
      </w:r>
    </w:p>
    <w:p>
      <w:r>
        <w:rPr>
          <w:b/>
          <w:u w:val="single"/>
        </w:rPr>
        <w:t>761475</w:t>
      </w:r>
    </w:p>
    <w:p>
      <w:r>
        <w:t>Očitno oddajam zadnje dni tak zombie vibe, da vedno več malih psov laja name 😢</w:t>
      </w:r>
    </w:p>
    <w:p>
      <w:r>
        <w:rPr>
          <w:b/>
          <w:u w:val="single"/>
        </w:rPr>
        <w:t>761476</w:t>
      </w:r>
    </w:p>
    <w:p>
      <w:r>
        <w:t>@neukrotljiva Prevaranti pokvarjeni, ne vem, če se zavedajo, da bodo v istem dreku, na luno še ne morejo. Hallelujah</w:t>
      </w:r>
    </w:p>
    <w:p>
      <w:r>
        <w:rPr>
          <w:b/>
          <w:u w:val="single"/>
        </w:rPr>
        <w:t>761477</w:t>
      </w:r>
    </w:p>
    <w:p>
      <w:r>
        <w:t>@DrLevch Seveda. Samo povej kam ti posljem tale primerek faliranega studenta.</w:t>
      </w:r>
    </w:p>
    <w:p>
      <w:r>
        <w:rPr>
          <w:b/>
          <w:u w:val="single"/>
        </w:rPr>
        <w:t>761478</w:t>
      </w:r>
    </w:p>
    <w:p>
      <w:r>
        <w:t>To je kulturna obogatitev Evrope? Migrant v Bihaću potegnil skalpel in porezal varnostnika v trgovini! https://t.co/d4AMS6fOSQ via @Nova24TV</w:t>
      </w:r>
    </w:p>
    <w:p>
      <w:r>
        <w:rPr>
          <w:b/>
          <w:u w:val="single"/>
        </w:rPr>
        <w:t>761479</w:t>
      </w:r>
    </w:p>
    <w:p>
      <w:r>
        <w:t>Ana Jurc, ce ti ne poznas kmetica Gabalierja, stopi do Urbana, on ga ma blazno rad... kake buce se spet kotalijo na mmc...</w:t>
      </w:r>
    </w:p>
    <w:p>
      <w:r>
        <w:rPr>
          <w:b/>
          <w:u w:val="single"/>
        </w:rPr>
        <w:t>761480</w:t>
      </w:r>
    </w:p>
    <w:p>
      <w:r>
        <w:t>Otrok je dobil trn v prstek. Dere se ze pol ure kot da bi ji manjkal pol roke 🙄 ker to boli, ful boli...</w:t>
      </w:r>
    </w:p>
    <w:p>
      <w:r>
        <w:rPr>
          <w:b/>
          <w:u w:val="single"/>
        </w:rPr>
        <w:t>761481</w:t>
      </w:r>
    </w:p>
    <w:p>
      <w:r>
        <w:t>@NIP44258070 @Turinek @Zvezaborcev_NOB Pa daj no, ti kod da si bil zraven? Si streljal ali si bil ustreljen? 😉</w:t>
      </w:r>
    </w:p>
    <w:p>
      <w:r>
        <w:rPr>
          <w:b/>
          <w:u w:val="single"/>
        </w:rPr>
        <w:t>761482</w:t>
      </w:r>
    </w:p>
    <w:p>
      <w:r>
        <w:t xml:space="preserve">Kapitalizem, ki ščiti bogate in močne... </w:t>
        <w:br/>
        <w:br/>
        <w:t>Žal še zdaleč ne gre samo za Jankoviće.... https://t.co/1sGcmsLvI3</w:t>
      </w:r>
    </w:p>
    <w:p>
      <w:r>
        <w:rPr>
          <w:b/>
          <w:u w:val="single"/>
        </w:rPr>
        <w:t>761483</w:t>
      </w:r>
    </w:p>
    <w:p>
      <w:r>
        <w:t>@strankaSDS @agortaa @JozeMozina Proti komunizmu so se borili že domobranci, še pred njimi pa vaške straže proti navadnim razbojnikom.</w:t>
      </w:r>
    </w:p>
    <w:p>
      <w:r>
        <w:rPr>
          <w:b/>
          <w:u w:val="single"/>
        </w:rPr>
        <w:t>761484</w:t>
      </w:r>
    </w:p>
    <w:p>
      <w:r>
        <w:t>@donadaljnjega Oberliht. Vsakič, ko gospod rečejo "na kiper", ga podučim da je kiper vozilo in da če že mora, je alternativa "kip".</w:t>
      </w:r>
    </w:p>
    <w:p>
      <w:r>
        <w:rPr>
          <w:b/>
          <w:u w:val="single"/>
        </w:rPr>
        <w:t>761485</w:t>
      </w:r>
    </w:p>
    <w:p>
      <w:r>
        <w:t>@KatarinaDbr @novax81 Preveč pretresljivega. Izleti morajo bit fajn. Pa turbo folk na avtobusu, da se bolj sprostijo.</w:t>
      </w:r>
    </w:p>
    <w:p>
      <w:r>
        <w:rPr>
          <w:b/>
          <w:u w:val="single"/>
        </w:rPr>
        <w:t>761486</w:t>
      </w:r>
    </w:p>
    <w:p>
      <w:r>
        <w:t>če bi v domžalah postavili v centru kakšen koš za pasje kakce, tudi ne bi bilo konec sveta</w:t>
      </w:r>
    </w:p>
    <w:p>
      <w:r>
        <w:rPr>
          <w:b/>
          <w:u w:val="single"/>
        </w:rPr>
        <w:t>761487</w:t>
      </w:r>
    </w:p>
    <w:p>
      <w:r>
        <w:t>@SiolNEWS @ZidanDejan Če Levica podpre Židana potem so izgubili kompas. Razum so izgubili ko bodo podprli manjšinsko vlado.</w:t>
      </w:r>
    </w:p>
    <w:p>
      <w:r>
        <w:rPr>
          <w:b/>
          <w:u w:val="single"/>
        </w:rPr>
        <w:t>761488</w:t>
      </w:r>
    </w:p>
    <w:p>
      <w:r>
        <w:t>Tele bombe v Mariboru so glih take kot naša vrhovna politična kasta. Nič pametnega od njih!</w:t>
      </w:r>
    </w:p>
    <w:p>
      <w:r>
        <w:rPr>
          <w:b/>
          <w:u w:val="single"/>
        </w:rPr>
        <w:t>761489</w:t>
      </w:r>
    </w:p>
    <w:p>
      <w:r>
        <w:t>@Moj_ca Fantasticen bananovec. In zdaj me res zanima, ce bi bananovec v mojem stanovanju rastel enako dobro kot moje palme 🤔</w:t>
      </w:r>
    </w:p>
    <w:p>
      <w:r>
        <w:rPr>
          <w:b/>
          <w:u w:val="single"/>
        </w:rPr>
        <w:t>761490</w:t>
      </w:r>
    </w:p>
    <w:p>
      <w:r>
        <w:t>@KarolinaSemJaz Šiptarju je to v "krvi". Čakam, da nam pove kako se dela burek? KLOVN</w:t>
      </w:r>
    </w:p>
    <w:p>
      <w:r>
        <w:rPr>
          <w:b/>
          <w:u w:val="single"/>
        </w:rPr>
        <w:t>761491</w:t>
      </w:r>
    </w:p>
    <w:p>
      <w:r>
        <w:t>@LJ_Taksist Burazeru, niti ribe niti ostriža nisem upecal na batne obročke, nekaj si se mi zainatio.</w:t>
      </w:r>
    </w:p>
    <w:p>
      <w:r>
        <w:rPr>
          <w:b/>
          <w:u w:val="single"/>
        </w:rPr>
        <w:t>761492</w:t>
      </w:r>
    </w:p>
    <w:p>
      <w:r>
        <w:t>@Swan987 @Gen_ID_SLO Nope. Za SDS in satelite ne bo nikoli zmanjkalo potomcev komunistov. Preberi, ko napišejo kaj o Šoltesu, recimo</w:t>
      </w:r>
    </w:p>
    <w:p>
      <w:r>
        <w:rPr>
          <w:b/>
          <w:u w:val="single"/>
        </w:rPr>
        <w:t>761493</w:t>
      </w:r>
    </w:p>
    <w:p>
      <w:r>
        <w:t>Dobro jutro borci, prijatelji, podporniki, nergaci in stari prdci (hik).</w:t>
        <w:br/>
        <w:br/>
        <w:t>Italjanski zdravniki me zjutraj dajejo... https://t.co/YYXdzKObB9</w:t>
      </w:r>
    </w:p>
    <w:p>
      <w:r>
        <w:rPr>
          <w:b/>
          <w:u w:val="single"/>
        </w:rPr>
        <w:t>761494</w:t>
      </w:r>
    </w:p>
    <w:p>
      <w:r>
        <w:t>Ob odstopu @vladaRS: "Majemo barko sredi razburkanega morja, kot da ne bi slišali napovedi neurja." https://t.co/XF0Is8Bddy</w:t>
      </w:r>
    </w:p>
    <w:p>
      <w:r>
        <w:rPr>
          <w:b/>
          <w:u w:val="single"/>
        </w:rPr>
        <w:t>761495</w:t>
      </w:r>
    </w:p>
    <w:p>
      <w:r>
        <w:t>Strahovita sila zla, ki bo spomladi zavladala kinodvoranam.</w:t>
        <w:br/>
        <w:t>Brightburn - v kinu od 23. 5. #Brightburn #comingsoon https://t.co/zbZUCZYtTz</w:t>
      </w:r>
    </w:p>
    <w:p>
      <w:r>
        <w:rPr>
          <w:b/>
          <w:u w:val="single"/>
        </w:rPr>
        <w:t>761496</w:t>
      </w:r>
    </w:p>
    <w:p>
      <w:r>
        <w:t>@stanka_d @zaslovenijo2 @vecer Nadrkanci na nivoju mladoekonomistov spred dobrega desetletja.</w:t>
      </w:r>
    </w:p>
    <w:p>
      <w:r>
        <w:rPr>
          <w:b/>
          <w:u w:val="single"/>
        </w:rPr>
        <w:t>761497</w:t>
      </w:r>
    </w:p>
    <w:p>
      <w:r>
        <w:t>@lucijausaj @AnitaNiNikoli 1) Tamiflu ni cepivo ampak zdravilo, v tabletah</w:t>
        <w:br/>
        <w:t>2) Kolicina abortusov je v sloveniji relativno majhna in pada</w:t>
      </w:r>
    </w:p>
    <w:p>
      <w:r>
        <w:rPr>
          <w:b/>
          <w:u w:val="single"/>
        </w:rPr>
        <w:t>761498</w:t>
      </w:r>
    </w:p>
    <w:p>
      <w:r>
        <w:t>Ob Dnevu Evrope vam želim Evropo miru, Evropo varnosti in Evropo sodelovanja. https://t.co/jeIYmXF3nm</w:t>
      </w:r>
    </w:p>
    <w:p>
      <w:r>
        <w:rPr>
          <w:b/>
          <w:u w:val="single"/>
        </w:rPr>
        <w:t>761499</w:t>
      </w:r>
    </w:p>
    <w:p>
      <w:r>
        <w:t>@MatevzNovak @BRajgelj @termie1 torej poljaki svoje dražgoše slavijo v italiji? partizani naše pač doma.</w:t>
      </w:r>
    </w:p>
    <w:p>
      <w:r>
        <w:rPr>
          <w:b/>
          <w:u w:val="single"/>
        </w:rPr>
        <w:t>761500</w:t>
      </w:r>
    </w:p>
    <w:p>
      <w:r>
        <w:t>@Bond00775328617 @MartinTincek @JJansaSDS kako levičarji pozabijo na lastna dejanja medtem ko se zgražajo nad tujimi podobnimi</w:t>
      </w:r>
    </w:p>
    <w:p>
      <w:r>
        <w:rPr>
          <w:b/>
          <w:u w:val="single"/>
        </w:rPr>
        <w:t>761501</w:t>
      </w:r>
    </w:p>
    <w:p>
      <w:r>
        <w:t>@tkuhar Prosimo pišite na pr@fdv.uni-lj.si in se bomo potruditi, da čimprej uredimo. V zvezi s številko pa bomo preverili, kje je težava.</w:t>
      </w:r>
    </w:p>
    <w:p>
      <w:r>
        <w:rPr>
          <w:b/>
          <w:u w:val="single"/>
        </w:rPr>
        <w:t>761502</w:t>
      </w:r>
    </w:p>
    <w:p>
      <w:r>
        <w:t>@AntonPeinkiher @drVinkoGorenak @vinkovasle1 In to je bil samo transport orožja in streliva z ENE (1!) same ladje z imenom Scotia!</w:t>
      </w:r>
    </w:p>
    <w:p>
      <w:r>
        <w:rPr>
          <w:b/>
          <w:u w:val="single"/>
        </w:rPr>
        <w:t>761503</w:t>
      </w:r>
    </w:p>
    <w:p>
      <w:r>
        <w:t>@Jaka__Dolinar @BojanPozar @POTUS @realDonaldTrump @FLOTUS Trump bi moral SA scenslat . Sedaj se sploh ne bi poznalo, saj jim gre dobro.</w:t>
      </w:r>
    </w:p>
    <w:p>
      <w:r>
        <w:rPr>
          <w:b/>
          <w:u w:val="single"/>
        </w:rPr>
        <w:t>761504</w:t>
      </w:r>
    </w:p>
    <w:p>
      <w:r>
        <w:t xml:space="preserve">VROČE CENE!!! </w:t>
        <w:br/>
        <w:t>HURGADA- Grand Makadi 5*</w:t>
        <w:br/>
        <w:t>Odhod: Ljubljana</w:t>
        <w:br/>
        <w:br/>
        <w:t>25.11.- deluxe dvoposteljna soba-all inclusive- že od... https://t.co/2N72DjJPu6</w:t>
      </w:r>
    </w:p>
    <w:p>
      <w:r>
        <w:rPr>
          <w:b/>
          <w:u w:val="single"/>
        </w:rPr>
        <w:t>761505</w:t>
      </w:r>
    </w:p>
    <w:p>
      <w:r>
        <w:t>Lombergar.SPOMINI pričevalca demantirajo nekatere izjave npr,da so bili v Lj seminišču homo in neprizadetost ob zaplembi oče.trgovine od OF</w:t>
      </w:r>
    </w:p>
    <w:p>
      <w:r>
        <w:rPr>
          <w:b/>
          <w:u w:val="single"/>
        </w:rPr>
        <w:t>761506</w:t>
      </w:r>
    </w:p>
    <w:p>
      <w:r>
        <w:t>@Helena_6666 Pa si ziher, da ni ali Francija ali Čile ali Hong Kong ali .... povsod ista slika ... pardon, video</w:t>
      </w:r>
    </w:p>
    <w:p>
      <w:r>
        <w:rPr>
          <w:b/>
          <w:u w:val="single"/>
        </w:rPr>
        <w:t>761507</w:t>
      </w:r>
    </w:p>
    <w:p>
      <w:r>
        <w:t>@magrateja V popek? O.o</w:t>
        <w:br/>
        <w:t>A je to neka jaka fora, da potem lahko brez slabe vesti ležiš?</w:t>
      </w:r>
    </w:p>
    <w:p>
      <w:r>
        <w:rPr>
          <w:b/>
          <w:u w:val="single"/>
        </w:rPr>
        <w:t>761508</w:t>
      </w:r>
    </w:p>
    <w:p>
      <w:r>
        <w:t>@edvardkadic meni vedno zanimivo da se v JU lahko selis kot kobilica pa te staro del. Mesto pocaka. Pismo bodi dec/baba pa daj odpoved</w:t>
      </w:r>
    </w:p>
    <w:p>
      <w:r>
        <w:rPr>
          <w:b/>
          <w:u w:val="single"/>
        </w:rPr>
        <w:t>761509</w:t>
      </w:r>
    </w:p>
    <w:p>
      <w:r>
        <w:t>Na #cryptopartysi ste lahko že lansko leto poslušali predavanje o obdelovanju podatkov s strani Facebook omrežja. https://t.co/M2ew6fhf0g</w:t>
      </w:r>
    </w:p>
    <w:p>
      <w:r>
        <w:rPr>
          <w:b/>
          <w:u w:val="single"/>
        </w:rPr>
        <w:t>761510</w:t>
      </w:r>
    </w:p>
    <w:p>
      <w:r>
        <w:t>Nova24TV je prva napovedala: Minister Fakin je nepreklicno odstopil! https://t.co/tfv6Mn3zVY via @Nova24TV</w:t>
      </w:r>
    </w:p>
    <w:p>
      <w:r>
        <w:rPr>
          <w:b/>
          <w:u w:val="single"/>
        </w:rPr>
        <w:t>761511</w:t>
      </w:r>
    </w:p>
    <w:p>
      <w:r>
        <w:t>@JazbarMatjaz ta trg je videl vse: rimljane, venota pilona, ustanovitev prve slovenske vlade in lučke na bagerju.</w:t>
      </w:r>
    </w:p>
    <w:p>
      <w:r>
        <w:rPr>
          <w:b/>
          <w:u w:val="single"/>
        </w:rPr>
        <w:t>761512</w:t>
      </w:r>
    </w:p>
    <w:p>
      <w:r>
        <w:t>@vladaRS @Mpravosodje Sami pametni. Oni so zaščiteni ko kočevski medved, za nas navadne jih boli đoko!</w:t>
      </w:r>
    </w:p>
    <w:p>
      <w:r>
        <w:rPr>
          <w:b/>
          <w:u w:val="single"/>
        </w:rPr>
        <w:t>761513</w:t>
      </w:r>
    </w:p>
    <w:p>
      <w:r>
        <w:t>@AnjaKopacMrak ... in omogočili uničevanje slovenskih delavcev z dumpingom cenejših, srbskih delavcev... BRAVO PAMETNJAKOVIČI!</w:t>
      </w:r>
    </w:p>
    <w:p>
      <w:r>
        <w:rPr>
          <w:b/>
          <w:u w:val="single"/>
        </w:rPr>
        <w:t>761514</w:t>
      </w:r>
    </w:p>
    <w:p>
      <w:r>
        <w:t>Med spanjem izgubimo 311 gramov svoje teže. Kdor je debel, si je sam kriv, očitno premalo spi...🤣🤣🤣 https://t.co/f0zkNk7ZtW</w:t>
      </w:r>
    </w:p>
    <w:p>
      <w:r>
        <w:rPr>
          <w:b/>
          <w:u w:val="single"/>
        </w:rPr>
        <w:t>761515</w:t>
      </w:r>
    </w:p>
    <w:p>
      <w:r>
        <w:t>@tomltoml predstava za narod, #padalec je hladna rezerva in je vedno potegnil z komunisti</w:t>
      </w:r>
    </w:p>
    <w:p>
      <w:r>
        <w:rPr>
          <w:b/>
          <w:u w:val="single"/>
        </w:rPr>
        <w:t>761516</w:t>
      </w:r>
    </w:p>
    <w:p>
      <w:r>
        <w:t>@NavadniNimda @petrasovdat Moraš naprej dati na račun pa preko racuna dati negotovinski polog. Mogoče je v tem stvar.</w:t>
      </w:r>
    </w:p>
    <w:p>
      <w:r>
        <w:rPr>
          <w:b/>
          <w:u w:val="single"/>
        </w:rPr>
        <w:t>761517</w:t>
      </w:r>
    </w:p>
    <w:p>
      <w:r>
        <w:t>@GalKusar @MasaKociper Marmelada je pomembna če so marmeladni seveda glede zapiranja vrat</w:t>
      </w:r>
    </w:p>
    <w:p>
      <w:r>
        <w:rPr>
          <w:b/>
          <w:u w:val="single"/>
        </w:rPr>
        <w:t>761518</w:t>
      </w:r>
    </w:p>
    <w:p>
      <w:r>
        <w:t>Obvezen dodatek zafrustriranih presstitutov v režimskih medijih</w:t>
        <w:br/>
        <w:t>&amp;gt;&amp;gt;nekateri ji očitajo plagiat&amp;lt;&amp;lt;.Res ste bedniki kvazi novinarji.</w:t>
      </w:r>
    </w:p>
    <w:p>
      <w:r>
        <w:rPr>
          <w:b/>
          <w:u w:val="single"/>
        </w:rPr>
        <w:t>761519</w:t>
      </w:r>
    </w:p>
    <w:p>
      <w:r>
        <w:t>#MMCdebata: "Internetni strokovnjaki" so danes pametnejši od vse medicine in znanosti https://t.co/QVYimI5hC2</w:t>
      </w:r>
    </w:p>
    <w:p>
      <w:r>
        <w:rPr>
          <w:b/>
          <w:u w:val="single"/>
        </w:rPr>
        <w:t>761520</w:t>
      </w:r>
    </w:p>
    <w:p>
      <w:r>
        <w:t>@Matej_Klaric Enako pomembno kot kaj se zgodi, je kaj se ne zgodi. To butlsocialisti vedno pozabite.</w:t>
      </w:r>
    </w:p>
    <w:p>
      <w:r>
        <w:rPr>
          <w:b/>
          <w:u w:val="single"/>
        </w:rPr>
        <w:t>761521</w:t>
      </w:r>
    </w:p>
    <w:p>
      <w:r>
        <w:t xml:space="preserve">..vsakič, ko je Janša na oblasti. </w:t>
        <w:br/>
        <w:t xml:space="preserve">So pa vedno tri stopnje strahu: </w:t>
        <w:br/>
        <w:t>1.strah</w:t>
        <w:br/>
        <w:t>2.paranoja</w:t>
        <w:br/>
        <w:t>3.stanje darka štrajna https://t.co/L0UlGnELqG</w:t>
      </w:r>
    </w:p>
    <w:p>
      <w:r>
        <w:rPr>
          <w:b/>
          <w:u w:val="single"/>
        </w:rPr>
        <w:t>761522</w:t>
      </w:r>
    </w:p>
    <w:p>
      <w:r>
        <w:t>@Druga_mladost @polikarbonat Pa kdo to zlomi?? Včasih pobegnejo v pralni stroj, to že.</w:t>
      </w:r>
    </w:p>
    <w:p>
      <w:r>
        <w:rPr>
          <w:b/>
          <w:u w:val="single"/>
        </w:rPr>
        <w:t>761523</w:t>
      </w:r>
    </w:p>
    <w:p>
      <w:r>
        <w:t>@iCinober @petracj Še delčka mozaika: obdukcija je bila dobesedno preprečena, župan Tavčar pa je prepovedal žalno izobešanje zastav po LJ.</w:t>
      </w:r>
    </w:p>
    <w:p>
      <w:r>
        <w:rPr>
          <w:b/>
          <w:u w:val="single"/>
        </w:rPr>
        <w:t>761524</w:t>
      </w:r>
    </w:p>
    <w:p>
      <w:r>
        <w:t>Danes si na vhodu v ljubljanski magistrat po vojni rojene unimorfirane maškare služijo izredne partizanske pokojnine</w:t>
      </w:r>
    </w:p>
    <w:p>
      <w:r>
        <w:rPr>
          <w:b/>
          <w:u w:val="single"/>
        </w:rPr>
        <w:t>761525</w:t>
      </w:r>
    </w:p>
    <w:p>
      <w:r>
        <w:t>A vi mene zajebavate? Če si invalid, te na vlaku v Sloveniji porinejo v kolesarnico? Pa se pelji tam 3 ure? Pa a smo mi normalni???</w:t>
      </w:r>
    </w:p>
    <w:p>
      <w:r>
        <w:rPr>
          <w:b/>
          <w:u w:val="single"/>
        </w:rPr>
        <w:t>761526</w:t>
      </w:r>
    </w:p>
    <w:p>
      <w:r>
        <w:t>@Avto_Finance Ker je to bodoči posel prodaje elektrike avtomobilskim lastnikom upam, da bodo odkupili polnilna mesta. Tako delajo v U.S.</w:t>
      </w:r>
    </w:p>
    <w:p>
      <w:r>
        <w:rPr>
          <w:b/>
          <w:u w:val="single"/>
        </w:rPr>
        <w:t>761527</w:t>
      </w:r>
    </w:p>
    <w:p>
      <w:r>
        <w:t>Enkrat je treba spet začet, čeprav ni fajn ali kr opotekajoči robotek mi rečte.</w:t>
        <w:br/>
        <w:br/>
        <w:t>#musklfiberdrugidan</w:t>
      </w:r>
    </w:p>
    <w:p>
      <w:r>
        <w:rPr>
          <w:b/>
          <w:u w:val="single"/>
        </w:rPr>
        <w:t>761528</w:t>
      </w:r>
    </w:p>
    <w:p>
      <w:r>
        <w:t>@SladkoKotLimona @Skravzlana @wick3tgirl Jap. Tudi pr nas je blo tako. Ker zgleda, da je zrasel, takoj ko ga ustrizemo. 😂</w:t>
      </w:r>
    </w:p>
    <w:p>
      <w:r>
        <w:rPr>
          <w:b/>
          <w:u w:val="single"/>
        </w:rPr>
        <w:t>761529</w:t>
      </w:r>
    </w:p>
    <w:p>
      <w:r>
        <w:t>Ženske bolj vestne pri uživanju zajtrka in zelenjave, moški pri uživanju rib. https://t.co/fQJTV1LCOW</w:t>
      </w:r>
    </w:p>
    <w:p>
      <w:r>
        <w:rPr>
          <w:b/>
          <w:u w:val="single"/>
        </w:rPr>
        <w:t>761530</w:t>
      </w:r>
    </w:p>
    <w:p>
      <w:r>
        <w:t>@tomltoml Jebemti ,kolk so pa ti modeli kisli.Zmankuje mi stopenj idiotizma#zanevervat</w:t>
      </w:r>
    </w:p>
    <w:p>
      <w:r>
        <w:rPr>
          <w:b/>
          <w:u w:val="single"/>
        </w:rPr>
        <w:t>761531</w:t>
      </w:r>
    </w:p>
    <w:p>
      <w:r>
        <w:t>@jolandabuh Partizanski duh bo večen, no, dokler Slovenci ne bomo izumrli! #ihbinpartizan</w:t>
      </w:r>
    </w:p>
    <w:p>
      <w:r>
        <w:rPr>
          <w:b/>
          <w:u w:val="single"/>
        </w:rPr>
        <w:t>761532</w:t>
      </w:r>
    </w:p>
    <w:p>
      <w:r>
        <w:t>Kakšne vibracije oddajamo in sprejemamo</w:t>
        <w:br/>
        <w:br/>
        <w:t>"Karkoli počnemo in kjerkoli smo, zavedajmo se, da smo v osnovi vsi... https://t.co/EsTroeqVQZ</w:t>
      </w:r>
    </w:p>
    <w:p>
      <w:r>
        <w:rPr>
          <w:b/>
          <w:u w:val="single"/>
        </w:rPr>
        <w:t>761533</w:t>
      </w:r>
    </w:p>
    <w:p>
      <w:r>
        <w:t>@Pika_So @vinkovasle1 @petra_jansa @BozidarBiscan @strankaSD Spermo je podaril,  drži. Pa tud montaže ni zaračunal!</w:t>
      </w:r>
    </w:p>
    <w:p>
      <w:r>
        <w:rPr>
          <w:b/>
          <w:u w:val="single"/>
        </w:rPr>
        <w:t>761534</w:t>
      </w:r>
    </w:p>
    <w:p>
      <w:r>
        <w:t>Nova Liza prinaša prilogo Zdravi v poletje! https://t.co/w3OfsPZl6c https://t.co/wH1rKjjEDO</w:t>
      </w:r>
    </w:p>
    <w:p>
      <w:r>
        <w:rPr>
          <w:b/>
          <w:u w:val="single"/>
        </w:rPr>
        <w:t>761535</w:t>
      </w:r>
    </w:p>
    <w:p>
      <w:r>
        <w:t>Pa dobro a je to fakin nedeljsko popoldne al bar, meni več ni nič jasno #BarPlanet</w:t>
      </w:r>
    </w:p>
    <w:p>
      <w:r>
        <w:rPr>
          <w:b/>
          <w:u w:val="single"/>
        </w:rPr>
        <w:t>761536</w:t>
      </w:r>
    </w:p>
    <w:p>
      <w:r>
        <w:t>Pripravite se, vojna prihaja! Kupite jod in zalogo hrane https://t.co/dsylb9jsrC</w:t>
      </w:r>
    </w:p>
    <w:p>
      <w:r>
        <w:rPr>
          <w:b/>
          <w:u w:val="single"/>
        </w:rPr>
        <w:t>761537</w:t>
      </w:r>
    </w:p>
    <w:p>
      <w:r>
        <w:t>Erjavec in pralni stroj</w:t>
        <w:br/>
        <w:t>ne bo nehal vrteti eno in isto</w:t>
        <w:br/>
        <w:t>Pa hodi v luksuzne hotele v Miami</w:t>
        <w:br/>
        <w:t>Bravo Alenka</w:t>
        <w:br/>
        <w:t>#Tarča</w:t>
      </w:r>
    </w:p>
    <w:p>
      <w:r>
        <w:rPr>
          <w:b/>
          <w:u w:val="single"/>
        </w:rPr>
        <w:t>761538</w:t>
      </w:r>
    </w:p>
    <w:p>
      <w:r>
        <w:t>@robilesnik Z @multikultivator dvigneva le roki. Brez besed. Saj ne rabiš žvižgat.</w:t>
      </w:r>
    </w:p>
    <w:p>
      <w:r>
        <w:rPr>
          <w:b/>
          <w:u w:val="single"/>
        </w:rPr>
        <w:t>761539</w:t>
      </w:r>
    </w:p>
    <w:p>
      <w:r>
        <w:t>@Casnik(bron 6.m visok SLO mat sedi z sklonjeno glavo obžaluje drži dete v naročju okrog otroci v oblekah kapah vseh totaliralizmov)</w:t>
      </w:r>
    </w:p>
    <w:p>
      <w:r>
        <w:rPr>
          <w:b/>
          <w:u w:val="single"/>
        </w:rPr>
        <w:t>761540</w:t>
      </w:r>
    </w:p>
    <w:p>
      <w:r>
        <w:t>Kreten je zaspal med govorom kraljice. Ociten primer globalnega ohlajanja mozganskih celic https://t.co/idvNqJJzpB</w:t>
      </w:r>
    </w:p>
    <w:p>
      <w:r>
        <w:rPr>
          <w:b/>
          <w:u w:val="single"/>
        </w:rPr>
        <w:t>761541</w:t>
      </w:r>
    </w:p>
    <w:p>
      <w:r>
        <w:t>Danes na @doba #dobadogodek gostimo tudi izvrstno Emilijo Stojmenovo Duh iz inovacijskega stičišča #digitalizacija</w:t>
      </w:r>
    </w:p>
    <w:p>
      <w:r>
        <w:rPr>
          <w:b/>
          <w:u w:val="single"/>
        </w:rPr>
        <w:t>761542</w:t>
      </w:r>
    </w:p>
    <w:p>
      <w:r>
        <w:t>40 let v Sloveniji, 22 let apatrid. Spoznajte #slovenskiKafka</w:t>
        <w:br/>
        <w:t>https://t.co/8OD7tsvP7k</w:t>
      </w:r>
    </w:p>
    <w:p>
      <w:r>
        <w:rPr>
          <w:b/>
          <w:u w:val="single"/>
        </w:rPr>
        <w:t>761543</w:t>
      </w:r>
    </w:p>
    <w:p>
      <w:r>
        <w:t>Na radiu naj predvajajo reklame v istem jeziku kot pesmi. Pa,da avidmo,če bojo še to špansko musko sukal.📻❗️</w:t>
      </w:r>
    </w:p>
    <w:p>
      <w:r>
        <w:rPr>
          <w:b/>
          <w:u w:val="single"/>
        </w:rPr>
        <w:t>761544</w:t>
      </w:r>
    </w:p>
    <w:p>
      <w:r>
        <w:t>@FrancTursic Vaši in moji rojaki, si zatiskajo oči pred resnico. Pred vso resničnostjo medvojnega in povojnega klanja.</w:t>
      </w:r>
    </w:p>
    <w:p>
      <w:r>
        <w:rPr>
          <w:b/>
          <w:u w:val="single"/>
        </w:rPr>
        <w:t>761545</w:t>
      </w:r>
    </w:p>
    <w:p>
      <w:r>
        <w:t>@AJEnglish @JJansaSDS Handke je en tak jugonostalgik. Pri nas jih kar mrgoli,res pa je,da so slabše pismeni.</w:t>
      </w:r>
    </w:p>
    <w:p>
      <w:r>
        <w:rPr>
          <w:b/>
          <w:u w:val="single"/>
        </w:rPr>
        <w:t>761546</w:t>
      </w:r>
    </w:p>
    <w:p>
      <w:r>
        <w:t>Izraz "discipliniranje" je uporabljen v novinarskem prispevku in sem ga sam le povzel! OK? https://t.co/IXp6NRqVXX</w:t>
      </w:r>
    </w:p>
    <w:p>
      <w:r>
        <w:rPr>
          <w:b/>
          <w:u w:val="single"/>
        </w:rPr>
        <w:t>761547</w:t>
      </w:r>
    </w:p>
    <w:p>
      <w:r>
        <w:t>@bogjak Ja mislim da. V naslednjih 30 letih. Letos je katastrofa z lubadarjem. Če gre tk naprej in vse kaže da bo....</w:t>
      </w:r>
    </w:p>
    <w:p>
      <w:r>
        <w:rPr>
          <w:b/>
          <w:u w:val="single"/>
        </w:rPr>
        <w:t>761548</w:t>
      </w:r>
    </w:p>
    <w:p>
      <w:r>
        <w:t>@FurmanTanja @IgorKrsinar @strankaNLS @KanglerFranc Sramota,so že odkrili zločince!</w:t>
      </w:r>
    </w:p>
    <w:p>
      <w:r>
        <w:rPr>
          <w:b/>
          <w:u w:val="single"/>
        </w:rPr>
        <w:t>761549</w:t>
      </w:r>
    </w:p>
    <w:p>
      <w:r>
        <w:t>Ena od rib v akvariji je stalno nad kamnom iz kerega idejo mehurčki. #packa #fačuzi</w:t>
      </w:r>
    </w:p>
    <w:p>
      <w:r>
        <w:rPr>
          <w:b/>
          <w:u w:val="single"/>
        </w:rPr>
        <w:t>761550</w:t>
      </w:r>
    </w:p>
    <w:p>
      <w:r>
        <w:t>Odpreš marelo pa ti štumf ven pade. Zdej pa mam tist smeh, k sem si ga želela.😂</w:t>
      </w:r>
    </w:p>
    <w:p>
      <w:r>
        <w:rPr>
          <w:b/>
          <w:u w:val="single"/>
        </w:rPr>
        <w:t>761551</w:t>
      </w:r>
    </w:p>
    <w:p>
      <w:r>
        <w:t>@KatarinaDbr @KatarinaJenko Pa ziher maš še termo štumfe in tri volnene deke, ko gledaš teve :D</w:t>
      </w:r>
    </w:p>
    <w:p>
      <w:r>
        <w:rPr>
          <w:b/>
          <w:u w:val="single"/>
        </w:rPr>
        <w:t>761552</w:t>
      </w:r>
    </w:p>
    <w:p>
      <w:r>
        <w:t>@mrevlje "Rešuje" jih 500m od libijske obale, po dogovoru s tihotapci, in jih pelje v Italijo!</w:t>
      </w:r>
    </w:p>
    <w:p>
      <w:r>
        <w:rPr>
          <w:b/>
          <w:u w:val="single"/>
        </w:rPr>
        <w:t>761553</w:t>
      </w:r>
    </w:p>
    <w:p>
      <w:r>
        <w:t>Kiti ubijalci so znani, da se od svojih poginulih mladičev poslovijo šele po nekaj dneh.  https://t.co/ZtV2wLuWDQ</w:t>
      </w:r>
    </w:p>
    <w:p>
      <w:r>
        <w:rPr>
          <w:b/>
          <w:u w:val="single"/>
        </w:rPr>
        <w:t>761554</w:t>
      </w:r>
    </w:p>
    <w:p>
      <w:r>
        <w:t>Piškotarji se že oglašajo. Kaj pa je za socialiste 29 M€. https://t.co/TucB6F0YfK</w:t>
      </w:r>
    </w:p>
    <w:p>
      <w:r>
        <w:rPr>
          <w:b/>
          <w:u w:val="single"/>
        </w:rPr>
        <w:t>761555</w:t>
      </w:r>
    </w:p>
    <w:p>
      <w:r>
        <w:t>@lucijausaj Polži .....so...to polži brez lupine na hrbtu....brez hiške....le slinasti so....lezejo dalje in zrejo vse pred seboj.</w:t>
      </w:r>
    </w:p>
    <w:p>
      <w:r>
        <w:rPr>
          <w:b/>
          <w:u w:val="single"/>
        </w:rPr>
        <w:t>761556</w:t>
      </w:r>
    </w:p>
    <w:p>
      <w:r>
        <w:t>@xmp125a IMO nedelovanje pravne države v teh primerih poveča rasne napetosti in moč ulice. Butli.</w:t>
      </w:r>
    </w:p>
    <w:p>
      <w:r>
        <w:rPr>
          <w:b/>
          <w:u w:val="single"/>
        </w:rPr>
        <w:t>761557</w:t>
      </w:r>
    </w:p>
    <w:p>
      <w:r>
        <w:t xml:space="preserve">Eden in edini zaliv tihotapcev, kjer je nasedla ladja piratov ;) </w:t>
        <w:br/>
        <w:br/>
        <w:t>Preveri ponudbo in se prijavi na:... http://t.co/t8sVTQPp0n</w:t>
      </w:r>
    </w:p>
    <w:p>
      <w:r>
        <w:rPr>
          <w:b/>
          <w:u w:val="single"/>
        </w:rPr>
        <w:t>761558</w:t>
      </w:r>
    </w:p>
    <w:p>
      <w:r>
        <w:t>(FOTO) Vegani s psom na žaru prepričevali ljudi, naj ne jedo mesa https://t.co/CmecVm3QJT</w:t>
      </w:r>
    </w:p>
    <w:p>
      <w:r>
        <w:rPr>
          <w:b/>
          <w:u w:val="single"/>
        </w:rPr>
        <w:t>761559</w:t>
      </w:r>
    </w:p>
    <w:p>
      <w:r>
        <w:t>@ArhSlavko ..ki je dvignila roke,ker  politika temelji na osvobodilni fronti in breme emigracijskega toka usmerila v Evropo.Enostavna logika</w:t>
      </w:r>
    </w:p>
    <w:p>
      <w:r>
        <w:rPr>
          <w:b/>
          <w:u w:val="single"/>
        </w:rPr>
        <w:t>761560</w:t>
      </w:r>
    </w:p>
    <w:p>
      <w:r>
        <w:t>@peterjancic @StrankaLMS @sarecmarjan Prisilit strank ne moreš, da sodelujejo z nezaželenim. Če jim uspe, je to pač večina.</w:t>
      </w:r>
    </w:p>
    <w:p>
      <w:r>
        <w:rPr>
          <w:b/>
          <w:u w:val="single"/>
        </w:rPr>
        <w:t>761561</w:t>
      </w:r>
    </w:p>
    <w:p>
      <w:r>
        <w:t>@Hrastnikov @janibrajkovic Mi oblečeni k medvedi, on v kratkih hlačah in majici, samo brezrokavnik čez 🥶</w:t>
      </w:r>
    </w:p>
    <w:p>
      <w:r>
        <w:rPr>
          <w:b/>
          <w:u w:val="single"/>
        </w:rPr>
        <w:t>761562</w:t>
      </w:r>
    </w:p>
    <w:p>
      <w:r>
        <w:t>Koliko šal bo padlo na račun premikanja ure? Da bi jih bilo vsaj toliko, kot o odžagani roki.</w:t>
      </w:r>
    </w:p>
    <w:p>
      <w:r>
        <w:rPr>
          <w:b/>
          <w:u w:val="single"/>
        </w:rPr>
        <w:t>761563</w:t>
      </w:r>
    </w:p>
    <w:p>
      <w:r>
        <w:t>@VojeNotFake To je Žbatnikov Fracl iz Srednga Vrha...sam je že cev mesc na morju pa ga je fest požgal...</w:t>
      </w:r>
    </w:p>
    <w:p>
      <w:r>
        <w:rPr>
          <w:b/>
          <w:u w:val="single"/>
        </w:rPr>
        <w:t>761564</w:t>
      </w:r>
    </w:p>
    <w:p>
      <w:r>
        <w:t>@Berry20275000 @markobandelli @StrankaAB Pri meni jih ni bilo in bolje je tako, ker bi dobili pospešek v rit s hitrostjo 2oo na uro</w:t>
      </w:r>
    </w:p>
    <w:p>
      <w:r>
        <w:rPr>
          <w:b/>
          <w:u w:val="single"/>
        </w:rPr>
        <w:t>761565</w:t>
      </w:r>
    </w:p>
    <w:p>
      <w:r>
        <w:t>Danes sem glasoval med prvimi. Seveda PROTI kraji kučanove mafije in za dva tira, ter ceneje in graditev proge hitreje.</w:t>
      </w:r>
    </w:p>
    <w:p>
      <w:r>
        <w:rPr>
          <w:b/>
          <w:u w:val="single"/>
        </w:rPr>
        <w:t>761566</w:t>
      </w:r>
    </w:p>
    <w:p>
      <w:r>
        <w:t>@JoAnnaOfArT edino tako imenovani domobranci bomo zopet branik našega naroda in vrednot</w:t>
      </w:r>
    </w:p>
    <w:p>
      <w:r>
        <w:rPr>
          <w:b/>
          <w:u w:val="single"/>
        </w:rPr>
        <w:t>761567</w:t>
      </w:r>
    </w:p>
    <w:p>
      <w:r>
        <w:t>@matjazg ZAVEDAJ SE DA V ROKI DRŽIŠ BODOČNOST SLOVENSKEGA NARODA</w:t>
        <w:br/>
        <w:t>(napis na steni moškega WC v celju)</w:t>
      </w:r>
    </w:p>
    <w:p>
      <w:r>
        <w:rPr>
          <w:b/>
          <w:u w:val="single"/>
        </w:rPr>
        <w:t>761568</w:t>
      </w:r>
    </w:p>
    <w:p>
      <w:r>
        <w:t>Čiro, take zadeve so preveč zapletene za tvoje možgane. Raje rešuj križanke v Pionirskem listu. https://t.co/HcEawViEJf</w:t>
      </w:r>
    </w:p>
    <w:p>
      <w:r>
        <w:rPr>
          <w:b/>
          <w:u w:val="single"/>
        </w:rPr>
        <w:t>761569</w:t>
      </w:r>
    </w:p>
    <w:p>
      <w:r>
        <w:t>To zimo bo največ hlodovine iglavcev iz državnih gozdov dobilo avstrijsko podjetje</w:t>
        <w:br/>
        <w:t>https://t.co/Od55whsC8V https://t.co/wci10NKDOR</w:t>
      </w:r>
    </w:p>
    <w:p>
      <w:r>
        <w:rPr>
          <w:b/>
          <w:u w:val="single"/>
        </w:rPr>
        <w:t>761570</w:t>
      </w:r>
    </w:p>
    <w:p>
      <w:r>
        <w:t>@PrstanSi Saj Erjavec ni bil izvoljen. Globoka udbo država ga je spet inštalirala mimo volje ljudstva.</w:t>
      </w:r>
    </w:p>
    <w:p>
      <w:r>
        <w:rPr>
          <w:b/>
          <w:u w:val="single"/>
        </w:rPr>
        <w:t>761571</w:t>
      </w:r>
    </w:p>
    <w:p>
      <w:r>
        <w:t>Paradajz, najboljša naložba prekaljenega finančnega investitorja https://t.co/bKfPwz4iWD</w:t>
      </w:r>
    </w:p>
    <w:p>
      <w:r>
        <w:rPr>
          <w:b/>
          <w:u w:val="single"/>
        </w:rPr>
        <w:t>761572</w:t>
      </w:r>
    </w:p>
    <w:p>
      <w:r>
        <w:t>@jelka_godec Cerar naj nas "stera" med migrantsko drhal, ki prihaja, pa bo problem rešen in vročina mu bo splahnela.</w:t>
      </w:r>
    </w:p>
    <w:p>
      <w:r>
        <w:rPr>
          <w:b/>
          <w:u w:val="single"/>
        </w:rPr>
        <w:t>761573</w:t>
      </w:r>
    </w:p>
    <w:p>
      <w:r>
        <w:t>@ZigaTurk @ToneMartinjak @MitjaIrsic Pred tem so pa politični nasprotniki skupaj piknike prirejali, al kaj? 😂😂😂</w:t>
      </w:r>
    </w:p>
    <w:p>
      <w:r>
        <w:rPr>
          <w:b/>
          <w:u w:val="single"/>
        </w:rPr>
        <w:t>761574</w:t>
      </w:r>
    </w:p>
    <w:p>
      <w:r>
        <w:t>@BozidarBiscan @JJansaSDS @ZanMahnic Komunjare ne morejo svojih morilcev tozit, ker je njihov svet zasnovan ta teh krvavih temeljih.</w:t>
      </w:r>
    </w:p>
    <w:p>
      <w:r>
        <w:rPr>
          <w:b/>
          <w:u w:val="single"/>
        </w:rPr>
        <w:t>761575</w:t>
      </w:r>
    </w:p>
    <w:p>
      <w:r>
        <w:t>Ali slovenski vojaki zapuščajo Irak ali ne? Erjavec zdaj govori o "relokaciji" https://t.co/cJQrsNj5DX https://t.co/EF6VAFVFJe</w:t>
      </w:r>
    </w:p>
    <w:p>
      <w:r>
        <w:rPr>
          <w:b/>
          <w:u w:val="single"/>
        </w:rPr>
        <w:t>761576</w:t>
      </w:r>
    </w:p>
    <w:p>
      <w:r>
        <w:t xml:space="preserve">NOVA 24TV: STOJAN PETRIČ,ožji sodelavec KUČAN-a: Od leta 2011 v davčne oaze nakazal cca. </w:t>
        <w:br/>
        <w:t xml:space="preserve">36 mil. €. </w:t>
        <w:br/>
        <w:t>In SD ne ve kje je denar !?</w:t>
      </w:r>
    </w:p>
    <w:p>
      <w:r>
        <w:rPr>
          <w:b/>
          <w:u w:val="single"/>
        </w:rPr>
        <w:t>761577</w:t>
      </w:r>
    </w:p>
    <w:p>
      <w:r>
        <w:t>Poslanci so si potrdili nadomestilo in stroške prevoza po kilometrini https://t.co/kPUrjJxjPV</w:t>
      </w:r>
    </w:p>
    <w:p>
      <w:r>
        <w:rPr>
          <w:b/>
          <w:u w:val="single"/>
        </w:rPr>
        <w:t>761578</w:t>
      </w:r>
    </w:p>
    <w:p>
      <w:r>
        <w:t>Kot informacija, nobeden od udeležencev današnje prometne nesreče ni bil Idričan!</w:t>
      </w:r>
    </w:p>
    <w:p>
      <w:r>
        <w:rPr>
          <w:b/>
          <w:u w:val="single"/>
        </w:rPr>
        <w:t>761579</w:t>
      </w:r>
    </w:p>
    <w:p>
      <w:r>
        <w:t>@RenskeSvetlin Zakaj bi moral v svojh verovanjih upoštevati rkc dogme?Prav zaradi njih ne bom nikoli verjel v RKC!</w:t>
      </w:r>
    </w:p>
    <w:p>
      <w:r>
        <w:rPr>
          <w:b/>
          <w:u w:val="single"/>
        </w:rPr>
        <w:t>761580</w:t>
      </w:r>
    </w:p>
    <w:p>
      <w:r>
        <w:t xml:space="preserve">NOVO! #TOPobjave @fisnm, v okt. izdaji o: </w:t>
        <w:br/>
        <w:t>- optimalnost gibanja zg. okončin</w:t>
        <w:br/>
        <w:t>- proteinski origami</w:t>
        <w:br/>
        <w:t>- EU politika ...</w:t>
        <w:br/>
        <w:br/>
        <w:t>https://t.co/XrASiuVbB2</w:t>
      </w:r>
    </w:p>
    <w:p>
      <w:r>
        <w:rPr>
          <w:b/>
          <w:u w:val="single"/>
        </w:rPr>
        <w:t>761581</w:t>
      </w:r>
    </w:p>
    <w:p>
      <w:r>
        <w:t>@DKopse Ne! Otroci bodo še naprej lačni, paraziti na unicefu pa še bolj bogati.</w:t>
      </w:r>
    </w:p>
    <w:p>
      <w:r>
        <w:rPr>
          <w:b/>
          <w:u w:val="single"/>
        </w:rPr>
        <w:t>761582</w:t>
      </w:r>
    </w:p>
    <w:p>
      <w:r>
        <w:t>Kar mi je danes še svinja grda, debela,</w:t>
        <w:br/>
        <w:t>lahko že jutri postane moja lepa šunkica...</w:t>
      </w:r>
    </w:p>
    <w:p>
      <w:r>
        <w:rPr>
          <w:b/>
          <w:u w:val="single"/>
        </w:rPr>
        <w:t>761583</w:t>
      </w:r>
    </w:p>
    <w:p>
      <w:r>
        <w:t>Tam kjer policija ne posreduje, red naredi babica ;) https://t.co/oF5yUjB6Jv</w:t>
      </w:r>
    </w:p>
    <w:p>
      <w:r>
        <w:rPr>
          <w:b/>
          <w:u w:val="single"/>
        </w:rPr>
        <w:t>761584</w:t>
      </w:r>
    </w:p>
    <w:p>
      <w:r>
        <w:t>@fatou2002 @lukavalas @KatarinaJenko Za skakanje čez potoke v belih hlačah pa priporočam vložke.</w:t>
      </w:r>
    </w:p>
    <w:p>
      <w:r>
        <w:rPr>
          <w:b/>
          <w:u w:val="single"/>
        </w:rPr>
        <w:t>761585</w:t>
      </w:r>
    </w:p>
    <w:p>
      <w:r>
        <w:t>@petrasovdat Mene je še mati ene parkrat počila, ker sem ji tako utrujala. Zdaj jo dosti bolj razumem, kot takrat. 🤭</w:t>
      </w:r>
    </w:p>
    <w:p>
      <w:r>
        <w:rPr>
          <w:b/>
          <w:u w:val="single"/>
        </w:rPr>
        <w:t>761586</w:t>
      </w:r>
    </w:p>
    <w:p>
      <w:r>
        <w:t>Prostovoljci Novartisa urejali letovišče v okviru pobude Pomežik soncu® https://t.co/K4QEpjZZK9 https://t.co/rHc1vmcWbi</w:t>
      </w:r>
    </w:p>
    <w:p>
      <w:r>
        <w:rPr>
          <w:b/>
          <w:u w:val="single"/>
        </w:rPr>
        <w:t>761587</w:t>
      </w:r>
    </w:p>
    <w:p>
      <w:r>
        <w:t>@cesenj @ZCernac Če drugi tir zdravi ljudi, jih odrešuje krivde in zakriva umazanijo, je pa zares nujen.</w:t>
      </w:r>
    </w:p>
    <w:p>
      <w:r>
        <w:rPr>
          <w:b/>
          <w:u w:val="single"/>
        </w:rPr>
        <w:t>761588</w:t>
      </w:r>
    </w:p>
    <w:p>
      <w:r>
        <w:t>Povsod se najdejo črne ovce. Ta je pri Vurberku pri Ptuju https://t.co/NvkiVaAmbZ</w:t>
      </w:r>
    </w:p>
    <w:p>
      <w:r>
        <w:rPr>
          <w:b/>
          <w:u w:val="single"/>
        </w:rPr>
        <w:t>761589</w:t>
      </w:r>
    </w:p>
    <w:p>
      <w:r>
        <w:t>Nove pošiljke snega in burja do 100 km na uro</w:t>
        <w:br/>
        <w:t>https://t.co/PTmwzwoW05 https://t.co/vBSeuwLJ4a</w:t>
      </w:r>
    </w:p>
    <w:p>
      <w:r>
        <w:rPr>
          <w:b/>
          <w:u w:val="single"/>
        </w:rPr>
        <w:t>761590</w:t>
      </w:r>
    </w:p>
    <w:p>
      <w:r>
        <w:t>Razmisljanje,da so sodniki in tozilci nedotakljiv (varni pred kaznijo za slabo delo ali namerne ‘napake’),je na ravni fevdalizma in diktatur</w:t>
      </w:r>
    </w:p>
    <w:p>
      <w:r>
        <w:rPr>
          <w:b/>
          <w:u w:val="single"/>
        </w:rPr>
        <w:t>761591</w:t>
      </w:r>
    </w:p>
    <w:p>
      <w:r>
        <w:t>Super thread. Zmaga je zmaga, četudi iz ofsajda ali s pomočjo sodnikov. LP FloPe https://t.co/2Sh17ST8Dd</w:t>
      </w:r>
    </w:p>
    <w:p>
      <w:r>
        <w:rPr>
          <w:b/>
          <w:u w:val="single"/>
        </w:rPr>
        <w:t>761592</w:t>
      </w:r>
    </w:p>
    <w:p>
      <w:r>
        <w:t>Zidanšek: Ne spomnim se, da bi kdaj davkloplačevalci sanirali švicarske banke #Volitve2018</w:t>
      </w:r>
    </w:p>
    <w:p>
      <w:r>
        <w:rPr>
          <w:b/>
          <w:u w:val="single"/>
        </w:rPr>
        <w:t>761593</w:t>
      </w:r>
    </w:p>
    <w:p>
      <w:r>
        <w:t>@kizidor Grims bi rekel, da se zemlja ohlaja in, da ni vroče. To so se zamislili komunisti.</w:t>
      </w:r>
    </w:p>
    <w:p>
      <w:r>
        <w:rPr>
          <w:b/>
          <w:u w:val="single"/>
        </w:rPr>
        <w:t>761594</w:t>
      </w:r>
    </w:p>
    <w:p>
      <w:r>
        <w:t>@Mordacitas Pri meni v hladilniku si velikokrat zasluži gratiniranje s plemenito plesnijo.</w:t>
      </w:r>
    </w:p>
    <w:p>
      <w:r>
        <w:rPr>
          <w:b/>
          <w:u w:val="single"/>
        </w:rPr>
        <w:t>761595</w:t>
      </w:r>
    </w:p>
    <w:p>
      <w:r>
        <w:t>@Matej_Klaric Detektor rtv slo je (še) ena sama katastrofa. Enako tudi soočenje kandidatov za evroposlance.</w:t>
      </w:r>
    </w:p>
    <w:p>
      <w:r>
        <w:rPr>
          <w:b/>
          <w:u w:val="single"/>
        </w:rPr>
        <w:t>761596</w:t>
      </w:r>
    </w:p>
    <w:p>
      <w:r>
        <w:t>⛔️☪️  Resnica, ki je #Leftardi nočejo slišati, zato so ta video Norme Korošec na fb izbrisali.  #SlovenijaZapriMeje</w:t>
        <w:br/>
        <w:t>https://t.co/82zuvcP9kJ</w:t>
      </w:r>
    </w:p>
    <w:p>
      <w:r>
        <w:rPr>
          <w:b/>
          <w:u w:val="single"/>
        </w:rPr>
        <w:t>761597</w:t>
      </w:r>
    </w:p>
    <w:p>
      <w:r>
        <w:t>@drVinkoGorenak @ciro_ciril @Pertinacal Medklic neprizadetega: na čivkariji velja etiketa tikanja.</w:t>
      </w:r>
    </w:p>
    <w:p>
      <w:r>
        <w:rPr>
          <w:b/>
          <w:u w:val="single"/>
        </w:rPr>
        <w:t>761598</w:t>
      </w:r>
    </w:p>
    <w:p>
      <w:r>
        <w:t>@AlzheimerUltra @policija_si @AnzeLog Komentarji prvorazrednih se drugače obravnavajo... #Neenakost #Neenakopravnost</w:t>
      </w:r>
    </w:p>
    <w:p>
      <w:r>
        <w:rPr>
          <w:b/>
          <w:u w:val="single"/>
        </w:rPr>
        <w:t>761599</w:t>
      </w:r>
    </w:p>
    <w:p>
      <w:r>
        <w:t>@apocalypsedone @sgsonjasg @MarkoSket Saj tega je drugod po Evropi  še več  in z večjimi  zneski. Vse ženske  pač  še  niso emancipirane.</w:t>
      </w:r>
    </w:p>
    <w:p>
      <w:r>
        <w:rPr>
          <w:b/>
          <w:u w:val="single"/>
        </w:rPr>
        <w:t>761600</w:t>
      </w:r>
    </w:p>
    <w:p>
      <w:r>
        <w:t>Medtem ko eni zagovarjajo tujerodne in nabijajo o socializmu, se socialisti in tujerodni povezujejo v enotno protislovensko celico</w:t>
      </w:r>
    </w:p>
    <w:p>
      <w:r>
        <w:rPr>
          <w:b/>
          <w:u w:val="single"/>
        </w:rPr>
        <w:t>761601</w:t>
      </w:r>
    </w:p>
    <w:p>
      <w:r>
        <w:t>Jokerji se smejijo in ponavljajo puhlice, ona dela ... https://t.co/hIoCzTep5g #blog #Slovenija https://t.co/ICcGvEarTM</w:t>
      </w:r>
    </w:p>
    <w:p>
      <w:r>
        <w:rPr>
          <w:b/>
          <w:u w:val="single"/>
        </w:rPr>
        <w:t>761602</w:t>
      </w:r>
    </w:p>
    <w:p>
      <w:r>
        <w:t>@FrenkMate @PIKZIGMARt Država pravi, da je velika "znanost" in predpisuje, da morajo dimnike čistiti le pooblaščenci. Kar je norost.</w:t>
      </w:r>
    </w:p>
    <w:p>
      <w:r>
        <w:rPr>
          <w:b/>
          <w:u w:val="single"/>
        </w:rPr>
        <w:t>761603</w:t>
      </w:r>
    </w:p>
    <w:p>
      <w:r>
        <w:t>@MitjaIrsic Mah, veš kaj, dokler jim je Krč glavni za telekomunikacije, od digitalizacije ostane samo lopata.</w:t>
      </w:r>
    </w:p>
    <w:p>
      <w:r>
        <w:rPr>
          <w:b/>
          <w:u w:val="single"/>
        </w:rPr>
        <w:t>761604</w:t>
      </w:r>
    </w:p>
    <w:p>
      <w:r>
        <w:t>@EffeV revica ( mislm nate) sej je petek😆.</w:t>
        <w:br/>
        <w:t>Je pa res naporn ce mas enga takega bedaka zravn sebe vse dni</w:t>
      </w:r>
    </w:p>
    <w:p>
      <w:r>
        <w:rPr>
          <w:b/>
          <w:u w:val="single"/>
        </w:rPr>
        <w:t>761605</w:t>
      </w:r>
    </w:p>
    <w:p>
      <w:r>
        <w:t>@romunov A si mu povedal, da morajo eni 10 ur za mizo sedet in jih cele dneve križ in karpalni bolita? 😂</w:t>
      </w:r>
    </w:p>
    <w:p>
      <w:r>
        <w:rPr>
          <w:b/>
          <w:u w:val="single"/>
        </w:rPr>
        <w:t>761606</w:t>
      </w:r>
    </w:p>
    <w:p>
      <w:r>
        <w:t>Toliko idej in toliko jedi za sprobat, otroci pa ves čas gonijo isto: palačinke, pica, makaroni, palačinke, pica,... http://t.co/KFiNdCss</w:t>
      </w:r>
    </w:p>
    <w:p>
      <w:r>
        <w:rPr>
          <w:b/>
          <w:u w:val="single"/>
        </w:rPr>
        <w:t>761607</w:t>
      </w:r>
    </w:p>
    <w:p>
      <w:r>
        <w:t>primozsturman: Božidar Premrl, Slavno županstvo v Koprivi https://t.co/vSaF86uIk6</w:t>
      </w:r>
    </w:p>
    <w:p>
      <w:r>
        <w:rPr>
          <w:b/>
          <w:u w:val="single"/>
        </w:rPr>
        <w:t>761608</w:t>
      </w:r>
    </w:p>
    <w:p>
      <w:r>
        <w:t>@mrevlje Kaksno besedicenje. Udarec bi bil za "ustvarjalce" te vlade, ki imajo manj mozganov kot kokos.</w:t>
      </w:r>
    </w:p>
    <w:p>
      <w:r>
        <w:rPr>
          <w:b/>
          <w:u w:val="single"/>
        </w:rPr>
        <w:t>761609</w:t>
      </w:r>
    </w:p>
    <w:p>
      <w:r>
        <w:t>@Plavalka @IgorPribac @Nova24TV Zavedeni. Drhal, tam plačujejo davke, država jim gre v kurac, volijo pa poslance Državnega zbora.</w:t>
      </w:r>
    </w:p>
    <w:p>
      <w:r>
        <w:rPr>
          <w:b/>
          <w:u w:val="single"/>
        </w:rPr>
        <w:t>761610</w:t>
      </w:r>
    </w:p>
    <w:p>
      <w:r>
        <w:t>Pahor vse super duper predlaga, opozori, pove itd. Ne vem, kje se potem vse sfiži? Same puhlice, konkretnih dejanj pa ni. #volitve</w:t>
      </w:r>
    </w:p>
    <w:p>
      <w:r>
        <w:rPr>
          <w:b/>
          <w:u w:val="single"/>
        </w:rPr>
        <w:t>761611</w:t>
      </w:r>
    </w:p>
    <w:p>
      <w:r>
        <w:t>@blaz_zgaga @PocivalsekZ @MiroCerar A ne kakšni parlamentarni brezjajčni preiskovalci. Tisti pravi. Kriminalisti.</w:t>
      </w:r>
    </w:p>
    <w:p>
      <w:r>
        <w:rPr>
          <w:b/>
          <w:u w:val="single"/>
        </w:rPr>
        <w:t>761612</w:t>
      </w:r>
    </w:p>
    <w:p>
      <w:r>
        <w:t>Khm...Koalicija med seboj o skisanosti...Potem se pa vprašaš, kateri od njih je večji populist...cc https://t.co/AfrGgoQr3W</w:t>
      </w:r>
    </w:p>
    <w:p>
      <w:r>
        <w:rPr>
          <w:b/>
          <w:u w:val="single"/>
        </w:rPr>
        <w:t>761613</w:t>
      </w:r>
    </w:p>
    <w:p>
      <w:r>
        <w:t>@slavc7 @silhuet @Jo_AnnaOfArt @jozevolf Jaz bi SKORAJ vse poslal v kakšen gulag, ali pa strpal v kakšen tupoljev.</w:t>
      </w:r>
    </w:p>
    <w:p>
      <w:r>
        <w:rPr>
          <w:b/>
          <w:u w:val="single"/>
        </w:rPr>
        <w:t>761614</w:t>
      </w:r>
    </w:p>
    <w:p>
      <w:r>
        <w:t>@TinoMamic Ajdovščina je testni poligon za DZ. Logarjeva preiskovalna komisija jih je izučila. Dogajanja ne morejo prepustiti naključju.</w:t>
      </w:r>
    </w:p>
    <w:p>
      <w:r>
        <w:rPr>
          <w:b/>
          <w:u w:val="single"/>
        </w:rPr>
        <w:t>761615</w:t>
      </w:r>
    </w:p>
    <w:p>
      <w:r>
        <w:t>@EnaSabina Lepo se dani. Na vzhodu na nebu rahla rdečica, kot, da bi bilo dnevu nerodno pri zbujanju 🤣😉😇</w:t>
      </w:r>
    </w:p>
    <w:p>
      <w:r>
        <w:rPr>
          <w:b/>
          <w:u w:val="single"/>
        </w:rPr>
        <w:t>761616</w:t>
      </w:r>
    </w:p>
    <w:p>
      <w:r>
        <w:t>@apocalypsedone @ZigaTurk Miha Kordis je populist in slovenska raja pada na levi populizem (italijanska pa na desnega).</w:t>
      </w:r>
    </w:p>
    <w:p>
      <w:r>
        <w:rPr>
          <w:b/>
          <w:u w:val="single"/>
        </w:rPr>
        <w:t>761617</w:t>
      </w:r>
    </w:p>
    <w:p>
      <w:r>
        <w:t>Kako so vključili meščane Dunaja pri prenovi #mariahilferstrasse #EurocommPR #bestpractice #Ljubljana https://t.co/QkxS1uiKxZ</w:t>
      </w:r>
    </w:p>
    <w:p>
      <w:r>
        <w:rPr>
          <w:b/>
          <w:u w:val="single"/>
        </w:rPr>
        <w:t>761618</w:t>
      </w:r>
    </w:p>
    <w:p>
      <w:r>
        <w:t>Evo, ženska na čelu sindikata in ženska na čelu  GZS in že se sodeluje. #StudioCity</w:t>
      </w:r>
    </w:p>
    <w:p>
      <w:r>
        <w:rPr>
          <w:b/>
          <w:u w:val="single"/>
        </w:rPr>
        <w:t>761619</w:t>
      </w:r>
    </w:p>
    <w:p>
      <w:r>
        <w:t>@Baldrick_57 @LajnarEU Kot da se Slovenci najtežje zbujamo iz komunističnega sna. Avtohtone sorte so pač bolj odporne ...</w:t>
      </w:r>
    </w:p>
    <w:p>
      <w:r>
        <w:rPr>
          <w:b/>
          <w:u w:val="single"/>
        </w:rPr>
        <w:t>761620</w:t>
      </w:r>
    </w:p>
    <w:p>
      <w:r>
        <w:t>@IgorPribac @ErikaPlaninsec Pravim pasjejebcem stopi v bran celoten državni aparat.</w:t>
      </w:r>
    </w:p>
    <w:p>
      <w:r>
        <w:rPr>
          <w:b/>
          <w:u w:val="single"/>
        </w:rPr>
        <w:t>761621</w:t>
      </w:r>
    </w:p>
    <w:p>
      <w:r>
        <w:t>Sladica, ki je tako dobra, da jo morate poskusiti! 😍</w:t>
        <w:br/>
        <w:br/>
        <w:t>#gustpikasi https://t.co/u1TwSV7EzH</w:t>
      </w:r>
    </w:p>
    <w:p>
      <w:r>
        <w:rPr>
          <w:b/>
          <w:u w:val="single"/>
        </w:rPr>
        <w:t>761622</w:t>
      </w:r>
    </w:p>
    <w:p>
      <w:r>
        <w:t>@SiolNEWS Klasika v RS največji varnosti problem je še vedno promet in njegovi udeleženci😂😀</w:t>
      </w:r>
    </w:p>
    <w:p>
      <w:r>
        <w:rPr>
          <w:b/>
          <w:u w:val="single"/>
        </w:rPr>
        <w:t>761623</w:t>
      </w:r>
    </w:p>
    <w:p>
      <w:r>
        <w:t>Za Katalonijo ni usmiljenja v EU. Slovencev ne briga katalonsko "leto 1991". Katalonske "operacije Sever" ne bo. Govorila bo surovost.</w:t>
      </w:r>
    </w:p>
    <w:p>
      <w:r>
        <w:rPr>
          <w:b/>
          <w:u w:val="single"/>
        </w:rPr>
        <w:t>761624</w:t>
      </w:r>
    </w:p>
    <w:p>
      <w:r>
        <w:t>@DesaLevstek @Tevilevi @RTV_Slovenija To kar se za žensko ne spodobi, če sploh si ženska.</w:t>
      </w:r>
    </w:p>
    <w:p>
      <w:r>
        <w:rPr>
          <w:b/>
          <w:u w:val="single"/>
        </w:rPr>
        <w:t>761625</w:t>
      </w:r>
    </w:p>
    <w:p>
      <w:r>
        <w:t>Mladinke pripravljene na domoljubno akcijo deljenja slovenskih zastav https://t.co/osKQt4OLX9</w:t>
      </w:r>
    </w:p>
    <w:p>
      <w:r>
        <w:rPr>
          <w:b/>
          <w:u w:val="single"/>
        </w:rPr>
        <w:t>761626</w:t>
      </w:r>
    </w:p>
    <w:p>
      <w:r>
        <w:t>Če sosed še gleda basket, je zdejle cela Borovnica pokonc. PA ZAKAJ ZA TRI??? 🙃</w:t>
      </w:r>
    </w:p>
    <w:p>
      <w:r>
        <w:rPr>
          <w:b/>
          <w:u w:val="single"/>
        </w:rPr>
        <w:t>761627</w:t>
      </w:r>
    </w:p>
    <w:p>
      <w:r>
        <w:t>Ceste: Dlje od Birčne vasi ne pridejo, Uršna sela pozabljena https://t.co/f4iimOf8A4</w:t>
      </w:r>
    </w:p>
    <w:p>
      <w:r>
        <w:rPr>
          <w:b/>
          <w:u w:val="single"/>
        </w:rPr>
        <w:t>761628</w:t>
      </w:r>
    </w:p>
    <w:p>
      <w:r>
        <w:t xml:space="preserve">Zgorelo naj bi jih za 300 ton, ogenj pa je uničil tudi dva viličarja in dve tovorni vozili. </w:t>
        <w:br/>
        <w:t>https://t.co/rnZ4d30BWt</w:t>
      </w:r>
    </w:p>
    <w:p>
      <w:r>
        <w:rPr>
          <w:b/>
          <w:u w:val="single"/>
        </w:rPr>
        <w:t>761629</w:t>
      </w:r>
    </w:p>
    <w:p>
      <w:r>
        <w:t>@RobertKase1 @Fitzroy1985 Blef o budžetski varovalki pa Bertonclju res ni v čast. A je tako pokvarjen ali pa res tako butast?</w:t>
      </w:r>
    </w:p>
    <w:p>
      <w:r>
        <w:rPr>
          <w:b/>
          <w:u w:val="single"/>
        </w:rPr>
        <w:t>761630</w:t>
      </w:r>
    </w:p>
    <w:p>
      <w:r>
        <w:t>@magrateja @jkmcnk To je vedno prva primorska beseda, ki se jo neprimorci naučijo od mene.</w:t>
      </w:r>
    </w:p>
    <w:p>
      <w:r>
        <w:rPr>
          <w:b/>
          <w:u w:val="single"/>
        </w:rPr>
        <w:t>761631</w:t>
      </w:r>
    </w:p>
    <w:p>
      <w:r>
        <w:t>@Demokracija1 Videl Lajko nagačeno v muzeju. Takrat jih še ni kazala toliko:)</w:t>
      </w:r>
    </w:p>
    <w:p>
      <w:r>
        <w:rPr>
          <w:b/>
          <w:u w:val="single"/>
        </w:rPr>
        <w:t>761632</w:t>
      </w:r>
    </w:p>
    <w:p>
      <w:r>
        <w:t>@RevijaReporter @Pertinacal kaj bezimo pizda, desna alternativa Levice in ljudi na ulice pa je. al je folk tok apaticen da se to ne zmore</w:t>
      </w:r>
    </w:p>
    <w:p>
      <w:r>
        <w:rPr>
          <w:b/>
          <w:u w:val="single"/>
        </w:rPr>
        <w:t>761633</w:t>
      </w:r>
    </w:p>
    <w:p>
      <w:r>
        <w:t>Da kandidiraš na listi Levice, moraš biti butast kot noč... in brez morale. https://t.co/QAIPeUOqw6</w:t>
      </w:r>
    </w:p>
    <w:p>
      <w:r>
        <w:rPr>
          <w:b/>
          <w:u w:val="single"/>
        </w:rPr>
        <w:t>761634</w:t>
      </w:r>
    </w:p>
    <w:p>
      <w:r>
        <w:t>@leaathenatabako Tak na drobno bo iz bioritma vrglo le moj lepi zeleni rožmarin na vrtu. 🤔</w:t>
      </w:r>
    </w:p>
    <w:p>
      <w:r>
        <w:rPr>
          <w:b/>
          <w:u w:val="single"/>
        </w:rPr>
        <w:t>761635</w:t>
      </w:r>
    </w:p>
    <w:p>
      <w:r>
        <w:t>@lucijausaj To mi je sicer žal...</w:t>
        <w:br/>
        <w:t>Na TW bi funkcijo “block” morali blokirati.</w:t>
      </w:r>
    </w:p>
    <w:p>
      <w:r>
        <w:rPr>
          <w:b/>
          <w:u w:val="single"/>
        </w:rPr>
        <w:t>761636</w:t>
      </w:r>
    </w:p>
    <w:p>
      <w:r>
        <w:t>Kdor dobi 300 Eur pokojnine si zasluži, da mu zavarovanje, tudi dopolnilno plača država. Tega ni pošteno jemati drugim zavarovancem.</w:t>
      </w:r>
    </w:p>
    <w:p>
      <w:r>
        <w:rPr>
          <w:b/>
          <w:u w:val="single"/>
        </w:rPr>
        <w:t>761637</w:t>
      </w:r>
    </w:p>
    <w:p>
      <w:r>
        <w:t>Da se uničujejo med seboj, je treba podpirati in vzpodbujati! https://t.co/c797tEHFwo</w:t>
      </w:r>
    </w:p>
    <w:p>
      <w:r>
        <w:rPr>
          <w:b/>
          <w:u w:val="single"/>
        </w:rPr>
        <w:t>761638</w:t>
      </w:r>
    </w:p>
    <w:p>
      <w:r>
        <w:t>Kradljivi izračun pokojninske osnove - POSREDUJ DALJE (Erjavec je še vedno tiho kot miš) https://t.co/gtxGYZS7AM</w:t>
      </w:r>
    </w:p>
    <w:p>
      <w:r>
        <w:rPr>
          <w:b/>
          <w:u w:val="single"/>
        </w:rPr>
        <w:t>761639</w:t>
      </w:r>
    </w:p>
    <w:p>
      <w:r>
        <w:t>Luka Zahovič kapetan...o k...v kaj se je spremenil ta klub..ko neka videoigrica..</w:t>
        <w:br/>
        <w:t>#maribor</w:t>
      </w:r>
    </w:p>
    <w:p>
      <w:r>
        <w:rPr>
          <w:b/>
          <w:u w:val="single"/>
        </w:rPr>
        <w:t>761640</w:t>
      </w:r>
    </w:p>
    <w:p>
      <w:r>
        <w:t>@Libertarec @GregorVirant1 @RomanaTomc Tomc bi baje bila kandidatka in predsednica vseh. Tudi komijev in udbovcev.</w:t>
      </w:r>
    </w:p>
    <w:p>
      <w:r>
        <w:rPr>
          <w:b/>
          <w:u w:val="single"/>
        </w:rPr>
        <w:t>761641</w:t>
      </w:r>
    </w:p>
    <w:p>
      <w:r>
        <w:t>@UrosPetohleb Kupi lopato in ti ostane še za TV. Nato ti ostane samo še, da potomstvo navdušiš za kidanje.</w:t>
      </w:r>
    </w:p>
    <w:p>
      <w:r>
        <w:rPr>
          <w:b/>
          <w:u w:val="single"/>
        </w:rPr>
        <w:t>761642</w:t>
      </w:r>
    </w:p>
    <w:p>
      <w:r>
        <w:t>Prvošolčki smo si v Struževem ogledali Muco Copatarico. Copat baje ne bomo več izgubljali. 😉 https://t.co/iBToZyANaM</w:t>
      </w:r>
    </w:p>
    <w:p>
      <w:r>
        <w:rPr>
          <w:b/>
          <w:u w:val="single"/>
        </w:rPr>
        <w:t>761643</w:t>
      </w:r>
    </w:p>
    <w:p>
      <w:r>
        <w:t>@BmMehle Pojdi v Haag in razloži sodnikom, da sta Mladić in Karađić pobijala izdajalce https://t.co/r0IXUduwwV</w:t>
      </w:r>
    </w:p>
    <w:p>
      <w:r>
        <w:rPr>
          <w:b/>
          <w:u w:val="single"/>
        </w:rPr>
        <w:t>761644</w:t>
      </w:r>
    </w:p>
    <w:p>
      <w:r>
        <w:t>@StrankaSMC Res. A lepo bi bilo, če bi se mladi po tej globalni izkušnji vrnili domov..   #braindrain #begmozganov</w:t>
      </w:r>
    </w:p>
    <w:p>
      <w:r>
        <w:rPr>
          <w:b/>
          <w:u w:val="single"/>
        </w:rPr>
        <w:t>761645</w:t>
      </w:r>
    </w:p>
    <w:p>
      <w:r>
        <w:t>Levičarji ga nosijo na majicah, a bil je velik rasist in zaničevalec homoseksualcev https://t.co/Dv1jq1kuwO</w:t>
      </w:r>
    </w:p>
    <w:p>
      <w:r>
        <w:rPr>
          <w:b/>
          <w:u w:val="single"/>
        </w:rPr>
        <w:t>761646</w:t>
      </w:r>
    </w:p>
    <w:p>
      <w:r>
        <w:t>@AllBriefs Baraba "fusbalerska"! #poden no on ne bo nikoli "prešvican" kvečjemu bo zaradi nedela zakrnel! #LEVATOR "Venezuelski"!</w:t>
      </w:r>
    </w:p>
    <w:p>
      <w:r>
        <w:rPr>
          <w:b/>
          <w:u w:val="single"/>
        </w:rPr>
        <w:t>761647</w:t>
      </w:r>
    </w:p>
    <w:p>
      <w:r>
        <w:t>@JazbarMatjaz Prehiteti jih moraš in priti k njim v goste. Pol naj se pa oni ukvarjajo s tabo.</w:t>
      </w:r>
    </w:p>
    <w:p>
      <w:r>
        <w:rPr>
          <w:b/>
          <w:u w:val="single"/>
        </w:rPr>
        <w:t>761648</w:t>
      </w:r>
    </w:p>
    <w:p>
      <w:r>
        <w:t>@cesenj @RibicTine @SadarJoze Brez oroźja in pooblastil. Morda so jim dali vsaj piščal.</w:t>
      </w:r>
    </w:p>
    <w:p>
      <w:r>
        <w:rPr>
          <w:b/>
          <w:u w:val="single"/>
        </w:rPr>
        <w:t>761649</w:t>
      </w:r>
    </w:p>
    <w:p>
      <w:r>
        <w:t>@JanezPogorelec @dusankocevar1 ... če odšteješ komunizem in revolucijo ne ostane nič</w:t>
      </w:r>
    </w:p>
    <w:p>
      <w:r>
        <w:rPr>
          <w:b/>
          <w:u w:val="single"/>
        </w:rPr>
        <w:t>761650</w:t>
      </w:r>
    </w:p>
    <w:p>
      <w:r>
        <w:t>Ljudskih modrosti ne razžre niti digitalizacija.</w:t>
        <w:br/>
        <w:br/>
        <w:t>Recimo tale ...</w:t>
        <w:br/>
        <w:br/>
        <w:t>Kdor visoko leta, se nizko prikobali.</w:t>
      </w:r>
    </w:p>
    <w:p>
      <w:r>
        <w:rPr>
          <w:b/>
          <w:u w:val="single"/>
        </w:rPr>
        <w:t>761651</w:t>
      </w:r>
    </w:p>
    <w:p>
      <w:r>
        <w:t>Otroci so naši najboljši učitelji! https://t.co/DPFP8X4JV5 https://t.co/og4wonc0l7</w:t>
      </w:r>
    </w:p>
    <w:p>
      <w:r>
        <w:rPr>
          <w:b/>
          <w:u w:val="single"/>
        </w:rPr>
        <w:t>761652</w:t>
      </w:r>
    </w:p>
    <w:p>
      <w:r>
        <w:t>Za napisati kaj tako neumnega, se moraš pa res pisati Novak. #ekonomskifašist ROFL</w:t>
        <w:br/>
        <w:t>https://t.co/nWIAOd2Diq</w:t>
      </w:r>
    </w:p>
    <w:p>
      <w:r>
        <w:rPr>
          <w:b/>
          <w:u w:val="single"/>
        </w:rPr>
        <w:t>761653</w:t>
      </w:r>
    </w:p>
    <w:p>
      <w:r>
        <w:t>Kje se najde ugodne in lepe samolepilne našitke (tiste, ki se jih polika)? #KdajBoŽePoletje?</w:t>
      </w:r>
    </w:p>
    <w:p>
      <w:r>
        <w:rPr>
          <w:b/>
          <w:u w:val="single"/>
        </w:rPr>
        <w:t>761654</w:t>
      </w:r>
    </w:p>
    <w:p>
      <w:r>
        <w:t>@JozeBiscak Nic novega. Ta je delal po gorenjskem barabije se v studentskih cajtih.</w:t>
      </w:r>
    </w:p>
    <w:p>
      <w:r>
        <w:rPr>
          <w:b/>
          <w:u w:val="single"/>
        </w:rPr>
        <w:t>761655</w:t>
      </w:r>
    </w:p>
    <w:p>
      <w:r>
        <w:t>Posezonska razprodaja: Po vstopu v EU hrvaški nogomet v krizi tako kot slovenski #fuzbal #nogomet #ligaprvakov - http://t.co/wlwcgYhE</w:t>
      </w:r>
    </w:p>
    <w:p>
      <w:r>
        <w:rPr>
          <w:b/>
          <w:u w:val="single"/>
        </w:rPr>
        <w:t>761656</w:t>
      </w:r>
    </w:p>
    <w:p>
      <w:r>
        <w:t>Samo avtošola iz Postojne ima pol avta polimanega z logoti metalskiu bandov.</w:t>
      </w:r>
    </w:p>
    <w:p>
      <w:r>
        <w:rPr>
          <w:b/>
          <w:u w:val="single"/>
        </w:rPr>
        <w:t>761657</w:t>
      </w:r>
    </w:p>
    <w:p>
      <w:r>
        <w:t>@dovtamatej @SpletnaMladina @gregarepovz Najboljši oddelki v slovenskih bolnišnicah so tisti za obdukcije 🤓</w:t>
      </w:r>
    </w:p>
    <w:p>
      <w:r>
        <w:rPr>
          <w:b/>
          <w:u w:val="single"/>
        </w:rPr>
        <w:t>761658</w:t>
      </w:r>
    </w:p>
    <w:p>
      <w:r>
        <w:t>@strankaSD Alah je velik je vpil smrduh iz Iraka!</w:t>
        <w:br/>
        <w:t>Vaš multikulti!Sigurno je kirurg,če obvlada skalpel❗️🤡</w:t>
      </w:r>
    </w:p>
    <w:p>
      <w:r>
        <w:rPr>
          <w:b/>
          <w:u w:val="single"/>
        </w:rPr>
        <w:t>761659</w:t>
      </w:r>
    </w:p>
    <w:p>
      <w:r>
        <w:t>Ja kateri nesposobni gradbinec pri nas pa bo gredil nuklearke, a ima kakšne reference iz gradnje takih objektov? https://t.co/WsjtEMVlpC</w:t>
      </w:r>
    </w:p>
    <w:p>
      <w:r>
        <w:rPr>
          <w:b/>
          <w:u w:val="single"/>
        </w:rPr>
        <w:t>761660</w:t>
      </w:r>
    </w:p>
    <w:p>
      <w:r>
        <w:t>Kje ste varnejši pred sevanjem? V bližini bazne postaje ali s telefonom na ušesu?https://t.co/CI8SjnV5Um</w:t>
      </w:r>
    </w:p>
    <w:p>
      <w:r>
        <w:rPr>
          <w:b/>
          <w:u w:val="single"/>
        </w:rPr>
        <w:t>761661</w:t>
      </w:r>
    </w:p>
    <w:p>
      <w:r>
        <w:t>Vec kot ocitno so stajerci s svojim cirkusom dosegli kar so iskali! #PLTS https://t.co/eULaYV2LRu</w:t>
      </w:r>
    </w:p>
    <w:p>
      <w:r>
        <w:rPr>
          <w:b/>
          <w:u w:val="single"/>
        </w:rPr>
        <w:t>761662</w:t>
      </w:r>
    </w:p>
    <w:p>
      <w:r>
        <w:t>@ZigaTurk ..... in lastnika v zapor ..... vsaj 15 let .... baraba kapitalistična!!!</w:t>
      </w:r>
    </w:p>
    <w:p>
      <w:r>
        <w:rPr>
          <w:b/>
          <w:u w:val="single"/>
        </w:rPr>
        <w:t>761663</w:t>
      </w:r>
    </w:p>
    <w:p>
      <w:r>
        <w:t>Miss pet vrstičnic predstavlja.</w:t>
        <w:br/>
        <w:br/>
        <w:t>- Nikdar podpirala kurbarijo, pornič zakon.</w:t>
        <w:br/>
        <w:br/>
        <w:t>- Boljš doping, kot DIPL. ING.</w:t>
        <w:br/>
        <w:br/>
        <w:t>Več jutri ...</w:t>
      </w:r>
    </w:p>
    <w:p>
      <w:r>
        <w:rPr>
          <w:b/>
          <w:u w:val="single"/>
        </w:rPr>
        <w:t>761664</w:t>
      </w:r>
    </w:p>
    <w:p>
      <w:r>
        <w:t>ta bolš so tisti...ki pravijo da ni levih ali desnih sodnikov... hkrati se jim gre pa tko za to  da so ja njihovi imenovani za sodnike..</w:t>
      </w:r>
    </w:p>
    <w:p>
      <w:r>
        <w:rPr>
          <w:b/>
          <w:u w:val="single"/>
        </w:rPr>
        <w:t>761665</w:t>
      </w:r>
    </w:p>
    <w:p>
      <w:r>
        <w:t>Se pecejo... Ekomagazin.si - Čokoladno-bananini veganski mafini http://t.co/1BIfRBppJO</w:t>
      </w:r>
    </w:p>
    <w:p>
      <w:r>
        <w:rPr>
          <w:b/>
          <w:u w:val="single"/>
        </w:rPr>
        <w:t>761666</w:t>
      </w:r>
    </w:p>
    <w:p>
      <w:r>
        <w:t>Pravilna odločitev resnične opozicije, da v tej propagandni farsi ne sodeluje. #LevicaNiOpozicija https://t.co/KD2AqHRtJW</w:t>
      </w:r>
    </w:p>
    <w:p>
      <w:r>
        <w:rPr>
          <w:b/>
          <w:u w:val="single"/>
        </w:rPr>
        <w:t>761667</w:t>
      </w:r>
    </w:p>
    <w:p>
      <w:r>
        <w:t>@RLjubljana pa un gost presenečenja je bil ok, je pa preveč internih štosov, ki so jih samo roasterji zastopli...</w:t>
      </w:r>
    </w:p>
    <w:p>
      <w:r>
        <w:rPr>
          <w:b/>
          <w:u w:val="single"/>
        </w:rPr>
        <w:t>761668</w:t>
      </w:r>
    </w:p>
    <w:p>
      <w:r>
        <w:t>@martin_valic @Alex4aleksandra Današna mladina si pa še tistih 5 dlakic čist pomavsa...pol pa ISIS brado pusti...da bodo bl deci zgledal...</w:t>
      </w:r>
    </w:p>
    <w:p>
      <w:r>
        <w:rPr>
          <w:b/>
          <w:u w:val="single"/>
        </w:rPr>
        <w:t>761669</w:t>
      </w:r>
    </w:p>
    <w:p>
      <w:r>
        <w:t>Fašisti so splošno ime za falangiste, naciste, pronaciste ipd. frontmene ... https://t.co/n1Y4O7LjnX</w:t>
      </w:r>
    </w:p>
    <w:p>
      <w:r>
        <w:rPr>
          <w:b/>
          <w:u w:val="single"/>
        </w:rPr>
        <w:t>761670</w:t>
      </w:r>
    </w:p>
    <w:p>
      <w:r>
        <w:t>Saj je cel ozek!!! Se zlahka v rdečo rit potegne, ker tiste so pa debele... https://t.co/0V6IhraCIr</w:t>
      </w:r>
    </w:p>
    <w:p>
      <w:r>
        <w:rPr>
          <w:b/>
          <w:u w:val="single"/>
        </w:rPr>
        <w:t>761671</w:t>
      </w:r>
    </w:p>
    <w:p>
      <w:r>
        <w:t>Pri #ned se mi ne dvigne niti en prst na nogi, kaj šele kocina. Zdaj veste. #Eurovision</w:t>
      </w:r>
    </w:p>
    <w:p>
      <w:r>
        <w:rPr>
          <w:b/>
          <w:u w:val="single"/>
        </w:rPr>
        <w:t>761672</w:t>
      </w:r>
    </w:p>
    <w:p>
      <w:r>
        <w:t>@pengovsky @gregorbeslic @drfilomena @surfon Pa kako šalabajerstvo je to, no. Sred puščave te dol vržejo in snadji se, druže? A ti je ratal?</w:t>
      </w:r>
    </w:p>
    <w:p>
      <w:r>
        <w:rPr>
          <w:b/>
          <w:u w:val="single"/>
        </w:rPr>
        <w:t>761673</w:t>
      </w:r>
    </w:p>
    <w:p>
      <w:r>
        <w:t>Novinarji dan začeli z grajskim zajtrkom v Posavskem muzeju Brežice, končali pa z degustacijo vin v vinski kleti... https://t.co/she5FCJ9iZ</w:t>
      </w:r>
    </w:p>
    <w:p>
      <w:r>
        <w:rPr>
          <w:b/>
          <w:u w:val="single"/>
        </w:rPr>
        <w:t>761674</w:t>
      </w:r>
    </w:p>
    <w:p>
      <w:r>
        <w:t>Voznik trčil v peško na prehodu za pešce nedaleč od šole https://t.co/bIqL4xgjg0</w:t>
      </w:r>
    </w:p>
    <w:p>
      <w:r>
        <w:rPr>
          <w:b/>
          <w:u w:val="single"/>
        </w:rPr>
        <w:t>761675</w:t>
      </w:r>
    </w:p>
    <w:p>
      <w:r>
        <w:t>Za vas imamo naraven napitek, ki bo okrepil vaš imunski sistem, da ne boste podlegli prihajajočim prehladom.... https://t.co/NYtPw94Gsv</w:t>
      </w:r>
    </w:p>
    <w:p>
      <w:r>
        <w:rPr>
          <w:b/>
          <w:u w:val="single"/>
        </w:rPr>
        <w:t>761676</w:t>
      </w:r>
    </w:p>
    <w:p>
      <w:r>
        <w:t>@uporabnastran V supernovi so pametnjakoviči zaparkiral doboz/izvoz na parkirišče...</w:t>
      </w:r>
    </w:p>
    <w:p>
      <w:r>
        <w:rPr>
          <w:b/>
          <w:u w:val="single"/>
        </w:rPr>
        <w:t>761677</w:t>
      </w:r>
    </w:p>
    <w:p>
      <w:r>
        <w:t>@KavcicTamara Ti si pa res en motivator 😂😂😂😂</w:t>
        <w:br/>
        <w:t>Ma nima noben štedilnik. 3 jurje pa ne dam za njega, da mi ga na koncu turisti uničijo.</w:t>
      </w:r>
    </w:p>
    <w:p>
      <w:r>
        <w:rPr>
          <w:b/>
          <w:u w:val="single"/>
        </w:rPr>
        <w:t>761678</w:t>
      </w:r>
    </w:p>
    <w:p>
      <w:r>
        <w:t>Slika: FOTO: To so poškodbe 14-letnega Mariborčana zaradi petarde ... https://t.co/pTnUsFkLeT</w:t>
      </w:r>
    </w:p>
    <w:p>
      <w:r>
        <w:rPr>
          <w:b/>
          <w:u w:val="single"/>
        </w:rPr>
        <w:t>761679</w:t>
      </w:r>
    </w:p>
    <w:p>
      <w:r>
        <w:t>@termie1 @nadkaku No pri Krisu je bil zbran maljončk čez, morda bi pa telovadnico v zahvalo naredili s tistim.</w:t>
      </w:r>
    </w:p>
    <w:p>
      <w:r>
        <w:rPr>
          <w:b/>
          <w:u w:val="single"/>
        </w:rPr>
        <w:t>761680</w:t>
      </w:r>
    </w:p>
    <w:p>
      <w:r>
        <w:t>@ZgaOkorn prekleta nuklearna zima, in kolikor gledal vreme še dve veliki fronti prihajata ☹️</w:t>
      </w:r>
    </w:p>
    <w:p>
      <w:r>
        <w:rPr>
          <w:b/>
          <w:u w:val="single"/>
        </w:rPr>
        <w:t>761681</w:t>
      </w:r>
    </w:p>
    <w:p>
      <w:r>
        <w:t>Belec in Bezjak v izločilnih bojih, Blažič in Verbič še upata, za ostale Slovence konec https://t.co/JDmLxQSy4E #europeleague</w:t>
      </w:r>
    </w:p>
    <w:p>
      <w:r>
        <w:rPr>
          <w:b/>
          <w:u w:val="single"/>
        </w:rPr>
        <w:t>761682</w:t>
      </w:r>
    </w:p>
    <w:p>
      <w:r>
        <w:t>@tasosedova @Bennetova_liza Točno to. K vse že tko konkretno spremeni okus..fuj.</w:t>
      </w:r>
    </w:p>
    <w:p>
      <w:r>
        <w:rPr>
          <w:b/>
          <w:u w:val="single"/>
        </w:rPr>
        <w:t>761683</w:t>
      </w:r>
    </w:p>
    <w:p>
      <w:r>
        <w:t>sredozemski aksiom hitenja: Kdor hoče prehiteti čas, mine predčasno. Avtor: okto https://t.co/BHgMRujwXt</w:t>
      </w:r>
    </w:p>
    <w:p>
      <w:r>
        <w:rPr>
          <w:b/>
          <w:u w:val="single"/>
        </w:rPr>
        <w:t>761684</w:t>
      </w:r>
    </w:p>
    <w:p>
      <w:r>
        <w:t>@Penkalis nič vroče nobenmu nikoli niti najmanj .... še srajčko razrahljal .... #svakačast #slečmontlc pa dejte fantu kak robček 🙉🤷‍♂️</w:t>
      </w:r>
    </w:p>
    <w:p>
      <w:r>
        <w:rPr>
          <w:b/>
          <w:u w:val="single"/>
        </w:rPr>
        <w:t>761685</w:t>
      </w:r>
    </w:p>
    <w:p>
      <w:r>
        <w:t>Serpentinšek je glede oglaševanja prav tako neotesan kot Bandelli. https://t.co/lITKLZDvSu</w:t>
      </w:r>
    </w:p>
    <w:p>
      <w:r>
        <w:rPr>
          <w:b/>
          <w:u w:val="single"/>
        </w:rPr>
        <w:t>761686</w:t>
      </w:r>
    </w:p>
    <w:p>
      <w:r>
        <w:t>@Panonska_ ves cevlji za vodo delajo cudeze. grdi pa so, samo pol te nic ne pika</w:t>
      </w:r>
    </w:p>
    <w:p>
      <w:r>
        <w:rPr>
          <w:b/>
          <w:u w:val="single"/>
        </w:rPr>
        <w:t>761687</w:t>
      </w:r>
    </w:p>
    <w:p>
      <w:r>
        <w:t>@Lenartsmid ja...jaz sem bil bolj za firbec zraven oz. smucarski ucitelj za Daso ha ha</w:t>
      </w:r>
    </w:p>
    <w:p>
      <w:r>
        <w:rPr>
          <w:b/>
          <w:u w:val="single"/>
        </w:rPr>
        <w:t>761688</w:t>
      </w:r>
    </w:p>
    <w:p>
      <w:r>
        <w:t>@JernejVlasic Portaventura če sprašuješ za zabaviščni park. Slike so mi pa po msnju poslali 😁</w:t>
      </w:r>
    </w:p>
    <w:p>
      <w:r>
        <w:rPr>
          <w:b/>
          <w:u w:val="single"/>
        </w:rPr>
        <w:t>761689</w:t>
      </w:r>
    </w:p>
    <w:p>
      <w:r>
        <w:t>@SpletnaMladina Dragi moji, deklaracijo morate poslat na Nora24TV, tam imajo oddajo BEREMO.... da jo preberejo svojim gledalcem. Takle mamo!</w:t>
      </w:r>
    </w:p>
    <w:p>
      <w:r>
        <w:rPr>
          <w:b/>
          <w:u w:val="single"/>
        </w:rPr>
        <w:t>761690</w:t>
      </w:r>
    </w:p>
    <w:p>
      <w:r>
        <w:t>Predlagam, da se Ljubljanske Stožice preimenujejo v hipodrom mrtvakov v spomin na poginule podjetnike, ki nikoli ne bodo poplačani...</w:t>
      </w:r>
    </w:p>
    <w:p>
      <w:r>
        <w:rPr>
          <w:b/>
          <w:u w:val="single"/>
        </w:rPr>
        <w:t>761691</w:t>
      </w:r>
    </w:p>
    <w:p>
      <w:r>
        <w:t>@2pir_a Tale članek ima le eno dobro točko.</w:t>
        <w:br/>
        <w:br/>
        <w:t>Zopet nas je opomnil, da je Drobnič v večnih loviščih. #parabailarlabamba 🥳🥳🥳</w:t>
      </w:r>
    </w:p>
    <w:p>
      <w:r>
        <w:rPr>
          <w:b/>
          <w:u w:val="single"/>
        </w:rPr>
        <w:t>761692</w:t>
      </w:r>
    </w:p>
    <w:p>
      <w:r>
        <w:t>@bobsparrow70 Kaj se ti mora dogajat v glavi v tistem drobcu t.i. možganov, da napišeš take odgovore je misterij 🤔</w:t>
      </w:r>
    </w:p>
    <w:p>
      <w:r>
        <w:rPr>
          <w:b/>
          <w:u w:val="single"/>
        </w:rPr>
        <w:t>761693</w:t>
      </w:r>
    </w:p>
    <w:p>
      <w:r>
        <w:t>@MitjaZakelj Ko pa mu je @strankalevica prevzela delo in bo ukinjala dopolnilno zavarovanje</w:t>
      </w:r>
    </w:p>
    <w:p>
      <w:r>
        <w:rPr>
          <w:b/>
          <w:u w:val="single"/>
        </w:rPr>
        <w:t>761694</w:t>
      </w:r>
    </w:p>
    <w:p>
      <w:r>
        <w:t>Kako blatantno zavajanje ljudi, serotonin v kapsulah, ja seveda no https://t.co/2kx0M0tzxa</w:t>
      </w:r>
    </w:p>
    <w:p>
      <w:r>
        <w:rPr>
          <w:b/>
          <w:u w:val="single"/>
        </w:rPr>
        <w:t>761695</w:t>
      </w:r>
    </w:p>
    <w:p>
      <w:r>
        <w:t>A ta psiho postavil stojnico poleg Sarca, budala jedna. SD sramota, nic ne bos uspel</w:t>
      </w:r>
    </w:p>
    <w:p>
      <w:r>
        <w:rPr>
          <w:b/>
          <w:u w:val="single"/>
        </w:rPr>
        <w:t>761696</w:t>
      </w:r>
    </w:p>
    <w:p>
      <w:r>
        <w:t>Urbanisticno nacrtovanje je v tej drzavi crknilo ze zdavnaj. Magma in podobni so le posledica tega, obcani in... https://t.co/gwoPeSrFQ6</w:t>
      </w:r>
    </w:p>
    <w:p>
      <w:r>
        <w:rPr>
          <w:b/>
          <w:u w:val="single"/>
        </w:rPr>
        <w:t>761697</w:t>
      </w:r>
    </w:p>
    <w:p>
      <w:r>
        <w:t>@bobsparrow70 Sem pobegnil iz Abrahama za dve uri, ampak stari, po moje bote pušnili danes 😀😀😀😀</w:t>
      </w:r>
    </w:p>
    <w:p>
      <w:r>
        <w:rPr>
          <w:b/>
          <w:u w:val="single"/>
        </w:rPr>
        <w:t>761698</w:t>
      </w:r>
    </w:p>
    <w:p>
      <w:r>
        <w:t>@BlogSlovenija je tolk vas svetnikov...da ni čudn da levaki vladajo svetu in jebajo vse kar hočejo!</w:t>
      </w:r>
    </w:p>
    <w:p>
      <w:r>
        <w:rPr>
          <w:b/>
          <w:u w:val="single"/>
        </w:rPr>
        <w:t>761699</w:t>
      </w:r>
    </w:p>
    <w:p>
      <w:r>
        <w:t>@Margu501 @RobertSifrer @freewiseguy @mrevlje Saj taki so najslabši. Obližejo vse oltarje, pokvarjeni pa do obisti.</w:t>
      </w:r>
    </w:p>
    <w:p>
      <w:r>
        <w:rPr>
          <w:b/>
          <w:u w:val="single"/>
        </w:rPr>
        <w:t>761700</w:t>
      </w:r>
    </w:p>
    <w:p>
      <w:r>
        <w:t>@JJansaSDS @sarecmarjan Ne podcenjujmo moči pamfletov. Komunističnega še danes kdo prebere. Kapitala nihče.</w:t>
      </w:r>
    </w:p>
    <w:p>
      <w:r>
        <w:rPr>
          <w:b/>
          <w:u w:val="single"/>
        </w:rPr>
        <w:t>761701</w:t>
      </w:r>
    </w:p>
    <w:p>
      <w:r>
        <w:t>Število umorov se je povečalo v Angliji za 14%. Migranti so neverjetni. https://t.co/nHnHBFm6p0</w:t>
      </w:r>
    </w:p>
    <w:p>
      <w:r>
        <w:rPr>
          <w:b/>
          <w:u w:val="single"/>
        </w:rPr>
        <w:t>761702</w:t>
      </w:r>
    </w:p>
    <w:p>
      <w:r>
        <w:t>@reform_si @petrasovdat paše ena bo crknila če bomo dovolili da svoje umazane pokvarjene parklje spet stegnejo!</w:t>
      </w:r>
    </w:p>
    <w:p>
      <w:r>
        <w:rPr>
          <w:b/>
          <w:u w:val="single"/>
        </w:rPr>
        <w:t>761703</w:t>
      </w:r>
    </w:p>
    <w:p>
      <w:r>
        <w:t>@bosstjanz Dobro,da jo vsaj imate. Na cerkniskem Golanu je namrec spet povecini mrk.</w:t>
      </w:r>
    </w:p>
    <w:p>
      <w:r>
        <w:rPr>
          <w:b/>
          <w:u w:val="single"/>
        </w:rPr>
        <w:t>761704</w:t>
      </w:r>
    </w:p>
    <w:p>
      <w:r>
        <w:t>@GregorVirant1 A zemljevid, kje so umrli Slovenci pod roko fašizma, nacizma in narodnih izdajalcev ni? Moja nona bi vas v obraz pljunila....</w:t>
      </w:r>
    </w:p>
    <w:p>
      <w:r>
        <w:rPr>
          <w:b/>
          <w:u w:val="single"/>
        </w:rPr>
        <w:t>761705</w:t>
      </w:r>
    </w:p>
    <w:p>
      <w:r>
        <w:t>@petra_jansa @AllBriefs Kako je zakonsko urejen ta športni turizem funkcionarjev?</w:t>
      </w:r>
    </w:p>
    <w:p>
      <w:r>
        <w:rPr>
          <w:b/>
          <w:u w:val="single"/>
        </w:rPr>
        <w:t>761706</w:t>
      </w:r>
    </w:p>
    <w:p>
      <w:r>
        <w:t>Ja po zaslugi takih idiotizmov  je pa fekalij res več... https://t.co/eeYKoTOOFp</w:t>
      </w:r>
    </w:p>
    <w:p>
      <w:r>
        <w:rPr>
          <w:b/>
          <w:u w:val="single"/>
        </w:rPr>
        <w:t>761707</w:t>
      </w:r>
    </w:p>
    <w:p>
      <w:r>
        <w:t>@BojanPozar Če bi Milčinski živel še danes, bi pisal Butale 2 s podnaslovom #UgrabljeneButale</w:t>
      </w:r>
    </w:p>
    <w:p>
      <w:r>
        <w:rPr>
          <w:b/>
          <w:u w:val="single"/>
        </w:rPr>
        <w:t>761708</w:t>
      </w:r>
    </w:p>
    <w:p>
      <w:r>
        <w:t>Slovenija v totalitarnem primežu. Ta novica EU parlamenta nič ne zanima? Kaj počno naši EU poslanci? https://t.co/vZnmNa1gJ6</w:t>
      </w:r>
    </w:p>
    <w:p>
      <w:r>
        <w:rPr>
          <w:b/>
          <w:u w:val="single"/>
        </w:rPr>
        <w:t>761709</w:t>
      </w:r>
    </w:p>
    <w:p>
      <w:r>
        <w:t>Fensi kafana, ki nima avtomata za led. #slowclap (@ Maxim in Ljubljana) https://t.co/bNw5LkTKTB</w:t>
      </w:r>
    </w:p>
    <w:p>
      <w:r>
        <w:rPr>
          <w:b/>
          <w:u w:val="single"/>
        </w:rPr>
        <w:t>761710</w:t>
      </w:r>
    </w:p>
    <w:p>
      <w:r>
        <w:t>@DC43 Ekzekli. Nagce pa nej kr snemajo. Men so žur 😊 Samo naj da se ne bi redarstveniki metal po njih kot da so najokrutnejsi kriminalci.</w:t>
      </w:r>
    </w:p>
    <w:p>
      <w:r>
        <w:rPr>
          <w:b/>
          <w:u w:val="single"/>
        </w:rPr>
        <w:t>761711</w:t>
      </w:r>
    </w:p>
    <w:p>
      <w:r>
        <w:t>@tamara80s Zato se sprašujem zakaj državo fehtajo za keš? Ga rabijo spet kaj oprat?</w:t>
      </w:r>
    </w:p>
    <w:p>
      <w:r>
        <w:rPr>
          <w:b/>
          <w:u w:val="single"/>
        </w:rPr>
        <w:t>761712</w:t>
      </w:r>
    </w:p>
    <w:p>
      <w:r>
        <w:t xml:space="preserve">#kolumna Stal sem v dolgi vrsti in potrpežljivo čakal, da pridem na vrsto. </w:t>
        <w:br/>
        <w:t>https://t.co/IYXtfhj6Ww</w:t>
      </w:r>
    </w:p>
    <w:p>
      <w:r>
        <w:rPr>
          <w:b/>
          <w:u w:val="single"/>
        </w:rPr>
        <w:t>761713</w:t>
      </w:r>
    </w:p>
    <w:p>
      <w:r>
        <w:t>@CesenJeZakon  V ponedeljek je bil kastriran. Direktorica je tako naročila. http://t.co/yIJCW748OX</w:t>
      </w:r>
    </w:p>
    <w:p>
      <w:r>
        <w:rPr>
          <w:b/>
          <w:u w:val="single"/>
        </w:rPr>
        <w:t>761714</w:t>
      </w:r>
    </w:p>
    <w:p>
      <w:r>
        <w:t>Prodajal je vodo od hrenovk in dokazal, da so ljudje bedaki! – NAROBESVET https://t.co/GO30nhXAHb</w:t>
      </w:r>
    </w:p>
    <w:p>
      <w:r>
        <w:rPr>
          <w:b/>
          <w:u w:val="single"/>
        </w:rPr>
        <w:t>761715</w:t>
      </w:r>
    </w:p>
    <w:p>
      <w:r>
        <w:t>@MarkoPavlisic Kdor ima v "naših bankah" več kot par jurjev plusa, si bo sam kriv, ko mu bojo vse pokradli.</w:t>
      </w:r>
    </w:p>
    <w:p>
      <w:r>
        <w:rPr>
          <w:b/>
          <w:u w:val="single"/>
        </w:rPr>
        <w:t>761716</w:t>
      </w:r>
    </w:p>
    <w:p>
      <w:r>
        <w:t>20191026  VSTALA PRIMORSKA  GODBA CERKNO ŽPZ IRIS VS LIRA  ODKRITJE OBEL... https://t.co/nydxM4lacV via @YouTube</w:t>
      </w:r>
    </w:p>
    <w:p>
      <w:r>
        <w:rPr>
          <w:b/>
          <w:u w:val="single"/>
        </w:rPr>
        <w:t>761717</w:t>
      </w:r>
    </w:p>
    <w:p>
      <w:r>
        <w:t>@MitjaIrsic Naslednja vlada bo ce bo Sarec nadaljevala s isto politiko. Ni vidim luci na koncu tunela</w:t>
      </w:r>
    </w:p>
    <w:p>
      <w:r>
        <w:rPr>
          <w:b/>
          <w:u w:val="single"/>
        </w:rPr>
        <w:t>761718</w:t>
      </w:r>
    </w:p>
    <w:p>
      <w:r>
        <w:t>Zapreti bi bilo treba tistega, ki tako  osebo po 75 -ih kriminalističnih obravnavah pušča na svobodi. https://t.co/bTuAU6SF9Y</w:t>
      </w:r>
    </w:p>
    <w:p>
      <w:r>
        <w:rPr>
          <w:b/>
          <w:u w:val="single"/>
        </w:rPr>
        <w:t>761719</w:t>
      </w:r>
    </w:p>
    <w:p>
      <w:r>
        <w:t>@uros_m mirno izpulis celo gobo. Podgobju se to ne bo poznalo. Hruske tudi ne odrezes .5 cm pod pecljem, da ne bi ranil drevesa.</w:t>
      </w:r>
    </w:p>
    <w:p>
      <w:r>
        <w:rPr>
          <w:b/>
          <w:u w:val="single"/>
        </w:rPr>
        <w:t>761720</w:t>
      </w:r>
    </w:p>
    <w:p>
      <w:r>
        <w:t>[Foto] Kabul? Ne! Tako izgleda italijanski Tržič, takoj za slovensko mejo, ob koncu ramazana leta 2019! https://t.co/VPNSoMb3Gh</w:t>
      </w:r>
    </w:p>
    <w:p>
      <w:r>
        <w:rPr>
          <w:b/>
          <w:u w:val="single"/>
        </w:rPr>
        <w:t>761721</w:t>
      </w:r>
    </w:p>
    <w:p>
      <w:r>
        <w:t>Berete kakšne dobre kratke zgodbe na netu?</w:t>
        <w:br/>
        <w:br/>
        <w:t>V tejle je eden meni ljubših primerov dobre stare Čehovove puške:</w:t>
        <w:br/>
        <w:t>https://t.co/jfC3X2mYgk</w:t>
      </w:r>
    </w:p>
    <w:p>
      <w:r>
        <w:rPr>
          <w:b/>
          <w:u w:val="single"/>
        </w:rPr>
        <w:t>761722</w:t>
      </w:r>
    </w:p>
    <w:p>
      <w:r>
        <w:t>FBI je objavil računalniško postarane slike teroristov. Kako izgleda sivolasi Osama bin Laden? Poglejte na http://www.rewardsforjustice.net/</w:t>
      </w:r>
    </w:p>
    <w:p>
      <w:r>
        <w:rPr>
          <w:b/>
          <w:u w:val="single"/>
        </w:rPr>
        <w:t>761723</w:t>
      </w:r>
    </w:p>
    <w:p>
      <w:r>
        <w:t>@vinkovasle1 Oglaša se v zadevi kjer je ona in njen delodajalec v konfliktu interesov.</w:t>
      </w:r>
    </w:p>
    <w:p>
      <w:r>
        <w:rPr>
          <w:b/>
          <w:u w:val="single"/>
        </w:rPr>
        <w:t>761724</w:t>
      </w:r>
    </w:p>
    <w:p>
      <w:r>
        <w:t>@romunov @adelinawrites Ma ja, pa še bajto je hotla brez kleti met. Kam bi pa pol smučke shranjeval. Pa krompir?</w:t>
      </w:r>
    </w:p>
    <w:p>
      <w:r>
        <w:rPr>
          <w:b/>
          <w:u w:val="single"/>
        </w:rPr>
        <w:t>761725</w:t>
      </w:r>
    </w:p>
    <w:p>
      <w:r>
        <w:t>@altPaulin @mcanzutti @penzionist12 @KlemenZbacnik @irinkapan državni udar in a si vidla tud črni priseljenci pomagajo rušiti vlado</w:t>
      </w:r>
    </w:p>
    <w:p>
      <w:r>
        <w:rPr>
          <w:b/>
          <w:u w:val="single"/>
        </w:rPr>
        <w:t>761726</w:t>
      </w:r>
    </w:p>
    <w:p>
      <w:r>
        <w:t>@karfjolca @jolandab88 @vonTanzberg @StrankaSMC Največja težava je v tem, da se idijote ne delajo, ampak so.</w:t>
      </w:r>
    </w:p>
    <w:p>
      <w:r>
        <w:rPr>
          <w:b/>
          <w:u w:val="single"/>
        </w:rPr>
        <w:t>761727</w:t>
      </w:r>
    </w:p>
    <w:p>
      <w:r>
        <w:t>Nedelja je. Prjatli od Cavazze in osamljena perjad, zvečer bo čas za onaniranje #jezero #gnus</w:t>
      </w:r>
    </w:p>
    <w:p>
      <w:r>
        <w:rPr>
          <w:b/>
          <w:u w:val="single"/>
        </w:rPr>
        <w:t>761728</w:t>
      </w:r>
    </w:p>
    <w:p>
      <w:r>
        <w:t>V kakšni čudoviti državi živimo. Največji kriminalec in lopov je na popovki pol ure nakladal o svoji nedolžnosti. Na bruhanje mi gre!</w:t>
      </w:r>
    </w:p>
    <w:p>
      <w:r>
        <w:rPr>
          <w:b/>
          <w:u w:val="single"/>
        </w:rPr>
        <w:t>761729</w:t>
      </w:r>
    </w:p>
    <w:p>
      <w:r>
        <w:t>@_aney Se ne dobi nekih gobic za to? V DM štacunah? Take bele so se mi zdi.... 4 komadi v pakungi...</w:t>
      </w:r>
    </w:p>
    <w:p>
      <w:r>
        <w:rPr>
          <w:b/>
          <w:u w:val="single"/>
        </w:rPr>
        <w:t>761730</w:t>
      </w:r>
    </w:p>
    <w:p>
      <w:r>
        <w:t>Lahko me blokirate levi,desni,vesolci,......Svojega mnenja si ne pustim prilagajati nikomur.</w:t>
      </w:r>
    </w:p>
    <w:p>
      <w:r>
        <w:rPr>
          <w:b/>
          <w:u w:val="single"/>
        </w:rPr>
        <w:t>761731</w:t>
      </w:r>
    </w:p>
    <w:p>
      <w:r>
        <w:t>Tomaz Končan se poslavlja od najstniških let. Vse najboljše mladi mož, ti želimo vsi zavasovci. 󾦇󾥢󾔐... https://t.co/5kk4RZ6HjB</w:t>
      </w:r>
    </w:p>
    <w:p>
      <w:r>
        <w:rPr>
          <w:b/>
          <w:u w:val="single"/>
        </w:rPr>
        <w:t>761732</w:t>
      </w:r>
    </w:p>
    <w:p>
      <w:r>
        <w:t>@MiranStajerc Zdej pa hitr spat, jutri pa objem knedlckom, drz se in dobro okrevaj</w:t>
      </w:r>
    </w:p>
    <w:p>
      <w:r>
        <w:rPr>
          <w:b/>
          <w:u w:val="single"/>
        </w:rPr>
        <w:t>761733</w:t>
      </w:r>
    </w:p>
    <w:p>
      <w:r>
        <w:t>Samo deci vode mi je ratal polit po pojstli, jogi pa tako moker, kot bi ga namakala v banji😱</w:t>
      </w:r>
    </w:p>
    <w:p>
      <w:r>
        <w:rPr>
          <w:b/>
          <w:u w:val="single"/>
        </w:rPr>
        <w:t>761734</w:t>
      </w:r>
    </w:p>
    <w:p>
      <w:r>
        <w:t>To so ti brezdelneži! Seehunde. In sem jih le dočakal. #Nordsee https://t.co/df73s8nLHf</w:t>
      </w:r>
    </w:p>
    <w:p>
      <w:r>
        <w:rPr>
          <w:b/>
          <w:u w:val="single"/>
        </w:rPr>
        <w:t>761735</w:t>
      </w:r>
    </w:p>
    <w:p>
      <w:r>
        <w:t>@IAComenius naši verski bratje nimajo nikakršne veze s posilstvi, katere so zagrešili MIGRANTI @DamirCrncec @RevijaReporter</w:t>
      </w:r>
    </w:p>
    <w:p>
      <w:r>
        <w:rPr>
          <w:b/>
          <w:u w:val="single"/>
        </w:rPr>
        <w:t>761736</w:t>
      </w:r>
    </w:p>
    <w:p>
      <w:r>
        <w:t>@tamejhna Sedim na Šmarni, zvonovi mi gangbangajo ušesa, pivo na tešče in mehkoba v duši. 💓</w:t>
      </w:r>
    </w:p>
    <w:p>
      <w:r>
        <w:rPr>
          <w:b/>
          <w:u w:val="single"/>
        </w:rPr>
        <w:t>761737</w:t>
      </w:r>
    </w:p>
    <w:p>
      <w:r>
        <w:t>Malo grem koleno poglihat.  Pridni bodite. Pa jutri brez neumnosti na cesti.</w:t>
      </w:r>
    </w:p>
    <w:p>
      <w:r>
        <w:rPr>
          <w:b/>
          <w:u w:val="single"/>
        </w:rPr>
        <w:t>761738</w:t>
      </w:r>
    </w:p>
    <w:p>
      <w:r>
        <w:t xml:space="preserve">10' Lipušček je nevarno streljal z glavo, a Obradović je bil na mestu. #plts </w:t>
        <w:br/>
        <w:br/>
        <w:t>@NDGorica 0-0 @nsmura_ms</w:t>
      </w:r>
    </w:p>
    <w:p>
      <w:r>
        <w:rPr>
          <w:b/>
          <w:u w:val="single"/>
        </w:rPr>
        <w:t>761739</w:t>
      </w:r>
    </w:p>
    <w:p>
      <w:r>
        <w:t>@gorska_koza @ErjavecKarl @Slovenskavojska Čevlji so narejeni za vojsko, ki se vozi. Kdo pa še danes hodi peš (razen v Afriki)?</w:t>
      </w:r>
    </w:p>
    <w:p>
      <w:r>
        <w:rPr>
          <w:b/>
          <w:u w:val="single"/>
        </w:rPr>
        <w:t>761740</w:t>
      </w:r>
    </w:p>
    <w:p>
      <w:r>
        <w:t>@zaslovenijo2 @dreychee Tako! Vojsko na meje, k v stari jugi! Najprej, da preprečjo vstop teroristom, pol pa da nam preprečjo izhod!😜</w:t>
      </w:r>
    </w:p>
    <w:p>
      <w:r>
        <w:rPr>
          <w:b/>
          <w:u w:val="single"/>
        </w:rPr>
        <w:t>761741</w:t>
      </w:r>
    </w:p>
    <w:p>
      <w:r>
        <w:t>Nasprotnik Maribora v 3. kolu bo znova škotski Rangers, ki je izločil hrvaški Osijek. #uel #maribor</w:t>
      </w:r>
    </w:p>
    <w:p>
      <w:r>
        <w:rPr>
          <w:b/>
          <w:u w:val="single"/>
        </w:rPr>
        <w:t>761742</w:t>
      </w:r>
    </w:p>
    <w:p>
      <w:r>
        <w:t>@AjdaGorenc @tyschew Dragi moji....Danes je status kmeta že visoko cenjen...pocakte se mal...Bo še bolj.</w:t>
      </w:r>
    </w:p>
    <w:p>
      <w:r>
        <w:rPr>
          <w:b/>
          <w:u w:val="single"/>
        </w:rPr>
        <w:t>761743</w:t>
      </w:r>
    </w:p>
    <w:p>
      <w:r>
        <w:t>@JosipBroz18 @JozeBiscak @JansaRetweets @strankaSDS O bučko nič novega nisi povedal,...vse pove tvoj profil in izhod,...</w:t>
      </w:r>
    </w:p>
    <w:p>
      <w:r>
        <w:rPr>
          <w:b/>
          <w:u w:val="single"/>
        </w:rPr>
        <w:t>761744</w:t>
      </w:r>
    </w:p>
    <w:p>
      <w:r>
        <w:t>@LolekTheGreat Opravičilo sprejeto. Nič od tega nisem rekla. BTW, kaj bi pa vi storili?</w:t>
      </w:r>
    </w:p>
    <w:p>
      <w:r>
        <w:rPr>
          <w:b/>
          <w:u w:val="single"/>
        </w:rPr>
        <w:t>761745</w:t>
      </w:r>
    </w:p>
    <w:p>
      <w:r>
        <w:t>Sedem vročih vrtnih trendov, ki ne bodo kaj kmalu prišli iz mode https://t.co/aVH7Z2QHCK</w:t>
      </w:r>
    </w:p>
    <w:p>
      <w:r>
        <w:rPr>
          <w:b/>
          <w:u w:val="single"/>
        </w:rPr>
        <w:t>761746</w:t>
      </w:r>
    </w:p>
    <w:p>
      <w:r>
        <w:t>Higienski pripomočki za menstruacijo nekoč in danes https://t.co/GWx5ZYdHbx https://t.co/FAxxBU0KRJ</w:t>
      </w:r>
    </w:p>
    <w:p>
      <w:r>
        <w:rPr>
          <w:b/>
          <w:u w:val="single"/>
        </w:rPr>
        <w:t>761747</w:t>
      </w:r>
    </w:p>
    <w:p>
      <w:r>
        <w:t>@marjanpodlogar To je tisto ko misliš da boš izsilil. Pol pa pride ekolog in ti da tinto pit.</w:t>
      </w:r>
    </w:p>
    <w:p>
      <w:r>
        <w:rPr>
          <w:b/>
          <w:u w:val="single"/>
        </w:rPr>
        <w:t>761748</w:t>
      </w:r>
    </w:p>
    <w:p>
      <w:r>
        <w:t>@mrevlje Malo ste mi pokvarili spanec s tem narcističnim motencem. Lahko noč.</w:t>
      </w:r>
    </w:p>
    <w:p>
      <w:r>
        <w:rPr>
          <w:b/>
          <w:u w:val="single"/>
        </w:rPr>
        <w:t>761749</w:t>
      </w:r>
    </w:p>
    <w:p>
      <w:r>
        <w:t>Ameriške kavbojke s pobijanjem Indijancev so otroške pravljice v primerjavi z partizanskimi 'boji' v režiji partijskih revolucionarjev.</w:t>
      </w:r>
    </w:p>
    <w:p>
      <w:r>
        <w:rPr>
          <w:b/>
          <w:u w:val="single"/>
        </w:rPr>
        <w:t>761750</w:t>
      </w:r>
    </w:p>
    <w:p>
      <w:r>
        <w:t>Zakaj naj bi bile #trgovine zaprte ob nedeljah, nekateri so tako zaposleni, da edino v nedeljah lahko nakupujejo.</w:t>
      </w:r>
    </w:p>
    <w:p>
      <w:r>
        <w:rPr>
          <w:b/>
          <w:u w:val="single"/>
        </w:rPr>
        <w:t>761751</w:t>
      </w:r>
    </w:p>
    <w:p>
      <w:r>
        <w:t>@kundrava čudno, meni se ponavadi kontra dogaja, kak zavoha, da ga hočem zamenjati spet vse tiptop dela. #htc #hitro_ti_crkne</w:t>
      </w:r>
    </w:p>
    <w:p>
      <w:r>
        <w:rPr>
          <w:b/>
          <w:u w:val="single"/>
        </w:rPr>
        <w:t>761752</w:t>
      </w:r>
    </w:p>
    <w:p>
      <w:r>
        <w:t>Koliko bi koštalo, če brcnem komunistično Kozino v rit?</w:t>
        <w:br/>
        <w:t>Tistega pokvarjenega tožilca?</w:t>
      </w:r>
    </w:p>
    <w:p>
      <w:r>
        <w:rPr>
          <w:b/>
          <w:u w:val="single"/>
        </w:rPr>
        <w:t>761753</w:t>
      </w:r>
    </w:p>
    <w:p>
      <w:r>
        <w:t xml:space="preserve">A lahko, lepo prosim, en pritisne na rdeči knof in razfuka tale planet? </w:t>
        <w:br/>
        <w:t>Hvala. #jesuisregrat</w:t>
        <w:br/>
        <w:br/>
        <w:t>https://t.co/Juy0auWekm</w:t>
      </w:r>
    </w:p>
    <w:p>
      <w:r>
        <w:rPr>
          <w:b/>
          <w:u w:val="single"/>
        </w:rPr>
        <w:t>761754</w:t>
      </w:r>
    </w:p>
    <w:p>
      <w:r>
        <w:t>Ginekologinja pravi, da je sinko bajsek in bo moral zategadelj predcasno zapustiti garsonjero (beri maternico).</w:t>
      </w:r>
    </w:p>
    <w:p>
      <w:r>
        <w:rPr>
          <w:b/>
          <w:u w:val="single"/>
        </w:rPr>
        <w:t>761755</w:t>
      </w:r>
    </w:p>
    <w:p>
      <w:r>
        <w:t>Kurzevi jodlarji delajo gužvo na slovenskih cestah, ker sprovajajo strogo grenckontrolo, ne pa naš Dars in naši cariniki. #dejstva #promet</w:t>
      </w:r>
    </w:p>
    <w:p>
      <w:r>
        <w:rPr>
          <w:b/>
          <w:u w:val="single"/>
        </w:rPr>
        <w:t>761756</w:t>
      </w:r>
    </w:p>
    <w:p>
      <w:r>
        <w:t>@DavidVidmar K jim pa poveš, kolk je dela za tem pa prebledijo. Ker to pa ne bi. Oni bi sam meli. Iz lufta.</w:t>
      </w:r>
    </w:p>
    <w:p>
      <w:r>
        <w:rPr>
          <w:b/>
          <w:u w:val="single"/>
        </w:rPr>
        <w:t>761757</w:t>
      </w:r>
    </w:p>
    <w:p>
      <w:r>
        <w:t>VIDEO: Tako je s samokolnico na davčno pripeljal penije za placilo davka. Si že videl kaj takšnega :O https://t.co/wOgykP0YVo</w:t>
      </w:r>
    </w:p>
    <w:p>
      <w:r>
        <w:rPr>
          <w:b/>
          <w:u w:val="single"/>
        </w:rPr>
        <w:t>761758</w:t>
      </w:r>
    </w:p>
    <w:p>
      <w:r>
        <w:t>@armeni_janez @JoAnnaOfArc1 Nisem siguren, vendar mislim da so to zgradbo zrusili in sedaj gradijo nekaj novega...No nisem siguren...</w:t>
      </w:r>
    </w:p>
    <w:p>
      <w:r>
        <w:rPr>
          <w:b/>
          <w:u w:val="single"/>
        </w:rPr>
        <w:t>761759</w:t>
      </w:r>
    </w:p>
    <w:p>
      <w:r>
        <w:t>@petrasovdat @MatjazJazbar @mobile_de pri dnarju se vse konča, valda se ne bom pustila nategnit. sej bojo še druge prilike, nč bat :*</w:t>
      </w:r>
    </w:p>
    <w:p>
      <w:r>
        <w:rPr>
          <w:b/>
          <w:u w:val="single"/>
        </w:rPr>
        <w:t>761760</w:t>
      </w:r>
    </w:p>
    <w:p>
      <w:r>
        <w:t>Pridem po tamauga v vrtec in ga vidm jokajočega, v naročju vzgojiteljice.</w:t>
        <w:br/>
        <w:t>Še moj hladn srce je poču😭😭😭</w:t>
      </w:r>
    </w:p>
    <w:p>
      <w:r>
        <w:rPr>
          <w:b/>
          <w:u w:val="single"/>
        </w:rPr>
        <w:t>761761</w:t>
      </w:r>
    </w:p>
    <w:p>
      <w:r>
        <w:t>@MatevzNovak @Margu501 In ta groza je v vladi kljub porazu in še kar naprej trosi neumnosti!</w:t>
      </w:r>
    </w:p>
    <w:p>
      <w:r>
        <w:rPr>
          <w:b/>
          <w:u w:val="single"/>
        </w:rPr>
        <w:t>761762</w:t>
      </w:r>
    </w:p>
    <w:p>
      <w:r>
        <w:t>Na tak način bo itak vedno povedal tisto, kar je v nulo napiflan. In zna, res zna zavijat v meglo. #Zuckerberg</w:t>
      </w:r>
    </w:p>
    <w:p>
      <w:r>
        <w:rPr>
          <w:b/>
          <w:u w:val="single"/>
        </w:rPr>
        <w:t>761763</w:t>
      </w:r>
    </w:p>
    <w:p>
      <w:r>
        <w:t>83' Sorčan je izjemno posredoval po strelu Celjanov z glavo!</w:t>
        <w:br/>
        <w:br/>
        <w:t>#plts #GORCEL 2-1</w:t>
      </w:r>
    </w:p>
    <w:p>
      <w:r>
        <w:rPr>
          <w:b/>
          <w:u w:val="single"/>
        </w:rPr>
        <w:t>761764</w:t>
      </w:r>
    </w:p>
    <w:p>
      <w:r>
        <w:t>Tropska nevihta Harvey se je z morja znova vrnila na kopno: z večjo količino dežja zdaj grozi Louisiani.</w:t>
      </w:r>
    </w:p>
    <w:p>
      <w:r>
        <w:rPr>
          <w:b/>
          <w:u w:val="single"/>
        </w:rPr>
        <w:t>761765</w:t>
      </w:r>
    </w:p>
    <w:p>
      <w:r>
        <w:t>Vojni luzerji 1914-1918 avtorja Martina Prašničkega izšla kot elektronska knjiga http://t.co/bbDJZbbVdy</w:t>
      </w:r>
    </w:p>
    <w:p>
      <w:r>
        <w:rPr>
          <w:b/>
          <w:u w:val="single"/>
        </w:rPr>
        <w:t>761766</w:t>
      </w:r>
    </w:p>
    <w:p>
      <w:r>
        <w:t>v bufetu smo vsi deci z vrečkam iz štacune. če slučajn koga zanima zakaj tok radi hodmo po kruh pa mlek</w:t>
      </w:r>
    </w:p>
    <w:p>
      <w:r>
        <w:rPr>
          <w:b/>
          <w:u w:val="single"/>
        </w:rPr>
        <w:t>761767</w:t>
      </w:r>
    </w:p>
    <w:p>
      <w:r>
        <w:t>Bešiktaš zaradi prazne blagajne primoran prodati najboljšega igralca #fuzbal #nogomet #ligaprvakov - http://t.co/8EYTgNmw</w:t>
      </w:r>
    </w:p>
    <w:p>
      <w:r>
        <w:rPr>
          <w:b/>
          <w:u w:val="single"/>
        </w:rPr>
        <w:t>761768</w:t>
      </w:r>
    </w:p>
    <w:p>
      <w:r>
        <w:t>Ne zapestnica ne ura dejansko nista napačni. Sploh za 17 in cca 100 €. https://t.co/fPwx0seFSy</w:t>
      </w:r>
    </w:p>
    <w:p>
      <w:r>
        <w:rPr>
          <w:b/>
          <w:u w:val="single"/>
        </w:rPr>
        <w:t>761769</w:t>
      </w:r>
    </w:p>
    <w:p>
      <w:r>
        <w:t>Žalostno, da te lahko ena trolerka tok zjebe, da začneš jebat … Škoda! Svet gre res v franže. https://t.co/1JeZTKOEht</w:t>
      </w:r>
    </w:p>
    <w:p>
      <w:r>
        <w:rPr>
          <w:b/>
          <w:u w:val="single"/>
        </w:rPr>
        <w:t>761770</w:t>
      </w:r>
    </w:p>
    <w:p>
      <w:r>
        <w:t>@strankaSDS @AnzeLog To je vprašanje nacionalne varnosti. Kanalizacija nad virom pitne vode za 300k oseb kliče po sabotaži...</w:t>
      </w:r>
    </w:p>
    <w:p>
      <w:r>
        <w:rPr>
          <w:b/>
          <w:u w:val="single"/>
        </w:rPr>
        <w:t>761771</w:t>
      </w:r>
    </w:p>
    <w:p>
      <w:r>
        <w:t>@TinoMamic Ta Faktor je kot luc, na koncu doolgega tunela. Brez klobasanja, direkt med oci.</w:t>
      </w:r>
    </w:p>
    <w:p>
      <w:r>
        <w:rPr>
          <w:b/>
          <w:u w:val="single"/>
        </w:rPr>
        <w:t>761772</w:t>
      </w:r>
    </w:p>
    <w:p>
      <w:r>
        <w:t>Prava prostovoljka: Težko je, kadar se bolnikom iztekajo dnevi, ko bi jim bila rada v uteho https://t.co/09q5qICk9A</w:t>
      </w:r>
    </w:p>
    <w:p>
      <w:r>
        <w:rPr>
          <w:b/>
          <w:u w:val="single"/>
        </w:rPr>
        <w:t>761773</w:t>
      </w:r>
    </w:p>
    <w:p>
      <w:r>
        <w:t>@petra_cj @jkmcnk Najbrž se boji, da bi posnel video in bi se slišal, kako bolestno fuša. :)</w:t>
      </w:r>
    </w:p>
    <w:p>
      <w:r>
        <w:rPr>
          <w:b/>
          <w:u w:val="single"/>
        </w:rPr>
        <w:t>761774</w:t>
      </w:r>
    </w:p>
    <w:p>
      <w:r>
        <w:t>Anti-Janša vezivno tkivo kot eden od temeljev vladnega programa bo premalo https://t.co/8tqimbfQGT</w:t>
      </w:r>
    </w:p>
    <w:p>
      <w:r>
        <w:rPr>
          <w:b/>
          <w:u w:val="single"/>
        </w:rPr>
        <w:t>761775</w:t>
      </w:r>
    </w:p>
    <w:p>
      <w:r>
        <w:t>@tasosedova Baje mas folk, ki klice. Mas pa tud app od amzsja, za reportat kolone in kontrole.</w:t>
      </w:r>
    </w:p>
    <w:p>
      <w:r>
        <w:rPr>
          <w:b/>
          <w:u w:val="single"/>
        </w:rPr>
        <w:t>761776</w:t>
      </w:r>
    </w:p>
    <w:p>
      <w:r>
        <w:t>@karmenca1 @davey007 @bilgladen @damc13 Vmesni rezultat: zaenkrat se ni še javu niti en, k bi mi vsaj peglco posodu... 🤷🏻‍♀️</w:t>
      </w:r>
    </w:p>
    <w:p>
      <w:r>
        <w:rPr>
          <w:b/>
          <w:u w:val="single"/>
        </w:rPr>
        <w:t>761777</w:t>
      </w:r>
    </w:p>
    <w:p>
      <w:r>
        <w:t>Prvi krog slovenskega nogometnega prvenstva #fuzbal #nogomet #ligaprvakov - http://t.co/7cEY7wGmkC</w:t>
      </w:r>
    </w:p>
    <w:p>
      <w:r>
        <w:rPr>
          <w:b/>
          <w:u w:val="single"/>
        </w:rPr>
        <w:t>761778</w:t>
      </w:r>
    </w:p>
    <w:p>
      <w:r>
        <w:t>@strankaSDS @KarolinaSemJaz @JJansaSDS @KDanijel @BorutPahor 3slika- tako je, ko se nekaterim fučka za Slovenijo.</w:t>
      </w:r>
    </w:p>
    <w:p>
      <w:r>
        <w:rPr>
          <w:b/>
          <w:u w:val="single"/>
        </w:rPr>
        <w:t>761779</w:t>
      </w:r>
    </w:p>
    <w:p>
      <w:r>
        <w:t>Skaardal je idiot. Progo popravljajo med tekmo. NE pozabimo, da se je v GA PA ubila Ulrike Maier. Sramota .#FISworldcup</w:t>
      </w:r>
    </w:p>
    <w:p>
      <w:r>
        <w:rPr>
          <w:b/>
          <w:u w:val="single"/>
        </w:rPr>
        <w:t>761780</w:t>
      </w:r>
    </w:p>
    <w:p>
      <w:r>
        <w:t>OMG, kakšne hvalnice že pojejo Šarcu. "Lep, pameten, pošten, delaven. Naj bo premier!" Kaj sem vam rekla? Če že, naj bo predsednik in mir.</w:t>
      </w:r>
    </w:p>
    <w:p>
      <w:r>
        <w:rPr>
          <w:b/>
          <w:u w:val="single"/>
        </w:rPr>
        <w:t>761781</w:t>
      </w:r>
    </w:p>
    <w:p>
      <w:r>
        <w:t>@Nightbeer44 Welcome... Imajo tudi veganske čoko ježke, rafaelo kroglice, kremšnite... Sem se kar težko odločila ☺️</w:t>
      </w:r>
    </w:p>
    <w:p>
      <w:r>
        <w:rPr>
          <w:b/>
          <w:u w:val="single"/>
        </w:rPr>
        <w:t>761782</w:t>
      </w:r>
    </w:p>
    <w:p>
      <w:r>
        <w:t>Hrčki imajo vsaj Tromblona. Naš dežurni petelin pa v penziji zida, pa še mlado babnco ma... https://t.co/RyTWwiJtWw</w:t>
      </w:r>
    </w:p>
    <w:p>
      <w:r>
        <w:rPr>
          <w:b/>
          <w:u w:val="single"/>
        </w:rPr>
        <w:t>761783</w:t>
      </w:r>
    </w:p>
    <w:p>
      <w:r>
        <w:t>@MarliMarkez Navijači so ga malo prizadeli, ker so ga po včerajšnji tekmi izžvižgali, čeprav so zmagali. 😏</w:t>
      </w:r>
    </w:p>
    <w:p>
      <w:r>
        <w:rPr>
          <w:b/>
          <w:u w:val="single"/>
        </w:rPr>
        <w:t>761784</w:t>
      </w:r>
    </w:p>
    <w:p>
      <w:r>
        <w:t>@steinbuch Nočna kolumna zanimiva. "bedak" -&amp;gt; mal hudo, ampak potrebno, ventil spustil... (heksenšus pozdravit &amp;lt;- priporoča 'rezervna mama')</w:t>
      </w:r>
    </w:p>
    <w:p>
      <w:r>
        <w:rPr>
          <w:b/>
          <w:u w:val="single"/>
        </w:rPr>
        <w:t>761785</w:t>
      </w:r>
    </w:p>
    <w:p>
      <w:r>
        <w:t>@petra_jansa @Jaka__Dolinar @miro5ek Po prekinitvi seje, ko  je Moderndofer spet začel sikati. V arhivu MMC v tretjem delu</w:t>
      </w:r>
    </w:p>
    <w:p>
      <w:r>
        <w:rPr>
          <w:b/>
          <w:u w:val="single"/>
        </w:rPr>
        <w:t>761786</w:t>
      </w:r>
    </w:p>
    <w:p>
      <w:r>
        <w:t>Krizni štab za borbo proti ptičji gripi sporoča:</w:t>
        <w:br/>
        <w:t>Varujte se upokojencev, ker v hlačah skrivajo mrtvega tiča. https://t.co/lVHPos8zNx</w:t>
      </w:r>
    </w:p>
    <w:p>
      <w:r>
        <w:rPr>
          <w:b/>
          <w:u w:val="single"/>
        </w:rPr>
        <w:t>761787</w:t>
      </w:r>
    </w:p>
    <w:p>
      <w:r>
        <w:t>OMG, zopet porocila RTV, zobozdravnica noce, med sestra daje Rp,.. dajte rajsi Sarca prej obdelat, ostalo pa na koncu porocil!</w:t>
      </w:r>
    </w:p>
    <w:p>
      <w:r>
        <w:rPr>
          <w:b/>
          <w:u w:val="single"/>
        </w:rPr>
        <w:t>761788</w:t>
      </w:r>
    </w:p>
    <w:p>
      <w:r>
        <w:t>@MarkoSket oh Marko Marko, vedno si znal vržt kakšno bedasto. Pravi mojster. @Bond00775328617</w:t>
      </w:r>
    </w:p>
    <w:p>
      <w:r>
        <w:rPr>
          <w:b/>
          <w:u w:val="single"/>
        </w:rPr>
        <w:t>761789</w:t>
      </w:r>
    </w:p>
    <w:p>
      <w:r>
        <w:t>@Hrastnikov @JazbarMatjaz mal trolam, ker vem kakšne ibunge so bile s tem bivakom.</w:t>
      </w:r>
    </w:p>
    <w:p>
      <w:r>
        <w:rPr>
          <w:b/>
          <w:u w:val="single"/>
        </w:rPr>
        <w:t>761790</w:t>
      </w:r>
    </w:p>
    <w:p>
      <w:r>
        <w:t>@5lamca @RLjubljana Ma daj, kakorkoli to interpretiraš, islandske ženske tega ne bi mirno požrle.</w:t>
      </w:r>
    </w:p>
    <w:p>
      <w:r>
        <w:rPr>
          <w:b/>
          <w:u w:val="single"/>
        </w:rPr>
        <w:t>761791</w:t>
      </w:r>
    </w:p>
    <w:p>
      <w:r>
        <w:t>REVOLUCIJA: Na ZZR pričakujejo Kučanove agente s kapucami, ki bodo povsem miren protest šestih sprevrgli v kaos petih ljudi.</w:t>
      </w:r>
    </w:p>
    <w:p>
      <w:r>
        <w:rPr>
          <w:b/>
          <w:u w:val="single"/>
        </w:rPr>
        <w:t>761792</w:t>
      </w:r>
    </w:p>
    <w:p>
      <w:r>
        <w:t>Mislim, da temu sporočilu manjka zaključek: za izstrel 🚀😉 ... ministrice @ABratusek 😆 https://t.co/ZelZk4jIOp</w:t>
      </w:r>
    </w:p>
    <w:p>
      <w:r>
        <w:rPr>
          <w:b/>
          <w:u w:val="single"/>
        </w:rPr>
        <w:t>761793</w:t>
      </w:r>
    </w:p>
    <w:p>
      <w:r>
        <w:t>@DKopse @Nova24TV In bojim se,da nam posljejo" odpad"(kriminalce in posiljevalce),te,ki jih sami nocejo! Cerar mora za to odgovarjati!</w:t>
      </w:r>
    </w:p>
    <w:p>
      <w:r>
        <w:rPr>
          <w:b/>
          <w:u w:val="single"/>
        </w:rPr>
        <w:t>761794</w:t>
      </w:r>
    </w:p>
    <w:p>
      <w:r>
        <w:t>#okusi radolce #26.10.2018 otvoritvena večerja #lokalni jedilniki #ves mesec november #vabljeni #9 restavracij</w:t>
      </w:r>
    </w:p>
    <w:p>
      <w:r>
        <w:rPr>
          <w:b/>
          <w:u w:val="single"/>
        </w:rPr>
        <w:t>761795</w:t>
      </w:r>
    </w:p>
    <w:p>
      <w:r>
        <w:t>@JozeBizjak @tomltoml Edino popolna zasičenost medijev z njim lahko prekine to norost.</w:t>
      </w:r>
    </w:p>
    <w:p>
      <w:r>
        <w:rPr>
          <w:b/>
          <w:u w:val="single"/>
        </w:rPr>
        <w:t>761796</w:t>
      </w:r>
    </w:p>
    <w:p>
      <w:r>
        <w:t>Noži in ostalo hladno orožje. In še "zdravilo za taščo". #nekateriznajo #MOS #Celje https://t.co/Atss3H6RPS</w:t>
      </w:r>
    </w:p>
    <w:p>
      <w:r>
        <w:rPr>
          <w:b/>
          <w:u w:val="single"/>
        </w:rPr>
        <w:t>761797</w:t>
      </w:r>
    </w:p>
    <w:p>
      <w:r>
        <w:t>@Janez40 Daš mu vzrok, da lahko sedi, če že hoče sedet... Razfukano koleno prav lepo zaleže...</w:t>
      </w:r>
    </w:p>
    <w:p>
      <w:r>
        <w:rPr>
          <w:b/>
          <w:u w:val="single"/>
        </w:rPr>
        <w:t>761798</w:t>
      </w:r>
    </w:p>
    <w:p>
      <w:r>
        <w:t>@MatevzNovak @Alex4aleksandra @tallshorty84 Povprašaj jih po napadih Antife na rumene telovnike. MSM o tem ne poročajo.</w:t>
      </w:r>
    </w:p>
    <w:p>
      <w:r>
        <w:rPr>
          <w:b/>
          <w:u w:val="single"/>
        </w:rPr>
        <w:t>761799</w:t>
      </w:r>
    </w:p>
    <w:p>
      <w:r>
        <w:t>@vonTanzberg Si retvital en test iz zgodovine.... Fake! Tipi ne vedo kje je fakin Evropa ne da bodo vedeli kdo je bil Zhukov!!!</w:t>
      </w:r>
    </w:p>
    <w:p>
      <w:r>
        <w:rPr>
          <w:b/>
          <w:u w:val="single"/>
        </w:rPr>
        <w:t>761800</w:t>
      </w:r>
    </w:p>
    <w:p>
      <w:r>
        <w:t>@ZanaVertacnik @vecer Bmk meni bo še vedno bližja v Grazu ali Zagrebu. Obuti maček se pa smeji, ker že ve kolko ljudi bo napizdil. Bolniki</w:t>
      </w:r>
    </w:p>
    <w:p>
      <w:r>
        <w:rPr>
          <w:b/>
          <w:u w:val="single"/>
        </w:rPr>
        <w:t>761801</w:t>
      </w:r>
    </w:p>
    <w:p>
      <w:r>
        <w:t>Spektakel na Kongresnem trgu, ki ga ne smete zamuditi! https://t.co/qXUzyvglCq</w:t>
      </w:r>
    </w:p>
    <w:p>
      <w:r>
        <w:rPr>
          <w:b/>
          <w:u w:val="single"/>
        </w:rPr>
        <w:t>761802</w:t>
      </w:r>
    </w:p>
    <w:p>
      <w:r>
        <w:t>Spreminjanje je pot navzgor in pot navzdol in na tej poti nastaja urejenost sveta.</w:t>
        <w:br/>
        <w:t>Heraklit</w:t>
      </w:r>
    </w:p>
    <w:p>
      <w:r>
        <w:rPr>
          <w:b/>
          <w:u w:val="single"/>
        </w:rPr>
        <w:t>761803</w:t>
      </w:r>
    </w:p>
    <w:p>
      <w:r>
        <w:t>@potepuski @ErikaPlaninsec če je dobra zaseka in domače klobase, se da zment</w:t>
      </w:r>
    </w:p>
    <w:p>
      <w:r>
        <w:rPr>
          <w:b/>
          <w:u w:val="single"/>
        </w:rPr>
        <w:t>761804</w:t>
      </w:r>
    </w:p>
    <w:p>
      <w:r>
        <w:t>Je pa res, da v isti sapi trdijo, da je njohova resnica ddina zvelicavna, saj prej ni bilo slovanov, danes so pa tukaj.</w:t>
      </w:r>
    </w:p>
    <w:p>
      <w:r>
        <w:rPr>
          <w:b/>
          <w:u w:val="single"/>
        </w:rPr>
        <w:t>761805</w:t>
      </w:r>
    </w:p>
    <w:p>
      <w:r>
        <w:t>ne bi si mislu, da bomo v SLO moral uvažati drek; pri nas še drek ni dovolj kvaliteten...</w:t>
      </w:r>
    </w:p>
    <w:p>
      <w:r>
        <w:rPr>
          <w:b/>
          <w:u w:val="single"/>
        </w:rPr>
        <w:t>761806</w:t>
      </w:r>
    </w:p>
    <w:p>
      <w:r>
        <w:t>@TomazLisec @DejanLevanic @ZanMahnic SDS je ena sama velika resnica. Modro nebo, rumeno sonce in rdeči Janez.</w:t>
      </w:r>
    </w:p>
    <w:p>
      <w:r>
        <w:rPr>
          <w:b/>
          <w:u w:val="single"/>
        </w:rPr>
        <w:t>761807</w:t>
      </w:r>
    </w:p>
    <w:p>
      <w:r>
        <w:t>#Knjiga '#Sladice iz domače pečice' vas bo popeljala v svet preprostih sladkih dobrot -- https://t.co/ryiA9oBWaR https://t.co/2mnMxoJEV4</w:t>
      </w:r>
    </w:p>
    <w:p>
      <w:r>
        <w:rPr>
          <w:b/>
          <w:u w:val="single"/>
        </w:rPr>
        <w:t>761808</w:t>
      </w:r>
    </w:p>
    <w:p>
      <w:r>
        <w:t>Naše maturantke in maturantje so bili uspešni. Veliko odličnih in pet zlatih zvezd. ČESTITAMO!!</w:t>
      </w:r>
    </w:p>
    <w:p>
      <w:r>
        <w:rPr>
          <w:b/>
          <w:u w:val="single"/>
        </w:rPr>
        <w:t>761809</w:t>
      </w:r>
    </w:p>
    <w:p>
      <w:r>
        <w:t>Gremo na sneg! Dez naj bi zacel padati ob 16ih. #giro https://t.co/Ih0pyfliSN</w:t>
      </w:r>
    </w:p>
    <w:p>
      <w:r>
        <w:rPr>
          <w:b/>
          <w:u w:val="single"/>
        </w:rPr>
        <w:t>761810</w:t>
      </w:r>
    </w:p>
    <w:p>
      <w:r>
        <w:t>V #zaotrokegre že tri dni jemljejo zalet, da se oglasijo v bran otrokom. Počas pa z andohtjo, pa to. 😏</w:t>
        <w:br/>
        <w:t>#zaotrokegre #kengurujcki</w:t>
      </w:r>
    </w:p>
    <w:p>
      <w:r>
        <w:rPr>
          <w:b/>
          <w:u w:val="single"/>
        </w:rPr>
        <w:t>761811</w:t>
      </w:r>
    </w:p>
    <w:p>
      <w:r>
        <w:t>To so primeri kristjanofobije: skrunitev Marijinih kipov in križev, vandalizem na cerkvi, verbalni napad na nadškofa https://t.co/D6Klezj4Dx</w:t>
      </w:r>
    </w:p>
    <w:p>
      <w:r>
        <w:rPr>
          <w:b/>
          <w:u w:val="single"/>
        </w:rPr>
        <w:t>761812</w:t>
      </w:r>
    </w:p>
    <w:p>
      <w:r>
        <w:t>@jan_gerben @FranciKek če si pismen in ne prelen boš na to temo našel gore gradiv</w:t>
      </w:r>
    </w:p>
    <w:p>
      <w:r>
        <w:rPr>
          <w:b/>
          <w:u w:val="single"/>
        </w:rPr>
        <w:t>761813</w:t>
      </w:r>
    </w:p>
    <w:p>
      <w:r>
        <w:t>@jozesmrekar @MatevzNovak @mgajver Najbrž pa še talibani z Kurdi zraven #o pa ja</w:t>
      </w:r>
    </w:p>
    <w:p>
      <w:r>
        <w:rPr>
          <w:b/>
          <w:u w:val="single"/>
        </w:rPr>
        <w:t>761814</w:t>
      </w:r>
    </w:p>
    <w:p>
      <w:r>
        <w:t>Na obisku v evropskem parlamentu. Hvala za krasen sprejem @MilanZver! #SDSzate #SDS #epp https://t.co/HiIf9nEq7z</w:t>
      </w:r>
    </w:p>
    <w:p>
      <w:r>
        <w:rPr>
          <w:b/>
          <w:u w:val="single"/>
        </w:rPr>
        <w:t>761815</w:t>
      </w:r>
    </w:p>
    <w:p>
      <w:r>
        <w:t>Železarji ostajajo nerešljiva uganka za Olimpijo #video #foto https://t.co/cFZ3YetJ38 via @planettv</w:t>
      </w:r>
    </w:p>
    <w:p>
      <w:r>
        <w:rPr>
          <w:b/>
          <w:u w:val="single"/>
        </w:rPr>
        <w:t>761816</w:t>
      </w:r>
    </w:p>
    <w:p>
      <w:r>
        <w:t>Novinarji MSM so se s svojim pisanjem ustrelili v koleno, zdaj pa jokajo ker bodo na cesti @Delo</w:t>
      </w:r>
    </w:p>
    <w:p>
      <w:r>
        <w:rPr>
          <w:b/>
          <w:u w:val="single"/>
        </w:rPr>
        <w:t>761817</w:t>
      </w:r>
    </w:p>
    <w:p>
      <w:r>
        <w:t>@JureHrvatic Potujčevanje s strani Nemcev ni nič bolj uničujoče za Slovence, kot tisto s strani Srbov.</w:t>
      </w:r>
    </w:p>
    <w:p>
      <w:r>
        <w:rPr>
          <w:b/>
          <w:u w:val="single"/>
        </w:rPr>
        <w:t>761818</w:t>
      </w:r>
    </w:p>
    <w:p>
      <w:r>
        <w:t>ŠPORT: Kopitar zadel, a nesrečno izgubil. Novo oddajo o narodnozabavni glasbi bo predlagal še na komercialnih televizijah.</w:t>
      </w:r>
    </w:p>
    <w:p>
      <w:r>
        <w:rPr>
          <w:b/>
          <w:u w:val="single"/>
        </w:rPr>
        <w:t>761819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761820</w:t>
      </w:r>
    </w:p>
    <w:p>
      <w:r>
        <w:t>@GregorVirant1 @Svarun_K Ne verjamem. Po mojem ga bo tokrat janšeboječa četica šla prosit v rotovž, naj ne kandidira. :D</w:t>
      </w:r>
    </w:p>
    <w:p>
      <w:r>
        <w:rPr>
          <w:b/>
          <w:u w:val="single"/>
        </w:rPr>
        <w:t>761821</w:t>
      </w:r>
    </w:p>
    <w:p>
      <w:r>
        <w:t>@scdtwister @Nova24TV Počakaj da pridejo na dan kučkotovi in bavčarjevi podvigi.</w:t>
      </w:r>
    </w:p>
    <w:p>
      <w:r>
        <w:rPr>
          <w:b/>
          <w:u w:val="single"/>
        </w:rPr>
        <w:t>761822</w:t>
      </w:r>
    </w:p>
    <w:p>
      <w:r>
        <w:t>@Libertarec @BojanPozar To je prastrah pred izgubo nepravičnih privilegijev in bonitet.</w:t>
      </w:r>
    </w:p>
    <w:p>
      <w:r>
        <w:rPr>
          <w:b/>
          <w:u w:val="single"/>
        </w:rPr>
        <w:t>761823</w:t>
      </w:r>
    </w:p>
    <w:p>
      <w:r>
        <w:t>Ce delodajalec spostuje zakon potem ga sprememba ZID ne bo prizadela (A. Zorko).</w:t>
      </w:r>
    </w:p>
    <w:p>
      <w:r>
        <w:rPr>
          <w:b/>
          <w:u w:val="single"/>
        </w:rPr>
        <w:t>761824</w:t>
      </w:r>
    </w:p>
    <w:p>
      <w:r>
        <w:t>@VaneGosnik Je pa res, kar je napisala v zadnjem stavku - zelena je nova rdeča. Preklete lubenice. 🍉</w:t>
      </w:r>
    </w:p>
    <w:p>
      <w:r>
        <w:rPr>
          <w:b/>
          <w:u w:val="single"/>
        </w:rPr>
        <w:t>761825</w:t>
      </w:r>
    </w:p>
    <w:p>
      <w:r>
        <w:t>@AntonPeinkiher @janezgecc @Jure_Bajic Peinkiher je sicer bebec, občasno pa se mu le porodi kakšna pametna misel.</w:t>
      </w:r>
    </w:p>
    <w:p>
      <w:r>
        <w:rPr>
          <w:b/>
          <w:u w:val="single"/>
        </w:rPr>
        <w:t>761826</w:t>
      </w:r>
    </w:p>
    <w:p>
      <w:r>
        <w:t>Hajdina: Županova zahvala, ker skrbijo za varnost občanov https://t.co/HedqAuUPoi</w:t>
      </w:r>
    </w:p>
    <w:p>
      <w:r>
        <w:rPr>
          <w:b/>
          <w:u w:val="single"/>
        </w:rPr>
        <w:t>761827</w:t>
      </w:r>
    </w:p>
    <w:p>
      <w:r>
        <w:t>Trump se spet obnaša kot mali užaljeni otrok. Ker Danska noče ZDA prodati Grenlandijo je odpovedal obisk na Danskem.</w:t>
      </w:r>
    </w:p>
    <w:p>
      <w:r>
        <w:rPr>
          <w:b/>
          <w:u w:val="single"/>
        </w:rPr>
        <w:t>761828</w:t>
      </w:r>
    </w:p>
    <w:p>
      <w:r>
        <w:t>@lucijausaj ..tovariš Evgenij Carl išče  (svojo) HRBTENICO - pa tudi sičnike &amp;amp; šumnike....te bo prej našel !!!!!!!!</w:t>
      </w:r>
    </w:p>
    <w:p>
      <w:r>
        <w:rPr>
          <w:b/>
          <w:u w:val="single"/>
        </w:rPr>
        <w:t>761829</w:t>
      </w:r>
    </w:p>
    <w:p>
      <w:r>
        <w:t>Izvrsten dokumentarec o letalskih napadih na Idrijo! Bravo @rtvslo ! #jeklenepticenadidrijo</w:t>
      </w:r>
    </w:p>
    <w:p>
      <w:r>
        <w:rPr>
          <w:b/>
          <w:u w:val="single"/>
        </w:rPr>
        <w:t>761830</w:t>
      </w:r>
    </w:p>
    <w:p>
      <w:r>
        <w:t>Da mal omilim pritisk na nase fante.. zame so zr zmagovalci! Zelim jim samo se uzitek v igri!</w:t>
      </w:r>
    </w:p>
    <w:p>
      <w:r>
        <w:rPr>
          <w:b/>
          <w:u w:val="single"/>
        </w:rPr>
        <w:t>761831</w:t>
      </w:r>
    </w:p>
    <w:p>
      <w:r>
        <w:t>Pa to ni res ... Naj se tatovom roke posušijo. Barabe!! https://t.co/wZfZppszwH</w:t>
      </w:r>
    </w:p>
    <w:p>
      <w:r>
        <w:rPr>
          <w:b/>
          <w:u w:val="single"/>
        </w:rPr>
        <w:t>761832</w:t>
      </w:r>
    </w:p>
    <w:p>
      <w:r>
        <w:t>Kolk bedni od 0 do "doma z vročino pa nek žnj fuzbal mi špila na tv" ste pa vi na ta petek?</w:t>
      </w:r>
    </w:p>
    <w:p>
      <w:r>
        <w:rPr>
          <w:b/>
          <w:u w:val="single"/>
        </w:rPr>
        <w:t>761833</w:t>
      </w:r>
    </w:p>
    <w:p>
      <w:r>
        <w:t>Derbi @PrvaLigaSi pa je sedaj razumljivo prepričljivo na prvem mestu po gledanosti med TV programi #PLTS</w:t>
      </w:r>
    </w:p>
    <w:p>
      <w:r>
        <w:rPr>
          <w:b/>
          <w:u w:val="single"/>
        </w:rPr>
        <w:t>761834</w:t>
      </w:r>
    </w:p>
    <w:p>
      <w:r>
        <w:t>To jim dobro gre. Kasiranje. Na Kolpi veliko slabše. https://t.co/etIAdiSKcV</w:t>
      </w:r>
    </w:p>
    <w:p>
      <w:r>
        <w:rPr>
          <w:b/>
          <w:u w:val="single"/>
        </w:rPr>
        <w:t>761835</w:t>
      </w:r>
    </w:p>
    <w:p>
      <w:r>
        <w:t>EJ @24ur_com sodba v zvezi #patria prav tako ni sodba v imenu VSEGA ljudstva! Zagotovo pa ne v mojem! #fakenews</w:t>
      </w:r>
    </w:p>
    <w:p>
      <w:r>
        <w:rPr>
          <w:b/>
          <w:u w:val="single"/>
        </w:rPr>
        <w:t>761836</w:t>
      </w:r>
    </w:p>
    <w:p>
      <w:r>
        <w:t>Na Nova24TV so ves čas na sledi resnice, dohitijo je pa nikoli. https://t.co/75q91uwr1o</w:t>
      </w:r>
    </w:p>
    <w:p>
      <w:r>
        <w:rPr>
          <w:b/>
          <w:u w:val="single"/>
        </w:rPr>
        <w:t>761837</w:t>
      </w:r>
    </w:p>
    <w:p>
      <w:r>
        <w:t>@Nova24TV G r o z a ! Kdo bi vedel kaksno apokalipso, nam pripravljajo. Belci, ne migran ti.Levi krak.</w:t>
      </w:r>
    </w:p>
    <w:p>
      <w:r>
        <w:rPr>
          <w:b/>
          <w:u w:val="single"/>
        </w:rPr>
        <w:t>761838</w:t>
      </w:r>
    </w:p>
    <w:p>
      <w:r>
        <w:t>KOLUMNA: Gašper Blažič razkrije, da komunizem v Sloveniji še zdaleč ni mrtev in da je pravzaprav vodilna ideologija v SDS.</w:t>
      </w:r>
    </w:p>
    <w:p>
      <w:r>
        <w:rPr>
          <w:b/>
          <w:u w:val="single"/>
        </w:rPr>
        <w:t>761839</w:t>
      </w:r>
    </w:p>
    <w:p>
      <w:r>
        <w:t>@MissPiggy2373 Prosite kaksnega prijatelja, soseda -najveckrat so psi cipirani in se lastnik takoj najde!</w:t>
      </w:r>
    </w:p>
    <w:p>
      <w:r>
        <w:rPr>
          <w:b/>
          <w:u w:val="single"/>
        </w:rPr>
        <w:t>761840</w:t>
      </w:r>
    </w:p>
    <w:p>
      <w:r>
        <w:t>@Lara_TheCookie Ja sj točn to sm pomisnla k sm vidla posnetek!k nam pridejo itak še totalno nedozoreli!</w:t>
      </w:r>
    </w:p>
    <w:p>
      <w:r>
        <w:rPr>
          <w:b/>
          <w:u w:val="single"/>
        </w:rPr>
        <w:t>761841</w:t>
      </w:r>
    </w:p>
    <w:p>
      <w:r>
        <w:t>@vecer @judithineuropa Kdo. je ta kura. Jezi me, da takšna kokoši predstavljajo ženske v politiki</w:t>
      </w:r>
    </w:p>
    <w:p>
      <w:r>
        <w:rPr>
          <w:b/>
          <w:u w:val="single"/>
        </w:rPr>
        <w:t>761842</w:t>
      </w:r>
    </w:p>
    <w:p>
      <w:r>
        <w:t>Štajerci so prav ljubeče ljudstvo. Že celo tekmo vpijejo "Ljubi, ljubi, ljubi žabara!"</w:t>
      </w:r>
    </w:p>
    <w:p>
      <w:r>
        <w:rPr>
          <w:b/>
          <w:u w:val="single"/>
        </w:rPr>
        <w:t>761843</w:t>
      </w:r>
    </w:p>
    <w:p>
      <w:r>
        <w:t>Policija pravi, da je desničarski ekstremizem najhitreje rastoča teroristična grožnja v Britaniji. https://t.co/41AbWk9tK7</w:t>
      </w:r>
    </w:p>
    <w:p>
      <w:r>
        <w:rPr>
          <w:b/>
          <w:u w:val="single"/>
        </w:rPr>
        <w:t>761844</w:t>
      </w:r>
    </w:p>
    <w:p>
      <w:r>
        <w:t>@VaneGosnik Dejanska cena je 2,1 milijona, proizvaja Novartis, vzeli so najvišjo ocenjeno ceno.</w:t>
      </w:r>
    </w:p>
    <w:p>
      <w:r>
        <w:rPr>
          <w:b/>
          <w:u w:val="single"/>
        </w:rPr>
        <w:t>761845</w:t>
      </w:r>
    </w:p>
    <w:p>
      <w:r>
        <w:t>@RibicTine Kakšne standarde skupnosti? Kaj pa so ONI? So ustavni vsegliharji. Marš banda!</w:t>
      </w:r>
    </w:p>
    <w:p>
      <w:r>
        <w:rPr>
          <w:b/>
          <w:u w:val="single"/>
        </w:rPr>
        <w:t>761846</w:t>
      </w:r>
    </w:p>
    <w:p>
      <w:r>
        <w:t>@niksipiksi @PametnaRit To so ti androidni filtri. Samo še metuljčki okrog glave ji falijo.</w:t>
      </w:r>
    </w:p>
    <w:p>
      <w:r>
        <w:rPr>
          <w:b/>
          <w:u w:val="single"/>
        </w:rPr>
        <w:t>761847</w:t>
      </w:r>
    </w:p>
    <w:p>
      <w:r>
        <w:t>@BojanPozar lahko blokira vse, ker ga boli ... saj veste resnica boli komentarji se bolj :) @Pertinacal https://t.co/y0QLAFFjbC</w:t>
      </w:r>
    </w:p>
    <w:p>
      <w:r>
        <w:rPr>
          <w:b/>
          <w:u w:val="single"/>
        </w:rPr>
        <w:t>761848</w:t>
      </w:r>
    </w:p>
    <w:p>
      <w:r>
        <w:t>@reform_si Sj je. Veliko ritko je stlačila skozi majhno luknjo, da sedi v parlamentu.</w:t>
      </w:r>
    </w:p>
    <w:p>
      <w:r>
        <w:rPr>
          <w:b/>
          <w:u w:val="single"/>
        </w:rPr>
        <w:t>761849</w:t>
      </w:r>
    </w:p>
    <w:p>
      <w:r>
        <w:t>@MarkoSket @mojcav1 Sej pravim, tudi Savdska Arabija je normalna in sanjska dezela po tvojih kriterijih!</w:t>
      </w:r>
    </w:p>
    <w:p>
      <w:r>
        <w:rPr>
          <w:b/>
          <w:u w:val="single"/>
        </w:rPr>
        <w:t>761850</w:t>
      </w:r>
    </w:p>
    <w:p>
      <w:r>
        <w:t>Medved napadel zensko v vasi Gradišče nad Pijavo gorico ženska v bolnici....RTV ze na delu. https://t.co/Lr1f2aUkbv</w:t>
      </w:r>
    </w:p>
    <w:p>
      <w:r>
        <w:rPr>
          <w:b/>
          <w:u w:val="single"/>
        </w:rPr>
        <w:t>761851</w:t>
      </w:r>
    </w:p>
    <w:p>
      <w:r>
        <w:t>@D_Jasmina Vidva s Štroamjerjem sta lih za skupaj. Oba tolk  možganska tetraplegika da imata ta njegov tvit za dobro šalo.</w:t>
      </w:r>
    </w:p>
    <w:p>
      <w:r>
        <w:rPr>
          <w:b/>
          <w:u w:val="single"/>
        </w:rPr>
        <w:t>761852</w:t>
      </w:r>
    </w:p>
    <w:p>
      <w:r>
        <w:t>ne razumem čist dober ljudi, ki kr naprej zamujajo in se ful pizdijo, ker je bus imel 8 minut zamude.</w:t>
      </w:r>
    </w:p>
    <w:p>
      <w:r>
        <w:rPr>
          <w:b/>
          <w:u w:val="single"/>
        </w:rPr>
        <w:t>761853</w:t>
      </w:r>
    </w:p>
    <w:p>
      <w:r>
        <w:t>@MihaOresnik @NeuroVirtu @sarecmarjan Sej, za svoje riti jih skrbi, enkrat bo treba ta devek uvest</w:t>
      </w:r>
    </w:p>
    <w:p>
      <w:r>
        <w:rPr>
          <w:b/>
          <w:u w:val="single"/>
        </w:rPr>
        <w:t>761854</w:t>
      </w:r>
    </w:p>
    <w:p>
      <w:r>
        <w:t>A da so levi nezadovoljni z desno kanclerko? Mimogrede, koliko od teh 13 let je bila pa zraven SPD? https://t.co/7VpzceKl72</w:t>
      </w:r>
    </w:p>
    <w:p>
      <w:r>
        <w:rPr>
          <w:b/>
          <w:u w:val="single"/>
        </w:rPr>
        <w:t>761855</w:t>
      </w:r>
    </w:p>
    <w:p>
      <w:r>
        <w:t>@DobrijevicKatja Ni krize. Ko ga prineseš nazaj, počakaj nekaj ur, da se segreje in izhlapi vsa kondenzirana vlaga.</w:t>
      </w:r>
    </w:p>
    <w:p>
      <w:r>
        <w:rPr>
          <w:b/>
          <w:u w:val="single"/>
        </w:rPr>
        <w:t>761856</w:t>
      </w:r>
    </w:p>
    <w:p>
      <w:r>
        <w:t>@Andrazus V bistvu na ta način uničijo sebi ime in samemu nazivu "domače"...</w:t>
        <w:br/>
        <w:br/>
        <w:t>Ko le nebi bil pohlep tako pogosto gonilo.</w:t>
      </w:r>
    </w:p>
    <w:p>
      <w:r>
        <w:rPr>
          <w:b/>
          <w:u w:val="single"/>
        </w:rPr>
        <w:t>761857</w:t>
      </w:r>
    </w:p>
    <w:p>
      <w:r>
        <w:t>Bogatinov: Le skupaj smo lahko uspešni - Poleti se je k Mariboru presel - https://t.co/YIfuftXx1P</w:t>
      </w:r>
    </w:p>
    <w:p>
      <w:r>
        <w:rPr>
          <w:b/>
          <w:u w:val="single"/>
        </w:rPr>
        <w:t>761858</w:t>
      </w:r>
    </w:p>
    <w:p>
      <w:r>
        <w:t>@BozidarBiscan Niso si še opomogli, kar Štromajer nekaj študiral pri njih... #svakoggostatridanadosta</w:t>
      </w:r>
    </w:p>
    <w:p>
      <w:r>
        <w:rPr>
          <w:b/>
          <w:u w:val="single"/>
        </w:rPr>
        <w:t>761859</w:t>
      </w:r>
    </w:p>
    <w:p>
      <w:r>
        <w:t>@KavcicTamara Ne pride v poštev, ker mi majstr ni dokončal kuhinje in zdej morem skombinirat tako, da ne bo ... bolelo 😁</w:t>
      </w:r>
    </w:p>
    <w:p>
      <w:r>
        <w:rPr>
          <w:b/>
          <w:u w:val="single"/>
        </w:rPr>
        <w:t>761860</w:t>
      </w:r>
    </w:p>
    <w:p>
      <w:r>
        <w:t>@DobraMrha za vse so krivi kučanovi migranti, ki s komunizmom silijo ljudi  v psevdo levico ane :D</w:t>
      </w:r>
    </w:p>
    <w:p>
      <w:r>
        <w:rPr>
          <w:b/>
          <w:u w:val="single"/>
        </w:rPr>
        <w:t>761861</w:t>
      </w:r>
    </w:p>
    <w:p>
      <w:r>
        <w:t>@ErikaPlaninsec ker jo vodijo sami omladinci (Titovi), ji jaz pravim kar OMladina ...</w:t>
      </w:r>
    </w:p>
    <w:p>
      <w:r>
        <w:rPr>
          <w:b/>
          <w:u w:val="single"/>
        </w:rPr>
        <w:t>761862</w:t>
      </w:r>
    </w:p>
    <w:p>
      <w:r>
        <w:t>@BozoPredalic @BojanPozar @MiroCerar Kako že gre tista ljudska; ko se ladja potaplja, najprej spizdijo podgane</w:t>
      </w:r>
    </w:p>
    <w:p>
      <w:r>
        <w:rPr>
          <w:b/>
          <w:u w:val="single"/>
        </w:rPr>
        <w:t>761863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761864</w:t>
      </w:r>
    </w:p>
    <w:p>
      <w:r>
        <w:t>Ormož: Uspešna že šesta likovno literarna kolonija Malek https://t.co/8kR76kkePc</w:t>
      </w:r>
    </w:p>
    <w:p>
      <w:r>
        <w:rPr>
          <w:b/>
          <w:u w:val="single"/>
        </w:rPr>
        <w:t>761865</w:t>
      </w:r>
    </w:p>
    <w:p>
      <w:r>
        <w:t>@AlexNotfake A jansa ma svojo revijo? Poleg bolnice v Avatraliji in kupe orozja v garazi se to...  #FakeNewsMedia #Butale #pakdotoverjame</w:t>
      </w:r>
    </w:p>
    <w:p>
      <w:r>
        <w:rPr>
          <w:b/>
          <w:u w:val="single"/>
        </w:rPr>
        <w:t>761866</w:t>
      </w:r>
    </w:p>
    <w:p>
      <w:r>
        <w:t>@rokomavh @RobertSifrer @gastarbeitr @ZigaTurk Šifler je za domobrance, pa mu tisti, ki so jih nagnali v Argentino ne sedejo. :D</w:t>
      </w:r>
    </w:p>
    <w:p>
      <w:r>
        <w:rPr>
          <w:b/>
          <w:u w:val="single"/>
        </w:rPr>
        <w:t>761867</w:t>
      </w:r>
    </w:p>
    <w:p>
      <w:r>
        <w:t>Maribor - Olimpija, Razdrh želi pokvariti žurko #fuzbal #nogomet #ligaprvakov - http://t.co/9k4IjfRjDl</w:t>
      </w:r>
    </w:p>
    <w:p>
      <w:r>
        <w:rPr>
          <w:b/>
          <w:u w:val="single"/>
        </w:rPr>
        <w:t>761868</w:t>
      </w:r>
    </w:p>
    <w:p>
      <w:r>
        <w:t>@daresi @mitja @FerdinandPusnik Je me nasmejalo to glede gasilskega udara. Gasilcev nas je res veliko ampak a bomo z brizgalnami izvedli? :)</w:t>
      </w:r>
    </w:p>
    <w:p>
      <w:r>
        <w:rPr>
          <w:b/>
          <w:u w:val="single"/>
        </w:rPr>
        <w:t>761869</w:t>
      </w:r>
    </w:p>
    <w:p>
      <w:r>
        <w:t>@MajaPeharc Na instagramu jih vseeno ni pol toliko kot potonik in hortenzij.</w:t>
      </w:r>
    </w:p>
    <w:p>
      <w:r>
        <w:rPr>
          <w:b/>
          <w:u w:val="single"/>
        </w:rPr>
        <w:t>761870</w:t>
      </w:r>
    </w:p>
    <w:p>
      <w:r>
        <w:t>@MihaMarkic @motobrane @lucijausaj Bo treba vklopit desno polovico možganov...😉</w:t>
      </w:r>
    </w:p>
    <w:p>
      <w:r>
        <w:rPr>
          <w:b/>
          <w:u w:val="single"/>
        </w:rPr>
        <w:t>761871</w:t>
      </w:r>
    </w:p>
    <w:p>
      <w:r>
        <w:t>@vinkovasle1 lohk bi bli tut malo ustvarjalni... npr. moški spolni organ..nad njim pa rdeča zvezda..</w:t>
      </w:r>
    </w:p>
    <w:p>
      <w:r>
        <w:rPr>
          <w:b/>
          <w:u w:val="single"/>
        </w:rPr>
        <w:t>761872</w:t>
      </w:r>
    </w:p>
    <w:p>
      <w:r>
        <w:t>@Dnevnik_si SDS hoče razbremeniti vse plače. Vlada pa le regres. Naj zmaga predlog SDS!</w:t>
      </w:r>
    </w:p>
    <w:p>
      <w:r>
        <w:rPr>
          <w:b/>
          <w:u w:val="single"/>
        </w:rPr>
        <w:t>761873</w:t>
      </w:r>
    </w:p>
    <w:p>
      <w:r>
        <w:t>Tip za sosednjo mizo je že tretjič nahrulil svoje dekle, ker si je drznila nekaj tiho pripomniti k debati. #tapraudec #kroznikvglavo</w:t>
      </w:r>
    </w:p>
    <w:p>
      <w:r>
        <w:rPr>
          <w:b/>
          <w:u w:val="single"/>
        </w:rPr>
        <w:t>761874</w:t>
      </w:r>
    </w:p>
    <w:p>
      <w:r>
        <w:t>Neprijetna tišina o migrantski krizi: Levičarji raje o spremembah definicije posilstva in pravici do splava https://t.co/nEfgadnwgi</w:t>
      </w:r>
    </w:p>
    <w:p>
      <w:r>
        <w:rPr>
          <w:b/>
          <w:u w:val="single"/>
        </w:rPr>
        <w:t>761875</w:t>
      </w:r>
    </w:p>
    <w:p>
      <w:r>
        <w:t>Študenti in študentke Fakulteta za elektrotehniko in Fakulteta za računalništvo in informatiko, pridete na... https://t.co/KcFRCT6eFU</w:t>
      </w:r>
    </w:p>
    <w:p>
      <w:r>
        <w:rPr>
          <w:b/>
          <w:u w:val="single"/>
        </w:rPr>
        <w:t>761876</w:t>
      </w:r>
    </w:p>
    <w:p>
      <w:r>
        <w:t>En teden teloh kot cvetača, drug teden sneg lomi veje z jablane.</w:t>
        <w:br/>
        <w:t>Takega vremena ni bilo, ko sem bil mlajši...</w:t>
        <w:br/>
        <w:t>Sta bili pa dve Nemčiji!</w:t>
      </w:r>
    </w:p>
    <w:p>
      <w:r>
        <w:rPr>
          <w:b/>
          <w:u w:val="single"/>
        </w:rPr>
        <w:t>761877</w:t>
      </w:r>
    </w:p>
    <w:p>
      <w:r>
        <w:t>Povzetek izleta v center Celja: krasno, pravljicno, res lustno. Najboljsa rebrca ever-Stari pisker. Zelo priporocam</w:t>
      </w:r>
    </w:p>
    <w:p>
      <w:r>
        <w:rPr>
          <w:b/>
          <w:u w:val="single"/>
        </w:rPr>
        <w:t>761878</w:t>
      </w:r>
    </w:p>
    <w:p>
      <w:r>
        <w:t>@ciro_ciril Tudi moj davkoplačevalski denar gre za borčevske penzijo in vzdrževanje komunističnih spomenikov, pa ne jamram.</w:t>
      </w:r>
    </w:p>
    <w:p>
      <w:r>
        <w:rPr>
          <w:b/>
          <w:u w:val="single"/>
        </w:rPr>
        <w:t>761879</w:t>
      </w:r>
    </w:p>
    <w:p>
      <w:r>
        <w:t>Poglej si tole! Nova znacilnost je tukaj! Zdaj lahko prilagodite svoj profil z Facebook Teme! Izbirajte med... http://t.co/Js1r0MbESb</w:t>
      </w:r>
    </w:p>
    <w:p>
      <w:r>
        <w:rPr>
          <w:b/>
          <w:u w:val="single"/>
        </w:rPr>
        <w:t>761880</w:t>
      </w:r>
    </w:p>
    <w:p>
      <w:r>
        <w:t>V danasnjih novicah: Nataši se je stanje močno poslabšalo. Njeni snapchati lahko škodujejo vam in ljudem okoli vas. http://t.co/jzu2rkv96b</w:t>
      </w:r>
    </w:p>
    <w:p>
      <w:r>
        <w:rPr>
          <w:b/>
          <w:u w:val="single"/>
        </w:rPr>
        <w:t>761881</w:t>
      </w:r>
    </w:p>
    <w:p>
      <w:r>
        <w:t>1 zoga, 22 zensk in ploha vmes. Skoraj ne more biti boljse 😂 https://t.co/pvpZ9gfnWu</w:t>
      </w:r>
    </w:p>
    <w:p>
      <w:r>
        <w:rPr>
          <w:b/>
          <w:u w:val="single"/>
        </w:rPr>
        <w:t>761882</w:t>
      </w:r>
    </w:p>
    <w:p>
      <w:r>
        <w:t>@ZigaTurk Ti lahko rečeš tudi pasji glavi in kurcu noga, pa bo pes še vedno imel samo 4 noge.</w:t>
      </w:r>
    </w:p>
    <w:p>
      <w:r>
        <w:rPr>
          <w:b/>
          <w:u w:val="single"/>
        </w:rPr>
        <w:t>761883</w:t>
      </w:r>
    </w:p>
    <w:p>
      <w:r>
        <w:t>Dajmo v ustavo še pravico do gledanja televizijskega programa javne RTV.#EdiniNačinZaUkinitevRTVprispevka https://t.co/F24NFqZb6Z</w:t>
      </w:r>
    </w:p>
    <w:p>
      <w:r>
        <w:rPr>
          <w:b/>
          <w:u w:val="single"/>
        </w:rPr>
        <w:t>761884</w:t>
      </w:r>
    </w:p>
    <w:p>
      <w:r>
        <w:t>Naša fanta v akciji, priprave za vikend najboljših pic. Ob železnici</w:t>
        <w:br/>
        <w:br/>
        <w:t>#obzeleznici #penzionkracun #loce... https://t.co/WU7hTHMxda</w:t>
      </w:r>
    </w:p>
    <w:p>
      <w:r>
        <w:rPr>
          <w:b/>
          <w:u w:val="single"/>
        </w:rPr>
        <w:t>761885</w:t>
      </w:r>
    </w:p>
    <w:p>
      <w:r>
        <w:t>@anajud13 Zato, da sploh opaziš, da se je izgubil. Če se izgubita oba, ju niti ne pogrešaš. Tudi štunfi so radi v središču pozornosti.</w:t>
      </w:r>
    </w:p>
    <w:p>
      <w:r>
        <w:rPr>
          <w:b/>
          <w:u w:val="single"/>
        </w:rPr>
        <w:t>761886</w:t>
      </w:r>
    </w:p>
    <w:p>
      <w:r>
        <w:t>@AljosaSore V bistvu ima prav. Morilcu Brozu so takšni debilčki lahko hvaležni, ker zaradi njega prosperirajo, kar drugače ne bi.</w:t>
      </w:r>
    </w:p>
    <w:p>
      <w:r>
        <w:rPr>
          <w:b/>
          <w:u w:val="single"/>
        </w:rPr>
        <w:t>761887</w:t>
      </w:r>
    </w:p>
    <w:p>
      <w:r>
        <w:t>Lik je za zaburkat 3x naprej pa nazaj. Ko mumijo bi ga zamotala in nujno, tkanina cez oci. Fino tkanje? Mogoče. https://t.co/y2GS5wi42M</w:t>
      </w:r>
    </w:p>
    <w:p>
      <w:r>
        <w:rPr>
          <w:b/>
          <w:u w:val="single"/>
        </w:rPr>
        <w:t>761888</w:t>
      </w:r>
    </w:p>
    <w:p>
      <w:r>
        <w:t>@StrankaSMC 'ohranja stik s civilno druzbo' tako,da podpira sikaniranje njenih predstavnikov (protiustavno je spremenila vodstvo sindikata)</w:t>
      </w:r>
    </w:p>
    <w:p>
      <w:r>
        <w:rPr>
          <w:b/>
          <w:u w:val="single"/>
        </w:rPr>
        <w:t>761889</w:t>
      </w:r>
    </w:p>
    <w:p>
      <w:r>
        <w:t>@spredan @vinkovasle1 @DamirCrncec @policija_si Daj ne delaj se pametno pel si ga na balkon pa naj tam telovadi ce mu pase</w:t>
      </w:r>
    </w:p>
    <w:p>
      <w:r>
        <w:rPr>
          <w:b/>
          <w:u w:val="single"/>
        </w:rPr>
        <w:t>761890</w:t>
      </w:r>
    </w:p>
    <w:p>
      <w:r>
        <w:t>@MatejKmatej42 @ciro_ciril @vecer @Dnevnik_si Črnčec je mala Janševa jegulja, Šarec pa osebno jamči za njega, kakšni skrajneži.</w:t>
      </w:r>
    </w:p>
    <w:p>
      <w:r>
        <w:rPr>
          <w:b/>
          <w:u w:val="single"/>
        </w:rPr>
        <w:t>761891</w:t>
      </w:r>
    </w:p>
    <w:p>
      <w:r>
        <w:t>@Nogavicka_Pika Mene je groza - dopusti se pricnejo, in bodo skupine zdruzevali - nasi paglavci + veliki biki = bolniska na cakanju</w:t>
      </w:r>
    </w:p>
    <w:p>
      <w:r>
        <w:rPr>
          <w:b/>
          <w:u w:val="single"/>
        </w:rPr>
        <w:t>761892</w:t>
      </w:r>
    </w:p>
    <w:p>
      <w:r>
        <w:t>V Areju so večino tekem prestavljali, nižali štarte ipd. Sedaj pa berem Slovenčke, da črtijo Zlato Lisico in hvalijo Are. Žalostno.</w:t>
      </w:r>
    </w:p>
    <w:p>
      <w:r>
        <w:rPr>
          <w:b/>
          <w:u w:val="single"/>
        </w:rPr>
        <w:t>761893</w:t>
      </w:r>
    </w:p>
    <w:p>
      <w:r>
        <w:t>Koper: Predstavili sta se kot prodajalki masažnih aparatov, a sta bili navadni tatici! https://t.co/xjMvQr5VGF https://t.co/tb90NmNYjZ</w:t>
      </w:r>
    </w:p>
    <w:p>
      <w:r>
        <w:rPr>
          <w:b/>
          <w:u w:val="single"/>
        </w:rPr>
        <w:t>761894</w:t>
      </w:r>
    </w:p>
    <w:p>
      <w:r>
        <w:t>@dratpirsna @YanchMb @_Almita__ Vprasaj @Pikowaru kako je s korejci in servisem. Pomoje ti lahk ene par ur pizdu.</w:t>
      </w:r>
    </w:p>
    <w:p>
      <w:r>
        <w:rPr>
          <w:b/>
          <w:u w:val="single"/>
        </w:rPr>
        <w:t>761895</w:t>
      </w:r>
    </w:p>
    <w:p>
      <w:r>
        <w:t>@ZigaTurk @strankaSD Predlagam, da v te WC- je namestijo še pručke. Veliko je namreč takšnih, ki jim ne nese tako visoko.</w:t>
      </w:r>
    </w:p>
    <w:p>
      <w:r>
        <w:rPr>
          <w:b/>
          <w:u w:val="single"/>
        </w:rPr>
        <w:t>761896</w:t>
      </w:r>
    </w:p>
    <w:p>
      <w:r>
        <w:t>@potepuski Prvemu je copata, ki mu žensko rihta ta drugi.</w:t>
        <w:br/>
        <w:t>Drugemu se reče, ti si taprav dec.</w:t>
      </w:r>
    </w:p>
    <w:p>
      <w:r>
        <w:rPr>
          <w:b/>
          <w:u w:val="single"/>
        </w:rPr>
        <w:t>761897</w:t>
      </w:r>
    </w:p>
    <w:p>
      <w:r>
        <w:t>@SZagorc Mene je blokiral takoj, ko sem mu omenila, da je pokvarjen celo za politika. Nič #teš6 😎</w:t>
      </w:r>
    </w:p>
    <w:p>
      <w:r>
        <w:rPr>
          <w:b/>
          <w:u w:val="single"/>
        </w:rPr>
        <w:t>761898</w:t>
      </w:r>
    </w:p>
    <w:p>
      <w:r>
        <w:t>Ilka na štartu ali Ko pred trgovino trije sedimo v avtu in poslušamo radio, ker za sendvič in nazaj ne bo dovolj časa. #ilka #kombinacija</w:t>
      </w:r>
    </w:p>
    <w:p>
      <w:r>
        <w:rPr>
          <w:b/>
          <w:u w:val="single"/>
        </w:rPr>
        <w:t>761899</w:t>
      </w:r>
    </w:p>
    <w:p>
      <w:r>
        <w:t>@PStendler @viktor_viktorh @strankaSDS @JJansaSDS Unih 10% jena Krvavcu da se ne smešijo z rdečkarji.</w:t>
      </w:r>
    </w:p>
    <w:p>
      <w:r>
        <w:rPr>
          <w:b/>
          <w:u w:val="single"/>
        </w:rPr>
        <w:t>761900</w:t>
      </w:r>
    </w:p>
    <w:p>
      <w:r>
        <w:t>@iz_podzemlja @PrometejDD @YanchMb Ne. Seveda hodim v službo le zaradi denarja. Mulci so kolateralni.</w:t>
        <w:br/>
        <w:t>Bedak.</w:t>
      </w:r>
    </w:p>
    <w:p>
      <w:r>
        <w:rPr>
          <w:b/>
          <w:u w:val="single"/>
        </w:rPr>
        <w:t>761901</w:t>
      </w:r>
    </w:p>
    <w:p>
      <w:r>
        <w:t>Migrantom na voljo tudi psihiatrična podpora 🤔</w:t>
        <w:br/>
        <w:br/>
        <w:t>https://t.co/br1B0ugy7t https://t.co/br1B0ugy7t</w:t>
      </w:r>
    </w:p>
    <w:p>
      <w:r>
        <w:rPr>
          <w:b/>
          <w:u w:val="single"/>
        </w:rPr>
        <w:t>761902</w:t>
      </w:r>
    </w:p>
    <w:p>
      <w:r>
        <w:t>V Gorici proti fašistom protestirajo "demokrati" a.k.a levi fašisti s srpom in kladivom. Mimogrede to je prva novica na @rtvslo ...</w:t>
      </w:r>
    </w:p>
    <w:p>
      <w:r>
        <w:rPr>
          <w:b/>
          <w:u w:val="single"/>
        </w:rPr>
        <w:t>761903</w:t>
      </w:r>
    </w:p>
    <w:p>
      <w:r>
        <w:t>Denarja niso prali, kreditov niso dajali svojim.... je pa ta ista banda spisala 3kg težak arhiv obtožbe o JJ neupravičenem "bogatenju"#beda</w:t>
      </w:r>
    </w:p>
    <w:p>
      <w:r>
        <w:rPr>
          <w:b/>
          <w:u w:val="single"/>
        </w:rPr>
        <w:t>761904</w:t>
      </w:r>
    </w:p>
    <w:p>
      <w:r>
        <w:t>GOD SOPATRONA SVETEGA JOŽEFA V ŽABNICAH</w:t>
        <w:br/>
        <w:t>CAMPOROSSO FESTEGGIA IL COPATRONO SAN GIUSEPPE https://t.co/hztL7IPMxx</w:t>
      </w:r>
    </w:p>
    <w:p>
      <w:r>
        <w:rPr>
          <w:b/>
          <w:u w:val="single"/>
        </w:rPr>
        <w:t>761905</w:t>
      </w:r>
    </w:p>
    <w:p>
      <w:r>
        <w:t>Prosil sem boga za novo kolo. Ker pa vem, da bog ne deluje na tak način, sem ga ukradel in ga raje prosil odpuščanja.</w:t>
      </w:r>
    </w:p>
    <w:p>
      <w:r>
        <w:rPr>
          <w:b/>
          <w:u w:val="single"/>
        </w:rPr>
        <w:t>761906</w:t>
      </w:r>
    </w:p>
    <w:p>
      <w:r>
        <w:t>@DKopse @DKopse  @MiroCerar še vedno ima iste inštrukcijske kanale...sosed iz Murgel ima rdeči telefon napeljan v njegovo splanico...</w:t>
      </w:r>
    </w:p>
    <w:p>
      <w:r>
        <w:rPr>
          <w:b/>
          <w:u w:val="single"/>
        </w:rPr>
        <w:t>761907</w:t>
      </w:r>
    </w:p>
    <w:p>
      <w:r>
        <w:t>Cherrypicking je lahko taka hecna metoda... Se zna hitro v bumerang transformirat... https://t.co/eLbEBXCBrn</w:t>
      </w:r>
    </w:p>
    <w:p>
      <w:r>
        <w:rPr>
          <w:b/>
          <w:u w:val="single"/>
        </w:rPr>
        <w:t>761908</w:t>
      </w:r>
    </w:p>
    <w:p>
      <w:r>
        <w:t>@agortaa Naj zaplešejo še mrtvaški tango, dokler ne odidejo. Kulturo bolno nosijo s seboj!</w:t>
      </w:r>
    </w:p>
    <w:p>
      <w:r>
        <w:rPr>
          <w:b/>
          <w:u w:val="single"/>
        </w:rPr>
        <w:t>761909</w:t>
      </w:r>
    </w:p>
    <w:p>
      <w:r>
        <w:t>@tomltoml Vse stranke so prestreljene s Slo neumnostjo in murglami, tudi DOM bo, bomo pa zmagali, ker so oni brez doma in Slo duše.</w:t>
      </w:r>
    </w:p>
    <w:p>
      <w:r>
        <w:rPr>
          <w:b/>
          <w:u w:val="single"/>
        </w:rPr>
        <w:t>761910</w:t>
      </w:r>
    </w:p>
    <w:p>
      <w:r>
        <w:t>@nejkom Z istim razlogom, ker eni orgazmirajo nad komadi, sami si ga pa ne znajo zavrtet. Isto delajo z umrlimi. Vsi so kr naenkrst feni.</w:t>
      </w:r>
    </w:p>
    <w:p>
      <w:r>
        <w:rPr>
          <w:b/>
          <w:u w:val="single"/>
        </w:rPr>
        <w:t>761911</w:t>
      </w:r>
    </w:p>
    <w:p>
      <w:r>
        <w:t>@MatejZZ @ZigaTurk Tisti norec s katano je pričakal Možino pred ETV in mu grozil.</w:t>
      </w:r>
    </w:p>
    <w:p>
      <w:r>
        <w:rPr>
          <w:b/>
          <w:u w:val="single"/>
        </w:rPr>
        <w:t>761912</w:t>
      </w:r>
    </w:p>
    <w:p>
      <w:r>
        <w:t>@peterjancic Malo zavajate, sem šel prav preverjati, ker se mi je zgodba zdela tako neverjetna...</w:t>
      </w:r>
    </w:p>
    <w:p>
      <w:r>
        <w:rPr>
          <w:b/>
          <w:u w:val="single"/>
        </w:rPr>
        <w:t>761913</w:t>
      </w:r>
    </w:p>
    <w:p>
      <w:r>
        <w:t>@petrasovdat @powersmoothie A ti se kr z vlakom furas? Si probala voznjo s SZ? Predpriprava za 2. tir</w:t>
      </w:r>
    </w:p>
    <w:p>
      <w:r>
        <w:rPr>
          <w:b/>
          <w:u w:val="single"/>
        </w:rPr>
        <w:t>761914</w:t>
      </w:r>
    </w:p>
    <w:p>
      <w:r>
        <w:t>Če lahko kaj pohvalim pa lahko Črni vrh nad Idrijo. RESNIČNO izjemen dom s še bolj izjemnimi zaposlenimi.</w:t>
      </w:r>
    </w:p>
    <w:p>
      <w:r>
        <w:rPr>
          <w:b/>
          <w:u w:val="single"/>
        </w:rPr>
        <w:t>761915</w:t>
      </w:r>
    </w:p>
    <w:p>
      <w:r>
        <w:t>@madpixel @embalaza @novax81 @KatarinaDbr Mačka, btw, zgleda k da je najmanj penco posrkala.</w:t>
      </w:r>
    </w:p>
    <w:p>
      <w:r>
        <w:rPr>
          <w:b/>
          <w:u w:val="single"/>
        </w:rPr>
        <w:t>761916</w:t>
      </w:r>
    </w:p>
    <w:p>
      <w:r>
        <w:t>@JozeBiscak @JJansaSDS Ali kdo ve, če je starše kateri spodbujajo tovrstno pranje možganov otrokom- sram? 🕵🏻‍♂️</w:t>
      </w:r>
    </w:p>
    <w:p>
      <w:r>
        <w:rPr>
          <w:b/>
          <w:u w:val="single"/>
        </w:rPr>
        <w:t>761917</w:t>
      </w:r>
    </w:p>
    <w:p>
      <w:r>
        <w:t>@siskaberry Na morebitna provokativna vprašanja o številu gledalcev ne bomo odgovarjali. #fuzbal #derbi</w:t>
      </w:r>
    </w:p>
    <w:p>
      <w:r>
        <w:rPr>
          <w:b/>
          <w:u w:val="single"/>
        </w:rPr>
        <w:t>761918</w:t>
      </w:r>
    </w:p>
    <w:p>
      <w:r>
        <w:t>@JakaDolinar2 @JJansaSDS Komunjare to znajo, so dokazali v preteklosti ko so delali novega socialističnega človeka</w:t>
      </w:r>
    </w:p>
    <w:p>
      <w:r>
        <w:rPr>
          <w:b/>
          <w:u w:val="single"/>
        </w:rPr>
        <w:t>761919</w:t>
      </w:r>
    </w:p>
    <w:p>
      <w:r>
        <w:t>@MarkoMiko1 @Libertarec Spizdi ti v Venezuelo, misliš da je vsak ki ne tuli Janša komunist?</w:t>
      </w:r>
    </w:p>
    <w:p>
      <w:r>
        <w:rPr>
          <w:b/>
          <w:u w:val="single"/>
        </w:rPr>
        <w:t>761920</w:t>
      </w:r>
    </w:p>
    <w:p>
      <w:r>
        <w:t>A vsi slovenski župani, ki imajo blokirane TRR živijo od Karitasa in socialne? Razen Popota jasno, njega živi zlata mati.</w:t>
      </w:r>
    </w:p>
    <w:p>
      <w:r>
        <w:rPr>
          <w:b/>
          <w:u w:val="single"/>
        </w:rPr>
        <w:t>761921</w:t>
      </w:r>
    </w:p>
    <w:p>
      <w:r>
        <w:t>Gorenje po prevzemu še kar tone, sindikalisti opozarjajo https://t.co/IiyAKfz6sn via @SiolNEWS</w:t>
      </w:r>
    </w:p>
    <w:p>
      <w:r>
        <w:rPr>
          <w:b/>
          <w:u w:val="single"/>
        </w:rPr>
        <w:t>761922</w:t>
      </w:r>
    </w:p>
    <w:p>
      <w:r>
        <w:t>Sošolc iz OŠ pripeljal kurilno olje. “O ti bogca, ti si pa vse lepša in vse mlajša!” je pozdravil. Fajst fant, ni kaj! 😜😉😊</w:t>
      </w:r>
    </w:p>
    <w:p>
      <w:r>
        <w:rPr>
          <w:b/>
          <w:u w:val="single"/>
        </w:rPr>
        <w:t>761923</w:t>
      </w:r>
    </w:p>
    <w:p>
      <w:r>
        <w:t>@JasaLorencic @RTV_Slovenija Stare že dolgo ni ne dober, ne smešen.</w:t>
        <w:br/>
        <w:t>Njegovo hujskanje (pri skokih) je odvratno.</w:t>
      </w:r>
    </w:p>
    <w:p>
      <w:r>
        <w:rPr>
          <w:b/>
          <w:u w:val="single"/>
        </w:rPr>
        <w:t>761924</w:t>
      </w:r>
    </w:p>
    <w:p>
      <w:r>
        <w:t>Zločinska komunistična avantgarda sedemdeset let vodi Slovenijo https://t.co/NkKAi0aoPG</w:t>
      </w:r>
    </w:p>
    <w:p>
      <w:r>
        <w:rPr>
          <w:b/>
          <w:u w:val="single"/>
        </w:rPr>
        <w:t>761925</w:t>
      </w:r>
    </w:p>
    <w:p>
      <w:r>
        <w:t>@potepuski Ooooo ne ne...slovenske volilne ovce bodo drle......komunizem za vedno! https://t.co/3pqf1cRTyF</w:t>
      </w:r>
    </w:p>
    <w:p>
      <w:r>
        <w:rPr>
          <w:b/>
          <w:u w:val="single"/>
        </w:rPr>
        <w:t>761926</w:t>
      </w:r>
    </w:p>
    <w:p>
      <w:r>
        <w:t>Nova KBM, "tehnična" napaka in milijonska globa, ki je ne bo... https://t.co/TbV1BXjkoc via @Dnevnik_si</w:t>
      </w:r>
    </w:p>
    <w:p>
      <w:r>
        <w:rPr>
          <w:b/>
          <w:u w:val="single"/>
        </w:rPr>
        <w:t>761927</w:t>
      </w:r>
    </w:p>
    <w:p>
      <w:r>
        <w:t>@javniprevoz @GCerinsek @Pizama Mojstrsko maskiran panč. Po svoje res žalostno, da Murč ne dela več standupa.</w:t>
      </w:r>
    </w:p>
    <w:p>
      <w:r>
        <w:rPr>
          <w:b/>
          <w:u w:val="single"/>
        </w:rPr>
        <w:t>761928</w:t>
      </w:r>
    </w:p>
    <w:p>
      <w:r>
        <w:t>halo planetarne meglice Mačje oko. Običajno je na slikah le osrednji del. https://t.co/pNAqD4g4CG</w:t>
      </w:r>
    </w:p>
    <w:p>
      <w:r>
        <w:rPr>
          <w:b/>
          <w:u w:val="single"/>
        </w:rPr>
        <w:t>761929</w:t>
      </w:r>
    </w:p>
    <w:p>
      <w:r>
        <w:t>@MatevzNovak @prgadp @vladaRS @sarecmarjan Derugulirati farmacevtski trg, vsaj kar se tiče OTC zdravil!</w:t>
      </w:r>
    </w:p>
    <w:p>
      <w:r>
        <w:rPr>
          <w:b/>
          <w:u w:val="single"/>
        </w:rPr>
        <w:t>761930</w:t>
      </w:r>
    </w:p>
    <w:p>
      <w:r>
        <w:t>jutranji program @Radio1SLO  je res za debile.... pa ne mores premaknit radijske postaje ker sodelavcem je to kul....</w:t>
      </w:r>
    </w:p>
    <w:p>
      <w:r>
        <w:rPr>
          <w:b/>
          <w:u w:val="single"/>
        </w:rPr>
        <w:t>761931</w:t>
      </w:r>
    </w:p>
    <w:p>
      <w:r>
        <w:t>@MiranStajerc @leaathenatabako Itak pa ne morm čist stegnt, ker se mi zdi, da mi bo spet vn vrgl, če hočm čist stegnt..</w:t>
      </w:r>
    </w:p>
    <w:p>
      <w:r>
        <w:rPr>
          <w:b/>
          <w:u w:val="single"/>
        </w:rPr>
        <w:t>761932</w:t>
      </w:r>
    </w:p>
    <w:p>
      <w:r>
        <w:t>@radioPrvi Bravo Andraž Teršek! Kaj pa vabite v Studio ob 17h take omejence, kot je katoliški blaznež in šovinist Andrej Capuder!</w:t>
      </w:r>
    </w:p>
    <w:p>
      <w:r>
        <w:rPr>
          <w:b/>
          <w:u w:val="single"/>
        </w:rPr>
        <w:t>761933</w:t>
      </w:r>
    </w:p>
    <w:p>
      <w:r>
        <w:t>Kovinski odtisni sledilni pladenj MML0010 Montessori https://t.co/OPEEevb4jW</w:t>
      </w:r>
    </w:p>
    <w:p>
      <w:r>
        <w:rPr>
          <w:b/>
          <w:u w:val="single"/>
        </w:rPr>
        <w:t>761934</w:t>
      </w:r>
    </w:p>
    <w:p>
      <w:r>
        <w:t>Moški so na mestih. Koga bo treslo? Naj se kviz začne. #bitkaparov https://t.co/BY52p9pIQ0</w:t>
      </w:r>
    </w:p>
    <w:p>
      <w:r>
        <w:rPr>
          <w:b/>
          <w:u w:val="single"/>
        </w:rPr>
        <w:t>761935</w:t>
      </w:r>
    </w:p>
    <w:p>
      <w:r>
        <w:t xml:space="preserve">@cesenj vedno so drugi krivi in vedno nas boli rit. </w:t>
        <w:br/>
        <w:t>nekaj očitno ne delamo prav!!!</w:t>
      </w:r>
    </w:p>
    <w:p>
      <w:r>
        <w:rPr>
          <w:b/>
          <w:u w:val="single"/>
        </w:rPr>
        <w:t>761936</w:t>
      </w:r>
    </w:p>
    <w:p>
      <w:r>
        <w:t>@D_Jasmina ...do naslednjič, ko jih bo Han spet, z viška okaral, kot majhne paglavce, ki nimajo pojma o ničer...</w:t>
      </w:r>
    </w:p>
    <w:p>
      <w:r>
        <w:rPr>
          <w:b/>
          <w:u w:val="single"/>
        </w:rPr>
        <w:t>761937</w:t>
      </w:r>
    </w:p>
    <w:p>
      <w:r>
        <w:t>Sladki krompir - za močan imunski sistem - Ženska.si https://t.co/oszDCSQDAN</w:t>
      </w:r>
    </w:p>
    <w:p>
      <w:r>
        <w:rPr>
          <w:b/>
          <w:u w:val="single"/>
        </w:rPr>
        <w:t>761938</w:t>
      </w:r>
    </w:p>
    <w:p>
      <w:r>
        <w:t>VLM-u odletela dva airbusa, ostalo pa (še) pet fokkerjev in linija Maribor- Muenchen-Antwerpen https://t.co/aOFaACBDdb</w:t>
      </w:r>
    </w:p>
    <w:p>
      <w:r>
        <w:rPr>
          <w:b/>
          <w:u w:val="single"/>
        </w:rPr>
        <w:t>761939</w:t>
      </w:r>
    </w:p>
    <w:p>
      <w:r>
        <w:t>@StezinarDrago @prgadp Poznam, to je skorumpirana vlada RS, ki pristaja na kompromise, da ne izbruhne kruta resnica o kriminalu v RS.</w:t>
      </w:r>
    </w:p>
    <w:p>
      <w:r>
        <w:rPr>
          <w:b/>
          <w:u w:val="single"/>
        </w:rPr>
        <w:t>761940</w:t>
      </w:r>
    </w:p>
    <w:p>
      <w:r>
        <w:t>Nabiramo si energijo pred velikim finalom v energetskem centru Ljubljane #našaLjubljana @ Ljubljana, Slovenia https://t.co/RVRLA7tImj</w:t>
      </w:r>
    </w:p>
    <w:p>
      <w:r>
        <w:rPr>
          <w:b/>
          <w:u w:val="single"/>
        </w:rPr>
        <w:t>761941</w:t>
      </w:r>
    </w:p>
    <w:p>
      <w:r>
        <w:t>@BernardBrscic domovinska stranka???? Brščić. ali imate čefurji že svojo stranko?????</w:t>
      </w:r>
    </w:p>
    <w:p>
      <w:r>
        <w:rPr>
          <w:b/>
          <w:u w:val="single"/>
        </w:rPr>
        <w:t>761942</w:t>
      </w:r>
    </w:p>
    <w:p>
      <w:r>
        <w:t>#NaDanasnjiDan</w:t>
        <w:br/>
        <w:br/>
        <w:t>Leta 2005 je bila z dokončanjem predora Trojane je bila dokončno zgrajena avtocesta A1 Šentilj - Ljubljana – Koper.</w:t>
      </w:r>
    </w:p>
    <w:p>
      <w:r>
        <w:rPr>
          <w:b/>
          <w:u w:val="single"/>
        </w:rPr>
        <w:t>761943</w:t>
      </w:r>
    </w:p>
    <w:p>
      <w:r>
        <w:t>Otroci I. OŠ Celje in OŠ Štore so se pravkar odpeljali proti domu! @ Baška Krk https://t.co/u6rskKeJS9</w:t>
      </w:r>
    </w:p>
    <w:p>
      <w:r>
        <w:rPr>
          <w:b/>
          <w:u w:val="single"/>
        </w:rPr>
        <w:t>761944</w:t>
      </w:r>
    </w:p>
    <w:p>
      <w:r>
        <w:t>@Andrazus Zdajle sem tale f premetavala sem pa tja, pa mi na pamet pade le, da z bolj mastnimi spreji ne nastane grafit, ampak dobiš grafat.</w:t>
      </w:r>
    </w:p>
    <w:p>
      <w:r>
        <w:rPr>
          <w:b/>
          <w:u w:val="single"/>
        </w:rPr>
        <w:t>761945</w:t>
      </w:r>
    </w:p>
    <w:p>
      <w:r>
        <w:t>Odbojkarski reprezentanti in reprezentantke še naprej blestijo v klubih v tujini https://t.co/xn7dh9FmFD #cev #ozs</w:t>
      </w:r>
    </w:p>
    <w:p>
      <w:r>
        <w:rPr>
          <w:b/>
          <w:u w:val="single"/>
        </w:rPr>
        <w:t>761946</w:t>
      </w:r>
    </w:p>
    <w:p>
      <w:r>
        <w:t>@bmz9453 @IvankaKoprivc Ga.Nussdorfer in ga.Makovec tega žal ne vesta.#halo_zaradi_par_kapelj_žegnane_vode.</w:t>
      </w:r>
    </w:p>
    <w:p>
      <w:r>
        <w:rPr>
          <w:b/>
          <w:u w:val="single"/>
        </w:rPr>
        <w:t>761947</w:t>
      </w:r>
    </w:p>
    <w:p>
      <w:r>
        <w:t>@l4ndm1ne Tako se slike, ne pa vasi butasti selfici pa beckiji pa ne vem kaj se vse. Art 😀</w:t>
      </w:r>
    </w:p>
    <w:p>
      <w:r>
        <w:rPr>
          <w:b/>
          <w:u w:val="single"/>
        </w:rPr>
        <w:t>761948</w:t>
      </w:r>
    </w:p>
    <w:p>
      <w:r>
        <w:t>"Odkar sem s tabo, letim!"</w:t>
        <w:br/>
        <w:t>"Mene pa skrbi pristanek ..."</w:t>
        <w:br/>
        <w:t>"Če bi se ptiči sekirali za pristanek, ne bi nikoli vzleteli."</w:t>
        <w:br/>
        <w:t>#r2017</w:t>
      </w:r>
    </w:p>
    <w:p>
      <w:r>
        <w:rPr>
          <w:b/>
          <w:u w:val="single"/>
        </w:rPr>
        <w:t>761949</w:t>
      </w:r>
    </w:p>
    <w:p>
      <w:r>
        <w:t>@andr33j @bdarja @vinkovasle1 Mladim se j....., oni bodo vodo dobili iz telefonov!</w:t>
      </w:r>
    </w:p>
    <w:p>
      <w:r>
        <w:rPr>
          <w:b/>
          <w:u w:val="single"/>
        </w:rPr>
        <w:t>761950</w:t>
      </w:r>
    </w:p>
    <w:p>
      <w:r>
        <w:t>V Vuzenici je poplavilo 30 hiš in vrtec, na Muti poplavljenih več deset hiš https://t.co/f7ZqTT3Nma https://t.co/K6wiJUrXoP</w:t>
      </w:r>
    </w:p>
    <w:p>
      <w:r>
        <w:rPr>
          <w:b/>
          <w:u w:val="single"/>
        </w:rPr>
        <w:t>761951</w:t>
      </w:r>
    </w:p>
    <w:p>
      <w:r>
        <w:t>@slavkoarh8 @DarkoMrso @PrinasalkaZlata Ne da bi jo branil, vendar tukaj gre za šlamastiko fotograta, ki se ima za profija 😂😂</w:t>
      </w:r>
    </w:p>
    <w:p>
      <w:r>
        <w:rPr>
          <w:b/>
          <w:u w:val="single"/>
        </w:rPr>
        <w:t>761952</w:t>
      </w:r>
    </w:p>
    <w:p>
      <w:r>
        <w:t>Neverjetno! Evropsko sodišče odločilo, da migrantov, tudi če so nasilni, iz azilnih domov ne smejo vreči! | Nova24TV https://t.co/Jwe9FOhKMy</w:t>
      </w:r>
    </w:p>
    <w:p>
      <w:r>
        <w:rPr>
          <w:b/>
          <w:u w:val="single"/>
        </w:rPr>
        <w:t>761953</w:t>
      </w:r>
    </w:p>
    <w:p>
      <w:r>
        <w:t>Zaradi takih klenih dedcev gremo še naprej.Povdarek na "še" https://t.co/mdroo9efT1</w:t>
      </w:r>
    </w:p>
    <w:p>
      <w:r>
        <w:rPr>
          <w:b/>
          <w:u w:val="single"/>
        </w:rPr>
        <w:t>761954</w:t>
      </w:r>
    </w:p>
    <w:p>
      <w:r>
        <w:t>#zaUTD je 'game changer', ključ do spremembe, lakmusov papir pripravljenosti za spremembe, katalizator za spremembe https://t.co/lo0aKfzAQU</w:t>
      </w:r>
    </w:p>
    <w:p>
      <w:r>
        <w:rPr>
          <w:b/>
          <w:u w:val="single"/>
        </w:rPr>
        <w:t>761955</w:t>
      </w:r>
    </w:p>
    <w:p>
      <w:r>
        <w:t>Zagorela level zdaj se že malo vidi, kje se konča rokav moje bele srajce in kje se začne moja nadlaket.</w:t>
      </w:r>
    </w:p>
    <w:p>
      <w:r>
        <w:rPr>
          <w:b/>
          <w:u w:val="single"/>
        </w:rPr>
        <w:t>761956</w:t>
      </w:r>
    </w:p>
    <w:p>
      <w:r>
        <w:t>@jdamijan, hvala za podporo! Zdaj je čas, da preprečimo 4-krat večjo oboroževalno neumnost od nakupa patrij.</w:t>
        <w:br/>
        <w:br/>
        <w:t>https://t.co/ous9RYTV7t</w:t>
      </w:r>
    </w:p>
    <w:p>
      <w:r>
        <w:rPr>
          <w:b/>
          <w:u w:val="single"/>
        </w:rPr>
        <w:t>761957</w:t>
      </w:r>
    </w:p>
    <w:p>
      <w:r>
        <w:t>@potepuski @hladnikp @Nova24TV Ga Agrokor jebe,pa išče novo službo pri belogrivem poniyu.</w:t>
      </w:r>
    </w:p>
    <w:p>
      <w:r>
        <w:rPr>
          <w:b/>
          <w:u w:val="single"/>
        </w:rPr>
        <w:t>761958</w:t>
      </w:r>
    </w:p>
    <w:p>
      <w:r>
        <w:t>Ormož: Brez sklepa bi pred vrati vrtcev ostalo najmanj 30 otrok https://t.co/sUjRB1aB6w</w:t>
      </w:r>
    </w:p>
    <w:p>
      <w:r>
        <w:rPr>
          <w:b/>
          <w:u w:val="single"/>
        </w:rPr>
        <w:t>761959</w:t>
      </w:r>
    </w:p>
    <w:p>
      <w:r>
        <w:t>Psica si liže tačko že pol ure, kar tako, brezveze, se mi zdi. Malo mi gre že ne jetra to mljackanje, priznam</w:t>
      </w:r>
    </w:p>
    <w:p>
      <w:r>
        <w:rPr>
          <w:b/>
          <w:u w:val="single"/>
        </w:rPr>
        <w:t>761960</w:t>
      </w:r>
    </w:p>
    <w:p>
      <w:r>
        <w:t>@vmatijevec @Svarun_K Mene moti, če ob tem jamrajo zraven, sami ne naredijo nič in pričakujejo, da se drugi prilagodijo njihovim navadam.</w:t>
      </w:r>
    </w:p>
    <w:p>
      <w:r>
        <w:rPr>
          <w:b/>
          <w:u w:val="single"/>
        </w:rPr>
        <w:t>761961</w:t>
      </w:r>
    </w:p>
    <w:p>
      <w:r>
        <w:t>"Pot v neznano" z Vokalno skupino Melos uspela! #melos #legend #acapella #ptuj #slovenia https://t.co/GlCLBKl3k2</w:t>
      </w:r>
    </w:p>
    <w:p>
      <w:r>
        <w:rPr>
          <w:b/>
          <w:u w:val="single"/>
        </w:rPr>
        <w:t>761962</w:t>
      </w:r>
    </w:p>
    <w:p>
      <w:r>
        <w:t>@lucijausaj Lucija raj si prvoš en dobr seks, al pa si dildota nabavi. Pa komi je tvoj šef. Hawk. Block</w:t>
      </w:r>
    </w:p>
    <w:p>
      <w:r>
        <w:rPr>
          <w:b/>
          <w:u w:val="single"/>
        </w:rPr>
        <w:t>761963</w:t>
      </w:r>
    </w:p>
    <w:p>
      <w:r>
        <w:t>Kaj porečejo šiptarji, Bosanci in ostala nesrbska čefurjad na uvedbo srbščine v šole?</w:t>
      </w:r>
    </w:p>
    <w:p>
      <w:r>
        <w:rPr>
          <w:b/>
          <w:u w:val="single"/>
        </w:rPr>
        <w:t>761964</w:t>
      </w:r>
    </w:p>
    <w:p>
      <w:r>
        <w:t>-Sinko, si že skuhal jajce?</w:t>
        <w:br/>
        <w:t>-Ne še. Že dve uri se kuha, pa je še vedno trdo.</w:t>
      </w:r>
    </w:p>
    <w:p>
      <w:r>
        <w:rPr>
          <w:b/>
          <w:u w:val="single"/>
        </w:rPr>
        <w:t>761965</w:t>
      </w:r>
    </w:p>
    <w:p>
      <w:r>
        <w:t>@paberkovalka snuggie je super. sam nujno rabš še rokavice zravn, ker te v roke še zmer zebe.</w:t>
      </w:r>
    </w:p>
    <w:p>
      <w:r>
        <w:rPr>
          <w:b/>
          <w:u w:val="single"/>
        </w:rPr>
        <w:t>761966</w:t>
      </w:r>
    </w:p>
    <w:p>
      <w:r>
        <w:t>Ne bo več dolgo tako! S takim politikantstvom na kvazinacionalki se bo pač presekalo. #kmalu https://t.co/TvpCy5doKP</w:t>
      </w:r>
    </w:p>
    <w:p>
      <w:r>
        <w:rPr>
          <w:b/>
          <w:u w:val="single"/>
        </w:rPr>
        <w:t>761967</w:t>
      </w:r>
    </w:p>
    <w:p>
      <w:r>
        <w:t>G. CERAR je pedofrast, kaj je ga. FAJONOVA, ki podpira in brani pedofilijo islama?</w:t>
      </w:r>
    </w:p>
    <w:p>
      <w:r>
        <w:rPr>
          <w:b/>
          <w:u w:val="single"/>
        </w:rPr>
        <w:t>761968</w:t>
      </w:r>
    </w:p>
    <w:p>
      <w:r>
        <w:t>@NovakBozidar @2pir_a @UrosEsih Ne sramoti se pred celotno slovensko javnostjo! Tega pa ti res ni treba.</w:t>
      </w:r>
    </w:p>
    <w:p>
      <w:r>
        <w:rPr>
          <w:b/>
          <w:u w:val="single"/>
        </w:rPr>
        <w:t>761969</w:t>
      </w:r>
    </w:p>
    <w:p>
      <w:r>
        <w:t>@bolfenk Dej Bolfnek, pojdi raje v gostilno zapravit tisti svojo socialno #boboljezavse 🙄🙄🙄🙄</w:t>
      </w:r>
    </w:p>
    <w:p>
      <w:r>
        <w:rPr>
          <w:b/>
          <w:u w:val="single"/>
        </w:rPr>
        <w:t>761970</w:t>
      </w:r>
    </w:p>
    <w:p>
      <w:r>
        <w:t>Matrvola, pa a se dons da sploh še kje kupt navadno jopo! Taka, da bi mela kkšn gumb kje, pa da pokrije ledvičke 😩</w:t>
      </w:r>
    </w:p>
    <w:p>
      <w:r>
        <w:rPr>
          <w:b/>
          <w:u w:val="single"/>
        </w:rPr>
        <w:t>761971</w:t>
      </w:r>
    </w:p>
    <w:p>
      <w:r>
        <w:t>@RTV_Slovenija "Sam deb tel bumbarji vedli, kolk nam pomen, ko smo v tujini, da slišmo slovensko"</w:t>
        <w:br/>
        <w:t>-Šofer za šankom</w:t>
      </w:r>
    </w:p>
    <w:p>
      <w:r>
        <w:rPr>
          <w:b/>
          <w:u w:val="single"/>
        </w:rPr>
        <w:t>761972</w:t>
      </w:r>
    </w:p>
    <w:p>
      <w:r>
        <w:t>POLETJE: Hrvaški minister za turizem: "Hrvaška ni predraga, če ostanete doma."</w:t>
      </w:r>
    </w:p>
    <w:p>
      <w:r>
        <w:rPr>
          <w:b/>
          <w:u w:val="single"/>
        </w:rPr>
        <w:t>761973</w:t>
      </w:r>
    </w:p>
    <w:p>
      <w:r>
        <w:t>@ATBeatris @vinkovasle1 Kako da ne?! So nas nagnali ven iz kinodvorane sredi filma. Še do danes nisem dobil denarja nazaj!!!</w:t>
      </w:r>
    </w:p>
    <w:p>
      <w:r>
        <w:rPr>
          <w:b/>
          <w:u w:val="single"/>
        </w:rPr>
        <w:t>761974</w:t>
      </w:r>
    </w:p>
    <w:p>
      <w:r>
        <w:t>O, jebemti. Napaka! Preklopim na SLO3 in spet vidim modrega Janka, Krivica, Kordiša... Spet ne bo nič z mirnim spancem.</w:t>
      </w:r>
    </w:p>
    <w:p>
      <w:r>
        <w:rPr>
          <w:b/>
          <w:u w:val="single"/>
        </w:rPr>
        <w:t>761975</w:t>
      </w:r>
    </w:p>
    <w:p>
      <w:r>
        <w:t>UTD je še eno od "zdravil", s katerimi bi obujali že stokrat crknjeno kravo socializma.</w:t>
        <w:br/>
        <w:t>Denar ne raste na drevesih!</w:t>
        <w:br/>
        <w:t>https://t.co/2OOqvMZPpR</w:t>
      </w:r>
    </w:p>
    <w:p>
      <w:r>
        <w:rPr>
          <w:b/>
          <w:u w:val="single"/>
        </w:rPr>
        <w:t>761976</w:t>
      </w:r>
    </w:p>
    <w:p>
      <w:r>
        <w:t>Vse virtualne sveče smo prodali. Čakamo na novo pošilko virtualne voska.  Potem takoj zaženemo virtualno proizvodnjo sveč. Hvala in Lp.</w:t>
      </w:r>
    </w:p>
    <w:p>
      <w:r>
        <w:rPr>
          <w:b/>
          <w:u w:val="single"/>
        </w:rPr>
        <w:t>761977</w:t>
      </w:r>
    </w:p>
    <w:p>
      <w:r>
        <w:t>@SpletnaMladina Panika na Mladini.....a vam kuzla v rit skace? Aja se bojite, da vas ukinejo 😂😂😂😂😂</w:t>
      </w:r>
    </w:p>
    <w:p>
      <w:r>
        <w:rPr>
          <w:b/>
          <w:u w:val="single"/>
        </w:rPr>
        <w:t>761978</w:t>
      </w:r>
    </w:p>
    <w:p>
      <w:r>
        <w:t>Novosti ICE in njihova prihodnost... Komceptna kolesa so skrita za mrežo, zato takšne meglene slike...</w:t>
      </w:r>
    </w:p>
    <w:p>
      <w:r>
        <w:rPr>
          <w:b/>
          <w:u w:val="single"/>
        </w:rPr>
        <w:t>761979</w:t>
      </w:r>
    </w:p>
    <w:p>
      <w:r>
        <w:t>Smrt v gozdu: med žaganjem drevesa ga je deblo udarilo v glavo in ga zbilo v jarek poln vode https://t.co/Py0njeSYNF https://t.co/IZAXQ5VBPx</w:t>
      </w:r>
    </w:p>
    <w:p>
      <w:r>
        <w:rPr>
          <w:b/>
          <w:u w:val="single"/>
        </w:rPr>
        <w:t>761980</w:t>
      </w:r>
    </w:p>
    <w:p>
      <w:r>
        <w:t>@Bojana61654450 Kaj je narobe s populisti?!</w:t>
        <w:br/>
        <w:t>Populus = ljudstvo!</w:t>
        <w:br/>
        <w:t>Končno!</w:t>
        <w:br/>
        <w:t>To so tisti, ki delajo za ljudstvo!</w:t>
      </w:r>
    </w:p>
    <w:p>
      <w:r>
        <w:rPr>
          <w:b/>
          <w:u w:val="single"/>
        </w:rPr>
        <w:t>761981</w:t>
      </w:r>
    </w:p>
    <w:p>
      <w:r>
        <w:t>@suklje @smolnikar Ma kaj ne zdej bom avto prodal da bom lahko nov telefon kupil 😬</w:t>
      </w:r>
    </w:p>
    <w:p>
      <w:r>
        <w:rPr>
          <w:b/>
          <w:u w:val="single"/>
        </w:rPr>
        <w:t>761982</w:t>
      </w:r>
    </w:p>
    <w:p>
      <w:r>
        <w:t>V Franciji bodo kriptovalute prodajali kar v trafikah https://t.co/bdcDBPF1zd</w:t>
      </w:r>
    </w:p>
    <w:p>
      <w:r>
        <w:rPr>
          <w:b/>
          <w:u w:val="single"/>
        </w:rPr>
        <w:t>761983</w:t>
      </w:r>
    </w:p>
    <w:p>
      <w:r>
        <w:t xml:space="preserve">#videodneva </w:t>
        <w:br/>
        <w:t>Nasina simulacija orkanov in aerosolov</w:t>
        <w:br/>
        <w:t>https://t.co/XOCvGdTwhP https://t.co/OlnYet6jMo</w:t>
      </w:r>
    </w:p>
    <w:p>
      <w:r>
        <w:rPr>
          <w:b/>
          <w:u w:val="single"/>
        </w:rPr>
        <w:t>761984</w:t>
      </w:r>
    </w:p>
    <w:p>
      <w:r>
        <w:t>@ZigaTurk @petracj @ZmagoPlemeniti In kateri idiot se počuti razžaljenega, če mu Jelinčič reče idiot?</w:t>
      </w:r>
    </w:p>
    <w:p>
      <w:r>
        <w:rPr>
          <w:b/>
          <w:u w:val="single"/>
        </w:rPr>
        <w:t>761985</w:t>
      </w:r>
    </w:p>
    <w:p>
      <w:r>
        <w:t>@EPameten Partizan Leo te je že podprl, sledijo vsi levi opranoglavci ! Fuj !</w:t>
      </w:r>
    </w:p>
    <w:p>
      <w:r>
        <w:rPr>
          <w:b/>
          <w:u w:val="single"/>
        </w:rPr>
        <w:t>761986</w:t>
      </w:r>
    </w:p>
    <w:p>
      <w:r>
        <w:t>Nogometaši Maribora so v 5. krogu Prve lige Telekom Slovenije premagali CB24 Tabor Sežano s 4:2 (1:1). https://t.co/d2qyBcyRL2</w:t>
      </w:r>
    </w:p>
    <w:p>
      <w:r>
        <w:rPr>
          <w:b/>
          <w:u w:val="single"/>
        </w:rPr>
        <w:t>761987</w:t>
      </w:r>
    </w:p>
    <w:p>
      <w:r>
        <w:t>Najdi nekoga, ki o tebi govori tako kot na 24ur govorijo o bogataših. https://t.co/pzuIqzcVXf</w:t>
      </w:r>
    </w:p>
    <w:p>
      <w:r>
        <w:rPr>
          <w:b/>
          <w:u w:val="single"/>
        </w:rPr>
        <w:t>761988</w:t>
      </w:r>
    </w:p>
    <w:p>
      <w:r>
        <w:t>Zanimiv zapis o priključnih hibridih. To so vozila, ki imajo klasični bencinski ali dizel motor plus akumulator... https://t.co/l1n3AtGZKi</w:t>
      </w:r>
    </w:p>
    <w:p>
      <w:r>
        <w:rPr>
          <w:b/>
          <w:u w:val="single"/>
        </w:rPr>
        <w:t>761989</w:t>
      </w:r>
    </w:p>
    <w:p>
      <w:r>
        <w:t>@uros_m @srdjan @huaweimobilesi Namesto da delaš selfije raje prinesi en Huawei nazaj in naredi nagradno igro zanj na @Apgrejd-u.</w:t>
      </w:r>
    </w:p>
    <w:p>
      <w:r>
        <w:rPr>
          <w:b/>
          <w:u w:val="single"/>
        </w:rPr>
        <w:t>761990</w:t>
      </w:r>
    </w:p>
    <w:p>
      <w:r>
        <w:t>@ZmagoPlemeniti Satelitska stranka levice, ko vas rabijo, jih podprete. Migranti so pa za kamuflazo, za naivne volivce.</w:t>
      </w:r>
    </w:p>
    <w:p>
      <w:r>
        <w:rPr>
          <w:b/>
          <w:u w:val="single"/>
        </w:rPr>
        <w:t>761991</w:t>
      </w:r>
    </w:p>
    <w:p>
      <w:r>
        <w:t>@ArcanSimona @BorutPahor Nene komunista pa ne odnese, kar tako- mogoče kakšen tajfun.</w:t>
      </w:r>
    </w:p>
    <w:p>
      <w:r>
        <w:rPr>
          <w:b/>
          <w:u w:val="single"/>
        </w:rPr>
        <w:t>761992</w:t>
      </w:r>
    </w:p>
    <w:p>
      <w:r>
        <w:t>@ZanMahnic Oboževalci in zagovorniki komunističnih ZLOČINCEV, moralizirajo o človekovih pravicah....</w:t>
      </w:r>
    </w:p>
    <w:p>
      <w:r>
        <w:rPr>
          <w:b/>
          <w:u w:val="single"/>
        </w:rPr>
        <w:t>761993</w:t>
      </w:r>
    </w:p>
    <w:p>
      <w:r>
        <w:t>Kurz skrbi za našo skupno varnost z nasprotovanjem migrantom, pravi nekdanji veleposlanik v avstriji</w:t>
        <w:br/>
        <w:t>Voditeljica se mu zahvali za pojasnila</w:t>
      </w:r>
    </w:p>
    <w:p>
      <w:r>
        <w:rPr>
          <w:b/>
          <w:u w:val="single"/>
        </w:rPr>
        <w:t>761994</w:t>
      </w:r>
    </w:p>
    <w:p>
      <w:r>
        <w:t>ZGODBA METULJ</w:t>
        <w:br/>
        <w:br/>
        <w:t>"Nekega dne se je na bubi pojavila majhna odprtina. Človek je sedel in gledal kako se metulj nekaj... https://t.co/PaW2p8sJsu</w:t>
      </w:r>
    </w:p>
    <w:p>
      <w:r>
        <w:rPr>
          <w:b/>
          <w:u w:val="single"/>
        </w:rPr>
        <w:t>761995</w:t>
      </w:r>
    </w:p>
    <w:p>
      <w:r>
        <w:t>Tudi zato nikdar več ne pridem na Bled https://t.co/XRN7tkrc5S #vtaknitesiganekam</w:t>
      </w:r>
    </w:p>
    <w:p>
      <w:r>
        <w:rPr>
          <w:b/>
          <w:u w:val="single"/>
        </w:rPr>
        <w:t>761996</w:t>
      </w:r>
    </w:p>
    <w:p>
      <w:r>
        <w:t>Sobodajalci, FURS v letu 2020 napoveduje poostren nadzor! Preverite, kako se izogniti globam! #podjetništvo</w:t>
        <w:br/>
        <w:br/>
        <w:t>https://t.co/PDBHzL1pvv</w:t>
      </w:r>
    </w:p>
    <w:p>
      <w:r>
        <w:rPr>
          <w:b/>
          <w:u w:val="single"/>
        </w:rPr>
        <w:t>761997</w:t>
      </w:r>
    </w:p>
    <w:p>
      <w:r>
        <w:t>Pentagon naj bi uporabljal letališče na otoku Krk za logistično bazo</w:t>
        <w:br/>
        <w:t>https://t.co/waooIiFxRr https://t.co/c3o3zUZoh2</w:t>
      </w:r>
    </w:p>
    <w:p>
      <w:r>
        <w:rPr>
          <w:b/>
          <w:u w:val="single"/>
        </w:rPr>
        <w:t>761998</w:t>
      </w:r>
    </w:p>
    <w:p>
      <w:r>
        <w:t>@RevijaReporter ... najlepše zapojete internacionalo skupaj z internacionalisti/komunisti v SD</w:t>
      </w:r>
    </w:p>
    <w:p>
      <w:r>
        <w:rPr>
          <w:b/>
          <w:u w:val="single"/>
        </w:rPr>
        <w:t>761999</w:t>
      </w:r>
    </w:p>
    <w:p>
      <w:r>
        <w:t>Bedene v Budimpešti stisnil do četrtfinala, kjer je dobil nepričakovanega tekmeca  https://t.co/K2SKyS8pbo https://t.co/3yEMVIlS6V</w:t>
      </w:r>
    </w:p>
    <w:p>
      <w:r>
        <w:rPr>
          <w:b/>
          <w:u w:val="single"/>
        </w:rPr>
        <w:t>762000</w:t>
      </w:r>
    </w:p>
    <w:p>
      <w:r>
        <w:t>@Bond00775328617 --&amp;gt; saj Piranski zaliv NIMA hrvaške strani !!!!!!!!!!!!!!!!!!!!!!!!!!!!!!!!!!!!!!!!!!!!!!!!!!</w:t>
      </w:r>
    </w:p>
    <w:p>
      <w:r>
        <w:rPr>
          <w:b/>
          <w:u w:val="single"/>
        </w:rPr>
        <w:t>762001</w:t>
      </w:r>
    </w:p>
    <w:p>
      <w:r>
        <w:t>@DobraMrha @Tevilevi @EmmeEsseEsse @ciro_ciril @nejkom Nihce jim ne brani. Naj vlozijo civilno tozbo proti storilcu in dokazejo dejanje.</w:t>
      </w:r>
    </w:p>
    <w:p>
      <w:r>
        <w:rPr>
          <w:b/>
          <w:u w:val="single"/>
        </w:rPr>
        <w:t>762002</w:t>
      </w:r>
    </w:p>
    <w:p>
      <w:r>
        <w:t>Vagino. Pokazala je vagino.</w:t>
        <w:br/>
        <w:br/>
        <w:t>Slovenske novice jih nimajo (FOTO)!!</w:t>
        <w:br/>
        <w:br/>
        <w:t>Možganov. https://t.co/bb34zGslGd</w:t>
      </w:r>
    </w:p>
    <w:p>
      <w:r>
        <w:rPr>
          <w:b/>
          <w:u w:val="single"/>
        </w:rPr>
        <w:t>762003</w:t>
      </w:r>
    </w:p>
    <w:p>
      <w:r>
        <w:t>Grosupeljčen Miha Škoda ima Škodo v krvi, obudil je njen znak iz leta 1938 https://t.co/4a8LBRzJNz</w:t>
      </w:r>
    </w:p>
    <w:p>
      <w:r>
        <w:rPr>
          <w:b/>
          <w:u w:val="single"/>
        </w:rPr>
        <w:t>762004</w:t>
      </w:r>
    </w:p>
    <w:p>
      <w:r>
        <w:t>@Tevilevi @MihaMarkic @zpsslo Me pa rahlo firbec, kdo in kako je tole načaral skupaj.</w:t>
      </w:r>
    </w:p>
    <w:p>
      <w:r>
        <w:rPr>
          <w:b/>
          <w:u w:val="single"/>
        </w:rPr>
        <w:t>762005</w:t>
      </w:r>
    </w:p>
    <w:p>
      <w:r>
        <w:t>@iCinober @NusaZajc Sem se že ustrašil, da je MF Medicinska fakulteta. Za tele norce mi pa dol visi.</w:t>
      </w:r>
    </w:p>
    <w:p>
      <w:r>
        <w:rPr>
          <w:b/>
          <w:u w:val="single"/>
        </w:rPr>
        <w:t>762006</w:t>
      </w:r>
    </w:p>
    <w:p>
      <w:r>
        <w:t>@Fantomski @StrankaSMC @strankaSD So rabli za zraven golaža. Ki je najboljši iz ukradene govedine. So se povečini držali tega recepta!</w:t>
      </w:r>
    </w:p>
    <w:p>
      <w:r>
        <w:rPr>
          <w:b/>
          <w:u w:val="single"/>
        </w:rPr>
        <w:t>762007</w:t>
      </w:r>
    </w:p>
    <w:p>
      <w:r>
        <w:t>Angelca v 20 sekundah ponovila vse catchphrase - družine, otroci, splavi. Ne bom je pogrešala. Naj gre nazaj v kuhinjo pečt potico. #volitve</w:t>
      </w:r>
    </w:p>
    <w:p>
      <w:r>
        <w:rPr>
          <w:b/>
          <w:u w:val="single"/>
        </w:rPr>
        <w:t>762008</w:t>
      </w:r>
    </w:p>
    <w:p>
      <w:r>
        <w:t>Edino, kar sem kupila danes je še 3 kg pečene paprike pri Portalu. Vendarle je danes zadnji dan. Grem lupit in vrečke za v frizer pokat. 🤓</w:t>
      </w:r>
    </w:p>
    <w:p>
      <w:r>
        <w:rPr>
          <w:b/>
          <w:u w:val="single"/>
        </w:rPr>
        <w:t>762009</w:t>
      </w:r>
    </w:p>
    <w:p>
      <w:r>
        <w:t>@BojanDobovsek In ljudstvo še kar podpira udbo-forum21 kriminalce :) To podalpsko pleme slovenceljnov ima res vakum v glavah.</w:t>
      </w:r>
    </w:p>
    <w:p>
      <w:r>
        <w:rPr>
          <w:b/>
          <w:u w:val="single"/>
        </w:rPr>
        <w:t>762010</w:t>
      </w:r>
    </w:p>
    <w:p>
      <w:r>
        <w:t>He-he. FBI razglasil antifa za  teroriste. Levicarji pa tiho. https://t.co/eY39n97Em5</w:t>
      </w:r>
    </w:p>
    <w:p>
      <w:r>
        <w:rPr>
          <w:b/>
          <w:u w:val="single"/>
        </w:rPr>
        <w:t>762011</w:t>
      </w:r>
    </w:p>
    <w:p>
      <w:r>
        <w:t>Ženske padajo na pleh, so si izmislili moški. Ker je lažje priti do dobrega pleha kot do pameti.</w:t>
      </w:r>
    </w:p>
    <w:p>
      <w:r>
        <w:rPr>
          <w:b/>
          <w:u w:val="single"/>
        </w:rPr>
        <w:t>762012</w:t>
      </w:r>
    </w:p>
    <w:p>
      <w:r>
        <w:t>Če me ne bi vse bolelo, bi bla zih, da sm mrtva. In pol še pondeljk iza vogala gleda 😁</w:t>
      </w:r>
    </w:p>
    <w:p>
      <w:r>
        <w:rPr>
          <w:b/>
          <w:u w:val="single"/>
        </w:rPr>
        <w:t>762013</w:t>
      </w:r>
    </w:p>
    <w:p>
      <w:r>
        <w:t>Kot obljubljeno, ker smo dosegli 3000 všečkov, je tukaj nagradna igra, kot zahvala vsem, ki pridno donirate v... https://t.co/CuCchNhj3g</w:t>
      </w:r>
    </w:p>
    <w:p>
      <w:r>
        <w:rPr>
          <w:b/>
          <w:u w:val="single"/>
        </w:rPr>
        <w:t>762014</w:t>
      </w:r>
    </w:p>
    <w:p>
      <w:r>
        <w:t>@DavidNovak17 Kot v starih časih komunizma, ko so komunisti med kmeti z agitpropom uvajali kolektivizacijo.</w:t>
      </w:r>
    </w:p>
    <w:p>
      <w:r>
        <w:rPr>
          <w:b/>
          <w:u w:val="single"/>
        </w:rPr>
        <w:t>762015</w:t>
      </w:r>
    </w:p>
    <w:p>
      <w:r>
        <w:t>Cel FB je poln slik iz  božičnih požrtij eklatantnih levičarjev. Nagravžno. Neiskrena voščila so višek hinavščine... Degutantno.</w:t>
      </w:r>
    </w:p>
    <w:p>
      <w:r>
        <w:rPr>
          <w:b/>
          <w:u w:val="single"/>
        </w:rPr>
        <w:t>762016</w:t>
      </w:r>
    </w:p>
    <w:p>
      <w:r>
        <w:t>@vinkovasle1 @jdamijan Ta baraba je kot vidim spremenil samo špegle ostal pa mu je idiotizem za dve življenski dobi vnaprej! #PODEN</w:t>
      </w:r>
    </w:p>
    <w:p>
      <w:r>
        <w:rPr>
          <w:b/>
          <w:u w:val="single"/>
        </w:rPr>
        <w:t>762017</w:t>
      </w:r>
    </w:p>
    <w:p>
      <w:r>
        <w:t>Pred zaključkom #nofilter tour reportaža s tihim sopotnikom največjega rock benda v muzeju @RollingStones v Luciji https://t.co/Tdx5HUxio9</w:t>
      </w:r>
    </w:p>
    <w:p>
      <w:r>
        <w:rPr>
          <w:b/>
          <w:u w:val="single"/>
        </w:rPr>
        <w:t>762018</w:t>
      </w:r>
    </w:p>
    <w:p>
      <w:r>
        <w:t>Povrh vsega uničili 99% arhivov, kar je ostalo, pa še preprečili vpogled! Očitno res "VSE ČiSTO" po merilih #ZKYU https://t.co/SSzgH8PskE</w:t>
      </w:r>
    </w:p>
    <w:p>
      <w:r>
        <w:rPr>
          <w:b/>
          <w:u w:val="single"/>
        </w:rPr>
        <w:t>762019</w:t>
      </w:r>
    </w:p>
    <w:p>
      <w:r>
        <w:t>Dekle v modri obleki iz zlatih globusov, o kateri govorijo vsi 😮👗 https://t.co/DzSorqc5L0 https://t.co/ENvDJZOaZD</w:t>
      </w:r>
    </w:p>
    <w:p>
      <w:r>
        <w:rPr>
          <w:b/>
          <w:u w:val="single"/>
        </w:rPr>
        <w:t>762020</w:t>
      </w:r>
    </w:p>
    <w:p>
      <w:r>
        <w:t>@armeni_janez @Alex4Aleksandra Itak. Gre za program uničenja Evrope. Pri tem vojne nimajo nobene zveze.</w:t>
      </w:r>
    </w:p>
    <w:p>
      <w:r>
        <w:rPr>
          <w:b/>
          <w:u w:val="single"/>
        </w:rPr>
        <w:t>762021</w:t>
      </w:r>
    </w:p>
    <w:p>
      <w:r>
        <w:t>Evropejce bi na Vzhodu še marsikaj presenetilo, če bi le glavo obrnili in pogledali.</w:t>
        <w:br/>
        <w:br/>
        <w:t>https://t.co/OwjErtWgBy</w:t>
      </w:r>
    </w:p>
    <w:p>
      <w:r>
        <w:rPr>
          <w:b/>
          <w:u w:val="single"/>
        </w:rPr>
        <w:t>762022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762023</w:t>
      </w:r>
    </w:p>
    <w:p>
      <w:r>
        <w:t>Skrivnostni primer izginule francoske deklice: policija izpustila oba osumljenca, bojijo se, da so punčko ugrabili https://t.co/SnyJUII4WN</w:t>
      </w:r>
    </w:p>
    <w:p>
      <w:r>
        <w:rPr>
          <w:b/>
          <w:u w:val="single"/>
        </w:rPr>
        <w:t>762024</w:t>
      </w:r>
    </w:p>
    <w:p>
      <w:r>
        <w:t>Kakšna tranzicija neki. Debilizacija naroda na osnovah Amerikanizacije in skrajne neoliberalne - kleptokracije !</w:t>
        <w:br/>
        <w:t>Država uradnikov in debilov</w:t>
      </w:r>
    </w:p>
    <w:p>
      <w:r>
        <w:rPr>
          <w:b/>
          <w:u w:val="single"/>
        </w:rPr>
        <w:t>762025</w:t>
      </w:r>
    </w:p>
    <w:p>
      <w:r>
        <w:t>@Progresivec S🙃amo idiotom lahko sovraštvo do Janše bolj pomembno od lastnega zdravja in imetja</w:t>
      </w:r>
    </w:p>
    <w:p>
      <w:r>
        <w:rPr>
          <w:b/>
          <w:u w:val="single"/>
        </w:rPr>
        <w:t>762026</w:t>
      </w:r>
    </w:p>
    <w:p>
      <w:r>
        <w:t>Ker black friday popustov nimajo tudi nepremičninarji, danes nisem kupila popolnoma nič. Spet. #househunting</w:t>
      </w:r>
    </w:p>
    <w:p>
      <w:r>
        <w:rPr>
          <w:b/>
          <w:u w:val="single"/>
        </w:rPr>
        <w:t>762027</w:t>
      </w:r>
    </w:p>
    <w:p>
      <w:r>
        <w:t>@lucijausaj Bergoliota v Slovenijo ne bo. Če pa le slučajno pride, bo pa prišel poklonit se v Lažgoše ali na Pohorje.....</w:t>
      </w:r>
    </w:p>
    <w:p>
      <w:r>
        <w:rPr>
          <w:b/>
          <w:u w:val="single"/>
        </w:rPr>
        <w:t>762028</w:t>
      </w:r>
    </w:p>
    <w:p>
      <w:r>
        <w:t>@xmp125a @zaslovenijo2 @strankalevica Dobski arestanti so uspešni politiki. Eden celo vodi stranko. #dob je novodobna Lepoglava.</w:t>
      </w:r>
    </w:p>
    <w:p>
      <w:r>
        <w:rPr>
          <w:b/>
          <w:u w:val="single"/>
        </w:rPr>
        <w:t>762029</w:t>
      </w:r>
    </w:p>
    <w:p>
      <w:r>
        <w:t>Grozljivka na severu Slovenije – supercelična nevihta uničila vse pod seboj https://t.co/FGCHlIaZxU</w:t>
      </w:r>
    </w:p>
    <w:p>
      <w:r>
        <w:rPr>
          <w:b/>
          <w:u w:val="single"/>
        </w:rPr>
        <w:t>762030</w:t>
      </w:r>
    </w:p>
    <w:p>
      <w:r>
        <w:t>@mrevlje @ZigaTurk Ne pisali ste nerealne cifre. Če bi bila Adria brez pufov bi se tepli kupci za njo.</w:t>
      </w:r>
    </w:p>
    <w:p>
      <w:r>
        <w:rPr>
          <w:b/>
          <w:u w:val="single"/>
        </w:rPr>
        <w:t>762031</w:t>
      </w:r>
    </w:p>
    <w:p>
      <w:r>
        <w:t>@ZigaTurk Popolna prepoved ubojnih sredstev silna priložnost tudi za Slo,ovaj,naše ...  #kamionenverbot  #2tir #63tir  #lovadokrova</w:t>
      </w:r>
    </w:p>
    <w:p>
      <w:r>
        <w:rPr>
          <w:b/>
          <w:u w:val="single"/>
        </w:rPr>
        <w:t>762032</w:t>
      </w:r>
    </w:p>
    <w:p>
      <w:r>
        <w:t>@MisaVugrinec 100% Slovensk. Je nekak treba puf za passata plačat. Ka bodo pa sosedi rekl, če ga odpelejo.</w:t>
      </w:r>
    </w:p>
    <w:p>
      <w:r>
        <w:rPr>
          <w:b/>
          <w:u w:val="single"/>
        </w:rPr>
        <w:t>762033</w:t>
      </w:r>
    </w:p>
    <w:p>
      <w:r>
        <w:t>Gasilsko reševalna vaja pri Domu starejših občanov Grosuplje: https://t.co/oKgG1gqzRB https://t.co/pfqfeKX8Gd</w:t>
      </w:r>
    </w:p>
    <w:p>
      <w:r>
        <w:rPr>
          <w:b/>
          <w:u w:val="single"/>
        </w:rPr>
        <w:t>762034</w:t>
      </w:r>
    </w:p>
    <w:p>
      <w:r>
        <w:t>#Celje zavilo nazaj na zmagovalne tirnice https://t.co/9IHH7DuJgG https://t.co/5qukw1mvuS</w:t>
      </w:r>
    </w:p>
    <w:p>
      <w:r>
        <w:rPr>
          <w:b/>
          <w:u w:val="single"/>
        </w:rPr>
        <w:t>762035</w:t>
      </w:r>
    </w:p>
    <w:p>
      <w:r>
        <w:t>@LapSaso se ni čudn, da mu lasje rastejo, ker ga neka klika plačuje, ki jo ovce obožujejo</w:t>
      </w:r>
    </w:p>
    <w:p>
      <w:r>
        <w:rPr>
          <w:b/>
          <w:u w:val="single"/>
        </w:rPr>
        <w:t>762036</w:t>
      </w:r>
    </w:p>
    <w:p>
      <w:r>
        <w:t xml:space="preserve">Ja, razfukajmo že enkrat ves ta protekcionizem, lobije, mreže, klike, "establishment" v senci....!!! </w:t>
        <w:br/>
        <w:br/>
        <w:t>https://t.co/i8oIWPcfK2</w:t>
      </w:r>
    </w:p>
    <w:p>
      <w:r>
        <w:rPr>
          <w:b/>
          <w:u w:val="single"/>
        </w:rPr>
        <w:t>762037</w:t>
      </w:r>
    </w:p>
    <w:p>
      <w:r>
        <w:t>Kje se začne politična korupcija? Pri kavi in golažu!</w:t>
        <w:br/>
        <w:t>https://t.co/HTkKDWpePM</w:t>
      </w:r>
    </w:p>
    <w:p>
      <w:r>
        <w:rPr>
          <w:b/>
          <w:u w:val="single"/>
        </w:rPr>
        <w:t>762038</w:t>
      </w:r>
    </w:p>
    <w:p>
      <w:r>
        <w:t>@_MegWhite_ @mladafeministka Popravek... tega tipa je eno samo salo... špeh po domace</w:t>
      </w:r>
    </w:p>
    <w:p>
      <w:r>
        <w:rPr>
          <w:b/>
          <w:u w:val="single"/>
        </w:rPr>
        <w:t>762039</w:t>
      </w:r>
    </w:p>
    <w:p>
      <w:r>
        <w:t>@juretepina @SuzanaP24ur Bolano je biti proti smrtni kazni za posiljevalce, obenem pa podpirati usmrtitev=splav njihovih nič krivih otrok.</w:t>
      </w:r>
    </w:p>
    <w:p>
      <w:r>
        <w:rPr>
          <w:b/>
          <w:u w:val="single"/>
        </w:rPr>
        <w:t>762040</w:t>
      </w:r>
    </w:p>
    <w:p>
      <w:r>
        <w:t>Pomembnost novice, ki bi jo rad slišal po radiu v avtu, je obratno sorazmerna z razdaljo do tunela, v katerem radio ne vleče. #murphy</w:t>
      </w:r>
    </w:p>
    <w:p>
      <w:r>
        <w:rPr>
          <w:b/>
          <w:u w:val="single"/>
        </w:rPr>
        <w:t>762041</w:t>
      </w:r>
    </w:p>
    <w:p>
      <w:r>
        <w:t>@Jaka__Dolinar domov si ga naj pelje in ga na vrt postavi namesto palčka , da bo polže odganjal</w:t>
      </w:r>
    </w:p>
    <w:p>
      <w:r>
        <w:rPr>
          <w:b/>
          <w:u w:val="single"/>
        </w:rPr>
        <w:t>762042</w:t>
      </w:r>
    </w:p>
    <w:p>
      <w:r>
        <w:t>Romanje Čadikovskega po slovenskih klubih, tokrat Domžale #fuzbal #nogomet #ligaprvakov - http://t.co/nGITBVol</w:t>
      </w:r>
    </w:p>
    <w:p>
      <w:r>
        <w:rPr>
          <w:b/>
          <w:u w:val="single"/>
        </w:rPr>
        <w:t>762043</w:t>
      </w:r>
    </w:p>
    <w:p>
      <w:r>
        <w:t>@ZigaTurk Mostograditelji so v Sloveniji  stalno potegnili kratko. Tako bo tudi tokrat.</w:t>
      </w:r>
    </w:p>
    <w:p>
      <w:r>
        <w:rPr>
          <w:b/>
          <w:u w:val="single"/>
        </w:rPr>
        <w:t>762044</w:t>
      </w:r>
    </w:p>
    <w:p>
      <w:r>
        <w:t>Jo(k)e Biden...</w:t>
        <w:br/>
        <w:t>Trumpolin si že mane roke, če mu tega fosila postavijo za protikandidata... https://t.co/mXzt0ZzJPj</w:t>
      </w:r>
    </w:p>
    <w:p>
      <w:r>
        <w:rPr>
          <w:b/>
          <w:u w:val="single"/>
        </w:rPr>
        <w:t>762045</w:t>
      </w:r>
    </w:p>
    <w:p>
      <w:r>
        <w:t>Dekanader - naprava za odstranjevanje odvečne vode. Kot npr. v: "V Zadru bi jim prav prišel še kak dekanader, a so vlagali le v kanaderje."</w:t>
      </w:r>
    </w:p>
    <w:p>
      <w:r>
        <w:rPr>
          <w:b/>
          <w:u w:val="single"/>
        </w:rPr>
        <w:t>762046</w:t>
      </w:r>
    </w:p>
    <w:p>
      <w:r>
        <w:t>Sodniki so očitno Izini sorodniki.</w:t>
        <w:br/>
        <w:t>Saj ji radi ustrežejo z začasnimi odredbami.</w:t>
      </w:r>
    </w:p>
    <w:p>
      <w:r>
        <w:rPr>
          <w:b/>
          <w:u w:val="single"/>
        </w:rPr>
        <w:t>762047</w:t>
      </w:r>
    </w:p>
    <w:p>
      <w:r>
        <w:t>EPALE ekipa snema...Le kaj pripravljamo tokrat? Spremljajte nas in kmalu vam razkrijemo več! #epale2016 #snemanje https://t.co/04ugvn4LDk</w:t>
      </w:r>
    </w:p>
    <w:p>
      <w:r>
        <w:rPr>
          <w:b/>
          <w:u w:val="single"/>
        </w:rPr>
        <w:t>762048</w:t>
      </w:r>
    </w:p>
    <w:p>
      <w:r>
        <w:t xml:space="preserve">Rak pljuč z metastazami pozdravil z Fenbendazolom! </w:t>
        <w:br/>
        <w:t>(Zdravilo proti živalskim parazitom) https://t.co/EyaXN8RPsC</w:t>
      </w:r>
    </w:p>
    <w:p>
      <w:r>
        <w:rPr>
          <w:b/>
          <w:u w:val="single"/>
        </w:rPr>
        <w:t>762049</w:t>
      </w:r>
    </w:p>
    <w:p>
      <w:r>
        <w:t>@DanielKalan En mesc nazaj si reku da rabs... se cist mal jih je.... nove bodo konc avg</w:t>
      </w:r>
    </w:p>
    <w:p>
      <w:r>
        <w:rPr>
          <w:b/>
          <w:u w:val="single"/>
        </w:rPr>
        <w:t>762050</w:t>
      </w:r>
    </w:p>
    <w:p>
      <w:r>
        <w:t>@MiranStajerc Zmer so pizdarije zjutraj prot Lublan in popoldan prot štajerski 😝😝</w:t>
      </w:r>
    </w:p>
    <w:p>
      <w:r>
        <w:rPr>
          <w:b/>
          <w:u w:val="single"/>
        </w:rPr>
        <w:t>762051</w:t>
      </w:r>
    </w:p>
    <w:p>
      <w:r>
        <w:t>Izjemni vokali, izjemno petje, izjemni nastopi na #EurovisionChoir . Perfektno in za dušo. Kurjo kožo sem parkrat vmes fasal. #lahkonoč</w:t>
      </w:r>
    </w:p>
    <w:p>
      <w:r>
        <w:rPr>
          <w:b/>
          <w:u w:val="single"/>
        </w:rPr>
        <w:t>762052</w:t>
      </w:r>
    </w:p>
    <w:p>
      <w:r>
        <w:t>Opoldne ni hotela spat. Pa sva rekla ok, sej bo kmalu stara 3. Zaspala je med pogovorom z babico. https://t.co/Hd6W6Il2fU</w:t>
      </w:r>
    </w:p>
    <w:p>
      <w:r>
        <w:rPr>
          <w:b/>
          <w:u w:val="single"/>
        </w:rPr>
        <w:t>762053</w:t>
      </w:r>
    </w:p>
    <w:p>
      <w:r>
        <w:t>@EPameten @Max970 @zaslovenijo2 Tipično, za vse so drugi krivi, leta 1999 pa Amerika zaustavila kaos na Balkanu, z bombami.</w:t>
      </w:r>
    </w:p>
    <w:p>
      <w:r>
        <w:rPr>
          <w:b/>
          <w:u w:val="single"/>
        </w:rPr>
        <w:t>762054</w:t>
      </w:r>
    </w:p>
    <w:p>
      <w:r>
        <w:t>@UrosPetohleb je pa vročevalec tak, kot bi prišel iz vrtca in stoji na drugi strani ograje, Matoz se pa skoraj naglas smeji...</w:t>
      </w:r>
    </w:p>
    <w:p>
      <w:r>
        <w:rPr>
          <w:b/>
          <w:u w:val="single"/>
        </w:rPr>
        <w:t>762055</w:t>
      </w:r>
    </w:p>
    <w:p>
      <w:r>
        <w:t>Slovenokusci, ali je kakšna niansa v pomenu med temi pari?</w:t>
        <w:br/>
        <w:t>ropoče / ropota</w:t>
        <w:br/>
        <w:t>klokoče / klokota</w:t>
        <w:br/>
        <w:t>rezgeče / rezgeta</w:t>
      </w:r>
    </w:p>
    <w:p>
      <w:r>
        <w:rPr>
          <w:b/>
          <w:u w:val="single"/>
        </w:rPr>
        <w:t>762056</w:t>
      </w:r>
    </w:p>
    <w:p>
      <w:r>
        <w:t>Komaj je konec enega Tranzistorija, že čakam naslednjega. Namig je bil, da gredo naslednjič v Novo mesto. 🤔 #tranzistorij #marsowci</w:t>
      </w:r>
    </w:p>
    <w:p>
      <w:r>
        <w:rPr>
          <w:b/>
          <w:u w:val="single"/>
        </w:rPr>
        <w:t>762057</w:t>
      </w:r>
    </w:p>
    <w:p>
      <w:r>
        <w:t>@vinkovasle1 A veš kaj je višek vsega? V drek so potunkali še Jordana. Pa samo podritval jim je.</w:t>
      </w:r>
    </w:p>
    <w:p>
      <w:r>
        <w:rPr>
          <w:b/>
          <w:u w:val="single"/>
        </w:rPr>
        <w:t>762058</w:t>
      </w:r>
    </w:p>
    <w:p>
      <w:r>
        <w:t>:D Lepa, ta pomlad v deželi, a ne? Škoda, da so med tem deželo uničili! Še sreča, da pomladi ne morejo! https://t.co/s2BIfrMqg2</w:t>
      </w:r>
    </w:p>
    <w:p>
      <w:r>
        <w:rPr>
          <w:b/>
          <w:u w:val="single"/>
        </w:rPr>
        <w:t>762059</w:t>
      </w:r>
    </w:p>
    <w:p>
      <w:r>
        <w:t>Gasilci posredovali v stanovanju v Šempetru: NAŠLI MRTVO OSEBO https://t.co/3VhCAWUGwu</w:t>
      </w:r>
    </w:p>
    <w:p>
      <w:r>
        <w:rPr>
          <w:b/>
          <w:u w:val="single"/>
        </w:rPr>
        <w:t>762060</w:t>
      </w:r>
    </w:p>
    <w:p>
      <w:r>
        <w:t>pridna presadilka sm bla. bazilike pa, kukr so mini, vseen do sm dišijo https://t.co/ZErD9dGd1A</w:t>
      </w:r>
    </w:p>
    <w:p>
      <w:r>
        <w:rPr>
          <w:b/>
          <w:u w:val="single"/>
        </w:rPr>
        <w:t>762061</w:t>
      </w:r>
    </w:p>
    <w:p>
      <w:r>
        <w:t>@antigravitypill Heineken se je ustrašu, da ga Laško zasenči, pa so jih raj kupli in uničli. Pa še vodo nam zastojn jemljejo</w:t>
      </w:r>
    </w:p>
    <w:p>
      <w:r>
        <w:rPr>
          <w:b/>
          <w:u w:val="single"/>
        </w:rPr>
        <w:t>762062</w:t>
      </w:r>
    </w:p>
    <w:p>
      <w:r>
        <w:t>Sem se vstala s polno energije in že telovadla dans. Kurc pa “nasledn tedn začnem”. Dons al pa nč. 💪🏻</w:t>
      </w:r>
    </w:p>
    <w:p>
      <w:r>
        <w:rPr>
          <w:b/>
          <w:u w:val="single"/>
        </w:rPr>
        <w:t>762063</w:t>
      </w:r>
    </w:p>
    <w:p>
      <w:r>
        <w:t>Neki Zajc pravi, da bodo leftardi znižali temperaturo sonca za 1,5 stopinje ampak, da za to potrebujejo vsako leto par sto milijonov.</w:t>
      </w:r>
    </w:p>
    <w:p>
      <w:r>
        <w:rPr>
          <w:b/>
          <w:u w:val="single"/>
        </w:rPr>
        <w:t>762064</w:t>
      </w:r>
    </w:p>
    <w:p>
      <w:r>
        <w:t>fantje so si kupli stropno luc z bluetooth zvocnikom. ... zdej igrajo hokej v bajti ob spremljavi ac/dc.</w:t>
      </w:r>
    </w:p>
    <w:p>
      <w:r>
        <w:rPr>
          <w:b/>
          <w:u w:val="single"/>
        </w:rPr>
        <w:t>762065</w:t>
      </w:r>
    </w:p>
    <w:p>
      <w:r>
        <w:t>@viktor_viktorh @NIP44258070 sram? napisati kaj? da je bedni izdajalec brat?</w:t>
      </w:r>
    </w:p>
    <w:p>
      <w:r>
        <w:rPr>
          <w:b/>
          <w:u w:val="single"/>
        </w:rPr>
        <w:t>762066</w:t>
      </w:r>
    </w:p>
    <w:p>
      <w:r>
        <w:t>@DobraMrha ZKS ni bila demokratična stranka, ampak naslednica totalitaristične organizacije! Kot taka sploh ne bi smela kandidirati!</w:t>
      </w:r>
    </w:p>
    <w:p>
      <w:r>
        <w:rPr>
          <w:b/>
          <w:u w:val="single"/>
        </w:rPr>
        <w:t>762067</w:t>
      </w:r>
    </w:p>
    <w:p>
      <w:r>
        <w:t>@apocalypsemaan Ta tcoj poskus nekako ne naredi nobenega vrisa razen poskusa trolanja. So sad.</w:t>
      </w:r>
    </w:p>
    <w:p>
      <w:r>
        <w:rPr>
          <w:b/>
          <w:u w:val="single"/>
        </w:rPr>
        <w:t>762068</w:t>
      </w:r>
    </w:p>
    <w:p>
      <w:r>
        <w:t>Še dobro, da smo v izvidnico na Dunaj  vzeli s seboj none ker je valjda ta mala dobila vročino takoj, ko smo gor prišli.</w:t>
      </w:r>
    </w:p>
    <w:p>
      <w:r>
        <w:rPr>
          <w:b/>
          <w:u w:val="single"/>
        </w:rPr>
        <w:t>762069</w:t>
      </w:r>
    </w:p>
    <w:p>
      <w:r>
        <w:t>@pjarc Ma živosrebrni so bili pasulj. Zdaj cvikam da povzročim balistični izstrelek.</w:t>
      </w:r>
    </w:p>
    <w:p>
      <w:r>
        <w:rPr>
          <w:b/>
          <w:u w:val="single"/>
        </w:rPr>
        <w:t>762070</w:t>
      </w:r>
    </w:p>
    <w:p>
      <w:r>
        <w:t>@BojanPozar @sarecmarjan @vladaRS @MZZRS Da je šarc, navaden bedak, ki se rad napihuje z kratkimi čveki, ki pa še manj povedo.</w:t>
      </w:r>
    </w:p>
    <w:p>
      <w:r>
        <w:rPr>
          <w:b/>
          <w:u w:val="single"/>
        </w:rPr>
        <w:t>762071</w:t>
      </w:r>
    </w:p>
    <w:p>
      <w:r>
        <w:t>#Domžale in okolica. Odlična masaža s #KonopKo konopljinim oljem v #FREEYA Domžale! Več: https://t.co/kBjQv1EyZB https://t.co/FPCQIBf6VW</w:t>
      </w:r>
    </w:p>
    <w:p>
      <w:r>
        <w:rPr>
          <w:b/>
          <w:u w:val="single"/>
        </w:rPr>
        <w:t>762072</w:t>
      </w:r>
    </w:p>
    <w:p>
      <w:r>
        <w:t>Kdo bi pozabil na lepo napravljeno Nano malo opico ali kako zabavno se je spuščati po Piku dinozavru!  https://t.co/SF3lK1kED9</w:t>
      </w:r>
    </w:p>
    <w:p>
      <w:r>
        <w:rPr>
          <w:b/>
          <w:u w:val="single"/>
        </w:rPr>
        <w:t>762073</w:t>
      </w:r>
    </w:p>
    <w:p>
      <w:r>
        <w:t>Furs bo tole z levo roko nadomestil s predikativnimi orodji in umetno inteligenco.🤣 https://t.co/XosKOcL05C</w:t>
      </w:r>
    </w:p>
    <w:p>
      <w:r>
        <w:rPr>
          <w:b/>
          <w:u w:val="single"/>
        </w:rPr>
        <w:t>762074</w:t>
      </w:r>
    </w:p>
    <w:p>
      <w:r>
        <w:t>Danes sem spakiral Radio in TV in ju peljem župniku k spovedi, ker prasca tako lažeta, da to ni za nikamor več.</w:t>
      </w:r>
    </w:p>
    <w:p>
      <w:r>
        <w:rPr>
          <w:b/>
          <w:u w:val="single"/>
        </w:rPr>
        <w:t>762075</w:t>
      </w:r>
    </w:p>
    <w:p>
      <w:r>
        <w:t>@MajaRatej Na FDV taki znanj ne potrebujejo. Nobena ovca ne zna logično misliti, se jih pa zato laže striže.</w:t>
      </w:r>
    </w:p>
    <w:p>
      <w:r>
        <w:rPr>
          <w:b/>
          <w:u w:val="single"/>
        </w:rPr>
        <w:t>762076</w:t>
      </w:r>
    </w:p>
    <w:p>
      <w:r>
        <w:t>@SamoGlavan Za vsakim neuspešnim moškim je butasta, poročena, trpežna, žilava, umetna blondinka.</w:t>
      </w:r>
    </w:p>
    <w:p>
      <w:r>
        <w:rPr>
          <w:b/>
          <w:u w:val="single"/>
        </w:rPr>
        <w:t>762077</w:t>
      </w:r>
    </w:p>
    <w:p>
      <w:r>
        <w:t>Mariborčani v NKBM izgubljajo službe, Arsenoviču pa letos 5 milijonov! https://t.co/JyzqYIF52x via @Nova24TV</w:t>
      </w:r>
    </w:p>
    <w:p>
      <w:r>
        <w:rPr>
          <w:b/>
          <w:u w:val="single"/>
        </w:rPr>
        <w:t>762078</w:t>
      </w:r>
    </w:p>
    <w:p>
      <w:r>
        <w:t>Bešiktaš zaradi prazne blagajne primoran prodati najboljšega igralca #fuzbal #nogomet #ligaprvakov - http://t.co/8EYTgNmw</w:t>
      </w:r>
    </w:p>
    <w:p>
      <w:r>
        <w:rPr>
          <w:b/>
          <w:u w:val="single"/>
        </w:rPr>
        <w:t>762079</w:t>
      </w:r>
    </w:p>
    <w:p>
      <w:r>
        <w:t>Vzamite Zahota, on vedno zmaga verbalne dvoboje. Za rezervo pa Zavca, ko besede ne zaležejo.#radiobattleSI</w:t>
      </w:r>
    </w:p>
    <w:p>
      <w:r>
        <w:rPr>
          <w:b/>
          <w:u w:val="single"/>
        </w:rPr>
        <w:t>762080</w:t>
      </w:r>
    </w:p>
    <w:p>
      <w:r>
        <w:t>@Pertinacal @BojanPozar @NeuroVirtu @MiroCerar @StrankaSMC #VVFaktor @TV3_SI A #TijanaMunisic aka #Arih srbskih tajkunov je se svetovalka PV</w:t>
      </w:r>
    </w:p>
    <w:p>
      <w:r>
        <w:rPr>
          <w:b/>
          <w:u w:val="single"/>
        </w:rPr>
        <w:t>762081</w:t>
      </w:r>
    </w:p>
    <w:p>
      <w:r>
        <w:t>@petrasovdat Če je bil pa čips tam. Odprt. Moška zarota. https://t.co/lp1nrkxR5a</w:t>
      </w:r>
    </w:p>
    <w:p>
      <w:r>
        <w:rPr>
          <w:b/>
          <w:u w:val="single"/>
        </w:rPr>
        <w:t>762082</w:t>
      </w:r>
    </w:p>
    <w:p>
      <w:r>
        <w:t>@bjakeb tkole bom rekla: če te nimam na eni od teh internetnih pizdarij, mi tut SMS-a ni treba pošiljat.</w:t>
      </w:r>
    </w:p>
    <w:p>
      <w:r>
        <w:rPr>
          <w:b/>
          <w:u w:val="single"/>
        </w:rPr>
        <w:t>762083</w:t>
      </w:r>
    </w:p>
    <w:p>
      <w:r>
        <w:t>"Večgeneracijske posledice" migracij iz islamskih držav.... https://t.co/bFQjUoG3FI</w:t>
      </w:r>
    </w:p>
    <w:p>
      <w:r>
        <w:rPr>
          <w:b/>
          <w:u w:val="single"/>
        </w:rPr>
        <w:t>762084</w:t>
      </w:r>
    </w:p>
    <w:p>
      <w:r>
        <w:t>Migrantska pot iz TUR preko Črnega morja v ROM je vse bolj aktualna. Zadnji vikend so zajeli dve ladji z migranti. https://t.co/Ii0xAnbwko</w:t>
      </w:r>
    </w:p>
    <w:p>
      <w:r>
        <w:rPr>
          <w:b/>
          <w:u w:val="single"/>
        </w:rPr>
        <w:t>762085</w:t>
      </w:r>
    </w:p>
    <w:p>
      <w:r>
        <w:t>Prvi polet Pipistrelovega letala na vodikove gorivne celice!</w:t>
        <w:br/>
        <w:t>https://t.co/9xRwsRoJs8</w:t>
      </w:r>
    </w:p>
    <w:p>
      <w:r>
        <w:rPr>
          <w:b/>
          <w:u w:val="single"/>
        </w:rPr>
        <w:t>762086</w:t>
      </w:r>
    </w:p>
    <w:p>
      <w:r>
        <w:t>@RevijaReporter Ne, ni levičarka. Je pa zgodovinsko znano, da ko črni in rdeči vkup stopijo, sledi katastrofa.</w:t>
      </w:r>
    </w:p>
    <w:p>
      <w:r>
        <w:rPr>
          <w:b/>
          <w:u w:val="single"/>
        </w:rPr>
        <w:t>762087</w:t>
      </w:r>
    </w:p>
    <w:p>
      <w:r>
        <w:t>@MORiS4ever @GregorVirant1 je za soljenje pameti Srbom celo odlično plačan 🤣</w:t>
      </w:r>
    </w:p>
    <w:p>
      <w:r>
        <w:rPr>
          <w:b/>
          <w:u w:val="single"/>
        </w:rPr>
        <w:t>762088</w:t>
      </w:r>
    </w:p>
    <w:p>
      <w:r>
        <w:t>@dusankocevar1 Prostitutka je poklic, zato ta tvoja primerjava ne vzdrži. Drugo so presstitutke.</w:t>
      </w:r>
    </w:p>
    <w:p>
      <w:r>
        <w:rPr>
          <w:b/>
          <w:u w:val="single"/>
        </w:rPr>
        <w:t>762089</w:t>
      </w:r>
    </w:p>
    <w:p>
      <w:r>
        <w:t>mhm. vsi prodajalci orožja saudijcem so torej napadli jemen. https://t.co/yVS2BrnKlB</w:t>
      </w:r>
    </w:p>
    <w:p>
      <w:r>
        <w:rPr>
          <w:b/>
          <w:u w:val="single"/>
        </w:rPr>
        <w:t>762090</w:t>
      </w:r>
    </w:p>
    <w:p>
      <w:r>
        <w:t>@Johnny91667311 @jelka_godec @vladaRS komunisti nam vladajo že 22 let od osamosvojitve</w:t>
      </w:r>
    </w:p>
    <w:p>
      <w:r>
        <w:rPr>
          <w:b/>
          <w:u w:val="single"/>
        </w:rPr>
        <w:t>762091</w:t>
      </w:r>
    </w:p>
    <w:p>
      <w:r>
        <w:t>Nizozemci na plaži sredi žgočega popoldneva. #poletnascena https://t.co/lMUXgpu4Ak</w:t>
      </w:r>
    </w:p>
    <w:p>
      <w:r>
        <w:rPr>
          <w:b/>
          <w:u w:val="single"/>
        </w:rPr>
        <w:t>762092</w:t>
      </w:r>
    </w:p>
    <w:p>
      <w:r>
        <w:t>@bilgladen @lukavalas @t_celestina za tole bi ti pa ziher zneslo - žirokopter  https://t.co/Qj22XsvkgO</w:t>
      </w:r>
    </w:p>
    <w:p>
      <w:r>
        <w:rPr>
          <w:b/>
          <w:u w:val="single"/>
        </w:rPr>
        <w:t>762093</w:t>
      </w:r>
    </w:p>
    <w:p>
      <w:r>
        <w:t>@EvaobAdamu Ne vem če letenje ne bi bilo prenizko, sicer pa res nikoli ne veš česa se bodo spomnili, da jo uničijo.</w:t>
      </w:r>
    </w:p>
    <w:p>
      <w:r>
        <w:rPr>
          <w:b/>
          <w:u w:val="single"/>
        </w:rPr>
        <w:t>762094</w:t>
      </w:r>
    </w:p>
    <w:p>
      <w:r>
        <w:t>Zdravilna moč nošenja kril in oblek https://t.co/0TK65xUSVN https://t.co/gUQzFwC0mk</w:t>
      </w:r>
    </w:p>
    <w:p>
      <w:r>
        <w:rPr>
          <w:b/>
          <w:u w:val="single"/>
        </w:rPr>
        <w:t>762095</w:t>
      </w:r>
    </w:p>
    <w:p>
      <w:r>
        <w:t>Namesto bozicne voscilnice @vladaRS so nam pripravili turske limonade in sam doma. Turn off.</w:t>
      </w:r>
    </w:p>
    <w:p>
      <w:r>
        <w:rPr>
          <w:b/>
          <w:u w:val="single"/>
        </w:rPr>
        <w:t>762096</w:t>
      </w:r>
    </w:p>
    <w:p>
      <w:r>
        <w:t>Seveda.. relativiziranje fasizma, kaj pa naj drugega pricakujemo... https://t.co/ZzIjzzvDox</w:t>
      </w:r>
    </w:p>
    <w:p>
      <w:r>
        <w:rPr>
          <w:b/>
          <w:u w:val="single"/>
        </w:rPr>
        <w:t>762097</w:t>
      </w:r>
    </w:p>
    <w:p>
      <w:r>
        <w:t>Mislite, da bo današnji dež uspel pogasiti peklenskega Hellboya? OH HELL NO! 🔥 https://t.co/PCQ9LFMgPK</w:t>
      </w:r>
    </w:p>
    <w:p>
      <w:r>
        <w:rPr>
          <w:b/>
          <w:u w:val="single"/>
        </w:rPr>
        <w:t>762098</w:t>
      </w:r>
    </w:p>
    <w:p>
      <w:r>
        <w:t>@Nova24TV Ekosocialisti so res golazen,pokvarjenci,... uničujejo najosnovnejše vrednote,vrednoto življenja,...</w:t>
      </w:r>
    </w:p>
    <w:p>
      <w:r>
        <w:rPr>
          <w:b/>
          <w:u w:val="single"/>
        </w:rPr>
        <w:t>762099</w:t>
      </w:r>
    </w:p>
    <w:p>
      <w:r>
        <w:t>Pri nakupu bonov dodajamo nove valute, da vam omogočimo še več fleksibilnosti.</w:t>
      </w:r>
    </w:p>
    <w:p>
      <w:r>
        <w:rPr>
          <w:b/>
          <w:u w:val="single"/>
        </w:rPr>
        <w:t>762100</w:t>
      </w:r>
    </w:p>
    <w:p>
      <w:r>
        <w:t>@FliserB ... ko grosupeljskem trgovcu z novci ne zalaufa, se njegove ovčice oglase z nevidnimi strahovi... #ojoj</w:t>
      </w:r>
    </w:p>
    <w:p>
      <w:r>
        <w:rPr>
          <w:b/>
          <w:u w:val="single"/>
        </w:rPr>
        <w:t>762101</w:t>
      </w:r>
    </w:p>
    <w:p>
      <w:r>
        <w:t>Za vse dvomljivce v Ferrariju bo danes Sebastian Vettel v bolidu skladno z urnikom, Renault pa bo testiral nov prednji profil stabilizatorja</w:t>
      </w:r>
    </w:p>
    <w:p>
      <w:r>
        <w:rPr>
          <w:b/>
          <w:u w:val="single"/>
        </w:rPr>
        <w:t>762102</w:t>
      </w:r>
    </w:p>
    <w:p>
      <w:r>
        <w:t>Neznosno upanje, da bodo lahko makronovci prikrili podtaknjen požar. https://t.co/9VOFBDv5Uw</w:t>
      </w:r>
    </w:p>
    <w:p>
      <w:r>
        <w:rPr>
          <w:b/>
          <w:u w:val="single"/>
        </w:rPr>
        <w:t>762103</w:t>
      </w:r>
    </w:p>
    <w:p>
      <w:r>
        <w:t>Pa naj kdo reče, da naši faksi nič ne naučijo.</w:t>
        <w:br/>
        <w:br/>
        <w:t>Blebetanje za 10! https://t.co/obhTltkiDz</w:t>
      </w:r>
    </w:p>
    <w:p>
      <w:r>
        <w:rPr>
          <w:b/>
          <w:u w:val="single"/>
        </w:rPr>
        <w:t>762104</w:t>
      </w:r>
    </w:p>
    <w:p>
      <w:r>
        <w:t>Je pa precej fascinanten tale rahel bariton po popitih šenepreveč alkoholih. Pa tudi znanje neznanih jezikov teče tekoče. #gluglu</w:t>
      </w:r>
    </w:p>
    <w:p>
      <w:r>
        <w:rPr>
          <w:b/>
          <w:u w:val="single"/>
        </w:rPr>
        <w:t>762105</w:t>
      </w:r>
    </w:p>
    <w:p>
      <w:r>
        <w:t>Gasilska tekma ob največji vročini, popolna oprema, čelada vroča kot žerjavica, dirka na čas ampak veterani zdržimo. Ne damo se</w:t>
      </w:r>
    </w:p>
    <w:p>
      <w:r>
        <w:rPr>
          <w:b/>
          <w:u w:val="single"/>
        </w:rPr>
        <w:t>762106</w:t>
      </w:r>
    </w:p>
    <w:p>
      <w:r>
        <w:t>@DrzavljanK 😂😂 Plavi vas je spet scat peljal!!! Kaksni butlji ste, da vas ze 26 let nateguje?</w:t>
      </w:r>
    </w:p>
    <w:p>
      <w:r>
        <w:rPr>
          <w:b/>
          <w:u w:val="single"/>
        </w:rPr>
        <w:t>762107</w:t>
      </w:r>
    </w:p>
    <w:p>
      <w:r>
        <w:t>@tyschew Kdaj bomo nehali ceste posipa s soljo in ljudje rekli naj kupijo primerne gume/čevlje in se naučijo vozit/hodit</w:t>
      </w:r>
    </w:p>
    <w:p>
      <w:r>
        <w:rPr>
          <w:b/>
          <w:u w:val="single"/>
        </w:rPr>
        <w:t>762108</w:t>
      </w:r>
    </w:p>
    <w:p>
      <w:r>
        <w:t>@zeljko_novak Kaj ni to tisti, ki se je kotalil po Parlamentu v šlosarskem kombinezonu? #modalevice</w:t>
      </w:r>
    </w:p>
    <w:p>
      <w:r>
        <w:rPr>
          <w:b/>
          <w:u w:val="single"/>
        </w:rPr>
        <w:t>762109</w:t>
      </w:r>
    </w:p>
    <w:p>
      <w:r>
        <w:t>@Bojana61654450 Saj je vseeno. Z vprašanjem je vse povedano. Bistveno je, da je čefur.</w:t>
      </w:r>
    </w:p>
    <w:p>
      <w:r>
        <w:rPr>
          <w:b/>
          <w:u w:val="single"/>
        </w:rPr>
        <w:t>762110</w:t>
      </w:r>
    </w:p>
    <w:p>
      <w:r>
        <w:t>Najbrž izpade "maher" od Radana še-malo-pa amater ob temule težkokategorniku.</w:t>
        <w:br/>
        <w:br/>
        <w:t>https://t.co/sJTGehZ9Zr</w:t>
      </w:r>
    </w:p>
    <w:p>
      <w:r>
        <w:rPr>
          <w:b/>
          <w:u w:val="single"/>
        </w:rPr>
        <w:t>762111</w:t>
      </w:r>
    </w:p>
    <w:p>
      <w:r>
        <w:t>Juventini primte se za glavo. Ronaldo in posilstvo iz leta 2009 je spet aktualno: https://t.co/cnXg3sudnR via @SPIEGELONLINE</w:t>
      </w:r>
    </w:p>
    <w:p>
      <w:r>
        <w:rPr>
          <w:b/>
          <w:u w:val="single"/>
        </w:rPr>
        <w:t>762112</w:t>
      </w:r>
    </w:p>
    <w:p>
      <w:r>
        <w:t>On:Kaj naj naredim z joto. Jaz: pomešaj in zapri.On: pomeša, pokrije z ekonom pokrovko in da na 9.</w:t>
      </w:r>
    </w:p>
    <w:p>
      <w:r>
        <w:rPr>
          <w:b/>
          <w:u w:val="single"/>
        </w:rPr>
        <w:t>762113</w:t>
      </w:r>
    </w:p>
    <w:p>
      <w:r>
        <w:t xml:space="preserve">Pregovora: </w:t>
        <w:br/>
        <w:br/>
        <w:t xml:space="preserve">- Kakršno vreme na malo mašo (08.09.) nastane, rado še dva meseca ostane. </w:t>
        <w:br/>
        <w:t>- Kdor po mali maši (08.09.) kosi, ta za pečjo suši.</w:t>
      </w:r>
    </w:p>
    <w:p>
      <w:r>
        <w:rPr>
          <w:b/>
          <w:u w:val="single"/>
        </w:rPr>
        <w:t>762114</w:t>
      </w:r>
    </w:p>
    <w:p>
      <w:r>
        <w:t>Blanc, chef s tremi mišelinkami, daje moko v omako. A bi lahko nehali z anti-moka mantro?</w:t>
      </w:r>
    </w:p>
    <w:p>
      <w:r>
        <w:rPr>
          <w:b/>
          <w:u w:val="single"/>
        </w:rPr>
        <w:t>762115</w:t>
      </w:r>
    </w:p>
    <w:p>
      <w:r>
        <w:t>@KatarinaDbr Tudi mene. In da nič ne naredijo in pustijo, da jih jebejo po dolhem in počez.</w:t>
      </w:r>
    </w:p>
    <w:p>
      <w:r>
        <w:rPr>
          <w:b/>
          <w:u w:val="single"/>
        </w:rPr>
        <w:t>762116</w:t>
      </w:r>
    </w:p>
    <w:p>
      <w:r>
        <w:t>@Medeja_7 @vinkovasle1 @JJansaSDS @InfoTVSLO @RTV_Slovenija Takrat druge tv hiše sploh oddajale ne bodo; le rtv slo 1.</w:t>
      </w:r>
    </w:p>
    <w:p>
      <w:r>
        <w:rPr>
          <w:b/>
          <w:u w:val="single"/>
        </w:rPr>
        <w:t>762117</w:t>
      </w:r>
    </w:p>
    <w:p>
      <w:r>
        <w:t>@BostjanAnzin @rtvslo Takrat bi jih morali zravnat z zemljo za njihove svinjarije...</w:t>
      </w:r>
    </w:p>
    <w:p>
      <w:r>
        <w:rPr>
          <w:b/>
          <w:u w:val="single"/>
        </w:rPr>
        <w:t>762118</w:t>
      </w:r>
    </w:p>
    <w:p>
      <w:r>
        <w:t>@Libertarec @BSkelaSavic "Javne sole v zasebni lasti".pa sej niste normalni no.</w:t>
      </w:r>
    </w:p>
    <w:p>
      <w:r>
        <w:rPr>
          <w:b/>
          <w:u w:val="single"/>
        </w:rPr>
        <w:t>762119</w:t>
      </w:r>
    </w:p>
    <w:p>
      <w:r>
        <w:t>Spi kot top in očitno sanja, trenutno veselo maha z repom :-) #Dona Le kaj in kako sanjajo ... #PsiSozakon</w:t>
      </w:r>
    </w:p>
    <w:p>
      <w:r>
        <w:rPr>
          <w:b/>
          <w:u w:val="single"/>
        </w:rPr>
        <w:t>762120</w:t>
      </w:r>
    </w:p>
    <w:p>
      <w:r>
        <w:t>Wi-Fi omrežja varnostno ranljiva, najbolj na udaru naprave s sistemom Android  https://t.co/0mhkMngdOk</w:t>
      </w:r>
    </w:p>
    <w:p>
      <w:r>
        <w:rPr>
          <w:b/>
          <w:u w:val="single"/>
        </w:rPr>
        <w:t>762121</w:t>
      </w:r>
    </w:p>
    <w:p>
      <w:r>
        <w:t>@JankoMarin @CZCBZ Kanglerjevi pujsi. Če maš 100 tonske bale veš kaki so šele pujsi 🙈</w:t>
      </w:r>
    </w:p>
    <w:p>
      <w:r>
        <w:rPr>
          <w:b/>
          <w:u w:val="single"/>
        </w:rPr>
        <w:t>762122</w:t>
      </w:r>
    </w:p>
    <w:p>
      <w:r>
        <w:t>"Stric iz ozadja" ima zaradi terorja, ki ga je in ga prikrito še zganja trenutno "zamrznjena" KPS, lahko tudi povsem konkretno "težo" !</w:t>
      </w:r>
    </w:p>
    <w:p>
      <w:r>
        <w:rPr>
          <w:b/>
          <w:u w:val="single"/>
        </w:rPr>
        <w:t>762123</w:t>
      </w:r>
    </w:p>
    <w:p>
      <w:r>
        <w:t>@stanejagergmaio @karfjolca Naj jih še naprej veselo spuščajo v BiH, pa jim ne bo dolgčas.</w:t>
      </w:r>
    </w:p>
    <w:p>
      <w:r>
        <w:rPr>
          <w:b/>
          <w:u w:val="single"/>
        </w:rPr>
        <w:t>762124</w:t>
      </w:r>
    </w:p>
    <w:p>
      <w:r>
        <w:t>Seveda jih je povozil čas, kot pravi @petrasovdat, saj so se zataknili v letu 45 #butale https://t.co/vTwXqGtJLm</w:t>
      </w:r>
    </w:p>
    <w:p>
      <w:r>
        <w:rPr>
          <w:b/>
          <w:u w:val="single"/>
        </w:rPr>
        <w:t>762125</w:t>
      </w:r>
    </w:p>
    <w:p>
      <w:r>
        <w:t>@SpelaVovk @RT_Erdogan @BorutPahor V kakšnem smislu? Torej, spet neuradno - prihaja?!</w:t>
      </w:r>
    </w:p>
    <w:p>
      <w:r>
        <w:rPr>
          <w:b/>
          <w:u w:val="single"/>
        </w:rPr>
        <w:t>762126</w:t>
      </w:r>
    </w:p>
    <w:p>
      <w:r>
        <w:t>Bedaki obstajajo od nekdaj, samo interneta ni bilo, da bi se njihov glas razširjal. Trpeli so le bližji sorodniki in prvi sosedje. 🤗</w:t>
      </w:r>
    </w:p>
    <w:p>
      <w:r>
        <w:rPr>
          <w:b/>
          <w:u w:val="single"/>
        </w:rPr>
        <w:t>762127</w:t>
      </w:r>
    </w:p>
    <w:p>
      <w:r>
        <w:t>@smolnikar @24UR ...ko presežek raziskovalnega novinarstva oplemeniti članek STA...</w:t>
      </w:r>
    </w:p>
    <w:p>
      <w:r>
        <w:rPr>
          <w:b/>
          <w:u w:val="single"/>
        </w:rPr>
        <w:t>762128</w:t>
      </w:r>
    </w:p>
    <w:p>
      <w:r>
        <w:t>@MetkaSmole @BojankaStern @ArtGotar Južneje kot greš, manj se držijo dogovorov #ovojebalkan</w:t>
      </w:r>
    </w:p>
    <w:p>
      <w:r>
        <w:rPr>
          <w:b/>
          <w:u w:val="single"/>
        </w:rPr>
        <w:t>762129</w:t>
      </w:r>
    </w:p>
    <w:p>
      <w:r>
        <w:t>V razmislek pred volitvami !!</w:t>
        <w:br/>
        <w:br/>
        <w:t xml:space="preserve">"Narod, ki izvoli skorumpirance, sleparje, lopove in izdajalce, ni žrtev, temveč sokrivec". </w:t>
        <w:br/>
        <w:t>- George Orwell</w:t>
      </w:r>
    </w:p>
    <w:p>
      <w:r>
        <w:rPr>
          <w:b/>
          <w:u w:val="single"/>
        </w:rPr>
        <w:t>762130</w:t>
      </w:r>
    </w:p>
    <w:p>
      <w:r>
        <w:t>@Druga_mladost @pongiSLO @intelenktualka @MatejZZ Za se pogovarjat nimajo dovolj jajc, raje treba kaj uničit.</w:t>
      </w:r>
    </w:p>
    <w:p>
      <w:r>
        <w:rPr>
          <w:b/>
          <w:u w:val="single"/>
        </w:rPr>
        <w:t>762131</w:t>
      </w:r>
    </w:p>
    <w:p>
      <w:r>
        <w:t>Po naravi nisem pesimist, ampak s tole marionetno vlado se nad našo prelepo državo zgrinjajo grozeči nevihtni oblaki. 🤔</w:t>
      </w:r>
    </w:p>
    <w:p>
      <w:r>
        <w:rPr>
          <w:b/>
          <w:u w:val="single"/>
        </w:rPr>
        <w:t>762132</w:t>
      </w:r>
    </w:p>
    <w:p>
      <w:r>
        <w:t>Militarist V.Putin,Car Kremeljski bo z VSEMI Silami in  MOČMI Vnašal NEMIR,NASIJE,ZMEDO v Evopsko DEMOKRACIJO in... https://t.co/PpPRynW6hf</w:t>
      </w:r>
    </w:p>
    <w:p>
      <w:r>
        <w:rPr>
          <w:b/>
          <w:u w:val="single"/>
        </w:rPr>
        <w:t>762133</w:t>
      </w:r>
    </w:p>
    <w:p>
      <w:r>
        <w:t>@DrzavljanD @policija_si naj še mimogrede raziščejo če kdo na policiji kaj več ve o tem</w:t>
      </w:r>
    </w:p>
    <w:p>
      <w:r>
        <w:rPr>
          <w:b/>
          <w:u w:val="single"/>
        </w:rPr>
        <w:t>762134</w:t>
      </w:r>
    </w:p>
    <w:p>
      <w:r>
        <w:t>"A ne mislis ugasnit budilke?" sem se skoraj zadrla zjutraj na moza, potem pa ugotovila, da zvoni moja budilka in da danes ni sobota.</w:t>
        <w:br/>
        <w:t>👎</w:t>
      </w:r>
    </w:p>
    <w:p>
      <w:r>
        <w:rPr>
          <w:b/>
          <w:u w:val="single"/>
        </w:rPr>
        <w:t>762135</w:t>
      </w:r>
    </w:p>
    <w:p>
      <w:r>
        <w:t>Opozicija ustavila Šarčeve interventne globe za Šiškove varde https://t.co/3EMzoIlRGr via @Nova24TV</w:t>
      </w:r>
    </w:p>
    <w:p>
      <w:r>
        <w:rPr>
          <w:b/>
          <w:u w:val="single"/>
        </w:rPr>
        <w:t>762136</w:t>
      </w:r>
    </w:p>
    <w:p>
      <w:r>
        <w:t xml:space="preserve">na popu gledam nek scifi. </w:t>
        <w:br/>
        <w:t>bejba gre v bauhaus in tm ji ena od zaposlenih celo pomaga pri nakupu.</w:t>
      </w:r>
    </w:p>
    <w:p>
      <w:r>
        <w:rPr>
          <w:b/>
          <w:u w:val="single"/>
        </w:rPr>
        <w:t>762137</w:t>
      </w:r>
    </w:p>
    <w:p>
      <w:r>
        <w:t>@lucijausaj Prepovedati vstop in bivanje muslimanov v Sloveniji! Razne Poriće pa brez milosti izgnati!</w:t>
      </w:r>
    </w:p>
    <w:p>
      <w:r>
        <w:rPr>
          <w:b/>
          <w:u w:val="single"/>
        </w:rPr>
        <w:t>762138</w:t>
      </w:r>
    </w:p>
    <w:p>
      <w:r>
        <w:t>A Katičeva ni hodila v službo do danes? Po tiskovki sodeč do par dni nazaj sploh ni uganila da skrbi za @Slovenskavojska</w:t>
      </w:r>
    </w:p>
    <w:p>
      <w:r>
        <w:rPr>
          <w:b/>
          <w:u w:val="single"/>
        </w:rPr>
        <w:t>762139</w:t>
      </w:r>
    </w:p>
    <w:p>
      <w:r>
        <w:t>@KlavdyOp @strankaSDS @vladaRS @sarecmarjan Ko se vam ogledalo nastavi pa v jok in na drevo 😂😂😂😂</w:t>
      </w:r>
    </w:p>
    <w:p>
      <w:r>
        <w:rPr>
          <w:b/>
          <w:u w:val="single"/>
        </w:rPr>
        <w:t>762140</w:t>
      </w:r>
    </w:p>
    <w:p>
      <w:r>
        <w:t>@Nova24TV In taksni mentalni pohabljenci obvladujejo Veliko Britanijo- ne le Karaci! Kdo je volil v Londonu pakistanskega zupana?</w:t>
      </w:r>
    </w:p>
    <w:p>
      <w:r>
        <w:rPr>
          <w:b/>
          <w:u w:val="single"/>
        </w:rPr>
        <w:t>762141</w:t>
      </w:r>
    </w:p>
    <w:p>
      <w:r>
        <w:t>V Izraelu so brezplačni tabloidi najbolje prodajani! 😂 #nebulozenove24tv https://t.co/S62lAqxcTt</w:t>
      </w:r>
    </w:p>
    <w:p>
      <w:r>
        <w:rPr>
          <w:b/>
          <w:u w:val="single"/>
        </w:rPr>
        <w:t>762142</w:t>
      </w:r>
    </w:p>
    <w:p>
      <w:r>
        <w:t>Zraven vse košarkaške genijalnosti, je še prijazen. Tega ne moreš kupit. https://t.co/zrvVb5CqBk</w:t>
      </w:r>
    </w:p>
    <w:p>
      <w:r>
        <w:rPr>
          <w:b/>
          <w:u w:val="single"/>
        </w:rPr>
        <w:t>762143</w:t>
      </w:r>
    </w:p>
    <w:p>
      <w:r>
        <w:t>@Eva24ur  videl pri stari mami. tukaj si preberi: http://cl.ly/7Eft in ne poyabi na nevarnost vžiga, eksplozije!</w:t>
      </w:r>
    </w:p>
    <w:p>
      <w:r>
        <w:rPr>
          <w:b/>
          <w:u w:val="single"/>
        </w:rPr>
        <w:t>762144</w:t>
      </w:r>
    </w:p>
    <w:p>
      <w:r>
        <w:t>Watrok mi zatrjuje, da med poukom ne klepeta. Jutri bo taisti watrok vprašan, ker klepeta med poukom. To je ta razcepljena resnica.</w:t>
      </w:r>
    </w:p>
    <w:p>
      <w:r>
        <w:rPr>
          <w:b/>
          <w:u w:val="single"/>
        </w:rPr>
        <w:t>762145</w:t>
      </w:r>
    </w:p>
    <w:p>
      <w:r>
        <w:t>@JernejPikalo Seveda 👍</w:t>
        <w:br/>
        <w:t>Zgodovina pa ostane zlagana in resnica zamolcana.</w:t>
        <w:br/>
        <w:t>To bo potem rdeca knjiga?</w:t>
        <w:br/>
        <w:t>Sevednokomunizempress</w:t>
      </w:r>
    </w:p>
    <w:p>
      <w:r>
        <w:rPr>
          <w:b/>
          <w:u w:val="single"/>
        </w:rPr>
        <w:t>762146</w:t>
      </w:r>
    </w:p>
    <w:p>
      <w:r>
        <w:t>@lukavalas Jaz v Kranjski tecem v krogu. Pa dobimo karto na apartma, tako da se nam se vedno splaca.</w:t>
      </w:r>
    </w:p>
    <w:p>
      <w:r>
        <w:rPr>
          <w:b/>
          <w:u w:val="single"/>
        </w:rPr>
        <w:t>762147</w:t>
      </w:r>
    </w:p>
    <w:p>
      <w:r>
        <w:t xml:space="preserve">@MartinaKenda @BogiSpanec Klop pod klopjo. </w:t>
        <w:br/>
        <w:t>Pišče pešači čez cestišče. Ta je meni najtežja!</w:t>
        <w:br/>
        <w:t>Od Ježce čez cesto gre v Stožce po rožce.</w:t>
      </w:r>
    </w:p>
    <w:p>
      <w:r>
        <w:rPr>
          <w:b/>
          <w:u w:val="single"/>
        </w:rPr>
        <w:t>762148</w:t>
      </w:r>
    </w:p>
    <w:p>
      <w:r>
        <w:t>@protislovje Ni 2. je pa 1. 😁</w:t>
        <w:br/>
        <w:br/>
        <w:t>2. sedijo takoooooooo daleč, da jim je pomahat #cistajeba , kaj šele v note špegat. 😀 https://t.co/v3uz5NnSzu</w:t>
      </w:r>
    </w:p>
    <w:p>
      <w:r>
        <w:rPr>
          <w:b/>
          <w:u w:val="single"/>
        </w:rPr>
        <w:t>762149</w:t>
      </w:r>
    </w:p>
    <w:p>
      <w:r>
        <w:t>@steinbuch Ti si je 8zmislil...neki Nemec mu je rekel nekemu pezd3tu Steinbuchu</w:t>
      </w:r>
    </w:p>
    <w:p>
      <w:r>
        <w:rPr>
          <w:b/>
          <w:u w:val="single"/>
        </w:rPr>
        <w:t>762150</w:t>
      </w:r>
    </w:p>
    <w:p>
      <w:r>
        <w:t>Ma jebemtiš bombe in ne vem kaj vse. Živčna sem bla zdejle kot hudič. #Bodyguard</w:t>
      </w:r>
    </w:p>
    <w:p>
      <w:r>
        <w:rPr>
          <w:b/>
          <w:u w:val="single"/>
        </w:rPr>
        <w:t>762151</w:t>
      </w:r>
    </w:p>
    <w:p>
      <w:r>
        <w:t>@MarjeticaM WTF je demokratična koordinacija? Ti ljudje so dobesedno prfukjeni. Kdo to voli...😨</w:t>
      </w:r>
    </w:p>
    <w:p>
      <w:r>
        <w:rPr>
          <w:b/>
          <w:u w:val="single"/>
        </w:rPr>
        <w:t>762152</w:t>
      </w:r>
    </w:p>
    <w:p>
      <w:r>
        <w:t>@kundrava nisem presenečena. sosedov bokser pohamsal več orbitov (v tavelikem paklcu), ferrero rocherje (s folijo vred) itd.</w:t>
      </w:r>
    </w:p>
    <w:p>
      <w:r>
        <w:rPr>
          <w:b/>
          <w:u w:val="single"/>
        </w:rPr>
        <w:t>762153</w:t>
      </w:r>
    </w:p>
    <w:p>
      <w:r>
        <w:t>@lucijausaj In da morajo zverinice ven iz gozda, ker so jim lovci v gozdu vse požrli!</w:t>
      </w:r>
    </w:p>
    <w:p>
      <w:r>
        <w:rPr>
          <w:b/>
          <w:u w:val="single"/>
        </w:rPr>
        <w:t>762154</w:t>
      </w:r>
    </w:p>
    <w:p>
      <w:r>
        <w:t>@Panonska_ ves cevlji za vodo delajo cudeze. grdi pa so, samo pol te nic ne pika</w:t>
      </w:r>
    </w:p>
    <w:p>
      <w:r>
        <w:rPr>
          <w:b/>
          <w:u w:val="single"/>
        </w:rPr>
        <w:t>762155</w:t>
      </w:r>
    </w:p>
    <w:p>
      <w:r>
        <w:t>@pikapoka_jelen @PKocbek ČLovek je lahko neumen, pa mu zato ne jemlješ volilne pravice.</w:t>
      </w:r>
    </w:p>
    <w:p>
      <w:r>
        <w:rPr>
          <w:b/>
          <w:u w:val="single"/>
        </w:rPr>
        <w:t>762156</w:t>
      </w:r>
    </w:p>
    <w:p>
      <w:r>
        <w:t>@gorska_koza @sebastiankurz @sarecmarjan @vladaRS Avstrijci so kot narod šparovni</w:t>
      </w:r>
    </w:p>
    <w:p>
      <w:r>
        <w:rPr>
          <w:b/>
          <w:u w:val="single"/>
        </w:rPr>
        <w:t>762157</w:t>
      </w:r>
    </w:p>
    <w:p>
      <w:r>
        <w:t>@KarolinaSemJaz Pa naj nekdo policijo poklice ali inšpektorje pokliče glupsoni ljubljanski na sam tu jokat</w:t>
      </w:r>
    </w:p>
    <w:p>
      <w:r>
        <w:rPr>
          <w:b/>
          <w:u w:val="single"/>
        </w:rPr>
        <w:t>762158</w:t>
      </w:r>
    </w:p>
    <w:p>
      <w:r>
        <w:t>@yrennia1 @IgorPribac Aha, in tega posameznika aplicirate na celotno populacijo? Potem so vsi kristjani pedofili ali kaj?</w:t>
      </w:r>
    </w:p>
    <w:p>
      <w:r>
        <w:rPr>
          <w:b/>
          <w:u w:val="single"/>
        </w:rPr>
        <w:t>762159</w:t>
      </w:r>
    </w:p>
    <w:p>
      <w:r>
        <w:t>POLICIJSKA UPRAVA KOPER: NAVAL ILEGALNIH MIGRANTOV NE POJENJA https://t.co/0lFvYFlgLH via @Primorska24</w:t>
      </w:r>
    </w:p>
    <w:p>
      <w:r>
        <w:rPr>
          <w:b/>
          <w:u w:val="single"/>
        </w:rPr>
        <w:t>762160</w:t>
      </w:r>
    </w:p>
    <w:p>
      <w:r>
        <w:t>@JureBrankovic Ni nujno, da je vroče. V Dantejevem peklu velja - globlje si, bolj je mraz. Na najgloblji točki je sam Lucifer vkopan v led.</w:t>
      </w:r>
    </w:p>
    <w:p>
      <w:r>
        <w:rPr>
          <w:b/>
          <w:u w:val="single"/>
        </w:rPr>
        <w:t>762161</w:t>
      </w:r>
    </w:p>
    <w:p>
      <w:r>
        <w:t>Petra: Ej @Marko_24ur, dej se pejt vn pred bajto javljat, 30m stran od studia, ful bo kul zgledal @24UR</w:t>
      </w:r>
    </w:p>
    <w:p>
      <w:r>
        <w:rPr>
          <w:b/>
          <w:u w:val="single"/>
        </w:rPr>
        <w:t>762162</w:t>
      </w:r>
    </w:p>
    <w:p>
      <w:r>
        <w:t>Z marcem se v Lidlu obetajo višje plače za prodajalke in prodajalce https://t.co/NPI3oMCRsh</w:t>
      </w:r>
    </w:p>
    <w:p>
      <w:r>
        <w:rPr>
          <w:b/>
          <w:u w:val="single"/>
        </w:rPr>
        <w:t>762163</w:t>
      </w:r>
    </w:p>
    <w:p>
      <w:r>
        <w:t>@medeja Ko si bolan ostani doma in ne hodi v sluzbo. Pozdravi se do konca...</w:t>
      </w:r>
    </w:p>
    <w:p>
      <w:r>
        <w:rPr>
          <w:b/>
          <w:u w:val="single"/>
        </w:rPr>
        <w:t>762164</w:t>
      </w:r>
    </w:p>
    <w:p>
      <w:r>
        <w:t>@petrasovdat @karmenca1 @MKavscek @Nogavicka_Pika @Mauhlerca @Urskitka Sm ti poslal prošnjo, da vidmo a vsako mono dodaš.</w:t>
      </w:r>
    </w:p>
    <w:p>
      <w:r>
        <w:rPr>
          <w:b/>
          <w:u w:val="single"/>
        </w:rPr>
        <w:t>762165</w:t>
      </w:r>
    </w:p>
    <w:p>
      <w:r>
        <w:t>Za vse, ki iščete "manj mastne" različice za pustna rajanja ... hvala @SiolTRENDI https://t.co/8ogDLOc6G7</w:t>
      </w:r>
    </w:p>
    <w:p>
      <w:r>
        <w:rPr>
          <w:b/>
          <w:u w:val="single"/>
        </w:rPr>
        <w:t>762166</w:t>
      </w:r>
    </w:p>
    <w:p>
      <w:r>
        <w:t>*ga ustavi policija*</w:t>
        <w:br/>
        <w:t>*ga spravijo v marico*</w:t>
        <w:br/>
        <w:t>“Gospod, pripnite se.”</w:t>
        <w:br/>
        <w:t>“Ah, saj mogoče pa ne bo policajev.”</w:t>
        <w:br/>
        <w:br/>
        <w:t>(Menda resnična)</w:t>
      </w:r>
    </w:p>
    <w:p>
      <w:r>
        <w:rPr>
          <w:b/>
          <w:u w:val="single"/>
        </w:rPr>
        <w:t>762167</w:t>
      </w:r>
    </w:p>
    <w:p>
      <w:r>
        <w:t>@pdarja2000 Slapnik, zapuščeno vas v Brdih, bodo obnavljali skozi resničnostni šov, https://t.co/FfUsL1O0e4</w:t>
      </w:r>
    </w:p>
    <w:p>
      <w:r>
        <w:rPr>
          <w:b/>
          <w:u w:val="single"/>
        </w:rPr>
        <w:t>762168</w:t>
      </w:r>
    </w:p>
    <w:p>
      <w:r>
        <w:t>V mesecu požarne varnosti so ponkovški gasilci pripravili veliko požarno vajo https://t.co/ICEkkDFCSw</w:t>
      </w:r>
    </w:p>
    <w:p>
      <w:r>
        <w:rPr>
          <w:b/>
          <w:u w:val="single"/>
        </w:rPr>
        <w:t>762169</w:t>
      </w:r>
    </w:p>
    <w:p>
      <w:r>
        <w:t>valda že gužva na AC, so šli vsi kurci jasno že prej dam, kljub temu da bodo cel teden doma</w:t>
      </w:r>
    </w:p>
    <w:p>
      <w:r>
        <w:rPr>
          <w:b/>
          <w:u w:val="single"/>
        </w:rPr>
        <w:t>762170</w:t>
      </w:r>
    </w:p>
    <w:p>
      <w:r>
        <w:t>Žena ima vedno prav pa ne bo počakala do dopusta,jo bom prej prebrala, ker ne morem nehat brat,mož me pa čudno gleda zakaj se režim</w:t>
      </w:r>
    </w:p>
    <w:p>
      <w:r>
        <w:rPr>
          <w:b/>
          <w:u w:val="single"/>
        </w:rPr>
        <w:t>762171</w:t>
      </w:r>
    </w:p>
    <w:p>
      <w:r>
        <w:t>A Barbiki še niso povedal, da je najti "Erazma in Potepuha" - misija nemogoče? Pa take.</w:t>
      </w:r>
    </w:p>
    <w:p>
      <w:r>
        <w:rPr>
          <w:b/>
          <w:u w:val="single"/>
        </w:rPr>
        <w:t>762172</w:t>
      </w:r>
    </w:p>
    <w:p>
      <w:r>
        <w:t>@Mojca84655391 In opažam, da se "venček njih, ki obvladajo" zgražajo nad Slapšakovo. Ugašam twiter.</w:t>
      </w:r>
    </w:p>
    <w:p>
      <w:r>
        <w:rPr>
          <w:b/>
          <w:u w:val="single"/>
        </w:rPr>
        <w:t>762173</w:t>
      </w:r>
    </w:p>
    <w:p>
      <w:r>
        <w:t>Koker sodniki "angažirano" sodjo bi blo boljše če bi še stavkal. 😮 #liganovakbm #potnistroski</w:t>
      </w:r>
    </w:p>
    <w:p>
      <w:r>
        <w:rPr>
          <w:b/>
          <w:u w:val="single"/>
        </w:rPr>
        <w:t>762174</w:t>
      </w:r>
    </w:p>
    <w:p>
      <w:r>
        <w:t>@strankaSDS @KDanijel Res je, vendar v katero smer, verjetno se v parlamentu nikoli ne boste dogovorili in bo vse po starem😀</w:t>
      </w:r>
    </w:p>
    <w:p>
      <w:r>
        <w:rPr>
          <w:b/>
          <w:u w:val="single"/>
        </w:rPr>
        <w:t>762175</w:t>
      </w:r>
    </w:p>
    <w:p>
      <w:r>
        <w:t>@HeliosSuns Izjava na @Val202: "Smešno se sliši-Domžale prestolnica košarke." Tako lahko izjavi le smešen liliputanec. #primitivizem</w:t>
      </w:r>
    </w:p>
    <w:p>
      <w:r>
        <w:rPr>
          <w:b/>
          <w:u w:val="single"/>
        </w:rPr>
        <w:t>762176</w:t>
      </w:r>
    </w:p>
    <w:p>
      <w:r>
        <w:t>Tok me dons oči bolijo, da komi gledam. Bi šla kr spat sam bom spet do 2 pokonc pol. #nikolprav</w:t>
      </w:r>
    </w:p>
    <w:p>
      <w:r>
        <w:rPr>
          <w:b/>
          <w:u w:val="single"/>
        </w:rPr>
        <w:t>762177</w:t>
      </w:r>
    </w:p>
    <w:p>
      <w:r>
        <w:t>FDV = absolutno neuporabna golazen. 10 milijonov € v 2018 samo za plače in stalno medijsko pripravljenih FDV kadrov.</w:t>
        <w:br/>
        <w:t>https://t.co/n0yhpw6ebc</w:t>
      </w:r>
    </w:p>
    <w:p>
      <w:r>
        <w:rPr>
          <w:b/>
          <w:u w:val="single"/>
        </w:rPr>
        <w:t>762178</w:t>
      </w:r>
    </w:p>
    <w:p>
      <w:r>
        <w:t>Metalska žalitev: "Ma ti si škifo prov kot produkcija prvih pet plat od Testament" ;) #Metal #Testament #resnica #zmerjanje</w:t>
      </w:r>
    </w:p>
    <w:p>
      <w:r>
        <w:rPr>
          <w:b/>
          <w:u w:val="single"/>
        </w:rPr>
        <w:t>762179</w:t>
      </w:r>
    </w:p>
    <w:p>
      <w:r>
        <w:t>@EPameten @butalskipolicaj Presenetljivo trezno, če odmislimo pričakovano folklorno strašenje z neoliberalizmom.</w:t>
      </w:r>
    </w:p>
    <w:p>
      <w:r>
        <w:rPr>
          <w:b/>
          <w:u w:val="single"/>
        </w:rPr>
        <w:t>762180</w:t>
      </w:r>
    </w:p>
    <w:p>
      <w:r>
        <w:t>@ViktorKirn @IgorZavrsnik Piknik k piknik,prasca morš pa tud u coto zavit,je pa u klet ceu kp starih rdečih fan,pa prou pride.</w:t>
      </w:r>
    </w:p>
    <w:p>
      <w:r>
        <w:rPr>
          <w:b/>
          <w:u w:val="single"/>
        </w:rPr>
        <w:t>762181</w:t>
      </w:r>
    </w:p>
    <w:p>
      <w:r>
        <w:t>@janponiz @TooBigEgo @strankalevica Zvonili bomo, da tvoj majhen bing zraste v velik bong.</w:t>
        <w:br/>
        <w:br/>
        <w:t>Bong</w:t>
      </w:r>
    </w:p>
    <w:p>
      <w:r>
        <w:rPr>
          <w:b/>
          <w:u w:val="single"/>
        </w:rPr>
        <w:t>762182</w:t>
      </w:r>
    </w:p>
    <w:p>
      <w:r>
        <w:t>Prekleta sodobna tehnologija, s pomočjo leftardov jo bo treba ukiniti, toliko napak dela. https://t.co/67vzRIn35k</w:t>
      </w:r>
    </w:p>
    <w:p>
      <w:r>
        <w:rPr>
          <w:b/>
          <w:u w:val="single"/>
        </w:rPr>
        <w:t>762183</w:t>
      </w:r>
    </w:p>
    <w:p>
      <w:r>
        <w:t>@blazlovsin @MihaMarkic @Matej_Klaric ne razume kaj hočeš povedat. To je brcanje v steno komunicirati s temi</w:t>
      </w:r>
    </w:p>
    <w:p>
      <w:r>
        <w:rPr>
          <w:b/>
          <w:u w:val="single"/>
        </w:rPr>
        <w:t>762184</w:t>
      </w:r>
    </w:p>
    <w:p>
      <w:r>
        <w:t>@ZCernac Postojna ki jo je prizadela naravna katastrofa kaže, da smo da zmoremo... Slovenci...🇸🇮</w:t>
      </w:r>
    </w:p>
    <w:p>
      <w:r>
        <w:rPr>
          <w:b/>
          <w:u w:val="single"/>
        </w:rPr>
        <w:t>762185</w:t>
      </w:r>
    </w:p>
    <w:p>
      <w:r>
        <w:t>@petrasovdat @KatarinaDbr Nej naredijo samo prehrambeni del tukaj. Malo zoprno se je furat čez mejo na hot dog :/</w:t>
      </w:r>
    </w:p>
    <w:p>
      <w:r>
        <w:rPr>
          <w:b/>
          <w:u w:val="single"/>
        </w:rPr>
        <w:t>762186</w:t>
      </w:r>
    </w:p>
    <w:p>
      <w:r>
        <w:t>@lucijausaj ..tovariš Evgenij Carl išče  (svojo) HRBTENICO - pa tudi sičnike &amp;amp; šumnike....te bo prej našel !!!!!!!!</w:t>
      </w:r>
    </w:p>
    <w:p>
      <w:r>
        <w:rPr>
          <w:b/>
          <w:u w:val="single"/>
        </w:rPr>
        <w:t>762187</w:t>
      </w:r>
    </w:p>
    <w:p>
      <w:r>
        <w:t>Ograje rastejo vsepovsod po Evropi...tudi tam, kjer so se zgražali nad Orbanom...#Hinavci https://t.co/5DBuNxIFsw</w:t>
      </w:r>
    </w:p>
    <w:p>
      <w:r>
        <w:rPr>
          <w:b/>
          <w:u w:val="single"/>
        </w:rPr>
        <w:t>762188</w:t>
      </w:r>
    </w:p>
    <w:p>
      <w:r>
        <w:t>@illegall_blonde Ce je pameten je ze forwardiral na naslove, ki te bodo zbombardirali nazaj.</w:t>
      </w:r>
    </w:p>
    <w:p>
      <w:r>
        <w:rPr>
          <w:b/>
          <w:u w:val="single"/>
        </w:rPr>
        <w:t>762189</w:t>
      </w:r>
    </w:p>
    <w:p>
      <w:r>
        <w:t>@ZCernac malo naj gredo pogledat čez mejo na italjansko A4 med Palmanovo  in Portgruarom kako se dela 3 pas.</w:t>
      </w:r>
    </w:p>
    <w:p>
      <w:r>
        <w:rPr>
          <w:b/>
          <w:u w:val="single"/>
        </w:rPr>
        <w:t>762190</w:t>
      </w:r>
    </w:p>
    <w:p>
      <w:r>
        <w:t>Igralci Barcelone vam želijo vse najboljše v letu 2013 #fuzbal #nogomet #ligaprvakov - http://t.co/ZpXT6pVc</w:t>
      </w:r>
    </w:p>
    <w:p>
      <w:r>
        <w:rPr>
          <w:b/>
          <w:u w:val="single"/>
        </w:rPr>
        <w:t>762191</w:t>
      </w:r>
    </w:p>
    <w:p>
      <w:r>
        <w:t>@umijosek Ne se hecat, nimamo tolk medikamentov, da sklestimo hormonalni ringlšpil in razdejanje, ko naredi KLIK.</w:t>
      </w:r>
    </w:p>
    <w:p>
      <w:r>
        <w:rPr>
          <w:b/>
          <w:u w:val="single"/>
        </w:rPr>
        <w:t>762192</w:t>
      </w:r>
    </w:p>
    <w:p>
      <w:r>
        <w:t>@MatevzNovak @LottaS10 @Kombinatke Ziher sploh nimajo posluha. S playbackom se danes zlahka stori marsikaj.</w:t>
      </w:r>
    </w:p>
    <w:p>
      <w:r>
        <w:rPr>
          <w:b/>
          <w:u w:val="single"/>
        </w:rPr>
        <w:t>762193</w:t>
      </w:r>
    </w:p>
    <w:p>
      <w:r>
        <w:t>@jirikocica @mitjairsicTipičen primer dirigiranih smernic establišmenta poti v revščino.Skrb za tujce,bodočo volilno bazo na 75 Let podlage?</w:t>
      </w:r>
    </w:p>
    <w:p>
      <w:r>
        <w:rPr>
          <w:b/>
          <w:u w:val="single"/>
        </w:rPr>
        <w:t>762194</w:t>
      </w:r>
    </w:p>
    <w:p>
      <w:r>
        <w:t>Ta sadovnjak še zdaj živi v mojem spominu: vanj se včasih zlagajo novi spomini in spoznanja. #slovoodloga #abraham</w:t>
      </w:r>
    </w:p>
    <w:p>
      <w:r>
        <w:rPr>
          <w:b/>
          <w:u w:val="single"/>
        </w:rPr>
        <w:t>762195</w:t>
      </w:r>
    </w:p>
    <w:p>
      <w:r>
        <w:t>Fak, zarad teh velkih zaslonov na telefonih me začenja med palcem in kazalcem na levi roki svinjsko bolet #phoneinjury</w:t>
      </w:r>
    </w:p>
    <w:p>
      <w:r>
        <w:rPr>
          <w:b/>
          <w:u w:val="single"/>
        </w:rPr>
        <w:t>762196</w:t>
      </w:r>
    </w:p>
    <w:p>
      <w:r>
        <w:t>@JJansaSDS prosimo, bodite pametni in v tretje podprite BP. Mogoce je to nacin, da se nekaj premakne</w:t>
      </w:r>
    </w:p>
    <w:p>
      <w:r>
        <w:rPr>
          <w:b/>
          <w:u w:val="single"/>
        </w:rPr>
        <w:t>762197</w:t>
      </w:r>
    </w:p>
    <w:p>
      <w:r>
        <w:t>Sedaj pa noče podpisat niti za eno leto. In takim bi Šarec gradil zapor za 100 milijonov! https://t.co/Htk23siHEy</w:t>
      </w:r>
    </w:p>
    <w:p>
      <w:r>
        <w:rPr>
          <w:b/>
          <w:u w:val="single"/>
        </w:rPr>
        <w:t>762198</w:t>
      </w:r>
    </w:p>
    <w:p>
      <w:r>
        <w:t>@SpelaNovak @nejkom Folk je neverjeten. Bolj trapast že ne moreš bit. Ali pa, nikoli ne veš, do kam vsa ta nekultura lahko seže.</w:t>
      </w:r>
    </w:p>
    <w:p>
      <w:r>
        <w:rPr>
          <w:b/>
          <w:u w:val="single"/>
        </w:rPr>
        <w:t>762199</w:t>
      </w:r>
    </w:p>
    <w:p>
      <w:r>
        <w:t>A #drugitir bo pa vse rešil, al kako??!! #ceste #gužva #zaznoret #turizemsmoljudje #ifeelslovenianeveragain #acprimorka</w:t>
      </w:r>
    </w:p>
    <w:p>
      <w:r>
        <w:rPr>
          <w:b/>
          <w:u w:val="single"/>
        </w:rPr>
        <w:t>762200</w:t>
      </w:r>
    </w:p>
    <w:p>
      <w:r>
        <w:t>Kraj, kjer tišine konca čakajo vsi vaši nenapisani šumniki 😂 https://t.co/5BbYiMYy0l</w:t>
      </w:r>
    </w:p>
    <w:p>
      <w:r>
        <w:rPr>
          <w:b/>
          <w:u w:val="single"/>
        </w:rPr>
        <w:t>762201</w:t>
      </w:r>
    </w:p>
    <w:p>
      <w:r>
        <w:t>@VLuckza @DavidNovak17 @gcuzak @had Dej spizdi psiho, sam še tebe sem rabu! https://t.co/bir5aJiZf2</w:t>
      </w:r>
    </w:p>
    <w:p>
      <w:r>
        <w:rPr>
          <w:b/>
          <w:u w:val="single"/>
        </w:rPr>
        <w:t>762202</w:t>
      </w:r>
    </w:p>
    <w:p>
      <w:r>
        <w:t>@sgsonjasg @PrinasalkaZlata @altSaulin @vinkovasle1 @Skolobrinski Kaj si pa ti videla v življenju?Butalka ne  pljuvaj</w:t>
      </w:r>
    </w:p>
    <w:p>
      <w:r>
        <w:rPr>
          <w:b/>
          <w:u w:val="single"/>
        </w:rPr>
        <w:t>762203</w:t>
      </w:r>
    </w:p>
    <w:p>
      <w:r>
        <w:t>@omerzelandrej Levice pa zaradi tega nič večji... in pol ti prazen prostor zasedajo "novi obrazi" in "moderni centri".</w:t>
      </w:r>
    </w:p>
    <w:p>
      <w:r>
        <w:rPr>
          <w:b/>
          <w:u w:val="single"/>
        </w:rPr>
        <w:t>762204</w:t>
      </w:r>
    </w:p>
    <w:p>
      <w:r>
        <w:t>@TinaMaze Super si na EUsp Zivim v NL pa te prosim ce NL Esp reporterju objasnis da CATER ni KATER-macak v NL jeziku in da A.Bucik ni Busic</w:t>
      </w:r>
    </w:p>
    <w:p>
      <w:r>
        <w:rPr>
          <w:b/>
          <w:u w:val="single"/>
        </w:rPr>
        <w:t>762205</w:t>
      </w:r>
    </w:p>
    <w:p>
      <w:r>
        <w:t>Cvetna nedelja v znamenju oljčnih vejic, zelenja in pisanih trakov https://t.co/unNNp75lU1</w:t>
      </w:r>
    </w:p>
    <w:p>
      <w:r>
        <w:rPr>
          <w:b/>
          <w:u w:val="single"/>
        </w:rPr>
        <w:t>762206</w:t>
      </w:r>
    </w:p>
    <w:p>
      <w:r>
        <w:t>@BozidarBiscan Mislijo da 2. SV vojna še vedno traja in da lahko pobijajo brez sodb!</w:t>
      </w:r>
    </w:p>
    <w:p>
      <w:r>
        <w:rPr>
          <w:b/>
          <w:u w:val="single"/>
        </w:rPr>
        <w:t>762207</w:t>
      </w:r>
    </w:p>
    <w:p>
      <w:r>
        <w:t>@OranjeSwaeltjie @Libertarec Kurd ali ne - BORITI - ne pa BEŽATI !!</w:t>
        <w:br/>
        <w:t>Otroke in ženo pa pustiš - Smrti !!!!</w:t>
      </w:r>
    </w:p>
    <w:p>
      <w:r>
        <w:rPr>
          <w:b/>
          <w:u w:val="single"/>
        </w:rPr>
        <w:t>762208</w:t>
      </w:r>
    </w:p>
    <w:p>
      <w:r>
        <w:t>@zostko Tisto, ko misliš, da so ušli pranju možganov socializma... https://t.co/ro36VbKhxc</w:t>
      </w:r>
    </w:p>
    <w:p>
      <w:r>
        <w:rPr>
          <w:b/>
          <w:u w:val="single"/>
        </w:rPr>
        <w:t>762209</w:t>
      </w:r>
    </w:p>
    <w:p>
      <w:r>
        <w:t>Do Vrhnike pridejo in jih nihče ne opazi???</w:t>
        <w:br/>
        <w:br/>
        <w:t>Najpomembnejše je, da smo varni!! Je tako, Poklukar? https://t.co/qf8E7xmKLe</w:t>
      </w:r>
    </w:p>
    <w:p>
      <w:r>
        <w:rPr>
          <w:b/>
          <w:u w:val="single"/>
        </w:rPr>
        <w:t>762210</w:t>
      </w:r>
    </w:p>
    <w:p>
      <w:r>
        <w:t>Ta teden v ND:  V Nedeljskem vas čaka božičnica - Tradicionalna akcija: bralci pošljejo kupon in morda jih Božiček osreči</w:t>
      </w:r>
    </w:p>
    <w:p>
      <w:r>
        <w:rPr>
          <w:b/>
          <w:u w:val="single"/>
        </w:rPr>
        <w:t>762211</w:t>
      </w:r>
    </w:p>
    <w:p>
      <w:r>
        <w:t>Enkrat je treba spet začet, čeprav ni fajn ali kr opotekajoči robotek mi rečte.</w:t>
        <w:br/>
        <w:br/>
        <w:t>#musklfiberdrugidan</w:t>
      </w:r>
    </w:p>
    <w:p>
      <w:r>
        <w:rPr>
          <w:b/>
          <w:u w:val="single"/>
        </w:rPr>
        <w:t>762212</w:t>
      </w:r>
    </w:p>
    <w:p>
      <w:r>
        <w:t>@SillyInnerVoice @NinaGray_ @Tjasek7 @LazarjevPolzek Poskusi  z ribami :) ko ga telo dobi dovolj od sonca, ga neha proizvajati</w:t>
      </w:r>
    </w:p>
    <w:p>
      <w:r>
        <w:rPr>
          <w:b/>
          <w:u w:val="single"/>
        </w:rPr>
        <w:t>762213</w:t>
      </w:r>
    </w:p>
    <w:p>
      <w:r>
        <w:t>@MaksimiljanFras @AllBriefs Pri nas ni strukturnih reform ampak sistemske. Po sistemu: piši kuči, propalo...</w:t>
      </w:r>
    </w:p>
    <w:p>
      <w:r>
        <w:rPr>
          <w:b/>
          <w:u w:val="single"/>
        </w:rPr>
        <w:t>762214</w:t>
      </w:r>
    </w:p>
    <w:p>
      <w:r>
        <w:t>@javniprevoz @LeOnaJeOna @slozeleznice @A1Slovenija Pozbila potegati @tehnozvezdje.</w:t>
      </w:r>
    </w:p>
    <w:p>
      <w:r>
        <w:rPr>
          <w:b/>
          <w:u w:val="single"/>
        </w:rPr>
        <w:t>762215</w:t>
      </w:r>
    </w:p>
    <w:p>
      <w:r>
        <w:t>Komu se poslje racun za pranje avta? Ker mene jebal ne bo noben! #saharskipesek</w:t>
      </w:r>
    </w:p>
    <w:p>
      <w:r>
        <w:rPr>
          <w:b/>
          <w:u w:val="single"/>
        </w:rPr>
        <w:t>762216</w:t>
      </w:r>
    </w:p>
    <w:p>
      <w:r>
        <w:t>@anitandrensek @MladenPrajdic Letos mi je dedek mraz prinesel dvoje gate. Dvoje! Slabše skoraj ne gre :)</w:t>
      </w:r>
    </w:p>
    <w:p>
      <w:r>
        <w:rPr>
          <w:b/>
          <w:u w:val="single"/>
        </w:rPr>
        <w:t>762217</w:t>
      </w:r>
    </w:p>
    <w:p>
      <w:r>
        <w:t>@A1Slovenija …na cesti v MB najden mobilni aparat Samsung v črnem ovitku…žal uničen,</w:t>
        <w:br/>
        <w:t>je pa Micro SIM A1 kartica cela. Kaj storiti?</w:t>
      </w:r>
    </w:p>
    <w:p>
      <w:r>
        <w:rPr>
          <w:b/>
          <w:u w:val="single"/>
        </w:rPr>
        <w:t>762218</w:t>
      </w:r>
    </w:p>
    <w:p>
      <w:r>
        <w:t>'likvidirala jih je Ozna, ker so se odrekli revolucionarnemu komunizmu'  Zveza borcev NOB pa nič o tem!? https://t.co/7mNBgHGF2w</w:t>
      </w:r>
    </w:p>
    <w:p>
      <w:r>
        <w:rPr>
          <w:b/>
          <w:u w:val="single"/>
        </w:rPr>
        <w:t>762219</w:t>
      </w:r>
    </w:p>
    <w:p>
      <w:r>
        <w:t>@DeFlasker Njeni politični voditelji pa so v španskem arestu! #EUčlovekovepravice</w:t>
      </w:r>
    </w:p>
    <w:p>
      <w:r>
        <w:rPr>
          <w:b/>
          <w:u w:val="single"/>
        </w:rPr>
        <w:t>762220</w:t>
      </w:r>
    </w:p>
    <w:p>
      <w:r>
        <w:t>Njegova babica je za nas povedala, da se počuti dobro in da očitno ob tem ni trpel nobenih bolečin.</w:t>
        <w:br/>
        <w:t>https://t.co/PDrgiyv6Cv</w:t>
      </w:r>
    </w:p>
    <w:p>
      <w:r>
        <w:rPr>
          <w:b/>
          <w:u w:val="single"/>
        </w:rPr>
        <w:t>762221</w:t>
      </w:r>
    </w:p>
    <w:p>
      <w:r>
        <w:t>Žive naj vsi narodi prijatlji vince nam sladko Otrok kar ima Slava srce razjasni in oko ker po nas vse skrbi si spone ki jim še teže</w:t>
      </w:r>
    </w:p>
    <w:p>
      <w:r>
        <w:rPr>
          <w:b/>
          <w:u w:val="single"/>
        </w:rPr>
        <w:t>762222</w:t>
      </w:r>
    </w:p>
    <w:p>
      <w:r>
        <w:t>#Zrcalnorefleksni #fotoaparati v spletni trgovini #MEGABITE - računalniki in računalniška oprema. Hitra dostava. https://t.co/Casq90Ueep</w:t>
      </w:r>
    </w:p>
    <w:p>
      <w:r>
        <w:rPr>
          <w:b/>
          <w:u w:val="single"/>
        </w:rPr>
        <w:t>762223</w:t>
      </w:r>
    </w:p>
    <w:p>
      <w:r>
        <w:t>@KovacRebeka @NeuroVirtu @LahovnikMatej Jaz pa ne vidim kje vidijo desne stranke v SLO in nekaj forsirajo nekaksno desnico ki to ni</w:t>
      </w:r>
    </w:p>
    <w:p>
      <w:r>
        <w:rPr>
          <w:b/>
          <w:u w:val="single"/>
        </w:rPr>
        <w:t>762224</w:t>
      </w:r>
    </w:p>
    <w:p>
      <w:r>
        <w:t>@JurePoglajen Rad imam fižol,lečo jem,imam rad grah,ampak ne moreš kar naprej to trajbat,je treba še malo mesa.Raznolikost-pravijo dohtarji.</w:t>
      </w:r>
    </w:p>
    <w:p>
      <w:r>
        <w:rPr>
          <w:b/>
          <w:u w:val="single"/>
        </w:rPr>
        <w:t>762225</w:t>
      </w:r>
    </w:p>
    <w:p>
      <w:r>
        <w:t>Ninamedia začenja drugo fazo, vedno istega procesa. Potem, ko so na prvih anketah vsi izenačeni, malo pred volitvami SDS "strašljivo" vodi.</w:t>
      </w:r>
    </w:p>
    <w:p>
      <w:r>
        <w:rPr>
          <w:b/>
          <w:u w:val="single"/>
        </w:rPr>
        <w:t>762226</w:t>
      </w:r>
    </w:p>
    <w:p>
      <w:r>
        <w:t>@andrej_kmetic Migrantov ne morejo tožiti, ker nimajo denarja...pa še ne upajo si jih...</w:t>
      </w:r>
    </w:p>
    <w:p>
      <w:r>
        <w:rPr>
          <w:b/>
          <w:u w:val="single"/>
        </w:rPr>
        <w:t>762227</w:t>
      </w:r>
    </w:p>
    <w:p>
      <w:r>
        <w:t>@lucijausaj Zasebno zavarovalništvo vse to reši. Sicer pa, zakaj mora sedaj delodajalec plačevati prvih 30 dni bolniško?</w:t>
      </w:r>
    </w:p>
    <w:p>
      <w:r>
        <w:rPr>
          <w:b/>
          <w:u w:val="single"/>
        </w:rPr>
        <w:t>762228</w:t>
      </w:r>
    </w:p>
    <w:p>
      <w:r>
        <w:t>@peterleandrej @Matej_Klaric Približno tako uspešen kot Mermal, Šešok, Rigelnik...</w:t>
      </w:r>
    </w:p>
    <w:p>
      <w:r>
        <w:rPr>
          <w:b/>
          <w:u w:val="single"/>
        </w:rPr>
        <w:t>762229</w:t>
      </w:r>
    </w:p>
    <w:p>
      <w:r>
        <w:t>@DesaLevstek @stanka_d @SafetAlibeg Enaka budalaština kot @vitaminC_si in GalG</w:t>
      </w:r>
    </w:p>
    <w:p>
      <w:r>
        <w:rPr>
          <w:b/>
          <w:u w:val="single"/>
        </w:rPr>
        <w:t>762230</w:t>
      </w:r>
    </w:p>
    <w:p>
      <w:r>
        <w:t xml:space="preserve">A PLESALKE# so do 2018 že vse izumrle ali kako ???!!! ??? </w:t>
        <w:br/>
        <w:t>Ali ej še kje kakšna živa ???</w:t>
      </w:r>
    </w:p>
    <w:p>
      <w:r>
        <w:rPr>
          <w:b/>
          <w:u w:val="single"/>
        </w:rPr>
        <w:t>762231</w:t>
      </w:r>
    </w:p>
    <w:p>
      <w:r>
        <w:t>@TomTrampus @BlogSlovenija Ce ga ne ubijejo na Pliberskempolju ali kjer koliv gozdu!</w:t>
      </w:r>
    </w:p>
    <w:p>
      <w:r>
        <w:rPr>
          <w:b/>
          <w:u w:val="single"/>
        </w:rPr>
        <w:t>762232</w:t>
      </w:r>
    </w:p>
    <w:p>
      <w:r>
        <w:t>@dialogos_si Eh, hribec (tako kličemo... hribce)! Enkrat pa res pridem pogledat. Ali pa se oglasi v Cerknici na kofetu nazaj grede.</w:t>
      </w:r>
    </w:p>
    <w:p>
      <w:r>
        <w:rPr>
          <w:b/>
          <w:u w:val="single"/>
        </w:rPr>
        <w:t>762233</w:t>
      </w:r>
    </w:p>
    <w:p>
      <w:r>
        <w:t>Subvencije: kako bodo tehnološki parki in inkubatorji porabili 10 milijonov evrov https://t.co/4ERRFMDIeZ</w:t>
      </w:r>
    </w:p>
    <w:p>
      <w:r>
        <w:rPr>
          <w:b/>
          <w:u w:val="single"/>
        </w:rPr>
        <w:t>762234</w:t>
      </w:r>
    </w:p>
    <w:p>
      <w:r>
        <w:t>#Faktor</w:t>
        <w:br/>
        <w:t>Brščič --&amp;gt; @vladaRS nas želi skregati z vsemi sosedi zaradi notranjepolitičnih sporov.</w:t>
      </w:r>
    </w:p>
    <w:p>
      <w:r>
        <w:rPr>
          <w:b/>
          <w:u w:val="single"/>
        </w:rPr>
        <w:t>762235</w:t>
      </w:r>
    </w:p>
    <w:p>
      <w:r>
        <w:t>Danes se prvi mož katoliške cerkve priklanja življenskemu delu velikega Slovenca! #PapaFrancesco #pedroopeka</w:t>
      </w:r>
    </w:p>
    <w:p>
      <w:r>
        <w:rPr>
          <w:b/>
          <w:u w:val="single"/>
        </w:rPr>
        <w:t>762236</w:t>
      </w:r>
    </w:p>
    <w:p>
      <w:r>
        <w:t>@Caspersek @TviterusaMarusa Ena velika soba se bo kmalu oddajala na Topniski 43, ce slucajno zelis bit sosed od @TviterusaMarusa.</w:t>
      </w:r>
    </w:p>
    <w:p>
      <w:r>
        <w:rPr>
          <w:b/>
          <w:u w:val="single"/>
        </w:rPr>
        <w:t>762237</w:t>
      </w:r>
    </w:p>
    <w:p>
      <w:r>
        <w:t>Pa zaprite ob nedeljah, dragi trgovci! Če si upate! Ne pa, ker vam to predpiše zakon, ki ga še sami pišete. https://t.co/qnE9PDH1NL</w:t>
      </w:r>
    </w:p>
    <w:p>
      <w:r>
        <w:rPr>
          <w:b/>
          <w:u w:val="single"/>
        </w:rPr>
        <w:t>762238</w:t>
      </w:r>
    </w:p>
    <w:p>
      <w:r>
        <w:t>@MazzoVanKlein Pridi pizda ti materina, če imaš čas jutri na pivo v varno hišo!</w:t>
      </w:r>
    </w:p>
    <w:p>
      <w:r>
        <w:rPr>
          <w:b/>
          <w:u w:val="single"/>
        </w:rPr>
        <w:t>762239</w:t>
      </w:r>
    </w:p>
    <w:p>
      <w:r>
        <w:t>@stanka_d Ne ve se, kdo se je podpisal. Niso znali dešifrirati, ker je bil načačkan podpis.</w:t>
      </w:r>
    </w:p>
    <w:p>
      <w:r>
        <w:rPr>
          <w:b/>
          <w:u w:val="single"/>
        </w:rPr>
        <w:t>762240</w:t>
      </w:r>
    </w:p>
    <w:p>
      <w:r>
        <w:t>@xxx24241454 @VaneGosnik @StojanPovh Ta je mel pa težko borbo z babami!? Sicer zaslužen Pleničar!</w:t>
      </w:r>
    </w:p>
    <w:p>
      <w:r>
        <w:rPr>
          <w:b/>
          <w:u w:val="single"/>
        </w:rPr>
        <w:t>762241</w:t>
      </w:r>
    </w:p>
    <w:p>
      <w:r>
        <w:t>@kumrova @KaiaLiab .. fino. V naših časih kakšno darilce. Ampak časi se spreminjajo🤗.</w:t>
      </w:r>
    </w:p>
    <w:p>
      <w:r>
        <w:rPr>
          <w:b/>
          <w:u w:val="single"/>
        </w:rPr>
        <w:t>762242</w:t>
      </w:r>
    </w:p>
    <w:p>
      <w:r>
        <w:t>Najpodjetniška ideja: Optika, kjer očala en teden testirate, preden jih kupite https://t.co/PTejoTFqSv</w:t>
      </w:r>
    </w:p>
    <w:p>
      <w:r>
        <w:rPr>
          <w:b/>
          <w:u w:val="single"/>
        </w:rPr>
        <w:t>762243</w:t>
      </w:r>
    </w:p>
    <w:p>
      <w:r>
        <w:t>(Fotogalerija) Dr. Milko Novič izpuščen iz zapora: Bilo je ko strela z jasnega https://t.co/BnI5Qeh5oG https://t.co/UuzPydAlBQ</w:t>
      </w:r>
    </w:p>
    <w:p>
      <w:r>
        <w:rPr>
          <w:b/>
          <w:u w:val="single"/>
        </w:rPr>
        <w:t>762244</w:t>
      </w:r>
    </w:p>
    <w:p>
      <w:r>
        <w:t>@lucijausaj Lucija naslednjič pridem v Ljubljano z puhavnikom,da bom vso to zločinsko zlo ven popihaln na smetišče zgidovine.</w:t>
      </w:r>
    </w:p>
    <w:p>
      <w:r>
        <w:rPr>
          <w:b/>
          <w:u w:val="single"/>
        </w:rPr>
        <w:t>762245</w:t>
      </w:r>
    </w:p>
    <w:p>
      <w:r>
        <w:t>Glifosat, novi delček človeške DNK</w:t>
        <w:br/>
        <w:t>Sredi decembra bo jasno, ali je domnevno rakotvorni herbicid res »prevelik, da... https://t.co/3bJpq3Yw8x</w:t>
      </w:r>
    </w:p>
    <w:p>
      <w:r>
        <w:rPr>
          <w:b/>
          <w:u w:val="single"/>
        </w:rPr>
        <w:t>762246</w:t>
      </w:r>
    </w:p>
    <w:p>
      <w:r>
        <w:t>@Mateja_Rose @EPameten vse na vlak pa na madžarsko... al pa na goli otok delat da ne bodo imel casa pisat neumnosti... ;)</w:t>
      </w:r>
    </w:p>
    <w:p>
      <w:r>
        <w:rPr>
          <w:b/>
          <w:u w:val="single"/>
        </w:rPr>
        <w:t>762247</w:t>
      </w:r>
    </w:p>
    <w:p>
      <w:r>
        <w:t>Hladni dnevi so kot nalašč za razvajanje s skodelico vročega čaja. Ta bo še boljši, če mu boste dodali ščepec... https://t.co/3KY9HLVRPn</w:t>
      </w:r>
    </w:p>
    <w:p>
      <w:r>
        <w:rPr>
          <w:b/>
          <w:u w:val="single"/>
        </w:rPr>
        <w:t>762248</w:t>
      </w:r>
    </w:p>
    <w:p>
      <w:r>
        <w:t>@tasosedova Ti si jo še poceni odnesla. Jaz sem enkrat falil, pa mi še zdaj občasno ponujajo večji modrc.</w:t>
      </w:r>
    </w:p>
    <w:p>
      <w:r>
        <w:rPr>
          <w:b/>
          <w:u w:val="single"/>
        </w:rPr>
        <w:t>762249</w:t>
      </w:r>
    </w:p>
    <w:p>
      <w:r>
        <w:t>@suzana_suzy17 @StrankaLMS @Je_rca Haha, grabljenje je že v genih sprogramirano.</w:t>
      </w:r>
    </w:p>
    <w:p>
      <w:r>
        <w:rPr>
          <w:b/>
          <w:u w:val="single"/>
        </w:rPr>
        <w:t>762250</w:t>
      </w:r>
    </w:p>
    <w:p>
      <w:r>
        <w:t>@lukavalas @MarkoPavlisic Čudni so ti migranti. V Grčiji celo ven iz Schengena bežijo, da bi prišli v Schengen!</w:t>
      </w:r>
    </w:p>
    <w:p>
      <w:r>
        <w:rPr>
          <w:b/>
          <w:u w:val="single"/>
        </w:rPr>
        <w:t>762251</w:t>
      </w:r>
    </w:p>
    <w:p>
      <w:r>
        <w:t>S pomočjo svinca prerokuje in vas očisti nagativnih energij https://t.co/CwDicXLSrH https://t.co/mrBqWJjmea</w:t>
      </w:r>
    </w:p>
    <w:p>
      <w:r>
        <w:rPr>
          <w:b/>
          <w:u w:val="single"/>
        </w:rPr>
        <w:t>762252</w:t>
      </w:r>
    </w:p>
    <w:p>
      <w:r>
        <w:t>@Fitzroy1985 Iz  njegovih dosedanjih nastopov. Vsebinsko je preveč prazen. To bi v EU parlamentu postalo bolj ocitno.</w:t>
      </w:r>
    </w:p>
    <w:p>
      <w:r>
        <w:rPr>
          <w:b/>
          <w:u w:val="single"/>
        </w:rPr>
        <w:t>762253</w:t>
      </w:r>
    </w:p>
    <w:p>
      <w:r>
        <w:t xml:space="preserve">Dragi naši. </w:t>
        <w:br/>
        <w:t>Približujejo se prazniki. SKaTERi nič ne prepuščamo naključju in darilca že zavijamo. Naj bodo vaši... https://t.co/vvA9LXVC20</w:t>
      </w:r>
    </w:p>
    <w:p>
      <w:r>
        <w:rPr>
          <w:b/>
          <w:u w:val="single"/>
        </w:rPr>
        <w:t>762254</w:t>
      </w:r>
    </w:p>
    <w:p>
      <w:r>
        <w:t>@Centrifuzija Jaz sem še vedno čist navdušena in z veseljem vsak dan obujem skibucke.</w:t>
      </w:r>
    </w:p>
    <w:p>
      <w:r>
        <w:rPr>
          <w:b/>
          <w:u w:val="single"/>
        </w:rPr>
        <w:t>762255</w:t>
      </w:r>
    </w:p>
    <w:p>
      <w:r>
        <w:t>firma generira mizerijo, pa ja, pol grem pa na burek in je moj stric bob #toplovod</w:t>
      </w:r>
    </w:p>
    <w:p>
      <w:r>
        <w:rPr>
          <w:b/>
          <w:u w:val="single"/>
        </w:rPr>
        <w:t>762256</w:t>
      </w:r>
    </w:p>
    <w:p>
      <w:r>
        <w:t>Zmanjšajmo odpadke - uporabimo naravne surovine - in ne bo nerazgradljivih odpadkov.. https://t.co/qLBf9ikw6N</w:t>
      </w:r>
    </w:p>
    <w:p>
      <w:r>
        <w:rPr>
          <w:b/>
          <w:u w:val="single"/>
        </w:rPr>
        <w:t>762257</w:t>
      </w:r>
    </w:p>
    <w:p>
      <w:r>
        <w:t>Nov primer mučenja živali v okolici Maribora: Mačka ustrelil s puščico https://t.co/i15XD1zyUS</w:t>
      </w:r>
    </w:p>
    <w:p>
      <w:r>
        <w:rPr>
          <w:b/>
          <w:u w:val="single"/>
        </w:rPr>
        <w:t>762258</w:t>
      </w:r>
    </w:p>
    <w:p>
      <w:r>
        <w:t>Zakaj bi uporabil en produkt, če lahk dva. Je dražje.  Še en produkt namazem tam kjer sem že 2. Da jih fajn pokrijem 😂😂😂</w:t>
      </w:r>
    </w:p>
    <w:p>
      <w:r>
        <w:rPr>
          <w:b/>
          <w:u w:val="single"/>
        </w:rPr>
        <w:t>762259</w:t>
      </w:r>
    </w:p>
    <w:p>
      <w:r>
        <w:t>Pr nas k pokličem dostavo pice je v 5ih minutah pr men.</w:t>
        <w:br/>
        <w:br/>
        <w:t>No res, da mi jo pošlje brat iz sosedne stolpnce, sam vseen.</w:t>
      </w:r>
    </w:p>
    <w:p>
      <w:r>
        <w:rPr>
          <w:b/>
          <w:u w:val="single"/>
        </w:rPr>
        <w:t>762260</w:t>
      </w:r>
    </w:p>
    <w:p>
      <w:r>
        <w:t>@lucijausaj @KPKeye vzamejo nizozemsko gostoto in pomnožijo z našo kvadraturo. na pečinah dobro uspeva krompir.</w:t>
      </w:r>
    </w:p>
    <w:p>
      <w:r>
        <w:rPr>
          <w:b/>
          <w:u w:val="single"/>
        </w:rPr>
        <w:t>762261</w:t>
      </w:r>
    </w:p>
    <w:p>
      <w:r>
        <w:t>https://t.co/WnSqzt3Vp2</w:t>
        <w:br/>
        <w:t>Edini cilj medijske manipulacije je uničiti zdrav razum ljudi https://t.co/7BtbdTK20d</w:t>
      </w:r>
    </w:p>
    <w:p>
      <w:r>
        <w:rPr>
          <w:b/>
          <w:u w:val="single"/>
        </w:rPr>
        <w:t>762262</w:t>
      </w:r>
    </w:p>
    <w:p>
      <w:r>
        <w:t>Ko novi obrazi v Levici govorijo o humanitaranosti, kot razlogu, da so se pridružili Levici, se Kordišu v ozadju dela velik cmok v grlu.</w:t>
      </w:r>
    </w:p>
    <w:p>
      <w:r>
        <w:rPr>
          <w:b/>
          <w:u w:val="single"/>
        </w:rPr>
        <w:t>762263</w:t>
      </w:r>
    </w:p>
    <w:p>
      <w:r>
        <w:t>Pa kaj zahudiča nabijajo spet ti družboslovci z nekimi referencami na leto 1833!!! https://t.co/w6g3W3sLC9</w:t>
      </w:r>
    </w:p>
    <w:p>
      <w:r>
        <w:rPr>
          <w:b/>
          <w:u w:val="single"/>
        </w:rPr>
        <w:t>762264</w:t>
      </w:r>
    </w:p>
    <w:p>
      <w:r>
        <w:t>Fotoutrinki s sredine delavnice aromaterapije pred letošnjim prvim OIV tednom na GCC :) Uživajte v koncu tedna!</w:t>
      </w:r>
    </w:p>
    <w:p>
      <w:r>
        <w:rPr>
          <w:b/>
          <w:u w:val="single"/>
        </w:rPr>
        <w:t>762265</w:t>
      </w:r>
    </w:p>
    <w:p>
      <w:r>
        <w:t>@ciro_ciril @JozeBiscak @JJansaSDS Dosledna aktivnost ne glede na vreme dan ali noč  vročino ali mraz in letne čase</w:t>
      </w:r>
    </w:p>
    <w:p>
      <w:r>
        <w:rPr>
          <w:b/>
          <w:u w:val="single"/>
        </w:rPr>
        <w:t>762266</w:t>
      </w:r>
    </w:p>
    <w:p>
      <w:r>
        <w:t>@DiMatkovic Sem mislila, da so v tem stoletju staffordi "go to" psi za vse, ki bi radi, da je pes videti kot orožje.</w:t>
      </w:r>
    </w:p>
    <w:p>
      <w:r>
        <w:rPr>
          <w:b/>
          <w:u w:val="single"/>
        </w:rPr>
        <w:t>762267</w:t>
      </w:r>
    </w:p>
    <w:p>
      <w:r>
        <w:t>@crico111 Bog vedi od kje je ta... vem pa, da boste  ta scum še lep čas redili, za lastne otroke pa zamaške zbirali</w:t>
      </w:r>
    </w:p>
    <w:p>
      <w:r>
        <w:rPr>
          <w:b/>
          <w:u w:val="single"/>
        </w:rPr>
        <w:t>762268</w:t>
      </w:r>
    </w:p>
    <w:p>
      <w:r>
        <w:t>Zbiramo zamaške, da gospodu predsedniku kupimo inteligenco...</w:t>
        <w:br/>
        <w:br/>
        <w:t>https://t.co/g5C0Gamfml</w:t>
      </w:r>
    </w:p>
    <w:p>
      <w:r>
        <w:rPr>
          <w:b/>
          <w:u w:val="single"/>
        </w:rPr>
        <w:t>762269</w:t>
      </w:r>
    </w:p>
    <w:p>
      <w:r>
        <w:t>@Stavenskovrhski @SpletnaMladina Nabij si ta grb jugoslovanski nekam...ne preneses resnice,a ?😳😏</w:t>
      </w:r>
    </w:p>
    <w:p>
      <w:r>
        <w:rPr>
          <w:b/>
          <w:u w:val="single"/>
        </w:rPr>
        <w:t>762270</w:t>
      </w:r>
    </w:p>
    <w:p>
      <w:r>
        <w:t>@BozidarBiscan @vinkovasle1 @JJansaSDS Strankarski udar v NSi❗️Žrtev za enkrat še ni,bodo pa možne!</w:t>
      </w:r>
    </w:p>
    <w:p>
      <w:r>
        <w:rPr>
          <w:b/>
          <w:u w:val="single"/>
        </w:rPr>
        <w:t>762271</w:t>
      </w:r>
    </w:p>
    <w:p>
      <w:r>
        <w:t>Če bi napisal, da je bil moj dedek mesar, ki je moral dajati meso tako partizanom kot domobrancem, bi me verjetno napadli - vegetarijanci.</w:t>
      </w:r>
    </w:p>
    <w:p>
      <w:r>
        <w:rPr>
          <w:b/>
          <w:u w:val="single"/>
        </w:rPr>
        <w:t>762272</w:t>
      </w:r>
    </w:p>
    <w:p>
      <w:r>
        <w:t>@leaathenatabako @DanielKalan Bučo pa narahlo zuhljaj, ti pokora ena, da ti gre tko nagajat v soboto🤨😉</w:t>
      </w:r>
    </w:p>
    <w:p>
      <w:r>
        <w:rPr>
          <w:b/>
          <w:u w:val="single"/>
        </w:rPr>
        <w:t>762273</w:t>
      </w:r>
    </w:p>
    <w:p>
      <w:r>
        <w:t>@gnila_slovenija Tam je delež komunistov in preoblečenih komunistov zanemarljivo majhen!</w:t>
      </w:r>
    </w:p>
    <w:p>
      <w:r>
        <w:rPr>
          <w:b/>
          <w:u w:val="single"/>
        </w:rPr>
        <w:t>762274</w:t>
      </w:r>
    </w:p>
    <w:p>
      <w:r>
        <w:t>@JiriKocica @protoreakcionar če je lahko pokasirala kakšnih 1K € sigurno, zastonj ni naredila nič</w:t>
      </w:r>
    </w:p>
    <w:p>
      <w:r>
        <w:rPr>
          <w:b/>
          <w:u w:val="single"/>
        </w:rPr>
        <w:t>762275</w:t>
      </w:r>
    </w:p>
    <w:p>
      <w:r>
        <w:t>Buksel, s polno ritjo  je lahko srat ... naklada bedarije ...pojma nima https://t.co/X3cz2wXW0m</w:t>
      </w:r>
    </w:p>
    <w:p>
      <w:r>
        <w:rPr>
          <w:b/>
          <w:u w:val="single"/>
        </w:rPr>
        <w:t>762276</w:t>
      </w:r>
    </w:p>
    <w:p>
      <w:r>
        <w:t>@nadkaku @Marjan_Podobnik neumnost oz. naivnost ne pozna meja. podobnik  je drugi virant..</w:t>
      </w:r>
    </w:p>
    <w:p>
      <w:r>
        <w:rPr>
          <w:b/>
          <w:u w:val="single"/>
        </w:rPr>
        <w:t>762277</w:t>
      </w:r>
    </w:p>
    <w:p>
      <w:r>
        <w:t>Milan ni hotel vzeti Chiellinija za štiri milijone evrov #fuzbal #nogomet #ligaprvakov - http://t.co/J9epxnb61h</w:t>
      </w:r>
    </w:p>
    <w:p>
      <w:r>
        <w:rPr>
          <w:b/>
          <w:u w:val="single"/>
        </w:rPr>
        <w:t>762278</w:t>
      </w:r>
    </w:p>
    <w:p>
      <w:r>
        <w:t>@drVinkoGorenak @ciro_ciril @Pertinacal Medklic neprizadetega: na čivkariji velja etiketa tikanja.</w:t>
      </w:r>
    </w:p>
    <w:p>
      <w:r>
        <w:rPr>
          <w:b/>
          <w:u w:val="single"/>
        </w:rPr>
        <w:t>762279</w:t>
      </w:r>
    </w:p>
    <w:p>
      <w:r>
        <w:t>@BozoPredalic @JJansaSDS Sam roko na srce... zgledajo precej boljše kot Šiškebabovi McDonald's fantje 😂😂</w:t>
      </w:r>
    </w:p>
    <w:p>
      <w:r>
        <w:rPr>
          <w:b/>
          <w:u w:val="single"/>
        </w:rPr>
        <w:t>762280</w:t>
      </w:r>
    </w:p>
    <w:p>
      <w:r>
        <w:t>@RTV_Slovenija Kadunc: Ne moremo si privoščiti bogato bleščečih oddaj</w:t>
        <w:br/>
        <w:t>Še dobro da si lahko privoščite dragi RTV prispevek za to žalost</w:t>
      </w:r>
    </w:p>
    <w:p>
      <w:r>
        <w:rPr>
          <w:b/>
          <w:u w:val="single"/>
        </w:rPr>
        <w:t>762281</w:t>
      </w:r>
    </w:p>
    <w:p>
      <w:r>
        <w:t>Virant si vztrajno utira pot na sam vrh lestvice največjih pičk slovenske politike ever. Kera rewšna od deca ...</w:t>
      </w:r>
    </w:p>
    <w:p>
      <w:r>
        <w:rPr>
          <w:b/>
          <w:u w:val="single"/>
        </w:rPr>
        <w:t>762282</w:t>
      </w:r>
    </w:p>
    <w:p>
      <w:r>
        <w:t xml:space="preserve">Civilizacijo lahko reši le opolnomočenje javnega dobrega, pravi Janez Markeš v kolumni @sobotna </w:t>
        <w:br/>
        <w:t>https://t.co/R3AIX5ofpZ</w:t>
      </w:r>
    </w:p>
    <w:p>
      <w:r>
        <w:rPr>
          <w:b/>
          <w:u w:val="single"/>
        </w:rPr>
        <w:t>762283</w:t>
      </w:r>
    </w:p>
    <w:p>
      <w:r>
        <w:t>@davorvrban Eni si donacije članov in podpornikov fajn tlačijo v žepe. Ker tud davkoplačevalci jim doniramo lepe dnarje usak let!</w:t>
      </w:r>
    </w:p>
    <w:p>
      <w:r>
        <w:rPr>
          <w:b/>
          <w:u w:val="single"/>
        </w:rPr>
        <w:t>762284</w:t>
      </w:r>
    </w:p>
    <w:p>
      <w:r>
        <w:t xml:space="preserve">Eden in edini zaliv tihotapcev, kjer je nasedla ladja piratov ;) </w:t>
        <w:br/>
        <w:br/>
        <w:t>Preveri ponudbo in se prijavi na:... http://t.co/t8sVTQPp0n</w:t>
      </w:r>
    </w:p>
    <w:p>
      <w:r>
        <w:rPr>
          <w:b/>
          <w:u w:val="single"/>
        </w:rPr>
        <w:t>762285</w:t>
      </w:r>
    </w:p>
    <w:p>
      <w:r>
        <w:t>@MartinKrpan4 @scdtwister In ubogi tisti, ki ga bodo v parlamentu morali poslušati,</w:t>
      </w:r>
    </w:p>
    <w:p>
      <w:r>
        <w:rPr>
          <w:b/>
          <w:u w:val="single"/>
        </w:rPr>
        <w:t>762286</w:t>
      </w:r>
    </w:p>
    <w:p>
      <w:r>
        <w:t>#MModerniseminar: V letu 2018 se obetajo številne pravne novosti. Pa veste, kaj to pomeni?</w:t>
        <w:br/>
        <w:t>https://t.co/CLhXBuHeFJ</w:t>
      </w:r>
    </w:p>
    <w:p>
      <w:r>
        <w:rPr>
          <w:b/>
          <w:u w:val="single"/>
        </w:rPr>
        <w:t>762287</w:t>
      </w:r>
    </w:p>
    <w:p>
      <w:r>
        <w:t>@StendlerBostjan Ko bi imel svojo pec kmetije vec ne bi bilo. Ko si bolj pri nerodnih bi ze vse zgorelo.</w:t>
      </w:r>
    </w:p>
    <w:p>
      <w:r>
        <w:rPr>
          <w:b/>
          <w:u w:val="single"/>
        </w:rPr>
        <w:t>762288</w:t>
      </w:r>
    </w:p>
    <w:p>
      <w:r>
        <w:t>@miran_lipovec @BozoPredalic Kje si ti doktoriral? Pri Jambreku? Nabijem te na kurac in zavrtim.</w:t>
      </w:r>
    </w:p>
    <w:p>
      <w:r>
        <w:rPr>
          <w:b/>
          <w:u w:val="single"/>
        </w:rPr>
        <w:t>762289</w:t>
      </w:r>
    </w:p>
    <w:p>
      <w:r>
        <w:t>@lucijausaj Baje ne smejo spricat zarad eu in skodljivih snovi. Je pa tole za znoret. Pr nm jih mas zuni tkoj 50 okol sebe. Zapopizdit</w:t>
      </w:r>
    </w:p>
    <w:p>
      <w:r>
        <w:rPr>
          <w:b/>
          <w:u w:val="single"/>
        </w:rPr>
        <w:t>762290</w:t>
      </w:r>
    </w:p>
    <w:p>
      <w:r>
        <w:t>Ste med Facebook nesrečniki, ki so bili prizadeti v nedavnem hekerskem napadu? https://t.co/QmWg0T47rw https://t.co/fLW0prVdFS</w:t>
      </w:r>
    </w:p>
    <w:p>
      <w:r>
        <w:rPr>
          <w:b/>
          <w:u w:val="single"/>
        </w:rPr>
        <w:t>762291</w:t>
      </w:r>
    </w:p>
    <w:p>
      <w:r>
        <w:t>Policija v večjih državah opozarja javnost! Če slišite te 4 besede po telefonskem klicu, odložite takoj! - Megasvet https://t.co/c8vkmkLvVJ</w:t>
      </w:r>
    </w:p>
    <w:p>
      <w:r>
        <w:rPr>
          <w:b/>
          <w:u w:val="single"/>
        </w:rPr>
        <w:t>762292</w:t>
      </w:r>
    </w:p>
    <w:p>
      <w:r>
        <w:t>@slozeleznice ali so na novih Stadlerjevih potniških garniturah predvideni tudi avtomati s pitno vodo? #javniprevoz</w:t>
      </w:r>
    </w:p>
    <w:p>
      <w:r>
        <w:rPr>
          <w:b/>
          <w:u w:val="single"/>
        </w:rPr>
        <w:t>762293</w:t>
      </w:r>
    </w:p>
    <w:p>
      <w:r>
        <w:t>...kretenizme od Bavca. Tega si EVROPSKI PRVAKI NISTE zaslužili... Upam da vam je pogled na navijače malo pomagal preživeti bluzenje... 2/2</w:t>
      </w:r>
    </w:p>
    <w:p>
      <w:r>
        <w:rPr>
          <w:b/>
          <w:u w:val="single"/>
        </w:rPr>
        <w:t>762294</w:t>
      </w:r>
    </w:p>
    <w:p>
      <w:r>
        <w:t>@madpixel Slabo nas spremljajo. To bo treba popravit. Najpozneje do leta 2030.</w:t>
      </w:r>
    </w:p>
    <w:p>
      <w:r>
        <w:rPr>
          <w:b/>
          <w:u w:val="single"/>
        </w:rPr>
        <w:t>762295</w:t>
      </w:r>
    </w:p>
    <w:p>
      <w:r>
        <w:t>Enkat se je v skladišču en napil. Pihal. Odpuščen. Na @RTV_Slovenija greš na dopust, potem pa intervjuvaš bivšo PM. #slovenistan</w:t>
      </w:r>
    </w:p>
    <w:p>
      <w:r>
        <w:rPr>
          <w:b/>
          <w:u w:val="single"/>
        </w:rPr>
        <w:t>762296</w:t>
      </w:r>
    </w:p>
    <w:p>
      <w:r>
        <w:t>@Libertarec Naslovnica: hrvaški nogometaši združili slovenske in hrvaške ribiče.  Skupaj navijajo, pijejo pivo in lovijo ribe</w:t>
      </w:r>
    </w:p>
    <w:p>
      <w:r>
        <w:rPr>
          <w:b/>
          <w:u w:val="single"/>
        </w:rPr>
        <w:t>762297</w:t>
      </w:r>
    </w:p>
    <w:p>
      <w:r>
        <w:t>Krasna, skoraj olimpijska povorka starodobnih smučarjev v Škofji Loki #oldtime #skiiers #Slovenia  #škofjaloka https://t.co/YtY1OHR66r</w:t>
      </w:r>
    </w:p>
    <w:p>
      <w:r>
        <w:rPr>
          <w:b/>
          <w:u w:val="single"/>
        </w:rPr>
        <w:t>762298</w:t>
      </w:r>
    </w:p>
    <w:p>
      <w:r>
        <w:t>@Trdosrcnez Ko ti začnejo drugi gosti naročat hrano, je verjetno čas, da se pobereš stran.</w:t>
      </w:r>
    </w:p>
    <w:p>
      <w:r>
        <w:rPr>
          <w:b/>
          <w:u w:val="single"/>
        </w:rPr>
        <w:t>762299</w:t>
      </w:r>
    </w:p>
    <w:p>
      <w:r>
        <w:t>@AfneGunca16 @MiranOrnik ...ti čist verjamem...napad je najboljša obramba....😛😛😛</w:t>
      </w:r>
    </w:p>
    <w:p>
      <w:r>
        <w:rPr>
          <w:b/>
          <w:u w:val="single"/>
        </w:rPr>
        <w:t>762300</w:t>
      </w:r>
    </w:p>
    <w:p>
      <w:r>
        <w:t>UKCL ima več piarovcev kot pediatrov kardiologov in intenzivistov skupaj. https://t.co/3WidUxATC6</w:t>
      </w:r>
    </w:p>
    <w:p>
      <w:r>
        <w:rPr>
          <w:b/>
          <w:u w:val="single"/>
        </w:rPr>
        <w:t>762301</w:t>
      </w:r>
    </w:p>
    <w:p>
      <w:r>
        <w:t>KOLUMNA: Dr. Štuhec razkrije, kako je Jezus v Jeruzalem prijahal na velociraptorju in kako so ga zares križali komunisti.</w:t>
      </w:r>
    </w:p>
    <w:p>
      <w:r>
        <w:rPr>
          <w:b/>
          <w:u w:val="single"/>
        </w:rPr>
        <w:t>762302</w:t>
      </w:r>
    </w:p>
    <w:p>
      <w:r>
        <w:t xml:space="preserve">CHICAGO PNEUMATIC VIBRO PLOČA MV 52 </w:t>
        <w:br/>
        <w:br/>
        <w:t>#vibroploča #vibroplošča #vibro CP Srb Pneumatic</w:t>
        <w:br/>
        <w:br/>
        <w:t>Više info.... https://t.co/iuEu9GKU5m</w:t>
      </w:r>
    </w:p>
    <w:p>
      <w:r>
        <w:rPr>
          <w:b/>
          <w:u w:val="single"/>
        </w:rPr>
        <w:t>762303</w:t>
      </w:r>
    </w:p>
    <w:p>
      <w:r>
        <w:t>@petracj @BigWhale Ti si čist preveč otrok centralizirane Slovenije in preveč gravitiraš na Ljubljano. Ljudje živimo tudi onkraj Trojan.</w:t>
      </w:r>
    </w:p>
    <w:p>
      <w:r>
        <w:rPr>
          <w:b/>
          <w:u w:val="single"/>
        </w:rPr>
        <w:t>762304</w:t>
      </w:r>
    </w:p>
    <w:p>
      <w:r>
        <w:t>Kakšna je razlika med mrhovinarjem in taščo?</w:t>
        <w:br/>
        <w:t>Mrhovinar ti gre šele po smrti na jetra.</w:t>
      </w:r>
    </w:p>
    <w:p>
      <w:r>
        <w:rPr>
          <w:b/>
          <w:u w:val="single"/>
        </w:rPr>
        <w:t>762305</w:t>
      </w:r>
    </w:p>
    <w:p>
      <w:r>
        <w:t>@MitjaIrsic Hja. Za mlajši generacijo: Makajev je bil tur na riti komunizma.</w:t>
      </w:r>
    </w:p>
    <w:p>
      <w:r>
        <w:rPr>
          <w:b/>
          <w:u w:val="single"/>
        </w:rPr>
        <w:t>762306</w:t>
      </w:r>
    </w:p>
    <w:p>
      <w:r>
        <w:t>Na svetu ni pravice, pravijo, da ženske nosijo tri vogale pri hiši, nihče pa ne pove, da moški nosi žensko. https://t.co/b9dBjI1Gg0</w:t>
      </w:r>
    </w:p>
    <w:p>
      <w:r>
        <w:rPr>
          <w:b/>
          <w:u w:val="single"/>
        </w:rPr>
        <w:t>762307</w:t>
      </w:r>
    </w:p>
    <w:p>
      <w:r>
        <w:t>Odojki so že pripravljeni za praznivanje. #1majpiknik https://t.co/TJnsL0nIla</w:t>
      </w:r>
    </w:p>
    <w:p>
      <w:r>
        <w:rPr>
          <w:b/>
          <w:u w:val="single"/>
        </w:rPr>
        <w:t>762308</w:t>
      </w:r>
    </w:p>
    <w:p>
      <w:r>
        <w:t>#nkmaribor Če bi Mejaču dovolili le ofenzivne naloge, bi Maribor spomladi igral Ligo prvakov. Vsi štirje goli imajo njegov pečat.</w:t>
      </w:r>
    </w:p>
    <w:p>
      <w:r>
        <w:rPr>
          <w:b/>
          <w:u w:val="single"/>
        </w:rPr>
        <w:t>762309</w:t>
      </w:r>
    </w:p>
    <w:p>
      <w:r>
        <w:t>@PStendler Ti nisi normalen. A če bodo vozili čez SLO bodo pa kar naša podjetja denar prejemala? Kak neoliberalni kekec.</w:t>
      </w:r>
    </w:p>
    <w:p>
      <w:r>
        <w:rPr>
          <w:b/>
          <w:u w:val="single"/>
        </w:rPr>
        <w:t>762310</w:t>
      </w:r>
    </w:p>
    <w:p>
      <w:r>
        <w:t>Letos na Ormoškem in Ptujskem več primerov zastrupitev z gobami https://t.co/LycIyPPP16</w:t>
      </w:r>
    </w:p>
    <w:p>
      <w:r>
        <w:rPr>
          <w:b/>
          <w:u w:val="single"/>
        </w:rPr>
        <w:t>762311</w:t>
      </w:r>
    </w:p>
    <w:p>
      <w:r>
        <w:t>@pengovsky Glede na to, kako tisto cigaro vleče na fotki, bi mu bilo ZELO všeč</w:t>
      </w:r>
    </w:p>
    <w:p>
      <w:r>
        <w:rPr>
          <w:b/>
          <w:u w:val="single"/>
        </w:rPr>
        <w:t>762312</w:t>
      </w:r>
    </w:p>
    <w:p>
      <w:r>
        <w:t>@dvladar in dimnik. in plečate mladce in brhka dekleta. in razglednico z vsem tem ter napisom lepa je naša socialistična domovina.</w:t>
      </w:r>
    </w:p>
    <w:p>
      <w:r>
        <w:rPr>
          <w:b/>
          <w:u w:val="single"/>
        </w:rPr>
        <w:t>762313</w:t>
      </w:r>
    </w:p>
    <w:p>
      <w:r>
        <w:t>@zasledovalec70 @Stanisl15592752 dokler bo večerjal lubenice in pil limonado ne bo streljanja 🤨🤨</w:t>
      </w:r>
    </w:p>
    <w:p>
      <w:r>
        <w:rPr>
          <w:b/>
          <w:u w:val="single"/>
        </w:rPr>
        <w:t>762314</w:t>
      </w:r>
    </w:p>
    <w:p>
      <w:r>
        <w:t>@sarecmarjan katere so to vrednote NOB? Pobijanje nedolžnih ljudi? Ti boš sigurno vedel.</w:t>
      </w:r>
    </w:p>
    <w:p>
      <w:r>
        <w:rPr>
          <w:b/>
          <w:u w:val="single"/>
        </w:rPr>
        <w:t>762315</w:t>
      </w:r>
    </w:p>
    <w:p>
      <w:r>
        <w:t>@SodjaMitja @Matej_Klaric Žal so, ampak po mojem se ne bi smeli spuščati na take nivoje. Ampak ne bom pametna, ker to ni moje področje 🙄</w:t>
      </w:r>
    </w:p>
    <w:p>
      <w:r>
        <w:rPr>
          <w:b/>
          <w:u w:val="single"/>
        </w:rPr>
        <w:t>762316</w:t>
      </w:r>
    </w:p>
    <w:p>
      <w:r>
        <w:t>@MetkaSmole Ko bi vsaj Franca prišeln halo Bogovič in to s preferenčnimi. Halo.</w:t>
      </w:r>
    </w:p>
    <w:p>
      <w:r>
        <w:rPr>
          <w:b/>
          <w:u w:val="single"/>
        </w:rPr>
        <w:t>762317</w:t>
      </w:r>
    </w:p>
    <w:p>
      <w:r>
        <w:t>Policija opozarja pred skupinami tujcev, ki se izdajajo za gluhoneme osebe https://t.co/lNz2u31O8U</w:t>
      </w:r>
    </w:p>
    <w:p>
      <w:r>
        <w:rPr>
          <w:b/>
          <w:u w:val="single"/>
        </w:rPr>
        <w:t>762318</w:t>
      </w:r>
    </w:p>
    <w:p>
      <w:r>
        <w:t>Sori, ampak tole je pa skandal! Znanstveniki pa lahko/smejo stavkajo samo v Butalah! #ASmoButale?!</w:t>
      </w:r>
    </w:p>
    <w:p>
      <w:r>
        <w:rPr>
          <w:b/>
          <w:u w:val="single"/>
        </w:rPr>
        <w:t>762319</w:t>
      </w:r>
    </w:p>
    <w:p>
      <w:r>
        <w:t>@PStendler @viktor_viktorh @strankaSDS @JanezPogorelec bož že še vidu k te zgrabim za kravateljc, pol se boš pa usral</w:t>
      </w:r>
    </w:p>
    <w:p>
      <w:r>
        <w:rPr>
          <w:b/>
          <w:u w:val="single"/>
        </w:rPr>
        <w:t>762320</w:t>
      </w:r>
    </w:p>
    <w:p>
      <w:r>
        <w:t>Dragi Luks, čeprov si odšel, spomin nate še živi ❤ #neverforget #luks #lukatavčar https://t.co/vkAZbfhB7m</w:t>
      </w:r>
    </w:p>
    <w:p>
      <w:r>
        <w:rPr>
          <w:b/>
          <w:u w:val="single"/>
        </w:rPr>
        <w:t>762321</w:t>
      </w:r>
    </w:p>
    <w:p>
      <w:r>
        <w:t>@Maxova68 Ce pa ne bo šlo dol pa je ne vrži stran. Spucas lahko skor vse z njo 😁.</w:t>
      </w:r>
    </w:p>
    <w:p>
      <w:r>
        <w:rPr>
          <w:b/>
          <w:u w:val="single"/>
        </w:rPr>
        <w:t>762322</w:t>
      </w:r>
    </w:p>
    <w:p>
      <w:r>
        <w:t>(NAPAD) Vojaška oporišča v Iraku, ki gostijo ameriške sile, so bila v minulih tednih večkrat tarča podobnih napadov. https://t.co/7k5uHzGXAX</w:t>
      </w:r>
    </w:p>
    <w:p>
      <w:r>
        <w:rPr>
          <w:b/>
          <w:u w:val="single"/>
        </w:rPr>
        <w:t>762323</w:t>
      </w:r>
    </w:p>
    <w:p>
      <w:r>
        <w:t>Jankovicu odpisali ze 29.000.000 evrov dolga , butasti slovencki pa kar tiho in zbirajo zamaske...</w:t>
      </w:r>
    </w:p>
    <w:p>
      <w:r>
        <w:rPr>
          <w:b/>
          <w:u w:val="single"/>
        </w:rPr>
        <w:t>762324</w:t>
      </w:r>
    </w:p>
    <w:p>
      <w:r>
        <w:t>@krtmen Ej..kordiš prev, da so iz severne koreje...oblačila rdeči križ pa to..so pač potopil eno blejsko topnjačo...</w:t>
      </w:r>
    </w:p>
    <w:p>
      <w:r>
        <w:rPr>
          <w:b/>
          <w:u w:val="single"/>
        </w:rPr>
        <w:t>762325</w:t>
      </w:r>
    </w:p>
    <w:p>
      <w:r>
        <w:t>@dreychee Pa ve se, da so pedri 99% levaki in ziher na sliki ti nastavljas 🤣😂🤣😂</w:t>
      </w:r>
    </w:p>
    <w:p>
      <w:r>
        <w:rPr>
          <w:b/>
          <w:u w:val="single"/>
        </w:rPr>
        <w:t>762326</w:t>
      </w:r>
    </w:p>
    <w:p>
      <w:r>
        <w:t>Korejci se zajebavajo ane? Jokajo za diktatorjem, ki jim je uničeval življena?#madworld</w:t>
      </w:r>
    </w:p>
    <w:p>
      <w:r>
        <w:rPr>
          <w:b/>
          <w:u w:val="single"/>
        </w:rPr>
        <w:t>762327</w:t>
      </w:r>
    </w:p>
    <w:p>
      <w:r>
        <w:t>@SamoGlavan @NovakBozidar ....a be, a be............ 6..., ja 6, 6 jih bo v mojii koliakolukaliciji.</w:t>
      </w:r>
    </w:p>
    <w:p>
      <w:r>
        <w:rPr>
          <w:b/>
          <w:u w:val="single"/>
        </w:rPr>
        <w:t>762328</w:t>
      </w:r>
    </w:p>
    <w:p>
      <w:r>
        <w:t>@MitjaIrsic @TVOdmevi Še huje. To se je zgodilo na A kanalu. Trebusak-u bednik kot voditelj novic. Rosvita pa je vseeno bolj ugledna.</w:t>
      </w:r>
    </w:p>
    <w:p>
      <w:r>
        <w:rPr>
          <w:b/>
          <w:u w:val="single"/>
        </w:rPr>
        <w:t>762329</w:t>
      </w:r>
    </w:p>
    <w:p>
      <w:r>
        <w:t>Rojstnodnevni prigrizki za v službo (za moža, ne zame). Glavna sestavina piškotov: Nutella! http://t.co/YJhgy7vo</w:t>
      </w:r>
    </w:p>
    <w:p>
      <w:r>
        <w:rPr>
          <w:b/>
          <w:u w:val="single"/>
        </w:rPr>
        <w:t>762330</w:t>
      </w:r>
    </w:p>
    <w:p>
      <w:r>
        <w:t>#sirikt @bogomir33 : V sodelovanju v Inovativni pedagogiki smo se ravno spustili skozi meglo in malo vidimo, sedaj pa je konec! Rabili bi še</w:t>
      </w:r>
    </w:p>
    <w:p>
      <w:r>
        <w:rPr>
          <w:b/>
          <w:u w:val="single"/>
        </w:rPr>
        <w:t>762331</w:t>
      </w:r>
    </w:p>
    <w:p>
      <w:r>
        <w:t>Ja, res, dragi (butasti) državni uslužbenec, na cigaretih se v maloprodaji čudovito zasluži.</w:t>
      </w:r>
    </w:p>
    <w:p>
      <w:r>
        <w:rPr>
          <w:b/>
          <w:u w:val="single"/>
        </w:rPr>
        <w:t>762332</w:t>
      </w:r>
    </w:p>
    <w:p>
      <w:r>
        <w:t>Detektorji neresnic na RTV Slovenija https://t.co/PQyix7rFpD via @insloveniaonly</w:t>
      </w:r>
    </w:p>
    <w:p>
      <w:r>
        <w:rPr>
          <w:b/>
          <w:u w:val="single"/>
        </w:rPr>
        <w:t>762333</w:t>
      </w:r>
    </w:p>
    <w:p>
      <w:r>
        <w:t>Ponosen sem, da ne padam na bedne modne fore ala adidasove šlape. #češki #nafukanci</w:t>
      </w:r>
    </w:p>
    <w:p>
      <w:r>
        <w:rPr>
          <w:b/>
          <w:u w:val="single"/>
        </w:rPr>
        <w:t>762334</w:t>
      </w:r>
    </w:p>
    <w:p>
      <w:r>
        <w:t>Stampedo v italijanski diskoteki: mladoletnik sprožil solzivec https://t.co/T1eiDfgnRC</w:t>
      </w:r>
    </w:p>
    <w:p>
      <w:r>
        <w:rPr>
          <w:b/>
          <w:u w:val="single"/>
        </w:rPr>
        <w:t>762335</w:t>
      </w:r>
    </w:p>
    <w:p>
      <w:r>
        <w:t>Bo ukinitev premikanja ure dvakrat letno sploh izpeljana https://t.co/n7mUjPz8om</w:t>
      </w:r>
    </w:p>
    <w:p>
      <w:r>
        <w:rPr>
          <w:b/>
          <w:u w:val="single"/>
        </w:rPr>
        <w:t>762336</w:t>
      </w:r>
    </w:p>
    <w:p>
      <w:r>
        <w:t>@MarkoFerluga Dajmo bit optimistični. Mogoče pa preskočimo vse vmesne tehnologije in pristanemo direktno v #maglev 😉</w:t>
      </w:r>
    </w:p>
    <w:p>
      <w:r>
        <w:rPr>
          <w:b/>
          <w:u w:val="single"/>
        </w:rPr>
        <w:t>762337</w:t>
      </w:r>
    </w:p>
    <w:p>
      <w:r>
        <w:t>@lukalojk Copenhagen. Nice. Pa čist bliz maš se (z avtom, nujno) čez "Bron/Broen" peljat.</w:t>
      </w:r>
    </w:p>
    <w:p>
      <w:r>
        <w:rPr>
          <w:b/>
          <w:u w:val="single"/>
        </w:rPr>
        <w:t>762338</w:t>
      </w:r>
    </w:p>
    <w:p>
      <w:r>
        <w:t>@strankaSD @ZidanDejan Govori kot sprogramiran robot, samo da so vnešene kode kontraverzne in hipokritične.</w:t>
      </w:r>
    </w:p>
    <w:p>
      <w:r>
        <w:rPr>
          <w:b/>
          <w:u w:val="single"/>
        </w:rPr>
        <w:t>762339</w:t>
      </w:r>
    </w:p>
    <w:p>
      <w:r>
        <w:t>@AljosaNovakovic Lepo ga je blo gledat..mladi so danes super odigrali, nekateri nosilci pa povsem izven ritma..</w:t>
      </w:r>
    </w:p>
    <w:p>
      <w:r>
        <w:rPr>
          <w:b/>
          <w:u w:val="single"/>
        </w:rPr>
        <w:t>762340</w:t>
      </w:r>
    </w:p>
    <w:p>
      <w:r>
        <w:t>kako pa tale ženska vodi @volitve17  @RTV_Slovenij. skače v besedo,polaga odgovore.... Totalni "podn"</w:t>
      </w:r>
    </w:p>
    <w:p>
      <w:r>
        <w:rPr>
          <w:b/>
          <w:u w:val="single"/>
        </w:rPr>
        <w:t>762341</w:t>
      </w:r>
    </w:p>
    <w:p>
      <w:r>
        <w:t>ETA žarnica LED 8W, E27 topla bela https://t.co/1PusuCDYOn https://t.co/BI1dWDbMh7</w:t>
      </w:r>
    </w:p>
    <w:p>
      <w:r>
        <w:rPr>
          <w:b/>
          <w:u w:val="single"/>
        </w:rPr>
        <w:t>762342</w:t>
      </w:r>
    </w:p>
    <w:p>
      <w:r>
        <w:t>@SamoGlavan Da, bila je specialka na lovu za migranti, srečo imaš, da te ni ustrelila, ehh, bednik zblojeni 😋😎</w:t>
      </w:r>
    </w:p>
    <w:p>
      <w:r>
        <w:rPr>
          <w:b/>
          <w:u w:val="single"/>
        </w:rPr>
        <w:t>762343</w:t>
      </w:r>
    </w:p>
    <w:p>
      <w:r>
        <w:t>@packica @strankaSDS Ne stoj bit šemo karomio @packica. Ni vsaka mona(liza) za TW. Še posebej, če skriva pravi  obraz.</w:t>
      </w:r>
    </w:p>
    <w:p>
      <w:r>
        <w:rPr>
          <w:b/>
          <w:u w:val="single"/>
        </w:rPr>
        <w:t>762344</w:t>
      </w:r>
    </w:p>
    <w:p>
      <w:r>
        <w:t>@HanzaVon @askerc2 Meja je bila spremenjena nasilno. To se imenuje okupacija.</w:t>
      </w:r>
    </w:p>
    <w:p>
      <w:r>
        <w:rPr>
          <w:b/>
          <w:u w:val="single"/>
        </w:rPr>
        <w:t>762345</w:t>
      </w:r>
    </w:p>
    <w:p>
      <w:r>
        <w:t>@SlovenijaVsrcu O, za božjo voljo, a ne 'sortirajo odpadkov'...To bo, zato pa 'komunala' ne odpelje..🤔🙄</w:t>
      </w:r>
    </w:p>
    <w:p>
      <w:r>
        <w:rPr>
          <w:b/>
          <w:u w:val="single"/>
        </w:rPr>
        <w:t>762346</w:t>
      </w:r>
    </w:p>
    <w:p>
      <w:r>
        <w:t>@Markodraxler @Matej_Klaric smrdljivi desnuharček bi se srečeval osebno, bi si želel tudi z mano srečati?</w:t>
      </w:r>
    </w:p>
    <w:p>
      <w:r>
        <w:rPr>
          <w:b/>
          <w:u w:val="single"/>
        </w:rPr>
        <w:t>762347</w:t>
      </w:r>
    </w:p>
    <w:p>
      <w:r>
        <w:t>Nekje je 19.000 somišljenikov, kar je fajn filing. @piratskastranka spočit, premislit, dalje! :) Nov dan pač.</w:t>
      </w:r>
    </w:p>
    <w:p>
      <w:r>
        <w:rPr>
          <w:b/>
          <w:u w:val="single"/>
        </w:rPr>
        <w:t>762348</w:t>
      </w:r>
    </w:p>
    <w:p>
      <w:r>
        <w:t>@AfneGunca16 Ta je šu dam, se stuširat in potem pit. Vodko.</w:t>
        <w:br/>
        <w:t>Vse zveš, če človk ob teb sedo, mal pir nagiba pa se v telefon dere..</w:t>
      </w:r>
    </w:p>
    <w:p>
      <w:r>
        <w:rPr>
          <w:b/>
          <w:u w:val="single"/>
        </w:rPr>
        <w:t>762349</w:t>
      </w:r>
    </w:p>
    <w:p>
      <w:r>
        <w:t>Kaj takega za 27km tirov svet še ni videl! So pa vsaj skupinsko fotko naredili za na KPK. https://t.co/DCTjlUcjSG</w:t>
      </w:r>
    </w:p>
    <w:p>
      <w:r>
        <w:rPr>
          <w:b/>
          <w:u w:val="single"/>
        </w:rPr>
        <w:t>762350</w:t>
      </w:r>
    </w:p>
    <w:p>
      <w:r>
        <w:t>@zostko Zbrisano in odstranjeno iz Apps. Se zgodi, če klikneš na kakšno bedarijo.</w:t>
      </w:r>
    </w:p>
    <w:p>
      <w:r>
        <w:rPr>
          <w:b/>
          <w:u w:val="single"/>
        </w:rPr>
        <w:t>762351</w:t>
      </w:r>
    </w:p>
    <w:p>
      <w:r>
        <w:t>V ŽIVO: 15. Otroška Evrovizija, na kateri sodelujejo mladi pevci, stari od devet do štirinajst let, je tu!... https://t.co/s7QrFuU88e</w:t>
      </w:r>
    </w:p>
    <w:p>
      <w:r>
        <w:rPr>
          <w:b/>
          <w:u w:val="single"/>
        </w:rPr>
        <w:t>762352</w:t>
      </w:r>
    </w:p>
    <w:p>
      <w:r>
        <w:t>@Tevilevi Janšisti so lenuhi, prostaki in ovce, ki ne vedo razmišljati s svojo glavo.</w:t>
      </w:r>
    </w:p>
    <w:p>
      <w:r>
        <w:rPr>
          <w:b/>
          <w:u w:val="single"/>
        </w:rPr>
        <w:t>762353</w:t>
      </w:r>
    </w:p>
    <w:p>
      <w:r>
        <w:t>Zagorelo v domu starejših v Črnomlju, štiri osebe odpeljali v bolnišnico https://t.co/LfmQvhnyZ7</w:t>
      </w:r>
    </w:p>
    <w:p>
      <w:r>
        <w:rPr>
          <w:b/>
          <w:u w:val="single"/>
        </w:rPr>
        <w:t>762354</w:t>
      </w:r>
    </w:p>
    <w:p>
      <w:r>
        <w:t>Vojaške vaje ameriških in južnokorejskih vojakov na snegu. Vse je premagala Črnjanka Tina Maze!</w:t>
      </w:r>
    </w:p>
    <w:p>
      <w:r>
        <w:rPr>
          <w:b/>
          <w:u w:val="single"/>
        </w:rPr>
        <w:t>762355</w:t>
      </w:r>
    </w:p>
    <w:p>
      <w:r>
        <w:t>@Alex4Aleksandra Nekateri so zelo pogumni in gostoljubni dokler ne gre za njihovo lastno rit.</w:t>
      </w:r>
    </w:p>
    <w:p>
      <w:r>
        <w:rPr>
          <w:b/>
          <w:u w:val="single"/>
        </w:rPr>
        <w:t>762356</w:t>
      </w:r>
    </w:p>
    <w:p>
      <w:r>
        <w:t>Kardeljev vnuk je vse rešil, tole so mu poljaki podtaknili. https://t.co/ghTD6NIXNd</w:t>
      </w:r>
    </w:p>
    <w:p>
      <w:r>
        <w:rPr>
          <w:b/>
          <w:u w:val="single"/>
        </w:rPr>
        <w:t>762357</w:t>
      </w:r>
    </w:p>
    <w:p>
      <w:r>
        <w:t>Komentar, @jurijsimac: Drugi tir ali kako se zgodovina ponavlja https://t.co/6gIlWIqQtl https://t.co/PJOzfrXJyo</w:t>
      </w:r>
    </w:p>
    <w:p>
      <w:r>
        <w:rPr>
          <w:b/>
          <w:u w:val="single"/>
        </w:rPr>
        <w:t>762358</w:t>
      </w:r>
    </w:p>
    <w:p>
      <w:r>
        <w:t>@schoo666 @zanimiva Treba bo reči--zrasla je tvoja pupa,oblekca pa je enaka🤣🤣🤣</w:t>
      </w:r>
    </w:p>
    <w:p>
      <w:r>
        <w:rPr>
          <w:b/>
          <w:u w:val="single"/>
        </w:rPr>
        <w:t>762359</w:t>
      </w:r>
    </w:p>
    <w:p>
      <w:r>
        <w:t xml:space="preserve">@hrastelj @rokschuster @nejkom @JelenaJal Brez veze </w:t>
        <w:br/>
        <w:t>"pihne v zrak"</w:t>
        <w:br/>
        <w:t>Kaj pa proti voluharjem, sadno drevje žrejo, srne pa fižol in ohrovt?</w:t>
      </w:r>
    </w:p>
    <w:p>
      <w:r>
        <w:rPr>
          <w:b/>
          <w:u w:val="single"/>
        </w:rPr>
        <w:t>762360</w:t>
      </w:r>
    </w:p>
    <w:p>
      <w:r>
        <w:t>@Zigggmund to pa ne vem... jih skorej nikol nisem uporabljal, takrat, ko sem jih, pa ni bilo pametnih telefonov in normalnega neta :)</w:t>
      </w:r>
    </w:p>
    <w:p>
      <w:r>
        <w:rPr>
          <w:b/>
          <w:u w:val="single"/>
        </w:rPr>
        <w:t>762361</w:t>
      </w:r>
    </w:p>
    <w:p>
      <w:r>
        <w:t>V Serdici so se pomerili v streljanju s serijsko zračno puško - https://t.co/H7JwaUC0rV https://t.co/o884paMx7u</w:t>
      </w:r>
    </w:p>
    <w:p>
      <w:r>
        <w:rPr>
          <w:b/>
          <w:u w:val="single"/>
        </w:rPr>
        <w:t>762362</w:t>
      </w:r>
    </w:p>
    <w:p>
      <w:r>
        <w:t>pa zraven bourdaina berem in delam načrt za obiske restavracij v new yorku ... to so te uravnotežene zadeve</w:t>
      </w:r>
    </w:p>
    <w:p>
      <w:r>
        <w:rPr>
          <w:b/>
          <w:u w:val="single"/>
        </w:rPr>
        <w:t>762363</w:t>
      </w:r>
    </w:p>
    <w:p>
      <w:r>
        <w:t>Snoop Dogg hoče z otroci popeljati Celtic na tekmo proti Juventusu #fuzbal #nogomet #ligaprvakov - http://t.co/JWGglOBU</w:t>
      </w:r>
    </w:p>
    <w:p>
      <w:r>
        <w:rPr>
          <w:b/>
          <w:u w:val="single"/>
        </w:rPr>
        <w:t>762364</w:t>
      </w:r>
    </w:p>
    <w:p>
      <w:r>
        <w:t>enga tuborga sem poplaknila z refoškom.</w:t>
        <w:br/>
        <w:t>mater, kje so cajti, ko mi po takem splakovanju ni bilo nič.</w:t>
      </w:r>
    </w:p>
    <w:p>
      <w:r>
        <w:rPr>
          <w:b/>
          <w:u w:val="single"/>
        </w:rPr>
        <w:t>762365</w:t>
      </w:r>
    </w:p>
    <w:p>
      <w:r>
        <w:t>Račun za elektriko: vse to plačujete poleg elektrike https://t.co/qw8lTNzSOv</w:t>
      </w:r>
    </w:p>
    <w:p>
      <w:r>
        <w:rPr>
          <w:b/>
          <w:u w:val="single"/>
        </w:rPr>
        <w:t>762366</w:t>
      </w:r>
    </w:p>
    <w:p>
      <w:r>
        <w:t>@novax81 @JernejVerbic @PrometejDD Itak. Sam bojo fronte iz fenixa in ne iz mdfa</w:t>
      </w:r>
    </w:p>
    <w:p>
      <w:r>
        <w:rPr>
          <w:b/>
          <w:u w:val="single"/>
        </w:rPr>
        <w:t>762367</w:t>
      </w:r>
    </w:p>
    <w:p>
      <w:r>
        <w:t>Poglejte si, kako z boki trese Werner v šovu Zvezde plešejo https://t.co/TgBw2t8Mf7 https://t.co/AJfbfceALi</w:t>
      </w:r>
    </w:p>
    <w:p>
      <w:r>
        <w:rPr>
          <w:b/>
          <w:u w:val="single"/>
        </w:rPr>
        <w:t>762368</w:t>
      </w:r>
    </w:p>
    <w:p>
      <w:r>
        <w:t>@Che27Che @GeorgLesev Glupa je tvoja mama faking Jankovičev advokat upam, da te vsaj plačujejo</w:t>
      </w:r>
    </w:p>
    <w:p>
      <w:r>
        <w:rPr>
          <w:b/>
          <w:u w:val="single"/>
        </w:rPr>
        <w:t>762369</w:t>
      </w:r>
    </w:p>
    <w:p>
      <w:r>
        <w:t>Del paradjaza in paprike z maminega vrta. Konec oktobra. Se ne pritozujem. https://t.co/2Efq3ru7Jw</w:t>
      </w:r>
    </w:p>
    <w:p>
      <w:r>
        <w:rPr>
          <w:b/>
          <w:u w:val="single"/>
        </w:rPr>
        <w:t>762370</w:t>
      </w:r>
    </w:p>
    <w:p>
      <w:r>
        <w:t>@MitjaIrsic @p_zoran @bojan_krajnc najprej je bil boljševiški komunizem, nacizem in fašizem sta reakcija na le tega</w:t>
      </w:r>
    </w:p>
    <w:p>
      <w:r>
        <w:rPr>
          <w:b/>
          <w:u w:val="single"/>
        </w:rPr>
        <w:t>762371</w:t>
      </w:r>
    </w:p>
    <w:p>
      <w:r>
        <w:t>Sta inteligentnost in kreativnost nasprotujoča si procesa? #sspsi #zz http://t.co/VJUdFBfk</w:t>
      </w:r>
    </w:p>
    <w:p>
      <w:r>
        <w:rPr>
          <w:b/>
          <w:u w:val="single"/>
        </w:rPr>
        <w:t>762372</w:t>
      </w:r>
    </w:p>
    <w:p>
      <w:r>
        <w:t>Res lahko ukinemo prehitevalni pas. Saj po njem isto cijazimo 90 na uro.</w:t>
        <w:br/>
        <w:t>Imam izpit za rikšo- TUDI TO JE DOMOVINA</w:t>
      </w:r>
    </w:p>
    <w:p>
      <w:r>
        <w:rPr>
          <w:b/>
          <w:u w:val="single"/>
        </w:rPr>
        <w:t>762373</w:t>
      </w:r>
    </w:p>
    <w:p>
      <w:r>
        <w:t>@MilanTarlac Nekak mi ne uspe oddat narocila... zgleda bo treba kar v Sloveniji nabavit monitor</w:t>
      </w:r>
    </w:p>
    <w:p>
      <w:r>
        <w:rPr>
          <w:b/>
          <w:u w:val="single"/>
        </w:rPr>
        <w:t>762374</w:t>
      </w:r>
    </w:p>
    <w:p>
      <w:r>
        <w:t>@KLaznik @tomltoml Nočemo komunistično, islamistično, LGBTQ Slovenije! Za to nismo leta 1991 stali in obstali na barikadah.</w:t>
      </w:r>
    </w:p>
    <w:p>
      <w:r>
        <w:rPr>
          <w:b/>
          <w:u w:val="single"/>
        </w:rPr>
        <w:t>762375</w:t>
      </w:r>
    </w:p>
    <w:p>
      <w:r>
        <w:t>@crnkovic @MiroCerar Bedasto. Atomske bombe ne služijo temu, da bi jih kdo kam "metal".</w:t>
      </w:r>
    </w:p>
    <w:p>
      <w:r>
        <w:rPr>
          <w:b/>
          <w:u w:val="single"/>
        </w:rPr>
        <w:t>762376</w:t>
      </w:r>
    </w:p>
    <w:p>
      <w:r>
        <w:t>@Selestenje @uporabnastran @petermohorcic Scistis neodvisno particijo na disku telefona. Appi niso povezani s tem.</w:t>
      </w:r>
    </w:p>
    <w:p>
      <w:r>
        <w:rPr>
          <w:b/>
          <w:u w:val="single"/>
        </w:rPr>
        <w:t>762377</w:t>
      </w:r>
    </w:p>
    <w:p>
      <w:r>
        <w:t>@Kristina_Hacin @MiroCerar @MajaMakovec @BorutPahor Leti se z mariborskega letališča.9</w:t>
      </w:r>
    </w:p>
    <w:p>
      <w:r>
        <w:rPr>
          <w:b/>
          <w:u w:val="single"/>
        </w:rPr>
        <w:t>762378</w:t>
      </w:r>
    </w:p>
    <w:p>
      <w:r>
        <w:t>NArod je osamosvojil Slovenijo.  V JNA so bili tudi slovenski vojaki. Menda niso bili okupatorji !!!</w:t>
        <w:br/>
        <w:t>https://t.co/jS24Z52qQ3</w:t>
      </w:r>
    </w:p>
    <w:p>
      <w:r>
        <w:rPr>
          <w:b/>
          <w:u w:val="single"/>
        </w:rPr>
        <w:t>762379</w:t>
      </w:r>
    </w:p>
    <w:p>
      <w:r>
        <w:t>@JoAnnaOfArT Ma fak no.</w:t>
        <w:br/>
        <w:t>Ja sicer pa ženske majo itak zarjuhane.</w:t>
        <w:br/>
        <w:t>Ni neke prvinske privlačnosti do keglja.</w:t>
        <w:br/>
        <w:t>Je še ovca bolj sekaipilna.</w:t>
      </w:r>
    </w:p>
    <w:p>
      <w:r>
        <w:rPr>
          <w:b/>
          <w:u w:val="single"/>
        </w:rPr>
        <w:t>762380</w:t>
      </w:r>
    </w:p>
    <w:p>
      <w:r>
        <w:t>Približujejo se priložnosti za jesenske 🍁 in zimske ❄️ sup pobege. ☝️ Pazi, da ne pozabiš česa spakirati. https://t.co/fwYupO9eKn</w:t>
      </w:r>
    </w:p>
    <w:p>
      <w:r>
        <w:rPr>
          <w:b/>
          <w:u w:val="single"/>
        </w:rPr>
        <w:t>762381</w:t>
      </w:r>
    </w:p>
    <w:p>
      <w:r>
        <w:t>@JazbarMatjaz 1:1 z skoraj nič streli na gol ? Abramba do konca , ajde no vsaj Modrič je zrihtal penale ...😜</w:t>
      </w:r>
    </w:p>
    <w:p>
      <w:r>
        <w:rPr>
          <w:b/>
          <w:u w:val="single"/>
        </w:rPr>
        <w:t>762382</w:t>
      </w:r>
    </w:p>
    <w:p>
      <w:r>
        <w:t xml:space="preserve">Fotoutrinki sobotnega dogajanja v Novi Gorici. </w:t>
        <w:br/>
        <w:br/>
        <w:t xml:space="preserve">Fofo: David Verlic </w:t>
        <w:br/>
        <w:br/>
        <w:t>#novagorica #ogenj #bevkov #efronta http://t.co/mMjzFse4fA</w:t>
      </w:r>
    </w:p>
    <w:p>
      <w:r>
        <w:rPr>
          <w:b/>
          <w:u w:val="single"/>
        </w:rPr>
        <w:t>762383</w:t>
      </w:r>
    </w:p>
    <w:p>
      <w:r>
        <w:t>@CZCBZ Preženimo pamet in obdavčimo neumnost. Živeli bomo kot v raju.</w:t>
        <w:br/>
        <w:t>Pravila v Sloveniji so za vse enaka.</w:t>
      </w:r>
    </w:p>
    <w:p>
      <w:r>
        <w:rPr>
          <w:b/>
          <w:u w:val="single"/>
        </w:rPr>
        <w:t>762384</w:t>
      </w:r>
    </w:p>
    <w:p>
      <w:r>
        <w:t>@JJansaSDS @vinkovasle1 In to »plavi«še vedno počne,da si ohrani dobro penzijo in privilegije!</w:t>
        <w:br/>
        <w:t>lp❗️</w:t>
      </w:r>
    </w:p>
    <w:p>
      <w:r>
        <w:rPr>
          <w:b/>
          <w:u w:val="single"/>
        </w:rPr>
        <w:t>762385</w:t>
      </w:r>
    </w:p>
    <w:p>
      <w:r>
        <w:t>Hvala Bogu na višavah...Ne da sem golazni verjel, ampak da nekdo tole spravi v javnost bi bilo nujno. https://t.co/WjcPaczkIh</w:t>
      </w:r>
    </w:p>
    <w:p>
      <w:r>
        <w:rPr>
          <w:b/>
          <w:u w:val="single"/>
        </w:rPr>
        <w:t>762386</w:t>
      </w:r>
    </w:p>
    <w:p>
      <w:r>
        <w:t>Shujšati je težko – ohraniti želeno težo pa še precej težje https://t.co/CPanRXKYRX https://t.co/JFF7556cd7</w:t>
      </w:r>
    </w:p>
    <w:p>
      <w:r>
        <w:rPr>
          <w:b/>
          <w:u w:val="single"/>
        </w:rPr>
        <w:t>762387</w:t>
      </w:r>
    </w:p>
    <w:p>
      <w:r>
        <w:t>Bulceva se misli kandidirati za predsednika Republike Slovenije ko Pahorju mine mandat. https://t.co/2J4ylnMK4n</w:t>
      </w:r>
    </w:p>
    <w:p>
      <w:r>
        <w:rPr>
          <w:b/>
          <w:u w:val="single"/>
        </w:rPr>
        <w:t>762388</w:t>
      </w:r>
    </w:p>
    <w:p>
      <w:r>
        <w:t>@DiMatkovic Libertalci, ne liberalci :) Po mojem najboljše začet z branjem Financ.</w:t>
      </w:r>
    </w:p>
    <w:p>
      <w:r>
        <w:rPr>
          <w:b/>
          <w:u w:val="single"/>
        </w:rPr>
        <w:t>762389</w:t>
      </w:r>
    </w:p>
    <w:p>
      <w:r>
        <w:t>ZARES: Golobičev bog podzemlja in zloglasni bloger na Slovenskih novicah https://t.co/XBS2UbVavM via @Nova24TV</w:t>
      </w:r>
    </w:p>
    <w:p>
      <w:r>
        <w:rPr>
          <w:b/>
          <w:u w:val="single"/>
        </w:rPr>
        <w:t>762390</w:t>
      </w:r>
    </w:p>
    <w:p>
      <w:r>
        <w:t>@l4ndm1ne Jaz vedno pocakam do konca. Prej sploh ne vstanem. Potem pa cakajo se natrpani v shuttle busu, da pridemo mi zadnji gor. Amaterji</w:t>
      </w:r>
    </w:p>
    <w:p>
      <w:r>
        <w:rPr>
          <w:b/>
          <w:u w:val="single"/>
        </w:rPr>
        <w:t>762391</w:t>
      </w:r>
    </w:p>
    <w:p>
      <w:r>
        <w:t>Sumljva uvožena hrana,dražji uvoženi izdelki kot v tujimi,minimalno povečanje pokojnin,cincanje vlade z reformami in še kaj.</w:t>
      </w:r>
    </w:p>
    <w:p>
      <w:r>
        <w:rPr>
          <w:b/>
          <w:u w:val="single"/>
        </w:rPr>
        <w:t>762392</w:t>
      </w:r>
    </w:p>
    <w:p>
      <w:r>
        <w:t>Komisija s priznanim finančnikom Modeldolfetom je bila ustanovljena zaradi afere "lrangate" Zdaj pa klobasa samo o posojilu SDS.</w:t>
      </w:r>
    </w:p>
    <w:p>
      <w:r>
        <w:rPr>
          <w:b/>
          <w:u w:val="single"/>
        </w:rPr>
        <w:t>762393</w:t>
      </w:r>
    </w:p>
    <w:p>
      <w:r>
        <w:t>Dolge sekunde, ko program začne mleti in ne veš, ali bo prišel k sebi, ti pa se poskušaš spomniti, kdaj si nazadnje stisnil/a shrani.</w:t>
      </w:r>
    </w:p>
    <w:p>
      <w:r>
        <w:rPr>
          <w:b/>
          <w:u w:val="single"/>
        </w:rPr>
        <w:t>762394</w:t>
      </w:r>
    </w:p>
    <w:p>
      <w:r>
        <w:t>KULTURA: Hrvatolog Marjan Podobnik bo izdal knjigo Grrrvaška s podnaslovom Oh, kaj naj z njimi? Predprodaja že poteka.</w:t>
      </w:r>
    </w:p>
    <w:p>
      <w:r>
        <w:rPr>
          <w:b/>
          <w:u w:val="single"/>
        </w:rPr>
        <w:t>762395</w:t>
      </w:r>
    </w:p>
    <w:p>
      <w:r>
        <w:t>@MatevzNovak @Max970 Najbolj zanimivo pa je to, da je firma , v kateri dela, privatizirana, tako rekoč potegnjena iz dreka....</w:t>
      </w:r>
    </w:p>
    <w:p>
      <w:r>
        <w:rPr>
          <w:b/>
          <w:u w:val="single"/>
        </w:rPr>
        <w:t>762396</w:t>
      </w:r>
    </w:p>
    <w:p>
      <w:r>
        <w:t>Takrat, ko men telefon crkne, se po Dunajski pripelje črn C3 poln bab in z napihnjenim plamencem na strehi.</w:t>
      </w:r>
    </w:p>
    <w:p>
      <w:r>
        <w:rPr>
          <w:b/>
          <w:u w:val="single"/>
        </w:rPr>
        <w:t>762397</w:t>
      </w:r>
    </w:p>
    <w:p>
      <w:r>
        <w:t>Dan 439: Zablode uradnega krščanskega eksorcista: https://t.co/QSA7EQM9Pr via @YouTube</w:t>
      </w:r>
    </w:p>
    <w:p>
      <w:r>
        <w:rPr>
          <w:b/>
          <w:u w:val="single"/>
        </w:rPr>
        <w:t>762398</w:t>
      </w:r>
    </w:p>
    <w:p>
      <w:r>
        <w:t>@polikarbonat Frizerstvo In - Anja Jug s.p Deskle - Ne bo ti žal poti do tam</w:t>
      </w:r>
    </w:p>
    <w:p>
      <w:r>
        <w:rPr>
          <w:b/>
          <w:u w:val="single"/>
        </w:rPr>
        <w:t>762399</w:t>
      </w:r>
    </w:p>
    <w:p>
      <w:r>
        <w:t>Narastek s testeninami, bučkami in klobaso https://t.co/t8Xgv6En9M https://t.co/XGWxBJuRDk</w:t>
      </w:r>
    </w:p>
    <w:p>
      <w:r>
        <w:rPr>
          <w:b/>
          <w:u w:val="single"/>
        </w:rPr>
        <w:t>762400</w:t>
      </w:r>
    </w:p>
    <w:p>
      <w:r>
        <w:t>@Bojan__Bozic @tomltoml Triti štuk u mriže. In prevod: tretje nadstropje v mreže.</w:t>
      </w:r>
    </w:p>
    <w:p>
      <w:r>
        <w:rPr>
          <w:b/>
          <w:u w:val="single"/>
        </w:rPr>
        <w:t>762401</w:t>
      </w:r>
    </w:p>
    <w:p>
      <w:r>
        <w:t>@Agathung Nekaj malega ima.</w:t>
        <w:br/>
        <w:t>Najprej smo ribali ladijske pode, potem parkete v obliki ribje kosti.</w:t>
      </w:r>
    </w:p>
    <w:p>
      <w:r>
        <w:rPr>
          <w:b/>
          <w:u w:val="single"/>
        </w:rPr>
        <w:t>762402</w:t>
      </w:r>
    </w:p>
    <w:p>
      <w:r>
        <w:t>V Posočju serija nesreč motoristov. Ali tujci podcenjujejo naše ceste? https://t.co/Cy63V2I2mb</w:t>
      </w:r>
    </w:p>
    <w:p>
      <w:r>
        <w:rPr>
          <w:b/>
          <w:u w:val="single"/>
        </w:rPr>
        <w:t>762403</w:t>
      </w:r>
    </w:p>
    <w:p>
      <w:r>
        <w:t>@MarjeticaM @JureBrankovic če se tujca bojiš zato, ker je on ksenofob, je tvoja ksenofobija upravičena. Simpl!</w:t>
      </w:r>
    </w:p>
    <w:p>
      <w:r>
        <w:rPr>
          <w:b/>
          <w:u w:val="single"/>
        </w:rPr>
        <w:t>762404</w:t>
      </w:r>
    </w:p>
    <w:p>
      <w:r>
        <w:t>Ko možgani snov usvojijo, preklopijo v nižjo prestavo in dejavnosti opravljajo z mnogo manj napora kakor na... https://t.co/XxlcVtwrZs</w:t>
      </w:r>
    </w:p>
    <w:p>
      <w:r>
        <w:rPr>
          <w:b/>
          <w:u w:val="single"/>
        </w:rPr>
        <w:t>762405</w:t>
      </w:r>
    </w:p>
    <w:p>
      <w:r>
        <w:t>se vidi, da dizajna kovanca niso dezurni krivci delal, ker ni podn https://t.co/CxYt5pS64t</w:t>
      </w:r>
    </w:p>
    <w:p>
      <w:r>
        <w:rPr>
          <w:b/>
          <w:u w:val="single"/>
        </w:rPr>
        <w:t>762406</w:t>
      </w:r>
    </w:p>
    <w:p>
      <w:r>
        <w:t>@leaathenatabako to se nam vsem dogaja. magicno izginjajo v nekdo N-to dimenzijo. trok nc kriu</w:t>
      </w:r>
    </w:p>
    <w:p>
      <w:r>
        <w:rPr>
          <w:b/>
          <w:u w:val="single"/>
        </w:rPr>
        <w:t>762407</w:t>
      </w:r>
    </w:p>
    <w:p>
      <w:r>
        <w:t>@Je_rca Ti si članica LMŠ in ena od 52 komunističnih poslancev parlamenta, ki nadaljujejo z uničevanjem Slovenije. #dejstvo</w:t>
      </w:r>
    </w:p>
    <w:p>
      <w:r>
        <w:rPr>
          <w:b/>
          <w:u w:val="single"/>
        </w:rPr>
        <w:t>762408</w:t>
      </w:r>
    </w:p>
    <w:p>
      <w:r>
        <w:t>@meteoriterain @Tevilevi Ja itaq da vse nobel riti potrebujejo vojsko, tako brez možganov... a ni dosti da mamo plačance.....</w:t>
      </w:r>
    </w:p>
    <w:p>
      <w:r>
        <w:rPr>
          <w:b/>
          <w:u w:val="single"/>
        </w:rPr>
        <w:t>762409</w:t>
      </w:r>
    </w:p>
    <w:p>
      <w:r>
        <w:t>@BozoPredalic @vesnam16 @JJansaSDS Klovn, so ga že nagnali iz NL? Tam lenuhov ne rabijo!</w:t>
      </w:r>
    </w:p>
    <w:p>
      <w:r>
        <w:rPr>
          <w:b/>
          <w:u w:val="single"/>
        </w:rPr>
        <w:t>762410</w:t>
      </w:r>
    </w:p>
    <w:p>
      <w:r>
        <w:t>@MiroCerar @EP_Slovenija 😆😆😆 puci ga, puci ga Šarca. Dragi Miro prevzel ti je mesto premieja, on faliran študent in komediant.</w:t>
      </w:r>
    </w:p>
    <w:p>
      <w:r>
        <w:rPr>
          <w:b/>
          <w:u w:val="single"/>
        </w:rPr>
        <w:t>762411</w:t>
      </w:r>
    </w:p>
    <w:p>
      <w:r>
        <w:t>@strankaSLOGA @JJansaSDS @24UR @RTV_Slovenija Malo idiotsko, naj bi JJ rihtal miljarde levim. Do tega pridejo veleumi.</w:t>
      </w:r>
    </w:p>
    <w:p>
      <w:r>
        <w:rPr>
          <w:b/>
          <w:u w:val="single"/>
        </w:rPr>
        <w:t>762412</w:t>
      </w:r>
    </w:p>
    <w:p>
      <w:r>
        <w:t>Simbolno so darsove protihrupne ograje, jadra.</w:t>
        <w:br/>
        <w:t>Za vsakega gusarja je vsaj ena.</w:t>
      </w:r>
    </w:p>
    <w:p>
      <w:r>
        <w:rPr>
          <w:b/>
          <w:u w:val="single"/>
        </w:rPr>
        <w:t>762413</w:t>
      </w:r>
    </w:p>
    <w:p>
      <w:r>
        <w:t>@Onkraj_ bomba film... Bowie pa kot vino, vedno boljši, do konca... z predzadnje plate https://t.co/kdqP4EmQ3m</w:t>
        <w:br/>
        <w:t>😎</w:t>
      </w:r>
    </w:p>
    <w:p>
      <w:r>
        <w:rPr>
          <w:b/>
          <w:u w:val="single"/>
        </w:rPr>
        <w:t>762414</w:t>
      </w:r>
    </w:p>
    <w:p>
      <w:r>
        <w:t>Še ena wannabe slovenska jed: kurji wurst. Piščančja hrenovka (Pivka) s kečapom in curryjem. #kurjiwurst</w:t>
      </w:r>
    </w:p>
    <w:p>
      <w:r>
        <w:rPr>
          <w:b/>
          <w:u w:val="single"/>
        </w:rPr>
        <w:t>762415</w:t>
      </w:r>
    </w:p>
    <w:p>
      <w:r>
        <w:t>@Pika_So Ok. Z njimi postrezi na občnem zboru LGBT 😜 V naši oštariji prisegamo na nojeva in bivolja 😂</w:t>
      </w:r>
    </w:p>
    <w:p>
      <w:r>
        <w:rPr>
          <w:b/>
          <w:u w:val="single"/>
        </w:rPr>
        <w:t>762416</w:t>
      </w:r>
    </w:p>
    <w:p>
      <w:r>
        <w:t>@tadejtadej @LazarjevPolzek Morda bodo po celoletnem prepucavanju celo 3 stacionarne, a bodo morale biti večji del časa ugasnjene.</w:t>
      </w:r>
    </w:p>
    <w:p>
      <w:r>
        <w:rPr>
          <w:b/>
          <w:u w:val="single"/>
        </w:rPr>
        <w:t>762417</w:t>
      </w:r>
    </w:p>
    <w:p>
      <w:r>
        <w:t>@JelenaJal @JernejStromajer Ja, agitprop je pa o buržoaziji, izkoriščevalcih, kapitalistih, kulakih in podobni nesnagi nabijal ... 😂😂</w:t>
      </w:r>
    </w:p>
    <w:p>
      <w:r>
        <w:rPr>
          <w:b/>
          <w:u w:val="single"/>
        </w:rPr>
        <w:t>762418</w:t>
      </w:r>
    </w:p>
    <w:p>
      <w:r>
        <w:t>@R_Rakus @NovakBozidar Se bols so paclni (korosko ime za fejst  dore suhe konce), pa rzen kroh zravn</w:t>
      </w:r>
    </w:p>
    <w:p>
      <w:r>
        <w:rPr>
          <w:b/>
          <w:u w:val="single"/>
        </w:rPr>
        <w:t>762419</w:t>
      </w:r>
    </w:p>
    <w:p>
      <w:r>
        <w:t>@Komar4442 Preozek stolpec in takooo “visok”,se zlahka zamaje ali celo podre.</w:t>
      </w:r>
    </w:p>
    <w:p>
      <w:r>
        <w:rPr>
          <w:b/>
          <w:u w:val="single"/>
        </w:rPr>
        <w:t>762420</w:t>
      </w:r>
    </w:p>
    <w:p>
      <w:r>
        <w:t>Čin na novo sezono. #zaplesizaljo #plesocedame #tinalatina @ Zapleši z Aljo https://t.co/0woG2Uiz9c</w:t>
      </w:r>
    </w:p>
    <w:p>
      <w:r>
        <w:rPr>
          <w:b/>
          <w:u w:val="single"/>
        </w:rPr>
        <w:t>762421</w:t>
      </w:r>
    </w:p>
    <w:p>
      <w:r>
        <w:t>@777777777Marko @uros_sinko ...ne žalite pravih komunistov...verjetno ste imeli v mislih "komunista konvertita".....</w:t>
      </w:r>
    </w:p>
    <w:p>
      <w:r>
        <w:rPr>
          <w:b/>
          <w:u w:val="single"/>
        </w:rPr>
        <w:t>762422</w:t>
      </w:r>
    </w:p>
    <w:p>
      <w:r>
        <w:t>@AntonPeinkiher janoš je ta posnetek kupil od ruskih obvescevalcev, ki spretno ponarejajo video... ;)</w:t>
      </w:r>
    </w:p>
    <w:p>
      <w:r>
        <w:rPr>
          <w:b/>
          <w:u w:val="single"/>
        </w:rPr>
        <w:t>762423</w:t>
      </w:r>
    </w:p>
    <w:p>
      <w:r>
        <w:t>@gajmirtic I know... Do neke mere je resnica. Teh odg pa, vrjetno ne znajo skrcit modula. Optiko sestavijo za 5 generacij</w:t>
      </w:r>
    </w:p>
    <w:p>
      <w:r>
        <w:rPr>
          <w:b/>
          <w:u w:val="single"/>
        </w:rPr>
        <w:t>762424</w:t>
      </w:r>
    </w:p>
    <w:p>
      <w:r>
        <w:t>@MuriMursic najcenejši bo delal za favorita, razlika bo šla pa v humanitarne namene</w:t>
      </w:r>
    </w:p>
    <w:p>
      <w:r>
        <w:rPr>
          <w:b/>
          <w:u w:val="single"/>
        </w:rPr>
        <w:t>762425</w:t>
      </w:r>
    </w:p>
    <w:p>
      <w:r>
        <w:t>#daninovativnosti (2/2) ... zdravilne učinkovine kandesartan cileksetil. Več: https://t.co/2TXAYXFpKk https://t.co/S7IuezsNiC</w:t>
      </w:r>
    </w:p>
    <w:p>
      <w:r>
        <w:rPr>
          <w:b/>
          <w:u w:val="single"/>
        </w:rPr>
        <w:t>762426</w:t>
      </w:r>
    </w:p>
    <w:p>
      <w:r>
        <w:t>Ko državna TV, z reklamami  prekine komentatorja, ki govori proti predsedniku. V fukin ZDA. https://t.co/GobZIhCqQJ</w:t>
      </w:r>
    </w:p>
    <w:p>
      <w:r>
        <w:rPr>
          <w:b/>
          <w:u w:val="single"/>
        </w:rPr>
        <w:t>762427</w:t>
      </w:r>
    </w:p>
    <w:p>
      <w:r>
        <w:t>@crico111 Meni jih je nabral naš tweeteraš Peter eno veliko darilno vrečko. En jurček je tehtal 1960 g. Sam tolk v vendost.🤣🤣</w:t>
      </w:r>
    </w:p>
    <w:p>
      <w:r>
        <w:rPr>
          <w:b/>
          <w:u w:val="single"/>
        </w:rPr>
        <w:t>762428</w:t>
      </w:r>
    </w:p>
    <w:p>
      <w:r>
        <w:t>Sem rasist in ne priznavam zamorcem polnega članstva v človeški rasi. Konec! https://t.co/Xphqh64I58</w:t>
      </w:r>
    </w:p>
    <w:p>
      <w:r>
        <w:rPr>
          <w:b/>
          <w:u w:val="single"/>
        </w:rPr>
        <w:t>762429</w:t>
      </w:r>
    </w:p>
    <w:p>
      <w:r>
        <w:t>@PetraGreiner Ampak stisneš zobe, a ne?! Ker tvoje "študentke" v tretje nadstropje nesejo haha</w:t>
      </w:r>
    </w:p>
    <w:p>
      <w:r>
        <w:rPr>
          <w:b/>
          <w:u w:val="single"/>
        </w:rPr>
        <w:t>762430</w:t>
      </w:r>
    </w:p>
    <w:p>
      <w:r>
        <w:t>@petrasovdat Ljudje se tri ure vozijo do jezera in se obrnejo, ker je vse pozidano z več ali manj smešnimi hiškami. Balaton.</w:t>
      </w:r>
    </w:p>
    <w:p>
      <w:r>
        <w:rPr>
          <w:b/>
          <w:u w:val="single"/>
        </w:rPr>
        <w:t>762431</w:t>
      </w:r>
    </w:p>
    <w:p>
      <w:r>
        <w:t>@hrastelj @PeterSvetina Kdo kontrolira polagalce ploščic, instrukcije...Gostinci in trgovci vedno "nasrkamo"</w:t>
      </w:r>
    </w:p>
    <w:p>
      <w:r>
        <w:rPr>
          <w:b/>
          <w:u w:val="single"/>
        </w:rPr>
        <w:t>762432</w:t>
      </w:r>
    </w:p>
    <w:p>
      <w:r>
        <w:t>Koristna informacija za razmere, ko nam bi na primer teroristi zastrupiji vodo.</w:t>
        <w:br/>
        <w:t>https://t.co/9iegGoSyO0</w:t>
      </w:r>
    </w:p>
    <w:p>
      <w:r>
        <w:rPr>
          <w:b/>
          <w:u w:val="single"/>
        </w:rPr>
        <w:t>762433</w:t>
      </w:r>
    </w:p>
    <w:p>
      <w:r>
        <w:t>@alojztetickovi3 @staneskufca @5RA_5RA_5RA @Nova24TV ..no,to ! nastavljat .... pa ne samo mačetam !</w:t>
      </w:r>
    </w:p>
    <w:p>
      <w:r>
        <w:rPr>
          <w:b/>
          <w:u w:val="single"/>
        </w:rPr>
        <w:t>762434</w:t>
      </w:r>
    </w:p>
    <w:p>
      <w:r>
        <w:t>@DamjanTo @scdtwister @Slovenskavojska @AndrejaKatic Militarizacija in boljševizacija</w:t>
      </w:r>
    </w:p>
    <w:p>
      <w:r>
        <w:rPr>
          <w:b/>
          <w:u w:val="single"/>
        </w:rPr>
        <w:t>762435</w:t>
      </w:r>
    </w:p>
    <w:p>
      <w:r>
        <w:t>@Medeja_7 @FrenkMate ... spet prihaja čas starih obrazov. Eni se bodo oblekli v kucana, drugi v golobiča, tretji v ...</w:t>
      </w:r>
    </w:p>
    <w:p>
      <w:r>
        <w:rPr>
          <w:b/>
          <w:u w:val="single"/>
        </w:rPr>
        <w:t>762436</w:t>
      </w:r>
    </w:p>
    <w:p>
      <w:r>
        <w:t>@GabrijelPersin @JakaDolinar2 @Bond00775328617 @ZigaTurk Preveč berete zgodovino ki so jo napisali komunisti.</w:t>
      </w:r>
    </w:p>
    <w:p>
      <w:r>
        <w:rPr>
          <w:b/>
          <w:u w:val="single"/>
        </w:rPr>
        <w:t>762437</w:t>
      </w:r>
    </w:p>
    <w:p>
      <w:r>
        <w:t>@Miran7777 @DMShinratensei Sovjeti so tehnologijo Ciklon B12 uporabili za uravnovesenje lastne etno-politicne slike CCCP</w:t>
      </w:r>
    </w:p>
    <w:p>
      <w:r>
        <w:rPr>
          <w:b/>
          <w:u w:val="single"/>
        </w:rPr>
        <w:t>762438</w:t>
      </w:r>
    </w:p>
    <w:p>
      <w:r>
        <w:t>Tako dela socialistično Macron z svojim ljudstvom. Naši maistream mediji pa molčijo... https://t.co/SVf14UJJTO</w:t>
      </w:r>
    </w:p>
    <w:p>
      <w:r>
        <w:rPr>
          <w:b/>
          <w:u w:val="single"/>
        </w:rPr>
        <w:t>762439</w:t>
      </w:r>
    </w:p>
    <w:p>
      <w:r>
        <w:t>PRODAMO TAKOJ VSELJIVO 4 SOBNO STANOVANJE Z VELIKIM BALKONOM IN POGLEDOM NA POHORJE MARIBOR - Nova vas... http://t.co/RiEtN4xzDt</w:t>
      </w:r>
    </w:p>
    <w:p>
      <w:r>
        <w:rPr>
          <w:b/>
          <w:u w:val="single"/>
        </w:rPr>
        <w:t>762440</w:t>
      </w:r>
    </w:p>
    <w:p>
      <w:r>
        <w:t>@powersmoothie A na spletu si gledala ?  A v trgovini je pa ni ? Jaz dobim moj stil v šuši na trgu, prisegam na Ribkoff #schuscha</w:t>
      </w:r>
    </w:p>
    <w:p>
      <w:r>
        <w:rPr>
          <w:b/>
          <w:u w:val="single"/>
        </w:rPr>
        <w:t>762441</w:t>
      </w:r>
    </w:p>
    <w:p>
      <w:r>
        <w:t>@Primoz_Kovacic In še se bo hladilo, je pravkar rekel vremenko. #dolgegate #toplakoca</w:t>
      </w:r>
    </w:p>
    <w:p>
      <w:r>
        <w:rPr>
          <w:b/>
          <w:u w:val="single"/>
        </w:rPr>
        <w:t>762442</w:t>
      </w:r>
    </w:p>
    <w:p>
      <w:r>
        <w:t>@STA_novice Komunistične barabe niso po vojni dijakom v verskih šolah priznale niti zdravstvenega zavarovanja po starših.</w:t>
      </w:r>
    </w:p>
    <w:p>
      <w:r>
        <w:rPr>
          <w:b/>
          <w:u w:val="single"/>
        </w:rPr>
        <w:t>762443</w:t>
      </w:r>
    </w:p>
    <w:p>
      <w:r>
        <w:t>@ATBeatris Zna pa pralni stroj za pranje denarja prižgat in zgleda da tipke off ne najde</w:t>
      </w:r>
    </w:p>
    <w:p>
      <w:r>
        <w:rPr>
          <w:b/>
          <w:u w:val="single"/>
        </w:rPr>
        <w:t>762444</w:t>
      </w:r>
    </w:p>
    <w:p>
      <w:r>
        <w:t>@matjazg Bajé,da psuham delamo krivico s "pasjo vročino". Vroči del poletja se imenuje po ozvezdju Psa.</w:t>
      </w:r>
    </w:p>
    <w:p>
      <w:r>
        <w:rPr>
          <w:b/>
          <w:u w:val="single"/>
        </w:rPr>
        <w:t>762445</w:t>
      </w:r>
    </w:p>
    <w:p>
      <w:r>
        <w:t>Kaj imajo skupnega policisti in ženske?</w:t>
        <w:br/>
        <w:t>Oboji gledajo na nazaj, kdaj pa kaj si narobe naredo ☺</w:t>
      </w:r>
    </w:p>
    <w:p>
      <w:r>
        <w:rPr>
          <w:b/>
          <w:u w:val="single"/>
        </w:rPr>
        <w:t>762446</w:t>
      </w:r>
    </w:p>
    <w:p>
      <w:r>
        <w:t>@vinkovasle1 Mati Partija že od nekdaj vedno poskrbi za svoje vojščake, vojščakinje, pa tudi štabne k.... kurirke.</w:t>
        <w:br/>
        <w:br/>
        <w:t>🇨🇺🙋‍♀️🙋‍♂️🇰🇵</w:t>
      </w:r>
    </w:p>
    <w:p>
      <w:r>
        <w:rPr>
          <w:b/>
          <w:u w:val="single"/>
        </w:rPr>
        <w:t>762447</w:t>
      </w:r>
    </w:p>
    <w:p>
      <w:r>
        <w:t>@IvanJakovcic Vse je zakuhal Plenkovic ko je ribicem rekel da lahko se naprej lovijo v slo morju...arbitrazo boste morali spostovati</w:t>
      </w:r>
    </w:p>
    <w:p>
      <w:r>
        <w:rPr>
          <w:b/>
          <w:u w:val="single"/>
        </w:rPr>
        <w:t>762448</w:t>
      </w:r>
    </w:p>
    <w:p>
      <w:r>
        <w:t>@KatarinaJenko V nedeljo spet glej basket. Srečo prinašaš. No, mogoče je ne, ampak zakaj bi tvegali. Čips in pirček pošljemo na dom.</w:t>
      </w:r>
    </w:p>
    <w:p>
      <w:r>
        <w:rPr>
          <w:b/>
          <w:u w:val="single"/>
        </w:rPr>
        <w:t>762449</w:t>
      </w:r>
    </w:p>
    <w:p>
      <w:r>
        <w:t>Ce placas poloznico na NKBM ali Addiko (ex Hypo), grejo podatki direktno cez lužo, saj jim lastniki tako narekujejo https://t.co/SLJ37R7RzU</w:t>
      </w:r>
    </w:p>
    <w:p>
      <w:r>
        <w:rPr>
          <w:b/>
          <w:u w:val="single"/>
        </w:rPr>
        <w:t>762450</w:t>
      </w:r>
    </w:p>
    <w:p>
      <w:r>
        <w:t>Sodelavc prinesel bolonjez na siht.</w:t>
        <w:br/>
        <w:t>Toooook bla dobra, da sem 4x popacala. Nomz.</w:t>
      </w:r>
    </w:p>
    <w:p>
      <w:r>
        <w:rPr>
          <w:b/>
          <w:u w:val="single"/>
        </w:rPr>
        <w:t>762451</w:t>
      </w:r>
    </w:p>
    <w:p>
      <w:r>
        <w:t>Prepozn sm se spomnla slikat. Ble so noro dobre gobice z jajci. #sita https://t.co/IP8uiAiRvZ</w:t>
      </w:r>
    </w:p>
    <w:p>
      <w:r>
        <w:rPr>
          <w:b/>
          <w:u w:val="single"/>
        </w:rPr>
        <w:t>762452</w:t>
      </w:r>
    </w:p>
    <w:p>
      <w:r>
        <w:t>@preverjeno: Roboti prinašajo številna delovna mesta na področju informacijsko-komunikacijske tehnologije. https://t.co/egaOvsMmAb</w:t>
      </w:r>
    </w:p>
    <w:p>
      <w:r>
        <w:rPr>
          <w:b/>
          <w:u w:val="single"/>
        </w:rPr>
        <w:t>762453</w:t>
      </w:r>
    </w:p>
    <w:p>
      <w:r>
        <w:t>@MarTin98766959 @MervicVanda @DominikaSvarc Po domače povedano: da ne more vsak drek gobca vrtet kot mu pase.</w:t>
      </w:r>
    </w:p>
    <w:p>
      <w:r>
        <w:rPr>
          <w:b/>
          <w:u w:val="single"/>
        </w:rPr>
        <w:t>762454</w:t>
      </w:r>
    </w:p>
    <w:p>
      <w:r>
        <w:t>To se zgodi, če daš ajdovski firmi gradnjo bloka v Novi Gorici. Malo levo, malo desno. Ma važno da stoji. https://t.co/ti3aGcK3gM</w:t>
      </w:r>
    </w:p>
    <w:p>
      <w:r>
        <w:rPr>
          <w:b/>
          <w:u w:val="single"/>
        </w:rPr>
        <w:t>762455</w:t>
      </w:r>
    </w:p>
    <w:p>
      <w:r>
        <w:t>Naboj migranta zadel v čelo, storilec, ki je truplo skril v jamo, že priznal uboj https://t.co/DbCqnhkxBH</w:t>
      </w:r>
    </w:p>
    <w:p>
      <w:r>
        <w:rPr>
          <w:b/>
          <w:u w:val="single"/>
        </w:rPr>
        <w:t>762456</w:t>
      </w:r>
    </w:p>
    <w:p>
      <w:r>
        <w:t>@Tomi15627447 ... zgodovinska napaka jj. Pustiti bi ga moral v Mercatorju, da zgnije v tisti svoji uvoženi poceni solati.</w:t>
      </w:r>
    </w:p>
    <w:p>
      <w:r>
        <w:rPr>
          <w:b/>
          <w:u w:val="single"/>
        </w:rPr>
        <w:t>762457</w:t>
      </w:r>
    </w:p>
    <w:p>
      <w:r>
        <w:t>Vprašam študentko:" A veliko žuraš?"</w:t>
        <w:br/>
        <w:t>Študentka: "Ne, zdaj ne več toliko, se mi ne da več."</w:t>
        <w:br/>
        <w:t>Jaz:"Koliko pa si stara?"</w:t>
        <w:br/>
        <w:t>Študentka:"24!"</w:t>
        <w:br/>
        <w:t>😀</w:t>
      </w:r>
    </w:p>
    <w:p>
      <w:r>
        <w:rPr>
          <w:b/>
          <w:u w:val="single"/>
        </w:rPr>
        <w:t>762458</w:t>
      </w:r>
    </w:p>
    <w:p>
      <w:r>
        <w:t>@MatejTonin @NovaSlovenija Če se boste spečali z levaki, bo naslednjič sam še 1/2% na volitvah</w:t>
      </w:r>
    </w:p>
    <w:p>
      <w:r>
        <w:rPr>
          <w:b/>
          <w:u w:val="single"/>
        </w:rPr>
        <w:t>762459</w:t>
      </w:r>
    </w:p>
    <w:p>
      <w:r>
        <w:t>Uno, ko ji v morju vseh nebuloz ocitajo prepevanje ene pesmi? Kakor kol, v EU svira drugacna muska. #konkretno #botrebadelat #bratusek</w:t>
      </w:r>
    </w:p>
    <w:p>
      <w:r>
        <w:rPr>
          <w:b/>
          <w:u w:val="single"/>
        </w:rPr>
        <w:t>762460</w:t>
      </w:r>
    </w:p>
    <w:p>
      <w:r>
        <w:t>@petrasovdat Edino Pahor je postal na predstavitvi na NOVA TV zelo bojevit. Ko  je  občutiš, da se mu približuje konec, je postal agresiven.</w:t>
      </w:r>
    </w:p>
    <w:p>
      <w:r>
        <w:rPr>
          <w:b/>
          <w:u w:val="single"/>
        </w:rPr>
        <w:t>762461</w:t>
      </w:r>
    </w:p>
    <w:p>
      <w:r>
        <w:t>@Martina15120109 @AnjaKopacMrak @RomanaTomc @strankaSD komunisti plačujejo svoje volilce vnaprej z našim denarjem</w:t>
      </w:r>
    </w:p>
    <w:p>
      <w:r>
        <w:rPr>
          <w:b/>
          <w:u w:val="single"/>
        </w:rPr>
        <w:t>762462</w:t>
      </w:r>
    </w:p>
    <w:p>
      <w:r>
        <w:t>Pa sva jaz in moja večno prižgana luč v kopalnici zmagali! Je reku policaj, da moramo vedno pustit kako luč v bajti prižgano! 🙆😊😁</w:t>
      </w:r>
    </w:p>
    <w:p>
      <w:r>
        <w:rPr>
          <w:b/>
          <w:u w:val="single"/>
        </w:rPr>
        <w:t>762463</w:t>
      </w:r>
    </w:p>
    <w:p>
      <w:r>
        <w:t>@uporabnastran @petrasovdat @Andrazus @vahlc bluetooth kasetar, naj si vzamem čas in dolgo premišljujem 🤔</w:t>
      </w:r>
    </w:p>
    <w:p>
      <w:r>
        <w:rPr>
          <w:b/>
          <w:u w:val="single"/>
        </w:rPr>
        <w:t>762464</w:t>
      </w:r>
    </w:p>
    <w:p>
      <w:r>
        <w:t>@JasaLorencic @RTV_Slovenija režiser preveč gleda ameriške kriminalke. tam si lokalni in federalni v zele skačejo...</w:t>
      </w:r>
    </w:p>
    <w:p>
      <w:r>
        <w:rPr>
          <w:b/>
          <w:u w:val="single"/>
        </w:rPr>
        <w:t>762465</w:t>
      </w:r>
    </w:p>
    <w:p>
      <w:r>
        <w:t>@JureHrvatic Potujčevanje s strani Nemcev ni nič bolj uničujoče za Slovence, kot tisto s strani Srbov.</w:t>
      </w:r>
    </w:p>
    <w:p>
      <w:r>
        <w:rPr>
          <w:b/>
          <w:u w:val="single"/>
        </w:rPr>
        <w:t>762466</w:t>
      </w:r>
    </w:p>
    <w:p>
      <w:r>
        <w:t>@Jaka__Dolinar ni res, moja mati je bila sodnica, moj oče inžinjer-direktor, nikoli v partiji. v partijo so šli slabiči ali karieristi</w:t>
      </w:r>
    </w:p>
    <w:p>
      <w:r>
        <w:rPr>
          <w:b/>
          <w:u w:val="single"/>
        </w:rPr>
        <w:t>762467</w:t>
      </w:r>
    </w:p>
    <w:p>
      <w:r>
        <w:t>Ne gospod policaj...voznik mi noče izročiti police z kuponi...trdi da sem jaz vozil vzvratno.. https://t.co/piWabOdBuo</w:t>
      </w:r>
    </w:p>
    <w:p>
      <w:r>
        <w:rPr>
          <w:b/>
          <w:u w:val="single"/>
        </w:rPr>
        <w:t>762468</w:t>
      </w:r>
    </w:p>
    <w:p>
      <w:r>
        <w:t>@matejzalar Ker jim naši na minimalcih dobavljajo dele, švabi pa postrgajo smetano.</w:t>
      </w:r>
    </w:p>
    <w:p>
      <w:r>
        <w:rPr>
          <w:b/>
          <w:u w:val="single"/>
        </w:rPr>
        <w:t>762469</w:t>
      </w:r>
    </w:p>
    <w:p>
      <w:r>
        <w:t>@tik_lev @Helena_6666 Otroci ki se igrajo vojake..😂 Sem bil 4leta stas, vem kako je stanje v sv.. 🤔</w:t>
      </w:r>
    </w:p>
    <w:p>
      <w:r>
        <w:rPr>
          <w:b/>
          <w:u w:val="single"/>
        </w:rPr>
        <w:t>762470</w:t>
      </w:r>
    </w:p>
    <w:p>
      <w:r>
        <w:t>KRONIKA: V Rogatcu so pod znamenitim zidom mrtvo našli žensko srednjih let. Priče trdijo, da gre za Teto Estero.</w:t>
      </w:r>
    </w:p>
    <w:p>
      <w:r>
        <w:rPr>
          <w:b/>
          <w:u w:val="single"/>
        </w:rPr>
        <w:t>762471</w:t>
      </w:r>
    </w:p>
    <w:p>
      <w:r>
        <w:t xml:space="preserve">@vladaRS Kaj pa božič?Vam ne gre iz ust?Še partizanski klavci so </w:t>
        <w:br/>
        <w:t>si voščili https://t.co/xRuO9xez21šo voščilo si v nekam vtaknite.</w:t>
      </w:r>
    </w:p>
    <w:p>
      <w:r>
        <w:rPr>
          <w:b/>
          <w:u w:val="single"/>
        </w:rPr>
        <w:t>762472</w:t>
      </w:r>
    </w:p>
    <w:p>
      <w:r>
        <w:t>@Mauhlerca Če toto čudo crkne morš, poleg servisera, še mobilnega operatera klicat, da pridejo popravit 😳</w:t>
      </w:r>
    </w:p>
    <w:p>
      <w:r>
        <w:rPr>
          <w:b/>
          <w:u w:val="single"/>
        </w:rPr>
        <w:t>762473</w:t>
      </w:r>
    </w:p>
    <w:p>
      <w:r>
        <w:t>@AlHarlamov Harlamov naj potem da kar ima viška. Če mu je nerodno. To je edino spodobno.</w:t>
      </w:r>
    </w:p>
    <w:p>
      <w:r>
        <w:rPr>
          <w:b/>
          <w:u w:val="single"/>
        </w:rPr>
        <w:t>762474</w:t>
      </w:r>
    </w:p>
    <w:p>
      <w:r>
        <w:t>Drugi intelektualci se jezijo nad dobo postresnice, jaz pa se veselim, da so mi spet zrasli bujni kodri.</w:t>
      </w:r>
    </w:p>
    <w:p>
      <w:r>
        <w:rPr>
          <w:b/>
          <w:u w:val="single"/>
        </w:rPr>
        <w:t>762475</w:t>
      </w:r>
    </w:p>
    <w:p>
      <w:r>
        <w:t>Mladenči zdaj se pije kozarec zase vzdignimo ki smo zato se zbratli vsi naj si v roke sežejo naj sinov prost bo vsak v potrtih prsih up budi</w:t>
      </w:r>
    </w:p>
    <w:p>
      <w:r>
        <w:rPr>
          <w:b/>
          <w:u w:val="single"/>
        </w:rPr>
        <w:t>762476</w:t>
      </w:r>
    </w:p>
    <w:p>
      <w:r>
        <w:t>@RomanVodeb @Nacko18 @RTV_Slovenija @Delo @Dnevnik_si @vecer @Val202 Tudi na nova24tv ne prides, ce nisi preverjeno crn</w:t>
      </w:r>
    </w:p>
    <w:p>
      <w:r>
        <w:rPr>
          <w:b/>
          <w:u w:val="single"/>
        </w:rPr>
        <w:t>762477</w:t>
      </w:r>
    </w:p>
    <w:p>
      <w:r>
        <w:t>@madpixel @marko_alpner mah, k ves, da ne smem prevec sraufat ... :p lepo sem naredil balance na obraz, da lepo stima in je ...</w:t>
      </w:r>
    </w:p>
    <w:p>
      <w:r>
        <w:rPr>
          <w:b/>
          <w:u w:val="single"/>
        </w:rPr>
        <w:t>762478</w:t>
      </w:r>
    </w:p>
    <w:p>
      <w:r>
        <w:t>@vinkovasle1 So pa za Opankarja olajševalne okoliščine, saj ji je priskrbel še nepristranskega in poštegega odvetnika Miho Kozinca</w:t>
      </w:r>
    </w:p>
    <w:p>
      <w:r>
        <w:rPr>
          <w:b/>
          <w:u w:val="single"/>
        </w:rPr>
        <w:t>762479</w:t>
      </w:r>
    </w:p>
    <w:p>
      <w:r>
        <w:t>Jsem slysela, ze cela prazska smetanka jede na kokainu, hlavne uspesni umelci. https://t.co/HxIkYozIkT</w:t>
      </w:r>
    </w:p>
    <w:p>
      <w:r>
        <w:rPr>
          <w:b/>
          <w:u w:val="single"/>
        </w:rPr>
        <w:t>762480</w:t>
      </w:r>
    </w:p>
    <w:p>
      <w:r>
        <w:t>@LjudmilaNovak @StudioCity_ Razocarala od A do Ž, vsaj mene osebno no pa se kar nekaj jih poznam, ki so istega mnenja!!! Prodana dusa!!!!</w:t>
      </w:r>
    </w:p>
    <w:p>
      <w:r>
        <w:rPr>
          <w:b/>
          <w:u w:val="single"/>
        </w:rPr>
        <w:t>762481</w:t>
      </w:r>
    </w:p>
    <w:p>
      <w:r>
        <w:t>@oggctopus Vse je odvisno od tega, kakšno pico rad ješ. Zame v slo ni boljše margerite, kot je v verace. Tista z bivoljo mocarelo.</w:t>
      </w:r>
    </w:p>
    <w:p>
      <w:r>
        <w:rPr>
          <w:b/>
          <w:u w:val="single"/>
        </w:rPr>
        <w:t>762482</w:t>
      </w:r>
    </w:p>
    <w:p>
      <w:r>
        <w:t>Dragi #lpp!</w:t>
        <w:br/>
        <w:t>Dej se ti malo jebi s svojim “napovedovanjem” prihoda trole na postajo!</w:t>
      </w:r>
    </w:p>
    <w:p>
      <w:r>
        <w:rPr>
          <w:b/>
          <w:u w:val="single"/>
        </w:rPr>
        <w:t>762483</w:t>
      </w:r>
    </w:p>
    <w:p>
      <w:r>
        <w:t>@HanzaVon @DominikStrakl @JJansaSDS Tudi ti bluziš, kot Mate..res ste vsi enaki desnaki, bogaboječi, žleht, ..lažnjivci..itd..</w:t>
      </w:r>
    </w:p>
    <w:p>
      <w:r>
        <w:rPr>
          <w:b/>
          <w:u w:val="single"/>
        </w:rPr>
        <w:t>762484</w:t>
      </w:r>
    </w:p>
    <w:p>
      <w:r>
        <w:t>@rehacij Kakšne Septabene pastile. Če se vleče dlje časa, k zdravniku. Pa zadostna hidracija.</w:t>
      </w:r>
    </w:p>
    <w:p>
      <w:r>
        <w:rPr>
          <w:b/>
          <w:u w:val="single"/>
        </w:rPr>
        <w:t>762485</w:t>
      </w:r>
    </w:p>
    <w:p>
      <w:r>
        <w:t>@lucijausaj Primorci smo prikrajšani, nobenega desanta, nobene ladijske ali podmorske diverzije. TO JE NEPRAVDA! 😂🤣</w:t>
      </w:r>
    </w:p>
    <w:p>
      <w:r>
        <w:rPr>
          <w:b/>
          <w:u w:val="single"/>
        </w:rPr>
        <w:t>762486</w:t>
      </w:r>
    </w:p>
    <w:p>
      <w:r>
        <w:t>Nova Slovenija ima priložnost, da slovenske levičarje sooči z lastnim radikalizmom https://t.co/SDDvHcUOcI</w:t>
      </w:r>
    </w:p>
    <w:p>
      <w:r>
        <w:rPr>
          <w:b/>
          <w:u w:val="single"/>
        </w:rPr>
        <w:t>762487</w:t>
      </w:r>
    </w:p>
    <w:p>
      <w:r>
        <w:t>@zasledovalec70 Mislim, da bom mogla še kakega skadit... pa ne kadim #itsthatbad</w:t>
      </w:r>
    </w:p>
    <w:p>
      <w:r>
        <w:rPr>
          <w:b/>
          <w:u w:val="single"/>
        </w:rPr>
        <w:t>762488</w:t>
      </w:r>
    </w:p>
    <w:p>
      <w:r>
        <w:t>Bolna reakcija levičarskih skrajnežev! Levica po partizansko zavrnila prijazno vabilo AmChama https://t.co/jK82oX64Ct via @Nova24TV</w:t>
      </w:r>
    </w:p>
    <w:p>
      <w:r>
        <w:rPr>
          <w:b/>
          <w:u w:val="single"/>
        </w:rPr>
        <w:t>762489</w:t>
      </w:r>
    </w:p>
    <w:p>
      <w:r>
        <w:t>@illegall_blonde Pr totem fusbali danes, mi ne gre iz glave, da je še Katanec dohtar za totiga noviga...</w:t>
      </w:r>
    </w:p>
    <w:p>
      <w:r>
        <w:rPr>
          <w:b/>
          <w:u w:val="single"/>
        </w:rPr>
        <w:t>762490</w:t>
      </w:r>
    </w:p>
    <w:p>
      <w:r>
        <w:t>Ko dobiš avtomatika v roke, spoznaš, kaj je v resnici pomembno v življenju.</w:t>
        <w:br/>
        <w:br/>
        <w:t>Sklopka.</w:t>
      </w:r>
    </w:p>
    <w:p>
      <w:r>
        <w:rPr>
          <w:b/>
          <w:u w:val="single"/>
        </w:rPr>
        <w:t>762491</w:t>
      </w:r>
    </w:p>
    <w:p>
      <w:r>
        <w:t>@zasledovalec70 Kot dobra mati sem glede mesa. Branim svojo lastnino na žive in mrtve 😝🤣😂</w:t>
      </w:r>
    </w:p>
    <w:p>
      <w:r>
        <w:rPr>
          <w:b/>
          <w:u w:val="single"/>
        </w:rPr>
        <w:t>762492</w:t>
      </w:r>
    </w:p>
    <w:p>
      <w:r>
        <w:t xml:space="preserve">Dobili stanovanje. </w:t>
        <w:br/>
        <w:t>😂😂😂😂</w:t>
        <w:br/>
        <w:t>Pa še jamrate, da je genocidna</w:t>
        <w:br/>
        <w:t>🤣🤣🤣🤣</w:t>
        <w:br/>
        <w:br/>
        <w:t>Kje jih to pobirajo. #umrl https://t.co/67C8BQOEST</w:t>
      </w:r>
    </w:p>
    <w:p>
      <w:r>
        <w:rPr>
          <w:b/>
          <w:u w:val="single"/>
        </w:rPr>
        <w:t>762493</w:t>
      </w:r>
    </w:p>
    <w:p>
      <w:r>
        <w:t>@RosvitaP Takim, ki se ukvarjajo s trupli pravimo totngrobarji. Dober želodec imaš. Dve politični trupli si gostila.</w:t>
      </w:r>
    </w:p>
    <w:p>
      <w:r>
        <w:rPr>
          <w:b/>
          <w:u w:val="single"/>
        </w:rPr>
        <w:t>762494</w:t>
      </w:r>
    </w:p>
    <w:p>
      <w:r>
        <w:t>Kaj je hujs za pucanje k steklena omarca za TV?</w:t>
        <w:br/>
        <w:t>Steklena omarca za TV s stirimi policami.</w:t>
      </w:r>
    </w:p>
    <w:p>
      <w:r>
        <w:rPr>
          <w:b/>
          <w:u w:val="single"/>
        </w:rPr>
        <w:t>762495</w:t>
      </w:r>
    </w:p>
    <w:p>
      <w:r>
        <w:t>Tudi vas mučijo napihnjenost, vetrovi, neredna prebava? S tem nasvetom bo hitro bolje :) https://t.co/W67JIMmOVR</w:t>
      </w:r>
    </w:p>
    <w:p>
      <w:r>
        <w:rPr>
          <w:b/>
          <w:u w:val="single"/>
        </w:rPr>
        <w:t>762496</w:t>
      </w:r>
    </w:p>
    <w:p>
      <w:r>
        <w:t>@mgajver @MTurjan Lahko dodam, da so čistile komunistom, ne pa drugorazrednim Slovencem. Prasica zgojena, lažniva.</w:t>
      </w:r>
    </w:p>
    <w:p>
      <w:r>
        <w:rPr>
          <w:b/>
          <w:u w:val="single"/>
        </w:rPr>
        <w:t>762497</w:t>
      </w:r>
    </w:p>
    <w:p>
      <w:r>
        <w:t>@5RA_5RA_5RA @dr_muller Ta ,je res vreden svojega denarja.Jaz ne blokiram,je pa res,da je med hujšimi pacienti.</w:t>
      </w:r>
    </w:p>
    <w:p>
      <w:r>
        <w:rPr>
          <w:b/>
          <w:u w:val="single"/>
        </w:rPr>
        <w:t>762498</w:t>
      </w:r>
    </w:p>
    <w:p>
      <w:r>
        <w:t>@GregorBlog Pa 2x whisky + črna kava na eks (dve salcke) garantiram da bos kot nov ;)</w:t>
      </w:r>
    </w:p>
    <w:p>
      <w:r>
        <w:rPr>
          <w:b/>
          <w:u w:val="single"/>
        </w:rPr>
        <w:t>762499</w:t>
      </w:r>
    </w:p>
    <w:p>
      <w:r>
        <w:t>@drfilomena @isoltesEP Kakorkoli. Vsekakor je hudo odziven tale evroposlanec. Kot zobatec na žaru...</w:t>
      </w:r>
    </w:p>
    <w:p>
      <w:r>
        <w:rPr>
          <w:b/>
          <w:u w:val="single"/>
        </w:rPr>
        <w:t>762500</w:t>
      </w:r>
    </w:p>
    <w:p>
      <w:r>
        <w:t>@BojanPozar  Lastna hvala se pod mizo vala! Teslo primitivno požarno! @GregorVirant1 @zzTurk</w:t>
      </w:r>
    </w:p>
    <w:p>
      <w:r>
        <w:rPr>
          <w:b/>
          <w:u w:val="single"/>
        </w:rPr>
        <w:t>762501</w:t>
      </w:r>
    </w:p>
    <w:p>
      <w:r>
        <w:t>@matjazzajec @SpelaRotar @sebastiankurz Niti ne vsi; nekateri smo samo 'penzionisti'...Večina ne priviligirani</w:t>
      </w:r>
    </w:p>
    <w:p>
      <w:r>
        <w:rPr>
          <w:b/>
          <w:u w:val="single"/>
        </w:rPr>
        <w:t>762502</w:t>
      </w:r>
    </w:p>
    <w:p>
      <w:r>
        <w:t>@NormaMKorosec @Libertardec @ZigaTurk Skoraj vsa matematika na kateri stoji sodobna tehnologija prihaja iz srednjeveške meniške celice</w:t>
      </w:r>
    </w:p>
    <w:p>
      <w:r>
        <w:rPr>
          <w:b/>
          <w:u w:val="single"/>
        </w:rPr>
        <w:t>762503</w:t>
      </w:r>
    </w:p>
    <w:p>
      <w:r>
        <w:t>@TheCatLadyMD krožim na Golniku in vsak dan preverijo temperaturni list in reevalvirajo pred odpustom. Na gastro pa sodelujemo le 1x/teden</w:t>
      </w:r>
    </w:p>
    <w:p>
      <w:r>
        <w:rPr>
          <w:b/>
          <w:u w:val="single"/>
        </w:rPr>
        <w:t>762504</w:t>
      </w:r>
    </w:p>
    <w:p>
      <w:r>
        <w:t xml:space="preserve">Cigarete večine proizvajalcev so se v Srbiji podražile za 10 dinarjev v povprečju </w:t>
        <w:br/>
        <w:t>https://t.co/gBweU4eN47</w:t>
      </w:r>
    </w:p>
    <w:p>
      <w:r>
        <w:rPr>
          <w:b/>
          <w:u w:val="single"/>
        </w:rPr>
        <w:t>762505</w:t>
      </w:r>
    </w:p>
    <w:p>
      <w:r>
        <w:t>@zakaj_pa_ne @Gospod_profesor @DC43 Se pravi je Mirko prvi tajkun ali grebator, ki je tlakoval pot ostalim 🙄</w:t>
      </w:r>
    </w:p>
    <w:p>
      <w:r>
        <w:rPr>
          <w:b/>
          <w:u w:val="single"/>
        </w:rPr>
        <w:t>762506</w:t>
      </w:r>
    </w:p>
    <w:p>
      <w:r>
        <w:t>rdečo majčko zrihtala muršićka. na naročilnico. pisarniški materijal. https://t.co/Kb1w3ouE6k</w:t>
      </w:r>
    </w:p>
    <w:p>
      <w:r>
        <w:rPr>
          <w:b/>
          <w:u w:val="single"/>
        </w:rPr>
        <w:t>762507</w:t>
      </w:r>
    </w:p>
    <w:p>
      <w:r>
        <w:t>@MatevzTomsic Zmenkanje? Le kateri mozgani so" rodili" to enkratno besedo?😁😂🤣😃😄😅😆</w:t>
      </w:r>
    </w:p>
    <w:p>
      <w:r>
        <w:rPr>
          <w:b/>
          <w:u w:val="single"/>
        </w:rPr>
        <w:t>762508</w:t>
      </w:r>
    </w:p>
    <w:p>
      <w:r>
        <w:t>@yrennia1 @JakaDolinar2 @NavadniNimda @SmiljanPurger @pergossi @strankaSDS Murgl? Kdo pa je to? Sam poznam le rdečega kaplarja...🤔</w:t>
      </w:r>
    </w:p>
    <w:p>
      <w:r>
        <w:rPr>
          <w:b/>
          <w:u w:val="single"/>
        </w:rPr>
        <w:t>762509</w:t>
      </w:r>
    </w:p>
    <w:p>
      <w:r>
        <w:t>@slovenskipanter @ISkapin New York in California sta zdrknili od najintelektuelnejsih drzav na nivo marksisticnega diktata! Sramota!</w:t>
      </w:r>
    </w:p>
    <w:p>
      <w:r>
        <w:rPr>
          <w:b/>
          <w:u w:val="single"/>
        </w:rPr>
        <w:t>762510</w:t>
      </w:r>
    </w:p>
    <w:p>
      <w:r>
        <w:t>Državna zastava v rokah domoljuba izobešena zaplapola, v rokah nacionalista pa konča na vislicah.</w:t>
      </w:r>
    </w:p>
    <w:p>
      <w:r>
        <w:rPr>
          <w:b/>
          <w:u w:val="single"/>
        </w:rPr>
        <w:t>762511</w:t>
      </w:r>
    </w:p>
    <w:p>
      <w:r>
        <w:t>Nacionalkin detektor ne zaznava sovražnega govora, je bolj v stilu oddaje Vem.</w:t>
      </w:r>
    </w:p>
    <w:p>
      <w:r>
        <w:rPr>
          <w:b/>
          <w:u w:val="single"/>
        </w:rPr>
        <w:t>762512</w:t>
      </w:r>
    </w:p>
    <w:p>
      <w:r>
        <w:t xml:space="preserve">Res nevem, res nevem, kva mi manka? </w:t>
        <w:br/>
        <w:t xml:space="preserve">Mogoče barka, mogoče banka? </w:t>
        <w:br/>
        <w:t xml:space="preserve">Dva nova avta, vila in bazen </w:t>
        <w:br/>
        <w:t>Ona je fenomen, hočem bit njen</w:t>
      </w:r>
    </w:p>
    <w:p>
      <w:r>
        <w:rPr>
          <w:b/>
          <w:u w:val="single"/>
        </w:rPr>
        <w:t>762513</w:t>
      </w:r>
    </w:p>
    <w:p>
      <w:r>
        <w:t>@mrevlje @Max970 A vedo ti ljudje kaj sploh proslavljajo? Ubili so dva domačina civila</w:t>
      </w:r>
    </w:p>
    <w:p>
      <w:r>
        <w:rPr>
          <w:b/>
          <w:u w:val="single"/>
        </w:rPr>
        <w:t>762514</w:t>
      </w:r>
    </w:p>
    <w:p>
      <w:r>
        <w:t>Maltežani ...; zdaj smo pa rešeni. "Pomoz Bog"!, je dahnil moj Butalc, ki se še spominja ex ex Jugoslavije ... https://t.co/QiWRIdPW2C</w:t>
      </w:r>
    </w:p>
    <w:p>
      <w:r>
        <w:rPr>
          <w:b/>
          <w:u w:val="single"/>
        </w:rPr>
        <w:t>762515</w:t>
      </w:r>
    </w:p>
    <w:p>
      <w:r>
        <w:t>@SladkoKotLimona elektronske poloznice, ti povem, do zakon. vanklik placevanje</w:t>
      </w:r>
    </w:p>
    <w:p>
      <w:r>
        <w:rPr>
          <w:b/>
          <w:u w:val="single"/>
        </w:rPr>
        <w:t>762516</w:t>
      </w:r>
    </w:p>
    <w:p>
      <w:r>
        <w:t>@slovenskipanter Pa saj je Merkator hrvaški, hrvaških "sosedov" pa ne obrajtam prav preveč</w:t>
      </w:r>
    </w:p>
    <w:p>
      <w:r>
        <w:rPr>
          <w:b/>
          <w:u w:val="single"/>
        </w:rPr>
        <w:t>762517</w:t>
      </w:r>
    </w:p>
    <w:p>
      <w:r>
        <w:t>@VojeNotFake To je Žbatnikov Fracl iz Srednga Vrha...sam je že cev mesc na morju pa ga je fest požgal...</w:t>
      </w:r>
    </w:p>
    <w:p>
      <w:r>
        <w:rPr>
          <w:b/>
          <w:u w:val="single"/>
        </w:rPr>
        <w:t>762518</w:t>
      </w:r>
    </w:p>
    <w:p>
      <w:r>
        <w:t>@novax81 Ja, saj mam tal že vsa s pepelom posipana in v kotu maljon koruze in tko.. :D</w:t>
      </w:r>
    </w:p>
    <w:p>
      <w:r>
        <w:rPr>
          <w:b/>
          <w:u w:val="single"/>
        </w:rPr>
        <w:t>762519</w:t>
      </w:r>
    </w:p>
    <w:p>
      <w:r>
        <w:t>@GoranBracic @24ur_com @24UR @rtvslo Pa kdo je tega debila debilnega povabil v studio?? Najbrž po kreditih hrepeneča novinarka...😜😂🤑🤑🤑</w:t>
      </w:r>
    </w:p>
    <w:p>
      <w:r>
        <w:rPr>
          <w:b/>
          <w:u w:val="single"/>
        </w:rPr>
        <w:t>762520</w:t>
      </w:r>
    </w:p>
    <w:p>
      <w:r>
        <w:t>@DarkoErmenc Drži. Razni resničnostni šovi tipa Kmetija skisajo vsake možgane. In šola, kakršna je naša, poneumlja.</w:t>
      </w:r>
    </w:p>
    <w:p>
      <w:r>
        <w:rPr>
          <w:b/>
          <w:u w:val="single"/>
        </w:rPr>
        <w:t>762521</w:t>
      </w:r>
    </w:p>
    <w:p>
      <w:r>
        <w:t>@magrateja Težka je fotografska, ja;) So ti pa ful hude fotke uspele, kudos!</w:t>
      </w:r>
    </w:p>
    <w:p>
      <w:r>
        <w:rPr>
          <w:b/>
          <w:u w:val="single"/>
        </w:rPr>
        <w:t>762522</w:t>
      </w:r>
    </w:p>
    <w:p>
      <w:r>
        <w:t>Kateri debili so davnega leta 1991 nam Slovencem dali državo? Morali so nas grdo sovražiti. https://t.co/LTYTRLqz9f</w:t>
      </w:r>
    </w:p>
    <w:p>
      <w:r>
        <w:rPr>
          <w:b/>
          <w:u w:val="single"/>
        </w:rPr>
        <w:t>762523</w:t>
      </w:r>
    </w:p>
    <w:p>
      <w:r>
        <w:t>@nejkom @PreglArjan Vsak dan pred malico tulim, naj si umijejo roke. Dva, trije na razred.</w:t>
      </w:r>
    </w:p>
    <w:p>
      <w:r>
        <w:rPr>
          <w:b/>
          <w:u w:val="single"/>
        </w:rPr>
        <w:t>762524</w:t>
      </w:r>
    </w:p>
    <w:p>
      <w:r>
        <w:t>@vinkovasle1 @AlexNotfake Je še kje na svetu država, kjer bi prišleki imeli glavno besedo? #ressmobutalci</w:t>
      </w:r>
    </w:p>
    <w:p>
      <w:r>
        <w:rPr>
          <w:b/>
          <w:u w:val="single"/>
        </w:rPr>
        <w:t>762525</w:t>
      </w:r>
    </w:p>
    <w:p>
      <w:r>
        <w:t>@dusankocevar1 Počasi bomo izvedeli vse packarije SDS_a in Janše. Katere so do sedaj vsrtajno skrivali.</w:t>
      </w:r>
    </w:p>
    <w:p>
      <w:r>
        <w:rPr>
          <w:b/>
          <w:u w:val="single"/>
        </w:rPr>
        <w:t>762526</w:t>
      </w:r>
    </w:p>
    <w:p>
      <w:r>
        <w:t>Insight je pravilno odprl solarne panele, prek katerih nabira energijo za znanstveno delo. https://t.co/12xB6aeUHg</w:t>
      </w:r>
    </w:p>
    <w:p>
      <w:r>
        <w:rPr>
          <w:b/>
          <w:u w:val="single"/>
        </w:rPr>
        <w:t>762527</w:t>
      </w:r>
    </w:p>
    <w:p>
      <w:r>
        <w:t>Ej, @milijonar , GnR Dunaj so trenutno razprodani, ne pa da še niso v prodaji. #radiobob</w:t>
      </w:r>
    </w:p>
    <w:p>
      <w:r>
        <w:rPr>
          <w:b/>
          <w:u w:val="single"/>
        </w:rPr>
        <w:t>762528</w:t>
      </w:r>
    </w:p>
    <w:p>
      <w:r>
        <w:t>Tudi pešci lahko veliko pripomorejo za boljšo vidljivost na cesti! Dve nesreči, vloma in razgrajač https://t.co/Ke1ySaoao4</w:t>
      </w:r>
    </w:p>
    <w:p>
      <w:r>
        <w:rPr>
          <w:b/>
          <w:u w:val="single"/>
        </w:rPr>
        <w:t>762529</w:t>
      </w:r>
    </w:p>
    <w:p>
      <w:r>
        <w:t>Švedska se pripravlja na vojno: Premier v območja "no-go" pripravljen poslati tudi vojsko! | Nova24TV https://t.co/R2IFJxlpk7</w:t>
      </w:r>
    </w:p>
    <w:p>
      <w:r>
        <w:rPr>
          <w:b/>
          <w:u w:val="single"/>
        </w:rPr>
        <w:t>762530</w:t>
      </w:r>
    </w:p>
    <w:p>
      <w:r>
        <w:t>Sita poslusanja kako zabita in nesposobna sm. Mogoce ce bi me ti drgac vzgoju ne bi bla taka. Idiot</w:t>
      </w:r>
    </w:p>
    <w:p>
      <w:r>
        <w:rPr>
          <w:b/>
          <w:u w:val="single"/>
        </w:rPr>
        <w:t>762531</w:t>
      </w:r>
    </w:p>
    <w:p>
      <w:r>
        <w:t>@Libertarec Uršulinke v Ljubljani, brez motilcev zvoka: https://t.co/TZX7uoA1j9</w:t>
      </w:r>
    </w:p>
    <w:p>
      <w:r>
        <w:rPr>
          <w:b/>
          <w:u w:val="single"/>
        </w:rPr>
        <w:t>762532</w:t>
      </w:r>
    </w:p>
    <w:p>
      <w:r>
        <w:t>Hvala bogu je očitno še nekaj takih, ki znajo pogledati čez absurdnost floskule politične korektnosti. https://t.co/qjY7c37gtj</w:t>
      </w:r>
    </w:p>
    <w:p>
      <w:r>
        <w:rPr>
          <w:b/>
          <w:u w:val="single"/>
        </w:rPr>
        <w:t>762533</w:t>
      </w:r>
    </w:p>
    <w:p>
      <w:r>
        <w:t>@dejandular @Skolobrinski Računat je treba znat?! 25 X glasovi vseh poslancev. No saj to ste že v osnovni šoli jemali.</w:t>
      </w:r>
    </w:p>
    <w:p>
      <w:r>
        <w:rPr>
          <w:b/>
          <w:u w:val="single"/>
        </w:rPr>
        <w:t>762534</w:t>
      </w:r>
    </w:p>
    <w:p>
      <w:r>
        <w:t>5 TOP  blazerjev iz Zare, ki jih MODNE poznavalke nosijo v VSAKEM letnem času https://t.co/Q4u4enSFyt https://t.co/1ohtmM5HKR</w:t>
      </w:r>
    </w:p>
    <w:p>
      <w:r>
        <w:rPr>
          <w:b/>
          <w:u w:val="single"/>
        </w:rPr>
        <w:t>762535</w:t>
      </w:r>
    </w:p>
    <w:p>
      <w:r>
        <w:t>Kdor hoče nekaj narediti, bo našel pot. Kdor noče ničesar narediti, bo našel izgovor. #TORKOVAMODROST</w:t>
      </w:r>
    </w:p>
    <w:p>
      <w:r>
        <w:rPr>
          <w:b/>
          <w:u w:val="single"/>
        </w:rPr>
        <w:t>762536</w:t>
      </w:r>
    </w:p>
    <w:p>
      <w:r>
        <w:t>@SiolNEWS Ali veste, da se je vozil z motornimi sanmi? PO "neokrnjeni" slovesnki naravi, seveda.</w:t>
        <w:br/>
        <w:br/>
        <w:t>#NATUROterorist</w:t>
      </w:r>
    </w:p>
    <w:p>
      <w:r>
        <w:rPr>
          <w:b/>
          <w:u w:val="single"/>
        </w:rPr>
        <w:t>762537</w:t>
      </w:r>
    </w:p>
    <w:p>
      <w:r>
        <w:t>@PetraGreiner Taki obrtniki, serviserji,... se sami ne zavedajo kolk dobrega naredijo za zmanjsanje odpadkov... 😎</w:t>
      </w:r>
    </w:p>
    <w:p>
      <w:r>
        <w:rPr>
          <w:b/>
          <w:u w:val="single"/>
        </w:rPr>
        <w:t>762538</w:t>
      </w:r>
    </w:p>
    <w:p>
      <w:r>
        <w:t>@MatijaB @KinoBezigrad @MatijaB ceb ti vedu kok je enga 'hesla' z enim takim filmom</w:t>
      </w:r>
    </w:p>
    <w:p>
      <w:r>
        <w:rPr>
          <w:b/>
          <w:u w:val="single"/>
        </w:rPr>
        <w:t>762539</w:t>
      </w:r>
    </w:p>
    <w:p>
      <w:r>
        <w:t>En tipček se že celo jutro po tviterju zahvaljuje Valu202 za musko. Ne štekam ga.</w:t>
      </w:r>
    </w:p>
    <w:p>
      <w:r>
        <w:rPr>
          <w:b/>
          <w:u w:val="single"/>
        </w:rPr>
        <w:t>762540</w:t>
      </w:r>
    </w:p>
    <w:p>
      <w:r>
        <w:t>@2pir_a @slovenskipanter Si pozabil da je Kangla Krajnčića (nigrad) čez vrata vrgo? Pa večjega lopova v Mb komunali ni blo in ga ne bo.</w:t>
      </w:r>
    </w:p>
    <w:p>
      <w:r>
        <w:rPr>
          <w:b/>
          <w:u w:val="single"/>
        </w:rPr>
        <w:t>762541</w:t>
      </w:r>
    </w:p>
    <w:p>
      <w:r>
        <w:t>Ne vem zakaj, ampak vsakič, ko vidim nekoga na električnem skuterju, dobim neko čudno potrebo, da bi ga brcnil.</w:t>
      </w:r>
    </w:p>
    <w:p>
      <w:r>
        <w:rPr>
          <w:b/>
          <w:u w:val="single"/>
        </w:rPr>
        <w:t>762542</w:t>
      </w:r>
    </w:p>
    <w:p>
      <w:r>
        <w:t>@crico111 Tam ga se rinejo po moje se zenski faktorji ( dominantna mama ). Sicer imate vse prav.</w:t>
      </w:r>
    </w:p>
    <w:p>
      <w:r>
        <w:rPr>
          <w:b/>
          <w:u w:val="single"/>
        </w:rPr>
        <w:t>762543</w:t>
      </w:r>
    </w:p>
    <w:p>
      <w:r>
        <w:t>Poslednji Jedi je eden najboljših filmov Vojne zvezd in eden najboljših filmov leta! Brez spoilerjev seveda :)</w:t>
        <w:br/>
        <w:br/>
        <w:t>https://t.co/6wDVzi9jkS</w:t>
      </w:r>
    </w:p>
    <w:p>
      <w:r>
        <w:rPr>
          <w:b/>
          <w:u w:val="single"/>
        </w:rPr>
        <w:t>762544</w:t>
      </w:r>
    </w:p>
    <w:p>
      <w:r>
        <w:t>Iskreno upam da več ljudi gleda tekmo v Mariboru kot pa dvoboj vodilnih v #PremierLeague. Vrhunski fuzbal #PLTS</w:t>
      </w:r>
    </w:p>
    <w:p>
      <w:r>
        <w:rPr>
          <w:b/>
          <w:u w:val="single"/>
        </w:rPr>
        <w:t>762545</w:t>
      </w:r>
    </w:p>
    <w:p>
      <w:r>
        <w:t>@JJansaSDS dokaz kako novinarji dobijo</w:t>
        <w:br/>
        <w:t>Sodbe v roke prej kot obtoženi</w:t>
        <w:br/>
        <w:t>Novinar povezan  z sodnikom tako trdi sodnik!😨</w:t>
      </w:r>
    </w:p>
    <w:p>
      <w:r>
        <w:rPr>
          <w:b/>
          <w:u w:val="single"/>
        </w:rPr>
        <w:t>762546</w:t>
      </w:r>
    </w:p>
    <w:p>
      <w:r>
        <w:t>@JelenaJal Poleg tega dnevno ustrahuje uslužbence OŠ, kamor hodi njegova hčerka. Nič mu ne morejo.</w:t>
      </w:r>
    </w:p>
    <w:p>
      <w:r>
        <w:rPr>
          <w:b/>
          <w:u w:val="single"/>
        </w:rPr>
        <w:t>762547</w:t>
      </w:r>
    </w:p>
    <w:p>
      <w:r>
        <w:t>@pongiSLO A to je ta famozna pot v Berlin prek Istanbula? Slišati je katastrofalno, ampak si si lepo naplaniral.  🤣</w:t>
      </w:r>
    </w:p>
    <w:p>
      <w:r>
        <w:rPr>
          <w:b/>
          <w:u w:val="single"/>
        </w:rPr>
        <w:t>762548</w:t>
      </w:r>
    </w:p>
    <w:p>
      <w:r>
        <w:t>@xmp125a @steinbuch @BojanPozar slo trgovine uvažajo govno od paradajza z nizozemske, ne da majo hrvaško pa srbijo na dosegu roke</w:t>
      </w:r>
    </w:p>
    <w:p>
      <w:r>
        <w:rPr>
          <w:b/>
          <w:u w:val="single"/>
        </w:rPr>
        <w:t>762549</w:t>
      </w:r>
    </w:p>
    <w:p>
      <w:r>
        <w:t xml:space="preserve">@DarkoStrajn Štrajn da se ti bi pozlatile tvoje besede. </w:t>
        <w:br/>
        <w:t>Drugače si pa tako trapast da se ti pel letni otroci smejejo.</w:t>
      </w:r>
    </w:p>
    <w:p>
      <w:r>
        <w:rPr>
          <w:b/>
          <w:u w:val="single"/>
        </w:rPr>
        <w:t>762550</w:t>
      </w:r>
    </w:p>
    <w:p>
      <w:r>
        <w:t>@Bodem43 Edneš, pedneš, na most sedneš, banko platiš, pa se vratiš... nič drugega, pa še to iz BG...🤷‍♂️🤦‍♂️😄</w:t>
      </w:r>
    </w:p>
    <w:p>
      <w:r>
        <w:rPr>
          <w:b/>
          <w:u w:val="single"/>
        </w:rPr>
        <w:t>762551</w:t>
      </w:r>
    </w:p>
    <w:p>
      <w:r>
        <w:t>Noče poslanskega sedeža, ker čaka na ministrski stolček. https://t.co/5hruF7I0Mr</w:t>
      </w:r>
    </w:p>
    <w:p>
      <w:r>
        <w:rPr>
          <w:b/>
          <w:u w:val="single"/>
        </w:rPr>
        <w:t>762552</w:t>
      </w:r>
    </w:p>
    <w:p>
      <w:r>
        <w:t>@Urskitka O sem. Ampak še meni leva veka trzne, ko desci takoj z mučeniki začnejo opletat #nienako</w:t>
      </w:r>
    </w:p>
    <w:p>
      <w:r>
        <w:rPr>
          <w:b/>
          <w:u w:val="single"/>
        </w:rPr>
        <w:t>762553</w:t>
      </w:r>
    </w:p>
    <w:p>
      <w:r>
        <w:t>Haha posranci, ups, a zdej pa ne volitve, zdej nova koalicija, magar s hudičem, samo da se obdržim in si pounim žep, rite zlizane, fujfuj</w:t>
      </w:r>
    </w:p>
    <w:p>
      <w:r>
        <w:rPr>
          <w:b/>
          <w:u w:val="single"/>
        </w:rPr>
        <w:t>762554</w:t>
      </w:r>
    </w:p>
    <w:p>
      <w:r>
        <w:t>OK, sej so kul sobe, ampak kje ima mularija tako velike lastne sobe? https://t.co/IcLSPrUM5I</w:t>
      </w:r>
    </w:p>
    <w:p>
      <w:r>
        <w:rPr>
          <w:b/>
          <w:u w:val="single"/>
        </w:rPr>
        <w:t>762555</w:t>
      </w:r>
    </w:p>
    <w:p>
      <w:r>
        <w:t>Tudi tukaj lahko pobrskate po albumu in darujte  za živali! https://t.co/NSwCpgtAgW</w:t>
      </w:r>
    </w:p>
    <w:p>
      <w:r>
        <w:rPr>
          <w:b/>
          <w:u w:val="single"/>
        </w:rPr>
        <w:t>762556</w:t>
      </w:r>
    </w:p>
    <w:p>
      <w:r>
        <w:t>Morda ne sme izgledati prijazno kot dedek in babica iz Žogice Nogice. https://t.co/p5HY5IsAkh</w:t>
      </w:r>
    </w:p>
    <w:p>
      <w:r>
        <w:rPr>
          <w:b/>
          <w:u w:val="single"/>
        </w:rPr>
        <w:t>762557</w:t>
      </w:r>
    </w:p>
    <w:p>
      <w:r>
        <w:t>@Svarun_K Forma pred vsebino. Logično je, da se vloži takoj, ko je perajt. Tole cincanje oz. Čakanje ni dobro.</w:t>
      </w:r>
    </w:p>
    <w:p>
      <w:r>
        <w:rPr>
          <w:b/>
          <w:u w:val="single"/>
        </w:rPr>
        <w:t>762558</w:t>
      </w:r>
    </w:p>
    <w:p>
      <w:r>
        <w:t>@markodvornik @surfon @antigravitypill Obdelan strup je najboljsi protistrup 😉</w:t>
      </w:r>
    </w:p>
    <w:p>
      <w:r>
        <w:rPr>
          <w:b/>
          <w:u w:val="single"/>
        </w:rPr>
        <w:t>762559</w:t>
      </w:r>
    </w:p>
    <w:p>
      <w:r>
        <w:t>Stojanović po izključitvi ponorel. zdaj še prerivanje pred kazenskim prostorom #derbi</w:t>
      </w:r>
    </w:p>
    <w:p>
      <w:r>
        <w:rPr>
          <w:b/>
          <w:u w:val="single"/>
        </w:rPr>
        <w:t>762560</w:t>
      </w:r>
    </w:p>
    <w:p>
      <w:r>
        <w:t>@MiranStajerc Bojda drug teden mi gredo kablovje v vratu stelat. Upam da kej prej</w:t>
      </w:r>
    </w:p>
    <w:p>
      <w:r>
        <w:rPr>
          <w:b/>
          <w:u w:val="single"/>
        </w:rPr>
        <w:t>762561</w:t>
      </w:r>
    </w:p>
    <w:p>
      <w:r>
        <w:t>Pohitite, ob 17h se v Galeriji Vžigalica začne prikaz postopkov oživljanja! https://t.co/UqyAKK3eQb</w:t>
      </w:r>
    </w:p>
    <w:p>
      <w:r>
        <w:rPr>
          <w:b/>
          <w:u w:val="single"/>
        </w:rPr>
        <w:t>762562</w:t>
      </w:r>
    </w:p>
    <w:p>
      <w:r>
        <w:t>@ArhSlavko ..ki je dvignila roke,ker  politika temelji na osvobodilni fronti in breme emigracijskega toka usmerila v Evropo.Enostavna logika</w:t>
      </w:r>
    </w:p>
    <w:p>
      <w:r>
        <w:rPr>
          <w:b/>
          <w:u w:val="single"/>
        </w:rPr>
        <w:t>762563</w:t>
      </w:r>
    </w:p>
    <w:p>
      <w:r>
        <w:t>Saracen, priznan angleški proizvajalec gorskih koles, na voljo tudi v naši prodajalni.</w:t>
      </w:r>
    </w:p>
    <w:p>
      <w:r>
        <w:rPr>
          <w:b/>
          <w:u w:val="single"/>
        </w:rPr>
        <w:t>762564</w:t>
      </w:r>
    </w:p>
    <w:p>
      <w:r>
        <w:t>@Libertarec 3/4 volilcev je glasovalo za to, da na oblast ne pride primitivna politika skrajne desnice.</w:t>
      </w:r>
    </w:p>
    <w:p>
      <w:r>
        <w:rPr>
          <w:b/>
          <w:u w:val="single"/>
        </w:rPr>
        <w:t>762565</w:t>
      </w:r>
    </w:p>
    <w:p>
      <w:r>
        <w:t>@FrenkMate @tomltoml Do bridkega konca. Razlika med njima je da enega zločinca v Sloveniji debili še vedno obožujejo drugega pa ne.</w:t>
      </w:r>
    </w:p>
    <w:p>
      <w:r>
        <w:rPr>
          <w:b/>
          <w:u w:val="single"/>
        </w:rPr>
        <w:t>762566</w:t>
      </w:r>
    </w:p>
    <w:p>
      <w:r>
        <w:t>Plače v drugih državah evroobmočja rastejo, slovenske pa padajo. #QuoVadisSlovenia</w:t>
        <w:br/>
        <w:t>https://t.co/zcxQZFstVU</w:t>
      </w:r>
    </w:p>
    <w:p>
      <w:r>
        <w:rPr>
          <w:b/>
          <w:u w:val="single"/>
        </w:rPr>
        <w:t>762567</w:t>
      </w:r>
    </w:p>
    <w:p>
      <w:r>
        <w:t>@tfajon @strankaSDS Pojdite v Mkd pametne nasvete dajat, tam so vam nekateri verjeli pa ste jih unicili, tako kot Mkd. A imate ogledalo?</w:t>
      </w:r>
    </w:p>
    <w:p>
      <w:r>
        <w:rPr>
          <w:b/>
          <w:u w:val="single"/>
        </w:rPr>
        <w:t>762568</w:t>
      </w:r>
    </w:p>
    <w:p>
      <w:r>
        <w:t>Mali dve sta naredili snežaka in ga želita spraviti v zmrzovalnik. Sem pustila fotra, da se spopade s to rečjo. :) @kamenko</w:t>
      </w:r>
    </w:p>
    <w:p>
      <w:r>
        <w:rPr>
          <w:b/>
          <w:u w:val="single"/>
        </w:rPr>
        <w:t>762569</w:t>
      </w:r>
    </w:p>
    <w:p>
      <w:r>
        <w:t>@BojanPozar res si paničen, od tega se ti že meša. S takimi negativneži kot si ti se jaz ne ukvarjam, ti si bil na CK ZKS in pisal programe!</w:t>
      </w:r>
    </w:p>
    <w:p>
      <w:r>
        <w:rPr>
          <w:b/>
          <w:u w:val="single"/>
        </w:rPr>
        <w:t>762570</w:t>
      </w:r>
    </w:p>
    <w:p>
      <w:r>
        <w:t>So  katalonci eno figo studirali slovensko osamosvojitev.Predstavljajte si 300K ljudi v lj proti samostojnosti 1991! https://t.co/gda9M43X4E</w:t>
      </w:r>
    </w:p>
    <w:p>
      <w:r>
        <w:rPr>
          <w:b/>
          <w:u w:val="single"/>
        </w:rPr>
        <w:t>762571</w:t>
      </w:r>
    </w:p>
    <w:p>
      <w:r>
        <w:t>Vsi kradejo mi to rabimo sama korupcija prometni tokovi bodo šli mimo nas Na osnovi tega se ne moreš odločit Kolik stane m tunela Semering</w:t>
      </w:r>
    </w:p>
    <w:p>
      <w:r>
        <w:rPr>
          <w:b/>
          <w:u w:val="single"/>
        </w:rPr>
        <w:t>762572</w:t>
      </w:r>
    </w:p>
    <w:p>
      <w:r>
        <w:t>@staneC @drfilomena @lukavalas je pa lepo, da vse skrbi vzdržnost Uberjevega (povsem zasebnega) poslovnega modela.</w:t>
      </w:r>
    </w:p>
    <w:p>
      <w:r>
        <w:rPr>
          <w:b/>
          <w:u w:val="single"/>
        </w:rPr>
        <w:t>762573</w:t>
      </w:r>
    </w:p>
    <w:p>
      <w:r>
        <w:t>@luksuz Zadnjič se ga je ena boga mama v gmajni ustrašla, je mislila da gre lisica 😂</w:t>
      </w:r>
    </w:p>
    <w:p>
      <w:r>
        <w:rPr>
          <w:b/>
          <w:u w:val="single"/>
        </w:rPr>
        <w:t>762574</w:t>
      </w:r>
    </w:p>
    <w:p>
      <w:r>
        <w:t>POTRJENO!</w:t>
        <w:br/>
        <w:br/>
        <w:t>SLOVENIJA : MADŽARSKA bo v Areni Bonifika</w:t>
        <w:br/>
        <w:br/>
        <w:t>še en spektakel, ki si ga Koper zasluži https://t.co/UNYAHiaoTE</w:t>
      </w:r>
    </w:p>
    <w:p>
      <w:r>
        <w:rPr>
          <w:b/>
          <w:u w:val="single"/>
        </w:rPr>
        <w:t>762575</w:t>
      </w:r>
    </w:p>
    <w:p>
      <w:r>
        <w:t>@had @ZdruzenaDesnica OK, zdaj sem te pa sit. Kr neki nabijaš. Ob nebulozah levice pa molčiš kot grob. In ti se imaš za nevtralnega? #block</w:t>
      </w:r>
    </w:p>
    <w:p>
      <w:r>
        <w:rPr>
          <w:b/>
          <w:u w:val="single"/>
        </w:rPr>
        <w:t>762576</w:t>
      </w:r>
    </w:p>
    <w:p>
      <w:r>
        <w:t>Po 4ih urah terapij, telovadb in fitnesa, sm ugasnla. K da bi kdo kabl potegnu.#rehabilitacija #crknjena</w:t>
      </w:r>
    </w:p>
    <w:p>
      <w:r>
        <w:rPr>
          <w:b/>
          <w:u w:val="single"/>
        </w:rPr>
        <w:t>762577</w:t>
      </w:r>
    </w:p>
    <w:p>
      <w:r>
        <w:t>Hrana za možgane, ki pride prav v obdobju izpitov https://t.co/sJ3VNkazJ8 https://t.co/aBcZj2WC9D</w:t>
      </w:r>
    </w:p>
    <w:p>
      <w:r>
        <w:rPr>
          <w:b/>
          <w:u w:val="single"/>
        </w:rPr>
        <w:t>762578</w:t>
      </w:r>
    </w:p>
    <w:p>
      <w:r>
        <w:t>Svet mora potrojiti napore za zmanjšanje izpustov ali pa nas čakajo katastrofalne posledice https://t.co/Y1klH7YAnY</w:t>
      </w:r>
    </w:p>
    <w:p>
      <w:r>
        <w:rPr>
          <w:b/>
          <w:u w:val="single"/>
        </w:rPr>
        <w:t>762579</w:t>
      </w:r>
    </w:p>
    <w:p>
      <w:r>
        <w:t>Še en mandat orangutana pa bodo kamele prevzele traspost ljudi, tako brez veze avtobusno rihtat https://t.co/f5kITgid4l</w:t>
      </w:r>
    </w:p>
    <w:p>
      <w:r>
        <w:rPr>
          <w:b/>
          <w:u w:val="single"/>
        </w:rPr>
        <w:t>762580</w:t>
      </w:r>
    </w:p>
    <w:p>
      <w:r>
        <w:t>Gasilci iskali obolelo osebo, našli so jo mrtvo v hlevu https://t.co/cOVgkpbnkk</w:t>
      </w:r>
    </w:p>
    <w:p>
      <w:r>
        <w:rPr>
          <w:b/>
          <w:u w:val="single"/>
        </w:rPr>
        <w:t>762581</w:t>
      </w:r>
    </w:p>
    <w:p>
      <w:r>
        <w:t>Teniškega asa ustavili slovenski policisti  https://t.co/pyC57w0Rpy https://t.co/1CDQ5a1qfv</w:t>
      </w:r>
    </w:p>
    <w:p>
      <w:r>
        <w:rPr>
          <w:b/>
          <w:u w:val="single"/>
        </w:rPr>
        <w:t>762582</w:t>
      </w:r>
    </w:p>
    <w:p>
      <w:r>
        <w:t>Zakaj  ga niso uspeli ustaviti? Zakaj ni bil priprt? Kdaj bodo končno postavili fizične ovire za take budale?</w:t>
      </w:r>
    </w:p>
    <w:p>
      <w:r>
        <w:rPr>
          <w:b/>
          <w:u w:val="single"/>
        </w:rPr>
        <w:t>762583</w:t>
      </w:r>
    </w:p>
    <w:p>
      <w:r>
        <w:t>@Pertinacal @sarecmarjan Ne znamo vodit države. Kam bo to šlo pa samo uni nad nami ve.</w:t>
      </w:r>
    </w:p>
    <w:p>
      <w:r>
        <w:rPr>
          <w:b/>
          <w:u w:val="single"/>
        </w:rPr>
        <w:t>762584</w:t>
      </w:r>
    </w:p>
    <w:p>
      <w:r>
        <w:t>Annihilation bi lahko bil boljši film. Začetek je sploh prepočasen. https://t.co/KyT0C1EtlN</w:t>
      </w:r>
    </w:p>
    <w:p>
      <w:r>
        <w:rPr>
          <w:b/>
          <w:u w:val="single"/>
        </w:rPr>
        <w:t>762585</w:t>
      </w:r>
    </w:p>
    <w:p>
      <w:r>
        <w:t>@VasjaSabeder Seveda! Zato pa se ob to nisem sploh obregnil. Sam nisem bil nikoli zagovornik kritja hrbtov igralcem. So predobro placani...</w:t>
      </w:r>
    </w:p>
    <w:p>
      <w:r>
        <w:rPr>
          <w:b/>
          <w:u w:val="single"/>
        </w:rPr>
        <w:t>762586</w:t>
      </w:r>
    </w:p>
    <w:p>
      <w:r>
        <w:t>O ŽMOHTNEM LINGOTU MIMOBEŽNIC</w:t>
        <w:br/>
        <w:br/>
        <w:t>"U Livingu tut ni noben skontal da mam pirsing."</w:t>
        <w:br/>
        <w:br/>
        <w:t>((Ampak ti migranti nam res kulturo uničujejo ipd.))</w:t>
      </w:r>
    </w:p>
    <w:p>
      <w:r>
        <w:rPr>
          <w:b/>
          <w:u w:val="single"/>
        </w:rPr>
        <w:t>762587</w:t>
      </w:r>
    </w:p>
    <w:p>
      <w:r>
        <w:t>Poklon vsem mrtvim. Žal za  @RTV_Slovenija mrtvi, ki so žrtve komunizma, tega poklona niso vredni. Sramota.</w:t>
      </w:r>
    </w:p>
    <w:p>
      <w:r>
        <w:rPr>
          <w:b/>
          <w:u w:val="single"/>
        </w:rPr>
        <w:t>762588</w:t>
      </w:r>
    </w:p>
    <w:p>
      <w:r>
        <w:t>V normalnih demokracijah stara garnitura odstopi. Pri nas pa ostanejo krti. https://t.co/NuyTLdhokm</w:t>
      </w:r>
    </w:p>
    <w:p>
      <w:r>
        <w:rPr>
          <w:b/>
          <w:u w:val="single"/>
        </w:rPr>
        <w:t>762589</w:t>
      </w:r>
    </w:p>
    <w:p>
      <w:r>
        <w:t>... ali nateg nekega velikega brata, ki je belcem opral možgane z lažno solidarnostjo in bebavim usmiljenjem?</w:t>
      </w:r>
    </w:p>
    <w:p>
      <w:r>
        <w:rPr>
          <w:b/>
          <w:u w:val="single"/>
        </w:rPr>
        <w:t>762590</w:t>
      </w:r>
    </w:p>
    <w:p>
      <w:r>
        <w:t>A veš, da je je mal sram sedaj it h našim južnim sosedom. Za mano bojo kazal: "viš ti dudeka Slovenca glupog birača."</w:t>
      </w:r>
    </w:p>
    <w:p>
      <w:r>
        <w:rPr>
          <w:b/>
          <w:u w:val="single"/>
        </w:rPr>
        <w:t>762591</w:t>
      </w:r>
    </w:p>
    <w:p>
      <w:r>
        <w:t>@FrancBreznikSDS Ne! Ta genocid je posledica tebi podobnih debilov, ki mislijo, da lahko delajo karkoli brez posledic.</w:t>
      </w:r>
    </w:p>
    <w:p>
      <w:r>
        <w:rPr>
          <w:b/>
          <w:u w:val="single"/>
        </w:rPr>
        <w:t>762592</w:t>
      </w:r>
    </w:p>
    <w:p>
      <w:r>
        <w:t>Jebemti FURS in tako državo! Opomini niso več obvezni, pošljejo ti ga samo enkrat, prvič ko si dolžen in pol nikoli več! Izvržbo pa takoj.</w:t>
      </w:r>
    </w:p>
    <w:p>
      <w:r>
        <w:rPr>
          <w:b/>
          <w:u w:val="single"/>
        </w:rPr>
        <w:t>762593</w:t>
      </w:r>
    </w:p>
    <w:p>
      <w:r>
        <w:t>@Pika_So @karfjolca Slabo kaze, danes lokalne volitve, Sorosovi placanci povsod, se amer ambasador sel v akcijo za levake 😤</w:t>
      </w:r>
    </w:p>
    <w:p>
      <w:r>
        <w:rPr>
          <w:b/>
          <w:u w:val="single"/>
        </w:rPr>
        <w:t>762594</w:t>
      </w:r>
    </w:p>
    <w:p>
      <w:r>
        <w:t>@petra_jansa @Demokracija1 Dajte mal o pedofilih in homicih iz Vatikana</w:t>
        <w:br/>
        <w:t>kakšno obzorje duha imajo oni</w:t>
      </w:r>
    </w:p>
    <w:p>
      <w:r>
        <w:rPr>
          <w:b/>
          <w:u w:val="single"/>
        </w:rPr>
        <w:t>762595</w:t>
      </w:r>
    </w:p>
    <w:p>
      <w:r>
        <w:t>Slišal obe pesmi. Naslova sta zelo primerna. En komad je faking kaos, in drugega pojeta sebi.</w:t>
        <w:br/>
        <w:t>Ko jih jebe.</w:t>
      </w:r>
    </w:p>
    <w:p>
      <w:r>
        <w:rPr>
          <w:b/>
          <w:u w:val="single"/>
        </w:rPr>
        <w:t>762596</w:t>
      </w:r>
    </w:p>
    <w:p>
      <w:r>
        <w:t>Establish the run....Saj ni tako težko. Ne pa, da idiotsko mečemo v območje LOSa in delamo 3 and out-e. Pizda.... https://t.co/vwdDWjwHyG</w:t>
      </w:r>
    </w:p>
    <w:p>
      <w:r>
        <w:rPr>
          <w:b/>
          <w:u w:val="single"/>
        </w:rPr>
        <w:t>762597</w:t>
      </w:r>
    </w:p>
    <w:p>
      <w:r>
        <w:t>Veliki idioti nam vladajo!!!...veliki!!!...@vladaRS...</w:t>
        <w:br/>
        <w:br/>
        <w:t>https://t.co/OjpKrn4sRC</w:t>
      </w:r>
    </w:p>
    <w:p>
      <w:r>
        <w:rPr>
          <w:b/>
          <w:u w:val="single"/>
        </w:rPr>
        <w:t>762598</w:t>
      </w:r>
    </w:p>
    <w:p>
      <w:r>
        <w:t>A ima sploh še kdo slabše oziroma nekoliko starejše vozilo?!? Ceste so polne dragih 'velikanov'... Blišč in beda.. #dveskrajnosti</w:t>
      </w:r>
    </w:p>
    <w:p>
      <w:r>
        <w:rPr>
          <w:b/>
          <w:u w:val="single"/>
        </w:rPr>
        <w:t>762599</w:t>
      </w:r>
    </w:p>
    <w:p>
      <w:r>
        <w:t>Sedežne garniture z ležiščem https://t.co/rpQsiXqHci https://t.co/vtP7zxfiHH</w:t>
      </w:r>
    </w:p>
    <w:p>
      <w:r>
        <w:rPr>
          <w:b/>
          <w:u w:val="single"/>
        </w:rPr>
        <w:t>762600</w:t>
      </w:r>
    </w:p>
    <w:p>
      <w:r>
        <w:t>@JJansaSDS @RTV_Slovenija @policija_si Rdeči kmeri ne dojamejo da mogoče kdo drugače misli</w:t>
      </w:r>
    </w:p>
    <w:p>
      <w:r>
        <w:rPr>
          <w:b/>
          <w:u w:val="single"/>
        </w:rPr>
        <w:t>762601</w:t>
      </w:r>
    </w:p>
    <w:p>
      <w:r>
        <w:t>Dokler bodo tožilstva vodili taki ljudje bodo še vedno kaznovani samo kurji tatovi in @JJansaSDS.</w:t>
      </w:r>
    </w:p>
    <w:p>
      <w:r>
        <w:rPr>
          <w:b/>
          <w:u w:val="single"/>
        </w:rPr>
        <w:t>762602</w:t>
      </w:r>
    </w:p>
    <w:p>
      <w:r>
        <w:t>@1RTM @vinkovasle1 @sarecmarjan Tudi nekaj koalicijskega cvetobera izza šarca ne pozna bontona...</w:t>
      </w:r>
    </w:p>
    <w:p>
      <w:r>
        <w:rPr>
          <w:b/>
          <w:u w:val="single"/>
        </w:rPr>
        <w:t>762603</w:t>
      </w:r>
    </w:p>
    <w:p>
      <w:r>
        <w:t>klical me je Madžarski šofer. Hitro grem še malo vadit z viličarjem, ker bom danes moral raztovorit šlepar konoplje. #hempcrete</w:t>
      </w:r>
    </w:p>
    <w:p>
      <w:r>
        <w:rPr>
          <w:b/>
          <w:u w:val="single"/>
        </w:rPr>
        <w:t>762604</w:t>
      </w:r>
    </w:p>
    <w:p>
      <w:r>
        <w:t>Tudi s pomočjo sode bikarbone lahko hitreje shujšamo. Boste preizkusili ta nasvet? https://t.co/CtPTlq0Lak</w:t>
      </w:r>
    </w:p>
    <w:p>
      <w:r>
        <w:rPr>
          <w:b/>
          <w:u w:val="single"/>
        </w:rPr>
        <w:t>762605</w:t>
      </w:r>
    </w:p>
    <w:p>
      <w:r>
        <w:t>Trobimo: dr. Jure Simčič: Kvadrupolni masni spektrometer za raziskovanje vesolja https://t.co/0BBOvBfzCS https://t.co/x9Yh4i44EP</w:t>
      </w:r>
    </w:p>
    <w:p>
      <w:r>
        <w:rPr>
          <w:b/>
          <w:u w:val="single"/>
        </w:rPr>
        <w:t>762606</w:t>
      </w:r>
    </w:p>
    <w:p>
      <w:r>
        <w:t>@mikaela_wkr @Alex4Aleksandra S tem se strinjam, koliko je rezerve, koliko balasta visi na proračunu.</w:t>
      </w:r>
    </w:p>
    <w:p>
      <w:r>
        <w:rPr>
          <w:b/>
          <w:u w:val="single"/>
        </w:rPr>
        <w:t>762607</w:t>
      </w:r>
    </w:p>
    <w:p>
      <w:r>
        <w:t>"Surfanje predstavlja neke vrste meditacijo. Pozabiš na vse, si eno z naravo." #ZdajSeVrti</w:t>
        <w:br/>
        <w:br/>
        <w:t>- Nina Dodlek</w:t>
      </w:r>
    </w:p>
    <w:p>
      <w:r>
        <w:rPr>
          <w:b/>
          <w:u w:val="single"/>
        </w:rPr>
        <w:t>762608</w:t>
      </w:r>
    </w:p>
    <w:p>
      <w:r>
        <w:t>K maš ob 12:30 kosilo pr babici, ob 14:00 pa poziraš za fotko. https://t.co/Ty6dJvMt46</w:t>
      </w:r>
    </w:p>
    <w:p>
      <w:r>
        <w:rPr>
          <w:b/>
          <w:u w:val="single"/>
        </w:rPr>
        <w:t>762609</w:t>
      </w:r>
    </w:p>
    <w:p>
      <w:r>
        <w:t>Da, vse nas zanima, kaj je po novi bledi predstavi in novem porazu Slovenije  povedel selektor? 🧐 https://t.co/NM3WisA1IN #srcbije #novzagon</w:t>
      </w:r>
    </w:p>
    <w:p>
      <w:r>
        <w:rPr>
          <w:b/>
          <w:u w:val="single"/>
        </w:rPr>
        <w:t>762610</w:t>
      </w:r>
    </w:p>
    <w:p>
      <w:r>
        <w:t>MRŠ! Medtem k v svetu cena pada http://t.co/Hy6s0c6V nam mažejo oči "cene rastejo zaradi svetovnih razmer".  http://t.co/ggXY958N @24ur_com</w:t>
      </w:r>
    </w:p>
    <w:p>
      <w:r>
        <w:rPr>
          <w:b/>
          <w:u w:val="single"/>
        </w:rPr>
        <w:t>762611</w:t>
      </w:r>
    </w:p>
    <w:p>
      <w:r>
        <w:t>@STA_novice Če hočeš postati zmagovalec, bi moral brezpilotna letala proizvajati sam. Bila bi substitut za topove v najzahtevnejših pogojih</w:t>
      </w:r>
    </w:p>
    <w:p>
      <w:r>
        <w:rPr>
          <w:b/>
          <w:u w:val="single"/>
        </w:rPr>
        <w:t>762612</w:t>
      </w:r>
    </w:p>
    <w:p>
      <w:r>
        <w:t>Slovenci ostajajo v boju za kolajne! Bravo naši rokometni borci! Čestitamo! Carji ste! Korajžno naprej! Smo z vami in navijamo za vas!</w:t>
      </w:r>
    </w:p>
    <w:p>
      <w:r>
        <w:rPr>
          <w:b/>
          <w:u w:val="single"/>
        </w:rPr>
        <w:t>762613</w:t>
      </w:r>
    </w:p>
    <w:p>
      <w:r>
        <w:t>@peterjancic @Stavenskovrhski Samo posredno, ker sodelujemo pri njenih rabotah svetovnega policaja.</w:t>
      </w:r>
    </w:p>
    <w:p>
      <w:r>
        <w:rPr>
          <w:b/>
          <w:u w:val="single"/>
        </w:rPr>
        <w:t>762614</w:t>
      </w:r>
    </w:p>
    <w:p>
      <w:r>
        <w:t xml:space="preserve">Če najdete kakšen paketek še v skrinji ... ;) </w:t>
        <w:br/>
        <w:br/>
        <w:t>#gustpikasi https://t.co/PopEI2oPsK</w:t>
      </w:r>
    </w:p>
    <w:p>
      <w:r>
        <w:rPr>
          <w:b/>
          <w:u w:val="single"/>
        </w:rPr>
        <w:t>762615</w:t>
      </w:r>
    </w:p>
    <w:p>
      <w:r>
        <w:t>Merklovi in vsem ostalim ki govorijo da ni alternative proti trojki proti uničevanju proti varčevanju. Smo mi tukaj smo. D. Heilig Die Linke</w:t>
      </w:r>
    </w:p>
    <w:p>
      <w:r>
        <w:rPr>
          <w:b/>
          <w:u w:val="single"/>
        </w:rPr>
        <w:t>762616</w:t>
      </w:r>
    </w:p>
    <w:p>
      <w:r>
        <w:t>@vinkovasle1 Še, odstranili detonatorja, bomba čaka na unicenje https://t.co/Vs3X2KjbyG</w:t>
      </w:r>
    </w:p>
    <w:p>
      <w:r>
        <w:rPr>
          <w:b/>
          <w:u w:val="single"/>
        </w:rPr>
        <w:t>762617</w:t>
      </w:r>
    </w:p>
    <w:p>
      <w:r>
        <w:t>Pri glasovanju ali nižati DDV na raven pred krizo koalicija in opozicija disciplinirano, vmes pa manjšinca https://t.co/0zGd8JHtsG</w:t>
      </w:r>
    </w:p>
    <w:p>
      <w:r>
        <w:rPr>
          <w:b/>
          <w:u w:val="single"/>
        </w:rPr>
        <w:t>762618</w:t>
      </w:r>
    </w:p>
    <w:p>
      <w:r>
        <w:t>-Sama san razklala celi kontejner robe, znaš kakšne mišice bon vutro mela?</w:t>
        <w:br/>
        <w:t>-Ja, boleče!</w:t>
      </w:r>
    </w:p>
    <w:p>
      <w:r>
        <w:rPr>
          <w:b/>
          <w:u w:val="single"/>
        </w:rPr>
        <w:t>762619</w:t>
      </w:r>
    </w:p>
    <w:p>
      <w:r>
        <w:t>Toliko so zaslužili z oddajanjem nepremičnin v turistični najem #Furs #airbnb #oddajanje #nepremičnina https://t.co/pG7WGJC0MY</w:t>
      </w:r>
    </w:p>
    <w:p>
      <w:r>
        <w:rPr>
          <w:b/>
          <w:u w:val="single"/>
        </w:rPr>
        <w:t>762620</w:t>
      </w:r>
    </w:p>
    <w:p>
      <w:r>
        <w:t>@ZanaVertacnik @vecer Bmk meni bo še vedno bližja v Grazu ali Zagrebu. Obuti maček se pa smeji, ker že ve kolko ljudi bo napizdil. Bolniki</w:t>
      </w:r>
    </w:p>
    <w:p>
      <w:r>
        <w:rPr>
          <w:b/>
          <w:u w:val="single"/>
        </w:rPr>
        <w:t>762621</w:t>
      </w:r>
    </w:p>
    <w:p>
      <w:r>
        <w:t>@medeja Super izbira, ampak malo prehitevaš s februarjem. Sedaj je še čas za depresijo, melanholijo, paranojo in podobne uspešnice :)</w:t>
      </w:r>
    </w:p>
    <w:p>
      <w:r>
        <w:rPr>
          <w:b/>
          <w:u w:val="single"/>
        </w:rPr>
        <w:t>762622</w:t>
      </w:r>
    </w:p>
    <w:p>
      <w:r>
        <w:t>...še kako dobro leto konjukture in spet nič. Potem pa bi po nekih pravilih krivulja morala navzdol. Haloooo https://t.co/dEao2iY0Mm</w:t>
      </w:r>
    </w:p>
    <w:p>
      <w:r>
        <w:rPr>
          <w:b/>
          <w:u w:val="single"/>
        </w:rPr>
        <w:t>762623</w:t>
      </w:r>
    </w:p>
    <w:p>
      <w:r>
        <w:t>@Bojana64786987 @dreychee Namesto tega sranja bi rada privlekla sranje od Janše</w:t>
      </w:r>
    </w:p>
    <w:p>
      <w:r>
        <w:rPr>
          <w:b/>
          <w:u w:val="single"/>
        </w:rPr>
        <w:t>762624</w:t>
      </w:r>
    </w:p>
    <w:p>
      <w:r>
        <w:t>@strankalevica Boste podprli štrajk, ko bodo mladi protestirali proti vam, ki ste jih zapufali pri kapitalistih?</w:t>
      </w:r>
    </w:p>
    <w:p>
      <w:r>
        <w:rPr>
          <w:b/>
          <w:u w:val="single"/>
        </w:rPr>
        <w:t>762625</w:t>
      </w:r>
    </w:p>
    <w:p>
      <w:r>
        <w:t>@anitandrensek @iztokX Jebiga, pol greš ven s še vedno polnim mehurjem in umazanimi rokami ;)</w:t>
      </w:r>
    </w:p>
    <w:p>
      <w:r>
        <w:rPr>
          <w:b/>
          <w:u w:val="single"/>
        </w:rPr>
        <w:t>762626</w:t>
      </w:r>
    </w:p>
    <w:p>
      <w:r>
        <w:t>@annianni246 Sami sebe bodo mafijozoti razgradili, ker ni več dovolj pezen za krajo na veliko, za tako male fičenke pa se že koljejo.</w:t>
      </w:r>
    </w:p>
    <w:p>
      <w:r>
        <w:rPr>
          <w:b/>
          <w:u w:val="single"/>
        </w:rPr>
        <w:t>762627</w:t>
      </w:r>
    </w:p>
    <w:p>
      <w:r>
        <w:t>Tadej Golob v novi kolumni z nami deli nasvete, kako postati pisatelj. :) https://t.co/5EvQGVLXza</w:t>
      </w:r>
    </w:p>
    <w:p>
      <w:r>
        <w:rPr>
          <w:b/>
          <w:u w:val="single"/>
        </w:rPr>
        <w:t>762628</w:t>
      </w:r>
    </w:p>
    <w:p>
      <w:r>
        <w:t>@mladafeministka Feminizem je tisto, ko si istočasno kurba in nepofukljiva. 🤷🏻‍♀️</w:t>
      </w:r>
    </w:p>
    <w:p>
      <w:r>
        <w:rPr>
          <w:b/>
          <w:u w:val="single"/>
        </w:rPr>
        <w:t>762629</w:t>
      </w:r>
    </w:p>
    <w:p>
      <w:r>
        <w:t>Jugonostalgija, titoizem in objokavanje rajnke SFRJ je fenomen slovenske sociopatologije https://t.co/ZftiXSETFM</w:t>
      </w:r>
    </w:p>
    <w:p>
      <w:r>
        <w:rPr>
          <w:b/>
          <w:u w:val="single"/>
        </w:rPr>
        <w:t>762630</w:t>
      </w:r>
    </w:p>
    <w:p>
      <w:r>
        <w:t>Pri Šidu se avtobusi, ki prevazajo begunce iz Beograda se kar vrstijo. Velik naval tudi na sosednjem prehodu Ilinci. @Zurnal_24</w:t>
      </w:r>
    </w:p>
    <w:p>
      <w:r>
        <w:rPr>
          <w:b/>
          <w:u w:val="single"/>
        </w:rPr>
        <w:t>762631</w:t>
      </w:r>
    </w:p>
    <w:p>
      <w:r>
        <w:t>Po brodolomu iz vode potegnili še drugo truplo: napadli naj bi morski psi.</w:t>
        <w:br/>
        <w:t>https://t.co/T6Rorr8Qgx</w:t>
      </w:r>
    </w:p>
    <w:p>
      <w:r>
        <w:rPr>
          <w:b/>
          <w:u w:val="single"/>
        </w:rPr>
        <w:t>762632</w:t>
      </w:r>
    </w:p>
    <w:p>
      <w:r>
        <w:t>Naj nas ne-bo strah staranja..še vedno lahko počnemo vse-vrste neumnost..vendar bolj počasi..a vendar le..prikima boter.......</w:t>
      </w:r>
    </w:p>
    <w:p>
      <w:r>
        <w:rPr>
          <w:b/>
          <w:u w:val="single"/>
        </w:rPr>
        <w:t>762633</w:t>
      </w:r>
    </w:p>
    <w:p>
      <w:r>
        <w:t>V grdih komunističnih časih so se morali zbirati v gostilnah. https://t.co/IMdJnj2jm8</w:t>
      </w:r>
    </w:p>
    <w:p>
      <w:r>
        <w:rPr>
          <w:b/>
          <w:u w:val="single"/>
        </w:rPr>
        <w:t>762634</w:t>
      </w:r>
    </w:p>
    <w:p>
      <w:r>
        <w:t>@Dr_Eclectic Imen stricev še ni, so pa vsi naši politiki ene tete iz ospredja..podn</w:t>
      </w:r>
    </w:p>
    <w:p>
      <w:r>
        <w:rPr>
          <w:b/>
          <w:u w:val="single"/>
        </w:rPr>
        <w:t>762635</w:t>
      </w:r>
    </w:p>
    <w:p>
      <w:r>
        <w:t>Če greš na koalicijska poganja v kratkih hlačah, enostavno nisi kredibilen ... jebiga! :P #slovenska_politika</w:t>
      </w:r>
    </w:p>
    <w:p>
      <w:r>
        <w:rPr>
          <w:b/>
          <w:u w:val="single"/>
        </w:rPr>
        <w:t>762636</w:t>
      </w:r>
    </w:p>
    <w:p>
      <w:r>
        <w:t>@Japreva Moj stric škodo 1000 MB rdečo s črno streho. To so bili avti z dušo. ;)</w:t>
      </w:r>
    </w:p>
    <w:p>
      <w:r>
        <w:rPr>
          <w:b/>
          <w:u w:val="single"/>
        </w:rPr>
        <w:t>762637</w:t>
      </w:r>
    </w:p>
    <w:p>
      <w:r>
        <w:t>Kdo so #kiti • Kje živijo • Kako dihajo ... spoznajte kite, nežne velikane, skrivnostne pevce in svetovne popotnike https://t.co/YOs35tXzIK</w:t>
      </w:r>
    </w:p>
    <w:p>
      <w:r>
        <w:rPr>
          <w:b/>
          <w:u w:val="single"/>
        </w:rPr>
        <w:t>762638</w:t>
      </w:r>
    </w:p>
    <w:p>
      <w:r>
        <w:t>@jelka_godec Tušarci "ekonomija" prevaga nad politiko. Ona rabi službo, ki omogoča popoldansko ali "medslužbeno" fušanje.</w:t>
      </w:r>
    </w:p>
    <w:p>
      <w:r>
        <w:rPr>
          <w:b/>
          <w:u w:val="single"/>
        </w:rPr>
        <w:t>762639</w:t>
      </w:r>
    </w:p>
    <w:p>
      <w:r>
        <w:t>Ko so se otroci umaknili, so na smučišče prišli:</w:t>
        <w:br/>
        <w:t>http://t.co/WOgd4lLBCj http://t.co/tkljLPHGjV</w:t>
      </w:r>
    </w:p>
    <w:p>
      <w:r>
        <w:rPr>
          <w:b/>
          <w:u w:val="single"/>
        </w:rPr>
        <w:t>762640</w:t>
      </w:r>
    </w:p>
    <w:p>
      <w:r>
        <w:t>@steinbuch Ja tisto paj bilo zelo čudno, ker osebni podatki niso kar tako za tvitat niti v naglici.</w:t>
      </w:r>
    </w:p>
    <w:p>
      <w:r>
        <w:rPr>
          <w:b/>
          <w:u w:val="single"/>
        </w:rPr>
        <w:t>762641</w:t>
      </w:r>
    </w:p>
    <w:p>
      <w:r>
        <w:t>Poslovi se od negotovosti v svojem odnosu.</w:t>
        <w:br/>
        <w:t>Obnovi svojo zvezo, dokler še lahko z edinstvenim TAROT vpogledom. https://t.co/fPhSIVUtdY</w:t>
      </w:r>
    </w:p>
    <w:p>
      <w:r>
        <w:rPr>
          <w:b/>
          <w:u w:val="single"/>
        </w:rPr>
        <w:t>762642</w:t>
      </w:r>
    </w:p>
    <w:p>
      <w:r>
        <w:t>@MiroCerar ja itak. iz Murgelj do Parlamenta v dežju s špičaki. pa k ni dost direkt se gre še mal čez Trnovo.</w:t>
      </w:r>
    </w:p>
    <w:p>
      <w:r>
        <w:rPr>
          <w:b/>
          <w:u w:val="single"/>
        </w:rPr>
        <w:t>762643</w:t>
      </w:r>
    </w:p>
    <w:p>
      <w:r>
        <w:t>Kurc v zivljenju sem neki naredu prav, mam lepe in pametne mulce, znam delat res donr pir in nisem reven opuski kurac</w:t>
      </w:r>
    </w:p>
    <w:p>
      <w:r>
        <w:rPr>
          <w:b/>
          <w:u w:val="single"/>
        </w:rPr>
        <w:t>762644</w:t>
      </w:r>
    </w:p>
    <w:p>
      <w:r>
        <w:t>@apocalypsedone Tega se vladarji zavedajo, zato bo internet kmalu cenzuriran</w:t>
      </w:r>
    </w:p>
    <w:p>
      <w:r>
        <w:rPr>
          <w:b/>
          <w:u w:val="single"/>
        </w:rPr>
        <w:t>762645</w:t>
      </w:r>
    </w:p>
    <w:p>
      <w:r>
        <w:t>@brutopir PRS na največji turistični prireditvi v Centru starejših Notranje Gorice</w:t>
      </w:r>
    </w:p>
    <w:p>
      <w:r>
        <w:rPr>
          <w:b/>
          <w:u w:val="single"/>
        </w:rPr>
        <w:t>762646</w:t>
      </w:r>
    </w:p>
    <w:p>
      <w:r>
        <w:t>Nadal imel nekaj več dela le v prvem nizu, večino dvobojev odplaknil dež - https://t.co/kdrPgJtLBy https://t.co/DrFnANqqPs</w:t>
      </w:r>
    </w:p>
    <w:p>
      <w:r>
        <w:rPr>
          <w:b/>
          <w:u w:val="single"/>
        </w:rPr>
        <w:t>762647</w:t>
      </w:r>
    </w:p>
    <w:p>
      <w:r>
        <w:t>@silvopovse @dialogos_si Fino za Omiča in Prepeliča. 7 točk Krampla pa ni še noben ekstra dosežek.</w:t>
      </w:r>
    </w:p>
    <w:p>
      <w:r>
        <w:rPr>
          <w:b/>
          <w:u w:val="single"/>
        </w:rPr>
        <w:t>762648</w:t>
      </w:r>
    </w:p>
    <w:p>
      <w:r>
        <w:t>@crnkovic Švicarji dajejo denar v železnice,mi pa v 2TDK in zlate »švelarje«❗️</w:t>
      </w:r>
    </w:p>
    <w:p>
      <w:r>
        <w:rPr>
          <w:b/>
          <w:u w:val="single"/>
        </w:rPr>
        <w:t>762649</w:t>
      </w:r>
    </w:p>
    <w:p>
      <w:r>
        <w:t>Potem pa še sklade za vojake, policiste..., To je potuha, da bi lahko slabše delali #novzacetek</w:t>
      </w:r>
    </w:p>
    <w:p>
      <w:r>
        <w:rPr>
          <w:b/>
          <w:u w:val="single"/>
        </w:rPr>
        <w:t>762650</w:t>
      </w:r>
    </w:p>
    <w:p>
      <w:r>
        <w:t>@stanka_d @davorvrban A mu bo ratal do konca natrest tiste njegove/njihove nebuloze, mamile slabe</w:t>
      </w:r>
    </w:p>
    <w:p>
      <w:r>
        <w:rPr>
          <w:b/>
          <w:u w:val="single"/>
        </w:rPr>
        <w:t>762651</w:t>
      </w:r>
    </w:p>
    <w:p>
      <w:r>
        <w:t>@MiranOrnik @jezerska Pa natakarice tudi. Ne bodo več stregle razvajencem, ki si nočejo ob nedeljah sami kuhat.</w:t>
      </w:r>
    </w:p>
    <w:p>
      <w:r>
        <w:rPr>
          <w:b/>
          <w:u w:val="single"/>
        </w:rPr>
        <w:t>762652</w:t>
      </w:r>
    </w:p>
    <w:p>
      <w:r>
        <w:t>Liberalci se obnašajo, kot da bo Trump ubil vse geje, legaliziral suženjstvo in odvzel ženske pravice.</w:t>
        <w:br/>
        <w:t>Saj ni musliman... @rtvslo</w:t>
      </w:r>
    </w:p>
    <w:p>
      <w:r>
        <w:rPr>
          <w:b/>
          <w:u w:val="single"/>
        </w:rPr>
        <w:t>762653</w:t>
      </w:r>
    </w:p>
    <w:p>
      <w:r>
        <w:t>Jebem ti tako vlado, ni vredna da bi jo pes pofukal, sram jih bodi, mogoče bi jim šli še malo pocuzat. https://t.co/NUAJjsuW74</w:t>
      </w:r>
    </w:p>
    <w:p>
      <w:r>
        <w:rPr>
          <w:b/>
          <w:u w:val="single"/>
        </w:rPr>
        <w:t>762654</w:t>
      </w:r>
    </w:p>
    <w:p>
      <w:r>
        <w:t>Ko na YT naletiš na kul vlogerko, potem pa po mal guglanja ugotoviš, da dela za Herbalife.</w:t>
      </w:r>
    </w:p>
    <w:p>
      <w:r>
        <w:rPr>
          <w:b/>
          <w:u w:val="single"/>
        </w:rPr>
        <w:t>762655</w:t>
      </w:r>
    </w:p>
    <w:p>
      <w:r>
        <w:t>@policija_si @sarecmarjan @vladaRS Kaj pa izjave za medije pripadnikov teh straž, da so streljali z rafali? Se to preiskuje?</w:t>
      </w:r>
    </w:p>
    <w:p>
      <w:r>
        <w:rPr>
          <w:b/>
          <w:u w:val="single"/>
        </w:rPr>
        <w:t>762656</w:t>
      </w:r>
    </w:p>
    <w:p>
      <w:r>
        <w:t>Dobro no, Wolters v kontri skoraj polomi Kastratija in normalen favl, Curry pa malo rukne Lazića pa nešportna..</w:t>
      </w:r>
    </w:p>
    <w:p>
      <w:r>
        <w:rPr>
          <w:b/>
          <w:u w:val="single"/>
        </w:rPr>
        <w:t>762657</w:t>
      </w:r>
    </w:p>
    <w:p>
      <w:r>
        <w:t>@Goran_Dragic Lepo se imejte tam čez lužo pa po pameti z milijončki, da bodo trajali tolk dolg, ko jih rabiš. Srečno in hvala za vse.</w:t>
      </w:r>
    </w:p>
    <w:p>
      <w:r>
        <w:rPr>
          <w:b/>
          <w:u w:val="single"/>
        </w:rPr>
        <w:t>762658</w:t>
      </w:r>
    </w:p>
    <w:p>
      <w:r>
        <w:t>@xmp125a @MarjeticaM Zaradi sebe. Verjetno je kak bedak v pteteklosti težil, da mu niso zamenjali.</w:t>
      </w:r>
    </w:p>
    <w:p>
      <w:r>
        <w:rPr>
          <w:b/>
          <w:u w:val="single"/>
        </w:rPr>
        <w:t>762659</w:t>
      </w:r>
    </w:p>
    <w:p>
      <w:r>
        <w:t>Bolša bi bila prepoved sejanja sovraštva,strahu in mešanja populitičnega dreka, ki se ga gre @strankaSDS in njeno bevskalo @drVinkoGorenak</w:t>
      </w:r>
    </w:p>
    <w:p>
      <w:r>
        <w:rPr>
          <w:b/>
          <w:u w:val="single"/>
        </w:rPr>
        <w:t>762660</w:t>
      </w:r>
    </w:p>
    <w:p>
      <w:r>
        <w:t>Največji uspeh je, da niso do sedaj zaprli nobenega banksterja in vrsto drugih barab. https://t.co/VqcUJLXAsP</w:t>
      </w:r>
    </w:p>
    <w:p>
      <w:r>
        <w:rPr>
          <w:b/>
          <w:u w:val="single"/>
        </w:rPr>
        <w:t>762661</w:t>
      </w:r>
    </w:p>
    <w:p>
      <w:r>
        <w:t>Takšen odnos ima Orban do varuhov evropskega življenja in uvoznikov teroristov. #sdszate @strankaSDS https://t.co/OURKApoOpy</w:t>
      </w:r>
    </w:p>
    <w:p>
      <w:r>
        <w:rPr>
          <w:b/>
          <w:u w:val="single"/>
        </w:rPr>
        <w:t>762662</w:t>
      </w:r>
    </w:p>
    <w:p>
      <w:r>
        <w:t>Jack Daniels banana split v Celju Slovenija #desert #bananadesert #visitCelje za sladokusce https://t.co/h2fMyBrTHv</w:t>
      </w:r>
    </w:p>
    <w:p>
      <w:r>
        <w:rPr>
          <w:b/>
          <w:u w:val="single"/>
        </w:rPr>
        <w:t>762663</w:t>
      </w:r>
    </w:p>
    <w:p>
      <w:r>
        <w:t>@dialogos_si Joj, tezka bo, da ne zadanejo proste mete, to se jim zna mascevati</w:t>
      </w:r>
    </w:p>
    <w:p>
      <w:r>
        <w:rPr>
          <w:b/>
          <w:u w:val="single"/>
        </w:rPr>
        <w:t>762664</w:t>
      </w:r>
    </w:p>
    <w:p>
      <w:r>
        <w:t>@JelenaJal kaj pa pričakuješ druzga če pa ne nimajo nobene vneme prej z novim pufom 2mrd,  NLBIrangate, Zoki 16mio, pranje denarja PROPlus</w:t>
      </w:r>
    </w:p>
    <w:p>
      <w:r>
        <w:rPr>
          <w:b/>
          <w:u w:val="single"/>
        </w:rPr>
        <w:t>762665</w:t>
      </w:r>
    </w:p>
    <w:p>
      <w:r>
        <w:t>Ni bilo dovolj, da si je komaj pajkice cez rit potegnila, zdaj so se ji še vtrgale 😱 #strongprincess</w:t>
      </w:r>
    </w:p>
    <w:p>
      <w:r>
        <w:rPr>
          <w:b/>
          <w:u w:val="single"/>
        </w:rPr>
        <w:t>762666</w:t>
      </w:r>
    </w:p>
    <w:p>
      <w:r>
        <w:t>@boris_kovacic Zdaj smo nekaj posebnega, skoraj uporniki, daleč stran od mainstreama potetovirancev!</w:t>
      </w:r>
    </w:p>
    <w:p>
      <w:r>
        <w:rPr>
          <w:b/>
          <w:u w:val="single"/>
        </w:rPr>
        <w:t>762667</w:t>
      </w:r>
    </w:p>
    <w:p>
      <w:r>
        <w:t>@KatarinaDbr Pogledaš v sosedov voziček in se spomniš kaj si pozabil zapisati na nakupovalni listek😊</w:t>
      </w:r>
    </w:p>
    <w:p>
      <w:r>
        <w:rPr>
          <w:b/>
          <w:u w:val="single"/>
        </w:rPr>
        <w:t>762668</w:t>
      </w:r>
    </w:p>
    <w:p>
      <w:r>
        <w:t>@MatevzTomsic Kako dolgo se da cefrati eno butasto izjavo nekega poslanca in se čuditi odsotnosti aplavza?</w:t>
      </w:r>
    </w:p>
    <w:p>
      <w:r>
        <w:rPr>
          <w:b/>
          <w:u w:val="single"/>
        </w:rPr>
        <w:t>762669</w:t>
      </w:r>
    </w:p>
    <w:p>
      <w:r>
        <w:t>Medtem pa neoliberalna trobila. Potem pa se čudijo, da jih nihče več noče brat... https://t.co/8WHPxN2YXE</w:t>
      </w:r>
    </w:p>
    <w:p>
      <w:r>
        <w:rPr>
          <w:b/>
          <w:u w:val="single"/>
        </w:rPr>
        <w:t>762670</w:t>
      </w:r>
    </w:p>
    <w:p>
      <w:r>
        <w:t>@Shaftan @Leon48303573 Pa naj se že babnica odloči.Seks pred leti je kot lanski sneg.</w:t>
      </w:r>
    </w:p>
    <w:p>
      <w:r>
        <w:rPr>
          <w:b/>
          <w:u w:val="single"/>
        </w:rPr>
        <w:t>762671</w:t>
      </w:r>
    </w:p>
    <w:p>
      <w:r>
        <w:t>#jamstvozamlade gasi požar,ki je v Sloveniji že nekaj časa prisoten,8 milijard je premalo, a smo pripravljeni sodelovati @TeaJarc @MSS_news</w:t>
      </w:r>
    </w:p>
    <w:p>
      <w:r>
        <w:rPr>
          <w:b/>
          <w:u w:val="single"/>
        </w:rPr>
        <w:t>762672</w:t>
      </w:r>
    </w:p>
    <w:p>
      <w:r>
        <w:t>@simon_kuzma @martinvalic En tak mešanček med muhastim aprilom in pasjim julijem.</w:t>
      </w:r>
    </w:p>
    <w:p>
      <w:r>
        <w:rPr>
          <w:b/>
          <w:u w:val="single"/>
        </w:rPr>
        <w:t>762673</w:t>
      </w:r>
    </w:p>
    <w:p>
      <w:r>
        <w:t>AKCIJA: Prvi posli z NLB v Ljubljani +8%, v Londonu +10% https://t.co/114YQeaWGR</w:t>
      </w:r>
    </w:p>
    <w:p>
      <w:r>
        <w:rPr>
          <w:b/>
          <w:u w:val="single"/>
        </w:rPr>
        <w:t>762674</w:t>
      </w:r>
    </w:p>
    <w:p>
      <w:r>
        <w:t>@KovacRebeka @PreglArjan Vse tiste, ki so vredni spoštovanja blatijo. Res čudni ljudje.</w:t>
      </w:r>
    </w:p>
    <w:p>
      <w:r>
        <w:rPr>
          <w:b/>
          <w:u w:val="single"/>
        </w:rPr>
        <w:t>762675</w:t>
      </w:r>
    </w:p>
    <w:p>
      <w:r>
        <w:t>@stanka_d Kazensko preganjati urednika Slovenskih novic. Dokler bodo glavni mediji objavljali izjave fašistov nam ni pomoči.</w:t>
      </w:r>
    </w:p>
    <w:p>
      <w:r>
        <w:rPr>
          <w:b/>
          <w:u w:val="single"/>
        </w:rPr>
        <w:t>762676</w:t>
      </w:r>
    </w:p>
    <w:p>
      <w:r>
        <w:t>@janezgecc Nedolzen, cist ko suza. Zdej pa mamce zbobnat pa pred sodisce jih pripeljat z ojri v toslnu, kot nagrado</w:t>
      </w:r>
    </w:p>
    <w:p>
      <w:r>
        <w:rPr>
          <w:b/>
          <w:u w:val="single"/>
        </w:rPr>
        <w:t>762677</w:t>
      </w:r>
    </w:p>
    <w:p>
      <w:r>
        <w:t>@MarkoFratnik Obstajajo ženske, ki trdijo, da je njihov moški najboljši jebač v Mariboru.</w:t>
      </w:r>
    </w:p>
    <w:p>
      <w:r>
        <w:rPr>
          <w:b/>
          <w:u w:val="single"/>
        </w:rPr>
        <w:t>762678</w:t>
      </w:r>
    </w:p>
    <w:p>
      <w:r>
        <w:t>@StendlerBostjan Pizdun pokvarjeni kaj boš branil svojo gnilo leno rit uradno začni pisat prošnje za službo</w:t>
      </w:r>
    </w:p>
    <w:p>
      <w:r>
        <w:rPr>
          <w:b/>
          <w:u w:val="single"/>
        </w:rPr>
        <w:t>762679</w:t>
      </w:r>
    </w:p>
    <w:p>
      <w:r>
        <w:t>@VeraKozmik Tako, kot pred volitvami nihče ni šel v Veliko Kladušo. Razen Nova24TV.</w:t>
      </w:r>
    </w:p>
    <w:p>
      <w:r>
        <w:rPr>
          <w:b/>
          <w:u w:val="single"/>
        </w:rPr>
        <w:t>762680</w:t>
      </w:r>
    </w:p>
    <w:p>
      <w:r>
        <w:t>Če ti banka posodi zobotrebec, naj ti bo jasno, da boš moral vrniti klaftro...</w:t>
      </w:r>
    </w:p>
    <w:p>
      <w:r>
        <w:rPr>
          <w:b/>
          <w:u w:val="single"/>
        </w:rPr>
        <w:t>762681</w:t>
      </w:r>
    </w:p>
    <w:p>
      <w:r>
        <w:t>Milano danes natera Repešo, ponudi dvakrat več za Bagatskisa kot Maccabi, Repeša pa v Maccabi in cirkus po Evropi se nadaljuje 😂</w:t>
      </w:r>
    </w:p>
    <w:p>
      <w:r>
        <w:rPr>
          <w:b/>
          <w:u w:val="single"/>
        </w:rPr>
        <w:t>762682</w:t>
      </w:r>
    </w:p>
    <w:p>
      <w:r>
        <w:t xml:space="preserve">Podelili smo nagradi za Naj dijaka in Naj dijakinjo. </w:t>
        <w:br/>
        <w:t>Čestitke Meta Štuhec in David Opalič!</w:t>
      </w:r>
    </w:p>
    <w:p>
      <w:r>
        <w:rPr>
          <w:b/>
          <w:u w:val="single"/>
        </w:rPr>
        <w:t>762683</w:t>
      </w:r>
    </w:p>
    <w:p>
      <w:r>
        <w:t>Mogoče si lahko slovenski sodniki ogledajo kako je sodnik ustavil igro takoj, ko je bil sum poškodbe glave. #plts #totaja</w:t>
      </w:r>
    </w:p>
    <w:p>
      <w:r>
        <w:rPr>
          <w:b/>
          <w:u w:val="single"/>
        </w:rPr>
        <w:t>762684</w:t>
      </w:r>
    </w:p>
    <w:p>
      <w:r>
        <w:t>💄BEAUTY</w:t>
        <w:br/>
        <w:br/>
        <w:t>To so 3️⃣️ odlični triki, kako v poletnih dneh nositi puder in kljub temu zadržati naraven in sijoč videz 😍 https://t.co/eZazdFV0cx</w:t>
      </w:r>
    </w:p>
    <w:p>
      <w:r>
        <w:rPr>
          <w:b/>
          <w:u w:val="single"/>
        </w:rPr>
        <w:t>762685</w:t>
      </w:r>
    </w:p>
    <w:p>
      <w:r>
        <w:t>@Jernej_Z @peterleandrej @JoeBlack444 Nazaj dobi denar od oglaševanja državnih firm. Torej dajemo iz varžeta v rit!</w:t>
      </w:r>
    </w:p>
    <w:p>
      <w:r>
        <w:rPr>
          <w:b/>
          <w:u w:val="single"/>
        </w:rPr>
        <w:t>762686</w:t>
      </w:r>
    </w:p>
    <w:p>
      <w:r>
        <w:t>@300kosmatih @El_Messija @strankalevica Ta je prebutast, da bi vedel za sram.</w:t>
      </w:r>
    </w:p>
    <w:p>
      <w:r>
        <w:rPr>
          <w:b/>
          <w:u w:val="single"/>
        </w:rPr>
        <w:t>762687</w:t>
      </w:r>
    </w:p>
    <w:p>
      <w:r>
        <w:t>@Europarl_SL Migranti so pa iz tega izvzeti, one ne potrebujejo nobene dokumentacije, razen naučene besede azil.</w:t>
      </w:r>
    </w:p>
    <w:p>
      <w:r>
        <w:rPr>
          <w:b/>
          <w:u w:val="single"/>
        </w:rPr>
        <w:t>762688</w:t>
      </w:r>
    </w:p>
    <w:p>
      <w:r>
        <w:t>@PureDestiny Pegice so luskane! (Jaja sejvem, vedno nam je lustno tisto, kar nimamo :)))</w:t>
      </w:r>
    </w:p>
    <w:p>
      <w:r>
        <w:rPr>
          <w:b/>
          <w:u w:val="single"/>
        </w:rPr>
        <w:t>762689</w:t>
      </w:r>
    </w:p>
    <w:p>
      <w:r>
        <w:t>Abi falafel imajo cudovito strategijo proti dostavo: 8€ za znotraj obvoznice!</w:t>
        <w:br/>
        <w:br/>
        <w:t>Za obvoznico?</w:t>
        <w:br/>
        <w:t>DVAJSET EUROV!</w:t>
      </w:r>
    </w:p>
    <w:p>
      <w:r>
        <w:rPr>
          <w:b/>
          <w:u w:val="single"/>
        </w:rPr>
        <w:t>762690</w:t>
      </w:r>
    </w:p>
    <w:p>
      <w:r>
        <w:t>Startap iniciativa oganizira drugi Startap večer in tokrat v goste prihaja Andraž Tori. Več o dogodku in gostu pa... https://t.co/epSbrtrUZE</w:t>
      </w:r>
    </w:p>
    <w:p>
      <w:r>
        <w:rPr>
          <w:b/>
          <w:u w:val="single"/>
        </w:rPr>
        <w:t>762691</w:t>
      </w:r>
    </w:p>
    <w:p>
      <w:r>
        <w:t>@ZAsocializem se huje je, da sta taksen napad na sindikalista izvedla ministra DeSUS Erjavec in Majcnova, pa se sedita v tej "eticni" vladi!</w:t>
      </w:r>
    </w:p>
    <w:p>
      <w:r>
        <w:rPr>
          <w:b/>
          <w:u w:val="single"/>
        </w:rPr>
        <w:t>762692</w:t>
      </w:r>
    </w:p>
    <w:p>
      <w:r>
        <w:t>@MSrebre @TadejaII ... samo še en nov Fuerer vam manjka. Ste pa blizu. Bi spet radi zakuhali novo bratomorno vojno, naci-feni?</w:t>
      </w:r>
    </w:p>
    <w:p>
      <w:r>
        <w:rPr>
          <w:b/>
          <w:u w:val="single"/>
        </w:rPr>
        <w:t>762693</w:t>
      </w:r>
    </w:p>
    <w:p>
      <w:r>
        <w:t>če ti je ata kreten nisi sam kriv. če ti je tast kreten pa si https://t.co/s3wtPG7ftv via @Nova24TV</w:t>
      </w:r>
    </w:p>
    <w:p>
      <w:r>
        <w:rPr>
          <w:b/>
          <w:u w:val="single"/>
        </w:rPr>
        <w:t>762694</w:t>
      </w:r>
    </w:p>
    <w:p>
      <w:r>
        <w:t>@lucijausaj Mladina je kot studio šity - nekredibilna, hujskaška in ... nebrana.</w:t>
      </w:r>
    </w:p>
    <w:p>
      <w:r>
        <w:rPr>
          <w:b/>
          <w:u w:val="single"/>
        </w:rPr>
        <w:t>762695</w:t>
      </w:r>
    </w:p>
    <w:p>
      <w:r>
        <w:t>@jolandab88 Jaz pa pravim, za vse večne cajte se ga znebijo! Imajo ga v kosteh, ne morejo spati !</w:t>
      </w:r>
    </w:p>
    <w:p>
      <w:r>
        <w:rPr>
          <w:b/>
          <w:u w:val="single"/>
        </w:rPr>
        <w:t>762696</w:t>
      </w:r>
    </w:p>
    <w:p>
      <w:r>
        <w:t>@MervicVanda @SpletnaMladina Še bivša državna tožilka z otroci, ki jih je pripeljala, je SDS kader, pa nič. Čudna ta stvar.</w:t>
      </w:r>
    </w:p>
    <w:p>
      <w:r>
        <w:rPr>
          <w:b/>
          <w:u w:val="single"/>
        </w:rPr>
        <w:t>762697</w:t>
      </w:r>
    </w:p>
    <w:p>
      <w:r>
        <w:t>Partija!</w:t>
        <w:br/>
        <w:br/>
        <w:t>Partije ni več bi rekel Pučnik.</w:t>
        <w:br/>
        <w:t>Preveč so razkrinkani, preveč masla imajo na glavi... https://t.co/kDPPIFCfem</w:t>
      </w:r>
    </w:p>
    <w:p>
      <w:r>
        <w:rPr>
          <w:b/>
          <w:u w:val="single"/>
        </w:rPr>
        <w:t>762698</w:t>
      </w:r>
    </w:p>
    <w:p>
      <w:r>
        <w:t>@Matino667 @davidkovic Če maš termostat v kurcu, ga sam ne smeš preveč met na toplem, pa bo gretje spet delalo 😂😂😂</w:t>
      </w:r>
    </w:p>
    <w:p>
      <w:r>
        <w:rPr>
          <w:b/>
          <w:u w:val="single"/>
        </w:rPr>
        <w:t>762699</w:t>
      </w:r>
    </w:p>
    <w:p>
      <w:r>
        <w:t>Ah, boste rekli, Rusi lažejo in zavajajo, da bi nas razdelili in oslabili. A to je resnica. https://t.co/xbFiYyJ4B5</w:t>
      </w:r>
    </w:p>
    <w:p>
      <w:r>
        <w:rPr>
          <w:b/>
          <w:u w:val="single"/>
        </w:rPr>
        <w:t>762700</w:t>
      </w:r>
    </w:p>
    <w:p>
      <w:r>
        <w:t>Bo pa urednik @Delo verjetno spet prejel kak nespodbuden SMS od varuhov medijske krajine.</w:t>
      </w:r>
    </w:p>
    <w:p>
      <w:r>
        <w:rPr>
          <w:b/>
          <w:u w:val="single"/>
        </w:rPr>
        <w:t>762701</w:t>
      </w:r>
    </w:p>
    <w:p>
      <w:r>
        <w:t>Mladim že veselo kravžljamo možgančke :-). Vljudno vabljeni v Vetrinjski dvor na Parado učenja v okviru TVU 2018.</w:t>
      </w:r>
    </w:p>
    <w:p>
      <w:r>
        <w:rPr>
          <w:b/>
          <w:u w:val="single"/>
        </w:rPr>
        <w:t>762702</w:t>
      </w:r>
    </w:p>
    <w:p>
      <w:r>
        <w:t>@PametnaRit @loobadar A kava je šifra za pucanje? Ker meni tašča ni nič spucala, počutim se opeharjeno.</w:t>
      </w:r>
    </w:p>
    <w:p>
      <w:r>
        <w:rPr>
          <w:b/>
          <w:u w:val="single"/>
        </w:rPr>
        <w:t>762703</w:t>
      </w:r>
    </w:p>
    <w:p>
      <w:r>
        <w:t>V prostorih enote Češmin je tudi letos potekalo že tradicionalno druženje otrok s pevkami pevskega zbora Stane... https://t.co/EikaAdj8lN</w:t>
      </w:r>
    </w:p>
    <w:p>
      <w:r>
        <w:rPr>
          <w:b/>
          <w:u w:val="single"/>
        </w:rPr>
        <w:t>762704</w:t>
      </w:r>
    </w:p>
    <w:p>
      <w:r>
        <w:t>@RupnikFranci @strankaSDS Verjamem, da so se zgražali. Da ljudje tako uničujejo kipe narodnih herojev.</w:t>
      </w:r>
    </w:p>
    <w:p>
      <w:r>
        <w:rPr>
          <w:b/>
          <w:u w:val="single"/>
        </w:rPr>
        <w:t>762705</w:t>
      </w:r>
    </w:p>
    <w:p>
      <w:r>
        <w:t>@KlemenRobnik @KatarinaJenko Jaz mavrico iz ritne luknje piham, ampak kaj, ko je nihče ne vidi :'(</w:t>
      </w:r>
    </w:p>
    <w:p>
      <w:r>
        <w:rPr>
          <w:b/>
          <w:u w:val="single"/>
        </w:rPr>
        <w:t>762706</w:t>
      </w:r>
    </w:p>
    <w:p>
      <w:r>
        <w:t>@potepuski @e Bravo Balažic konec je treba narediti tej partizanski maškeradi..!</w:t>
      </w:r>
    </w:p>
    <w:p>
      <w:r>
        <w:rPr>
          <w:b/>
          <w:u w:val="single"/>
        </w:rPr>
        <w:t>762707</w:t>
      </w:r>
    </w:p>
    <w:p>
      <w:r>
        <w:t>@BojanPozar @vladaRS @sarecmarjan @MZZRS Visoko razviti samoohranitveni nagon. Politicni genij, Slo politicne bede.</w:t>
      </w:r>
    </w:p>
    <w:p>
      <w:r>
        <w:rPr>
          <w:b/>
          <w:u w:val="single"/>
        </w:rPr>
        <w:t>762708</w:t>
      </w:r>
    </w:p>
    <w:p>
      <w:r>
        <w:t>@rokschuster Isto tu, one špegle za varjenje rabim, da me sonce ne zaslepi. https://t.co/a8F4Mox3Lz</w:t>
      </w:r>
    </w:p>
    <w:p>
      <w:r>
        <w:rPr>
          <w:b/>
          <w:u w:val="single"/>
        </w:rPr>
        <w:t>762709</w:t>
      </w:r>
    </w:p>
    <w:p>
      <w:r>
        <w:t>@MKlacom @meteoriterain Demokracija v kapitalizmu je farsa, ko jo vse bolj nevedne ovce dozivljajo kot .....</w:t>
        <w:br/>
        <w:t>Aah, se mi ne da nadaljevati</w:t>
      </w:r>
    </w:p>
    <w:p>
      <w:r>
        <w:rPr>
          <w:b/>
          <w:u w:val="single"/>
        </w:rPr>
        <w:t>762710</w:t>
      </w:r>
    </w:p>
    <w:p>
      <w:r>
        <w:t>Vredno branja!!!</w:t>
        <w:br/>
        <w:br/>
        <w:t>Jugonostalgiki so kaviar socialistični enoprocentniki https://t.co/scQUziwFTZ via @Nova24TV</w:t>
      </w:r>
    </w:p>
    <w:p>
      <w:r>
        <w:rPr>
          <w:b/>
          <w:u w:val="single"/>
        </w:rPr>
        <w:t>762711</w:t>
      </w:r>
    </w:p>
    <w:p>
      <w:r>
        <w:t>@gref70 @uporabnastran Ampak v tisti restavraciji bodo njihov burger prodajali pod enakimi pogoji. Kupci zgubimo v vsakem primeru.</w:t>
      </w:r>
    </w:p>
    <w:p>
      <w:r>
        <w:rPr>
          <w:b/>
          <w:u w:val="single"/>
        </w:rPr>
        <w:t>762712</w:t>
      </w:r>
    </w:p>
    <w:p>
      <w:r>
        <w:t>Tako srce parajoča je krhkost tistega, ki mora biti najmočnejši ob oboleli osebi.</w:t>
      </w:r>
    </w:p>
    <w:p>
      <w:r>
        <w:rPr>
          <w:b/>
          <w:u w:val="single"/>
        </w:rPr>
        <w:t>762713</w:t>
      </w:r>
    </w:p>
    <w:p>
      <w:r>
        <w:t>@DRprlek Zdaj še samo video naredimo, kot oni stari dr., ko pred pikom pika povsod in si poje. 😁</w:t>
      </w:r>
    </w:p>
    <w:p>
      <w:r>
        <w:rPr>
          <w:b/>
          <w:u w:val="single"/>
        </w:rPr>
        <w:t>762714</w:t>
      </w:r>
    </w:p>
    <w:p>
      <w:r>
        <w:t>@slovenskipanter vrjetno je elektrifikacija, vneto jih priklapljajo na električna omrežja.</w:t>
      </w:r>
    </w:p>
    <w:p>
      <w:r>
        <w:rPr>
          <w:b/>
          <w:u w:val="single"/>
        </w:rPr>
        <w:t>762715</w:t>
      </w:r>
    </w:p>
    <w:p>
      <w:r>
        <w:t>@ECinSlovenia @EU_Commission Samo zmanjšanje proračuna lahko zagotovi bodoči primanjkljaj, odprava minimalne plače pa gospodarsko rast!</w:t>
      </w:r>
    </w:p>
    <w:p>
      <w:r>
        <w:rPr>
          <w:b/>
          <w:u w:val="single"/>
        </w:rPr>
        <w:t>762716</w:t>
      </w:r>
    </w:p>
    <w:p>
      <w:r>
        <w:t>Babica: "Jaz bi že tudi pravnuke mela pa sem malo vozičke gledala in pride deda pa me nadere,kaj bedarije gledam!" Zato je deda moj fejvrit.</w:t>
      </w:r>
    </w:p>
    <w:p>
      <w:r>
        <w:rPr>
          <w:b/>
          <w:u w:val="single"/>
        </w:rPr>
        <w:t>762717</w:t>
      </w:r>
    </w:p>
    <w:p>
      <w:r>
        <w:t>@VaneGosnik Dejanska cena je 2,1 milijona, proizvaja Novartis, vzeli so najvišjo ocenjeno ceno.</w:t>
      </w:r>
    </w:p>
    <w:p>
      <w:r>
        <w:rPr>
          <w:b/>
          <w:u w:val="single"/>
        </w:rPr>
        <w:t>762718</w:t>
      </w:r>
    </w:p>
    <w:p>
      <w:r>
        <w:t>@BozoPredalic @Alex4aleksandra @sarecmarjan Komunisti so hoteli tudi v Trbovljah TET3 graditi, pa smo jim to na referendumu zavrnili.</w:t>
      </w:r>
    </w:p>
    <w:p>
      <w:r>
        <w:rPr>
          <w:b/>
          <w:u w:val="single"/>
        </w:rPr>
        <w:t>762719</w:t>
      </w:r>
    </w:p>
    <w:p>
      <w:r>
        <w:t>In čez 4 ure priznali in potrdili stelski incident. Vi pa ste spet laž za resnico prodajali... https://t.co/klbFTMoXlQ</w:t>
      </w:r>
    </w:p>
    <w:p>
      <w:r>
        <w:rPr>
          <w:b/>
          <w:u w:val="single"/>
        </w:rPr>
        <w:t>762720</w:t>
      </w:r>
    </w:p>
    <w:p>
      <w:r>
        <w:t xml:space="preserve">@Chuppacadabra Dober je, nimš kaj. </w:t>
        <w:br/>
        <w:t>Ampak v resnici tudi fake izjave ne morejo biti tako butaste, kot so lahko Žanove... 😄</w:t>
      </w:r>
    </w:p>
    <w:p>
      <w:r>
        <w:rPr>
          <w:b/>
          <w:u w:val="single"/>
        </w:rPr>
        <w:t>762721</w:t>
      </w:r>
    </w:p>
    <w:p>
      <w:r>
        <w:t>@medeja Brinovček je za ženske težave, dokler sta še 2 spola, potem bo drugače.</w:t>
      </w:r>
    </w:p>
    <w:p>
      <w:r>
        <w:rPr>
          <w:b/>
          <w:u w:val="single"/>
        </w:rPr>
        <w:t>762722</w:t>
      </w:r>
    </w:p>
    <w:p>
      <w:r>
        <w:t>@AlanOrlic @staneC @CrtSeusek Zna bit, da res ne. Vidim pa vseeno, kako jih hendlajo na naši šoli, vsekakor pa lastnih izkušenj s tem nimam.</w:t>
      </w:r>
    </w:p>
    <w:p>
      <w:r>
        <w:rPr>
          <w:b/>
          <w:u w:val="single"/>
        </w:rPr>
        <w:t>762723</w:t>
      </w:r>
    </w:p>
    <w:p>
      <w:r>
        <w:t>@JernejSmajdek @MatejTonin @NovaSlovenija Jebes te idiote Avstralije in Canada sta top na svetu.</w:t>
      </w:r>
    </w:p>
    <w:p>
      <w:r>
        <w:rPr>
          <w:b/>
          <w:u w:val="single"/>
        </w:rPr>
        <w:t>762724</w:t>
      </w:r>
    </w:p>
    <w:p>
      <w:r>
        <w:t>Do sedaj smo poznali, roza za punčke in modra za fantke.</w:t>
        <w:br/>
        <w:t>Po teoriji spolov ima vsak spol svoj odtenek, zmedeni pa mavrico.</w:t>
      </w:r>
    </w:p>
    <w:p>
      <w:r>
        <w:rPr>
          <w:b/>
          <w:u w:val="single"/>
        </w:rPr>
        <w:t>762725</w:t>
      </w:r>
    </w:p>
    <w:p>
      <w:r>
        <w:t>Zastopniki z višjo stopnjo čustvene inteligence so povprečno ustvarili dvakrat več dobička kot tisti z nižjo. https://t.co/FWrgGXy2rK</w:t>
      </w:r>
    </w:p>
    <w:p>
      <w:r>
        <w:rPr>
          <w:b/>
          <w:u w:val="single"/>
        </w:rPr>
        <w:t>762726</w:t>
      </w:r>
    </w:p>
    <w:p>
      <w:r>
        <w:t>@crnkovic @BorutPahor @JJansaSDS Rtv je pa že cel cajt na dopingu od leve opcije in to še nam denar ukradejo. Kako vas ni sram g. @crnkovic</w:t>
      </w:r>
    </w:p>
    <w:p>
      <w:r>
        <w:rPr>
          <w:b/>
          <w:u w:val="single"/>
        </w:rPr>
        <w:t>762727</w:t>
      </w:r>
    </w:p>
    <w:p>
      <w:r>
        <w:t>IUS-INFO - IUS Kolumne - Trajni in neusahljivi ustavnopravni temelj - dr. Matej Avbelj https://t.co/Miq4484qSB</w:t>
      </w:r>
    </w:p>
    <w:p>
      <w:r>
        <w:rPr>
          <w:b/>
          <w:u w:val="single"/>
        </w:rPr>
        <w:t>762728</w:t>
      </w:r>
    </w:p>
    <w:p>
      <w:r>
        <w:t>@VanjaPirc @GledalisceGlej Prenosa v živo ne bo, za zamudnike pa bo naslednji teden na voljo posnetek.</w:t>
      </w:r>
    </w:p>
    <w:p>
      <w:r>
        <w:rPr>
          <w:b/>
          <w:u w:val="single"/>
        </w:rPr>
        <w:t>762729</w:t>
      </w:r>
    </w:p>
    <w:p>
      <w:r>
        <w:t>@Jo_AnnaOfArt Stara klošarska: enkrat oktobra kaj malega ušpičiš pa si v arestu preskbljen in na toplem do pomladi.</w:t>
      </w:r>
    </w:p>
    <w:p>
      <w:r>
        <w:rPr>
          <w:b/>
          <w:u w:val="single"/>
        </w:rPr>
        <w:t>762730</w:t>
      </w:r>
    </w:p>
    <w:p>
      <w:r>
        <w:t>@MartinValic Kolesarji v Ljubljani so kup brezobzirnega, egoističnega gnoja na dveh kolesih!</w:t>
      </w:r>
    </w:p>
    <w:p>
      <w:r>
        <w:rPr>
          <w:b/>
          <w:u w:val="single"/>
        </w:rPr>
        <w:t>762731</w:t>
      </w:r>
    </w:p>
    <w:p>
      <w:r>
        <w:t>@kokochannel12 Ja seveda, hvala lepa za tako državo, ki bi pokleknila pred pisuni iz Demokracije in Nove 24 TV s katerimi "upravlja" JJ.</w:t>
      </w:r>
    </w:p>
    <w:p>
      <w:r>
        <w:rPr>
          <w:b/>
          <w:u w:val="single"/>
        </w:rPr>
        <w:t>762732</w:t>
      </w:r>
    </w:p>
    <w:p>
      <w:r>
        <w:t>O fak kr sprical je od njih! gorka,franko in svetlana! #tango #zvezdeplesejo</w:t>
      </w:r>
    </w:p>
    <w:p>
      <w:r>
        <w:rPr>
          <w:b/>
          <w:u w:val="single"/>
        </w:rPr>
        <w:t>762733</w:t>
      </w:r>
    </w:p>
    <w:p>
      <w:r>
        <w:t>Komunisti bi morali jutri praznovati Dan sodelovanja z okupatorjem. To bi ustrezalo zgodovinskim dejstvom. https://t.co/LgoiNsbzlz</w:t>
      </w:r>
    </w:p>
    <w:p>
      <w:r>
        <w:rPr>
          <w:b/>
          <w:u w:val="single"/>
        </w:rPr>
        <w:t>762734</w:t>
      </w:r>
    </w:p>
    <w:p>
      <w:r>
        <w:t>Zveza borcev ima kratek spomin: turnšek se je danes na obali veselo fotografiral z malikovelcem domobranskih kosti, barbiko.</w:t>
      </w:r>
    </w:p>
    <w:p>
      <w:r>
        <w:rPr>
          <w:b/>
          <w:u w:val="single"/>
        </w:rPr>
        <w:t>762735</w:t>
      </w:r>
    </w:p>
    <w:p>
      <w:r>
        <w:t>@petrasovdat Res. Debelost države in visoki davki nam ovirajo dihanje... Še vedno.</w:t>
      </w:r>
    </w:p>
    <w:p>
      <w:r>
        <w:rPr>
          <w:b/>
          <w:u w:val="single"/>
        </w:rPr>
        <w:t>762736</w:t>
      </w:r>
    </w:p>
    <w:p>
      <w:r>
        <w:t>@butalskipolicaj @IgorPribac @ZigaTurk Žensk ne posiljujejo muslimani ampak moški. To je odgovor katerega pozna vsak dober progresivec.</w:t>
      </w:r>
    </w:p>
    <w:p>
      <w:r>
        <w:rPr>
          <w:b/>
          <w:u w:val="single"/>
        </w:rPr>
        <w:t>762737</w:t>
      </w:r>
    </w:p>
    <w:p>
      <w:r>
        <w:t>@_wupe ko lumpenproletariat oblečeš v kokošanel, nisi jim pa razvijal analitičnega razmišljanja in logike</w:t>
      </w:r>
    </w:p>
    <w:p>
      <w:r>
        <w:rPr>
          <w:b/>
          <w:u w:val="single"/>
        </w:rPr>
        <w:t>762738</w:t>
      </w:r>
    </w:p>
    <w:p>
      <w:r>
        <w:t>Med zvezde ga je izstrelil glavni lik v filmski uspešnici Revni milijonar. Tokrat se bo pred kamere postavil v... https://t.co/jad2AzLqzU</w:t>
      </w:r>
    </w:p>
    <w:p>
      <w:r>
        <w:rPr>
          <w:b/>
          <w:u w:val="single"/>
        </w:rPr>
        <w:t>762739</w:t>
      </w:r>
    </w:p>
    <w:p>
      <w:r>
        <w:t>TOMINŠEK - izpraševalka (slovenščina, izpitna vprašanja) https://t.co/AIOfXTu5em #mladiucitelj #ucitelj</w:t>
      </w:r>
    </w:p>
    <w:p>
      <w:r>
        <w:rPr>
          <w:b/>
          <w:u w:val="single"/>
        </w:rPr>
        <w:t>762740</w:t>
      </w:r>
    </w:p>
    <w:p>
      <w:r>
        <w:t>@Gen_ID_SLO Kva si cunje nametal iz smetnjaka pa slikal. Glupa fora. Raje pospravi smeti.</w:t>
      </w:r>
    </w:p>
    <w:p>
      <w:r>
        <w:rPr>
          <w:b/>
          <w:u w:val="single"/>
        </w:rPr>
        <w:t>762741</w:t>
      </w:r>
    </w:p>
    <w:p>
      <w:r>
        <w:t>Veliko na papirju obetavne tehnologije v prenovljenem Passatu.</w:t>
        <w:br/>
        <w:t>https://t.co/QqiKNOVmro</w:t>
      </w:r>
    </w:p>
    <w:p>
      <w:r>
        <w:rPr>
          <w:b/>
          <w:u w:val="single"/>
        </w:rPr>
        <w:t>762742</w:t>
      </w:r>
    </w:p>
    <w:p>
      <w:r>
        <w:t>@petrasovdat Dej reč da Slovenci niso taki idioti, da se gredo gemblat z izposojenim denarjem?</w:t>
      </w:r>
    </w:p>
    <w:p>
      <w:r>
        <w:rPr>
          <w:b/>
          <w:u w:val="single"/>
        </w:rPr>
        <w:t>762743</w:t>
      </w:r>
    </w:p>
    <w:p>
      <w:r>
        <w:t>@Penkalis Včasih sem ga rad poslušal, potem pa ugotovil, da je v bistvu hud blefer.</w:t>
      </w:r>
    </w:p>
    <w:p>
      <w:r>
        <w:rPr>
          <w:b/>
          <w:u w:val="single"/>
        </w:rPr>
        <w:t>762744</w:t>
      </w:r>
    </w:p>
    <w:p>
      <w:r>
        <w:t>Komunistom pojmi ala spostovanje sodisc in vladavina prava v praksi ne gre. https://t.co/7pEfVZXDGi</w:t>
      </w:r>
    </w:p>
    <w:p>
      <w:r>
        <w:rPr>
          <w:b/>
          <w:u w:val="single"/>
        </w:rPr>
        <w:t>762745</w:t>
      </w:r>
    </w:p>
    <w:p>
      <w:r>
        <w:t>@viktor_viktorh @BojanPozar @kizidor Cerebralni bankrotiranci o tem ne morete soditi.</w:t>
      </w:r>
    </w:p>
    <w:p>
      <w:r>
        <w:rPr>
          <w:b/>
          <w:u w:val="single"/>
        </w:rPr>
        <w:t>762746</w:t>
      </w:r>
    </w:p>
    <w:p>
      <w:r>
        <w:t>Všeč mi je videoposnetek @YouTube https://t.co/zGPHDDgVC0 Substrat za vzgojo sadik</w:t>
      </w:r>
    </w:p>
    <w:p>
      <w:r>
        <w:rPr>
          <w:b/>
          <w:u w:val="single"/>
        </w:rPr>
        <w:t>762747</w:t>
      </w:r>
    </w:p>
    <w:p>
      <w:r>
        <w:t>@finance_si @petrasovdat @simonatoplak a lahk se kaksno bolj butasto primerjavo najdete</w:t>
      </w:r>
    </w:p>
    <w:p>
      <w:r>
        <w:rPr>
          <w:b/>
          <w:u w:val="single"/>
        </w:rPr>
        <w:t>762748</w:t>
      </w:r>
    </w:p>
    <w:p>
      <w:r>
        <w:t>Ekipa pripravljena. Popoldan se vidimo še na mariborskem letališču in na Ptuju. http://t.co/B7E32MPbrU</w:t>
      </w:r>
    </w:p>
    <w:p>
      <w:r>
        <w:rPr>
          <w:b/>
          <w:u w:val="single"/>
        </w:rPr>
        <w:t>762749</w:t>
      </w:r>
    </w:p>
    <w:p>
      <w:r>
        <w:t>tole spremljanje orkana irma deluje že kot športna tekma. "trije so že mrtvi, čakamo nadaljnja poročila; #live, "more to come"" ...ubi bože</w:t>
      </w:r>
    </w:p>
    <w:p>
      <w:r>
        <w:rPr>
          <w:b/>
          <w:u w:val="single"/>
        </w:rPr>
        <w:t>762750</w:t>
      </w:r>
    </w:p>
    <w:p>
      <w:r>
        <w:t>Sedemkrat sem šla na blagajno, ker sem vsakič kej novega našla. Itak same bedarije... #primark</w:t>
      </w:r>
    </w:p>
    <w:p>
      <w:r>
        <w:rPr>
          <w:b/>
          <w:u w:val="single"/>
        </w:rPr>
        <w:t>762751</w:t>
      </w:r>
    </w:p>
    <w:p>
      <w:r>
        <w:t>Razpisi: prodaja in trženje #delo najbolj stresno in nehvaležno delo v času recesije. Drugih pametnih ponudb primanjkuje #sramota #slovenija</w:t>
      </w:r>
    </w:p>
    <w:p>
      <w:r>
        <w:rPr>
          <w:b/>
          <w:u w:val="single"/>
        </w:rPr>
        <w:t>762752</w:t>
      </w:r>
    </w:p>
    <w:p>
      <w:r>
        <w:t>@karmenca1 @DZnid No, ja s Trstelja so v tisti jutranji svetlobi zgledali na frišno pobeljeni...  😇</w:t>
        <w:br/>
        <w:t>#mybad</w:t>
      </w:r>
    </w:p>
    <w:p>
      <w:r>
        <w:rPr>
          <w:b/>
          <w:u w:val="single"/>
        </w:rPr>
        <w:t>762753</w:t>
      </w:r>
    </w:p>
    <w:p>
      <w:r>
        <w:t>@magrateja @KatarinaJenko Kako lahko poješ pol banane. Ko se odpre je z njo konec</w:t>
      </w:r>
    </w:p>
    <w:p>
      <w:r>
        <w:rPr>
          <w:b/>
          <w:u w:val="single"/>
        </w:rPr>
        <w:t>762754</w:t>
      </w:r>
    </w:p>
    <w:p>
      <w:r>
        <w:t>INTERVJU: Andreja Valič Zver nam ekskluzivno razodene, katerega priimka se bolj sramuje, ter po katerem Titovem citatu živi.</w:t>
      </w:r>
    </w:p>
    <w:p>
      <w:r>
        <w:rPr>
          <w:b/>
          <w:u w:val="single"/>
        </w:rPr>
        <w:t>762755</w:t>
      </w:r>
    </w:p>
    <w:p>
      <w:r>
        <w:t>Vidiš ti te populiste. Kaj vse ne naredijo za glasove. https://t.co/APH1yRjW4A</w:t>
      </w:r>
    </w:p>
    <w:p>
      <w:r>
        <w:rPr>
          <w:b/>
          <w:u w:val="single"/>
        </w:rPr>
        <w:t>762756</w:t>
      </w:r>
    </w:p>
    <w:p>
      <w:r>
        <w:t>@RobertHrovat Hrvati saj lajajo in lažejo-naši pa šeto neznajo ? Kohl,kohl, dej tihbod.</w:t>
      </w:r>
    </w:p>
    <w:p>
      <w:r>
        <w:rPr>
          <w:b/>
          <w:u w:val="single"/>
        </w:rPr>
        <w:t>762757</w:t>
      </w:r>
    </w:p>
    <w:p>
      <w:r>
        <w:t>Skladiščni prostor v kleti 35.000€ http://t.co/cmm3XlKm3W #drazbe #skladisce</w:t>
      </w:r>
    </w:p>
    <w:p>
      <w:r>
        <w:rPr>
          <w:b/>
          <w:u w:val="single"/>
        </w:rPr>
        <w:t>762758</w:t>
      </w:r>
    </w:p>
    <w:p>
      <w:r>
        <w:t>Ja,če bodo levičarske lajdre tako in kreteni po EU in v SLO uvažali horde-bodo to zetje vaših vnukinj... https://t.co/UaTIQFVTRt</w:t>
      </w:r>
    </w:p>
    <w:p>
      <w:r>
        <w:rPr>
          <w:b/>
          <w:u w:val="single"/>
        </w:rPr>
        <w:t>762759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762760</w:t>
      </w:r>
    </w:p>
    <w:p>
      <w:r>
        <w:t>@UrosEsih Ni čudno, saj od takrat nismo nič napredovali, kvečjemu še bolj ubogljivi smo postali. #facepalm</w:t>
      </w:r>
    </w:p>
    <w:p>
      <w:r>
        <w:rPr>
          <w:b/>
          <w:u w:val="single"/>
        </w:rPr>
        <w:t>762761</w:t>
      </w:r>
    </w:p>
    <w:p>
      <w:r>
        <w:t>@powersmoothie @kundrava Hočeš reči, da je viagra za takrat, ko te boli qrac?</w:t>
      </w:r>
    </w:p>
    <w:p>
      <w:r>
        <w:rPr>
          <w:b/>
          <w:u w:val="single"/>
        </w:rPr>
        <w:t>762762</w:t>
      </w:r>
    </w:p>
    <w:p>
      <w:r>
        <w:t>@KovacRebeka @lucijausaj Da se komentatorji in analitiki iste oddaje med seboj blokirajo na tw, se mi pa zdi malo mimo.</w:t>
      </w:r>
    </w:p>
    <w:p>
      <w:r>
        <w:rPr>
          <w:b/>
          <w:u w:val="single"/>
        </w:rPr>
        <w:t>762763</w:t>
      </w:r>
    </w:p>
    <w:p>
      <w:r>
        <w:t>Vodstvo IS načrtuje več kompleksnih terorističnih napadov po EVR, da bi dvignili načeto moralo svojih borcev.   https://t.co/ftC3slO5MR</w:t>
      </w:r>
    </w:p>
    <w:p>
      <w:r>
        <w:rPr>
          <w:b/>
          <w:u w:val="single"/>
        </w:rPr>
        <w:t>762764</w:t>
      </w:r>
    </w:p>
    <w:p>
      <w:r>
        <w:t>@Val202 Za v Bunker (B52 - ne vem sploh, če še obstaja) si zrihti posebne cote.</w:t>
      </w:r>
    </w:p>
    <w:p>
      <w:r>
        <w:rPr>
          <w:b/>
          <w:u w:val="single"/>
        </w:rPr>
        <w:t>762765</w:t>
      </w:r>
    </w:p>
    <w:p>
      <w:r>
        <w:t>@crico111 @JJansaSDS Dragi @crico111, to se ti pa pojavlja že bolj redno kot menstruacija ... 🤣🤣🤣🤣🤣</w:t>
      </w:r>
    </w:p>
    <w:p>
      <w:r>
        <w:rPr>
          <w:b/>
          <w:u w:val="single"/>
        </w:rPr>
        <w:t>762766</w:t>
      </w:r>
    </w:p>
    <w:p>
      <w:r>
        <w:t>@MarjetaKuhar Marjeta zdravo. Ti je spodnje dogajanje poznano? Je možno, da so nas tako zavajali na vladi? https://t.co/XVln3VsDPT</w:t>
      </w:r>
    </w:p>
    <w:p>
      <w:r>
        <w:rPr>
          <w:b/>
          <w:u w:val="single"/>
        </w:rPr>
        <w:t>762767</w:t>
      </w:r>
    </w:p>
    <w:p>
      <w:r>
        <w:t>"Uvožena" barabina 33-letnici v mariborskem nakupovalnem centru City ukradla 33.000 evrov! | Politikis https://t.co/HBn0quJlBT</w:t>
      </w:r>
    </w:p>
    <w:p>
      <w:r>
        <w:rPr>
          <w:b/>
          <w:u w:val="single"/>
        </w:rPr>
        <w:t>762768</w:t>
      </w:r>
    </w:p>
    <w:p>
      <w:r>
        <w:t>@bobsparrow70 @visitljubljana @TurizemLJ Ne na žulj ampak neumestna "glumi varnostnika". Lep večer, ponavad se ne zapenjava.</w:t>
      </w:r>
    </w:p>
    <w:p>
      <w:r>
        <w:rPr>
          <w:b/>
          <w:u w:val="single"/>
        </w:rPr>
        <w:t>762769</w:t>
      </w:r>
    </w:p>
    <w:p>
      <w:r>
        <w:t>Stranka, ki je govorila z mano spet po treh letih, mi je v obraz brez sramu direkt povedala, da sem se pa zredil. #socialnidelavec #april23</w:t>
      </w:r>
    </w:p>
    <w:p>
      <w:r>
        <w:rPr>
          <w:b/>
          <w:u w:val="single"/>
        </w:rPr>
        <w:t>762770</w:t>
      </w:r>
    </w:p>
    <w:p>
      <w:r>
        <w:t>@zasledovalec70 @rokschuster @miskasmetiska Sicer ful pozitivno dabest ampak iz HC musli saudi okolja med nežne pupce...</w:t>
        <w:br/>
        <w:t>Niso'lhke🙃</w:t>
      </w:r>
    </w:p>
    <w:p>
      <w:r>
        <w:rPr>
          <w:b/>
          <w:u w:val="single"/>
        </w:rPr>
        <w:t>762771</w:t>
      </w:r>
    </w:p>
    <w:p>
      <w:r>
        <w:t>Ravno pri razumarjih se za hladno fasado skriva material tihih, globokih strasti. Človek vedno dela čustveno, nikdar zgolj umsko.</w:t>
      </w:r>
    </w:p>
    <w:p>
      <w:r>
        <w:rPr>
          <w:b/>
          <w:u w:val="single"/>
        </w:rPr>
        <w:t>762772</w:t>
      </w:r>
    </w:p>
    <w:p>
      <w:r>
        <w:t>Psihopatska Greta že reže žile. No mogoče je  pa tako pribita in ni samo malo da tega niti ne razume https://t.co/c3TEoGiaJu</w:t>
      </w:r>
    </w:p>
    <w:p>
      <w:r>
        <w:rPr>
          <w:b/>
          <w:u w:val="single"/>
        </w:rPr>
        <w:t>762773</w:t>
      </w:r>
    </w:p>
    <w:p>
      <w:r>
        <w:t>@pikapok38002423 Mi pa to vse plačamo in celo zelo obilno. Res pravi Butalci.</w:t>
      </w:r>
    </w:p>
    <w:p>
      <w:r>
        <w:rPr>
          <w:b/>
          <w:u w:val="single"/>
        </w:rPr>
        <w:t>762774</w:t>
      </w:r>
    </w:p>
    <w:p>
      <w:r>
        <w:t>Iz neznanega vzroka zapeljala izven vozišča ter trčila v prometni znak in semafor.</w:t>
        <w:br/>
        <w:t>https://t.co/QYF9VVuDBT</w:t>
      </w:r>
    </w:p>
    <w:p>
      <w:r>
        <w:rPr>
          <w:b/>
          <w:u w:val="single"/>
        </w:rPr>
        <w:t>762775</w:t>
      </w:r>
    </w:p>
    <w:p>
      <w:r>
        <w:t>@MatevzNovak Spet Podobnikove otročarije-vse za reklamo.Naj jim plača frčoplan,če je tako dober. Ne ni.Jebeni populizem.</w:t>
      </w:r>
    </w:p>
    <w:p>
      <w:r>
        <w:rPr>
          <w:b/>
          <w:u w:val="single"/>
        </w:rPr>
        <w:t>762776</w:t>
      </w:r>
    </w:p>
    <w:p>
      <w:r>
        <w:t>@petrasovdat @KeyserSozeSi @TurizemLJ Mogoče so zanalašč “ugasnjene”, da je bolj varno ropat.</w:t>
      </w:r>
    </w:p>
    <w:p>
      <w:r>
        <w:rPr>
          <w:b/>
          <w:u w:val="single"/>
        </w:rPr>
        <w:t>762777</w:t>
      </w:r>
    </w:p>
    <w:p>
      <w:r>
        <w:t>@MareAndi Hehe, ena neumna uredba glede semaforja in se vam zmeša, pa to je res hecno :)</w:t>
      </w:r>
    </w:p>
    <w:p>
      <w:r>
        <w:rPr>
          <w:b/>
          <w:u w:val="single"/>
        </w:rPr>
        <w:t>762778</w:t>
      </w:r>
    </w:p>
    <w:p>
      <w:r>
        <w:t>Življenje je kot film... ko ugasnejo kamera, ugasne skupaj z njim! https://t.co/cm7m2RFQm0 putem korisnika @httpstwittercomKrajnCapt</w:t>
      </w:r>
    </w:p>
    <w:p>
      <w:r>
        <w:rPr>
          <w:b/>
          <w:u w:val="single"/>
        </w:rPr>
        <w:t>762779</w:t>
      </w:r>
    </w:p>
    <w:p>
      <w:r>
        <w:t>@zasledovalec70 A dej nehi?! Nisem še babica, ker #najstnik. Vnukinja slavljenca. :D</w:t>
      </w:r>
    </w:p>
    <w:p>
      <w:r>
        <w:rPr>
          <w:b/>
          <w:u w:val="single"/>
        </w:rPr>
        <w:t>762780</w:t>
      </w:r>
    </w:p>
    <w:p>
      <w:r>
        <w:t>@JozeBiscak Če ga teroristi ne rabijo več, bi un gumijast kladu jaz vzel, moram ene profilčke skupaj zbit. Hvala za RT.</w:t>
      </w:r>
    </w:p>
    <w:p>
      <w:r>
        <w:rPr>
          <w:b/>
          <w:u w:val="single"/>
        </w:rPr>
        <w:t>762781</w:t>
      </w:r>
    </w:p>
    <w:p>
      <w:r>
        <w:t>@JJansaSDS @tfajon @FideszEP @EP_Slovenija Je tale ženska samo butasta ali je tako zelo pokvarjena, se vprašam</w:t>
      </w:r>
    </w:p>
    <w:p>
      <w:r>
        <w:rPr>
          <w:b/>
          <w:u w:val="single"/>
        </w:rPr>
        <w:t>762782</w:t>
      </w:r>
    </w:p>
    <w:p>
      <w:r>
        <w:t>@JurePecar Komot. Zdele je zraven gradbisce. Bo pa spomlad ziher treba mal spucat naokol. 😃</w:t>
      </w:r>
    </w:p>
    <w:p>
      <w:r>
        <w:rPr>
          <w:b/>
          <w:u w:val="single"/>
        </w:rPr>
        <w:t>762783</w:t>
      </w:r>
    </w:p>
    <w:p>
      <w:r>
        <w:t>@vinkovasle1 @InfoTVSLO "Ker mora RTVS predstaviti dogodke nepristransko in iz vseh zornih kotov"</w:t>
      </w:r>
    </w:p>
    <w:p>
      <w:r>
        <w:rPr>
          <w:b/>
          <w:u w:val="single"/>
        </w:rPr>
        <w:t>762784</w:t>
      </w:r>
    </w:p>
    <w:p>
      <w:r>
        <w:t>@vinkovasle1 @LajnarEU @LapSaso @TVOdmevi Smo lahko veseli, da ni V ŽIVO bruhala. https://t.co/wKyl8MrUCk</w:t>
      </w:r>
    </w:p>
    <w:p>
      <w:r>
        <w:rPr>
          <w:b/>
          <w:u w:val="single"/>
        </w:rPr>
        <w:t>762785</w:t>
      </w:r>
    </w:p>
    <w:p>
      <w:r>
        <w:t>Kipar, odvetnica in dežurni trol so družno ugotovili, da sem "gej židovski influencer".</w:t>
        <w:br/>
        <w:br/>
        <w:t>Mislim, da smo našli mersko enoto za vakuum.</w:t>
      </w:r>
    </w:p>
    <w:p>
      <w:r>
        <w:rPr>
          <w:b/>
          <w:u w:val="single"/>
        </w:rPr>
        <w:t>762786</w:t>
      </w:r>
    </w:p>
    <w:p>
      <w:r>
        <w:t>Lazio in Milan, od outsiderjev do najvišjih mest #fuzbal #nogomet #ligaprvakov - http://t.co/3Pu2GybMMl</w:t>
      </w:r>
    </w:p>
    <w:p>
      <w:r>
        <w:rPr>
          <w:b/>
          <w:u w:val="single"/>
        </w:rPr>
        <w:t>762787</w:t>
      </w:r>
    </w:p>
    <w:p>
      <w:r>
        <w:t>Krepi možgane, ščiti pred sladkorno, ureja prebavo in še in še :) https://t.co/FdGCjVKLuh</w:t>
      </w:r>
    </w:p>
    <w:p>
      <w:r>
        <w:rPr>
          <w:b/>
          <w:u w:val="single"/>
        </w:rPr>
        <w:t>762788</w:t>
      </w:r>
    </w:p>
    <w:p>
      <w:r>
        <w:t>@vinkovasle1 @petra_jansa @IJoveva Katerega komunista pa je bilo že kdaj za kaj sram. Nobenega!</w:t>
      </w:r>
    </w:p>
    <w:p>
      <w:r>
        <w:rPr>
          <w:b/>
          <w:u w:val="single"/>
        </w:rPr>
        <w:t>762789</w:t>
      </w:r>
    </w:p>
    <w:p>
      <w:r>
        <w:t>E-davki in nedelujoči vtičniki za Firefox. Plus motnje v delovanju. Prava praznična idila. Srečno v novem letu! #Furs</w:t>
      </w:r>
    </w:p>
    <w:p>
      <w:r>
        <w:rPr>
          <w:b/>
          <w:u w:val="single"/>
        </w:rPr>
        <w:t>762790</w:t>
      </w:r>
    </w:p>
    <w:p>
      <w:r>
        <w:t>@RLjubljana Pa a ni v elektriko vkloplen? Al sam not v linijo za telefon?! Sej se niti ne spomnem več, kako to gre 🤣🙈</w:t>
      </w:r>
    </w:p>
    <w:p>
      <w:r>
        <w:rPr>
          <w:b/>
          <w:u w:val="single"/>
        </w:rPr>
        <w:t>762791</w:t>
      </w:r>
    </w:p>
    <w:p>
      <w:r>
        <w:t>@MiranStajerc @Selestenje Mam zdle mamo bogo,so jo psihiatri napačno zdravl... Sam alko budalko je čist druga scena kot nespečnost.</w:t>
      </w:r>
    </w:p>
    <w:p>
      <w:r>
        <w:rPr>
          <w:b/>
          <w:u w:val="single"/>
        </w:rPr>
        <w:t>762792</w:t>
      </w:r>
    </w:p>
    <w:p>
      <w:r>
        <w:t>@daresi @gregorkos @BojanPozar @BorutPahor @RomanaTomc ok.razumljeno</w:t>
        <w:br/>
        <w:t>zdaj pa je cas da si jagenjcek-obmolkni.</w:t>
      </w:r>
    </w:p>
    <w:p>
      <w:r>
        <w:rPr>
          <w:b/>
          <w:u w:val="single"/>
        </w:rPr>
        <w:t>762793</w:t>
      </w:r>
    </w:p>
    <w:p>
      <w:r>
        <w:t>Hornets so se preimenovali v Pornets in za logo spimpali unga od Pornhub.</w:t>
        <w:br/>
        <w:t>#ThisIsSoftball</w:t>
        <w:br/>
        <w:t>#Fastpitch</w:t>
      </w:r>
    </w:p>
    <w:p>
      <w:r>
        <w:rPr>
          <w:b/>
          <w:u w:val="single"/>
        </w:rPr>
        <w:t>762794</w:t>
      </w:r>
    </w:p>
    <w:p>
      <w:r>
        <w:t>*blagajna do 5 izdelkov* v vrsti stojijo stare mame pa ati s polnimi vozički. Bohnedej da jim kej rečeš.</w:t>
      </w:r>
    </w:p>
    <w:p>
      <w:r>
        <w:rPr>
          <w:b/>
          <w:u w:val="single"/>
        </w:rPr>
        <w:t>762795</w:t>
      </w:r>
    </w:p>
    <w:p>
      <w:r>
        <w:t>ka ste opazli da tisti ko se bojijo cepljenja ker avtizem so bli pune glasni za neko gensko zdravilo za Krisa ko sploh ni registrirano v EU</w:t>
      </w:r>
    </w:p>
    <w:p>
      <w:r>
        <w:rPr>
          <w:b/>
          <w:u w:val="single"/>
        </w:rPr>
        <w:t>762796</w:t>
      </w:r>
    </w:p>
    <w:p>
      <w:r>
        <w:t>@Daj_Manj Političarke nimajo okusa. One so zadovoljne z fejki guess, CK in MK. 😅🤣</w:t>
      </w:r>
    </w:p>
    <w:p>
      <w:r>
        <w:rPr>
          <w:b/>
          <w:u w:val="single"/>
        </w:rPr>
        <w:t>762797</w:t>
      </w:r>
    </w:p>
    <w:p>
      <w:r>
        <w:t>marjan, pozor, črni te že tako rušijo, malika si jim sesul. nob jim je pa itak rdeča krpa pred gobcem https://t.co/PROXExuGIs</w:t>
      </w:r>
    </w:p>
    <w:p>
      <w:r>
        <w:rPr>
          <w:b/>
          <w:u w:val="single"/>
        </w:rPr>
        <w:t>762798</w:t>
      </w:r>
    </w:p>
    <w:p>
      <w:r>
        <w:t>@GorencIrena Veliko vas briga za muslimane. Dajte nehat hujskat. Državljanska vojna. Je ne morete končat.</w:t>
      </w:r>
    </w:p>
    <w:p>
      <w:r>
        <w:rPr>
          <w:b/>
          <w:u w:val="single"/>
        </w:rPr>
        <w:t>762799</w:t>
      </w:r>
    </w:p>
    <w:p>
      <w:r>
        <w:t>Američani so imeli v 2018 že 307 terorističnih napadov.... teroristi so bili domačini. In ne kak ISIS in podobno... #realitycheck</w:t>
      </w:r>
    </w:p>
    <w:p>
      <w:r>
        <w:rPr>
          <w:b/>
          <w:u w:val="single"/>
        </w:rPr>
        <w:t>762800</w:t>
      </w:r>
    </w:p>
    <w:p>
      <w:r>
        <w:t>@maceklj @list_novi @Zvezaborcev_NOB Ah, ta lepljenka komunistov iz stranke SDS. Blagor ubogim na duši, kajti njih je kraljestvo v SDS...</w:t>
      </w:r>
    </w:p>
    <w:p>
      <w:r>
        <w:rPr>
          <w:b/>
          <w:u w:val="single"/>
        </w:rPr>
        <w:t>762801</w:t>
      </w:r>
    </w:p>
    <w:p>
      <w:r>
        <w:t>...in znamenita Bombonera, pri nacrtovanju katere je sodeloval tudi Slovenec. Siritve navijaci nocejo! https://t.co/474CPuRZlL</w:t>
      </w:r>
    </w:p>
    <w:p>
      <w:r>
        <w:rPr>
          <w:b/>
          <w:u w:val="single"/>
        </w:rPr>
        <w:t>762802</w:t>
      </w:r>
    </w:p>
    <w:p>
      <w:r>
        <w:t>No, to. Vladajo nam "polizobraženi fahidioti" ... #think https://t.co/dMnEYt7qK5</w:t>
      </w:r>
    </w:p>
    <w:p>
      <w:r>
        <w:rPr>
          <w:b/>
          <w:u w:val="single"/>
        </w:rPr>
        <w:t>762803</w:t>
      </w:r>
    </w:p>
    <w:p>
      <w:r>
        <w:t>"Neustrašni Felix" je varno pristal v puščavi - Planet http://t.co/BXmPhugf http://t.co/2g0oUZ6s</w:t>
      </w:r>
    </w:p>
    <w:p>
      <w:r>
        <w:rPr>
          <w:b/>
          <w:u w:val="single"/>
        </w:rPr>
        <w:t>762804</w:t>
      </w:r>
    </w:p>
    <w:p>
      <w:r>
        <w:t>Navijači Palmeirasa uničevali klubsko lastnino #fuzbal #nogomet #ligaprvakov - http://t.co/LGNlzMCK</w:t>
      </w:r>
    </w:p>
    <w:p>
      <w:r>
        <w:rPr>
          <w:b/>
          <w:u w:val="single"/>
        </w:rPr>
        <w:t>762805</w:t>
      </w:r>
    </w:p>
    <w:p>
      <w:r>
        <w:t xml:space="preserve">@BernardBrscic Res je, koncno imajo rasisti in nacisti nekega idola. </w:t>
        <w:br/>
        <w:t>Prekleta clovecnost jim je to onemogocala od konca 2. sv. vojne.</w:t>
      </w:r>
    </w:p>
    <w:p>
      <w:r>
        <w:rPr>
          <w:b/>
          <w:u w:val="single"/>
        </w:rPr>
        <w:t>762806</w:t>
      </w:r>
    </w:p>
    <w:p>
      <w:r>
        <w:t>Nič. Grem bruhat. Kdo bo naslednji? Grešne vlačuge? Jim bo treba pankrte vzet. #zaotrokegre</w:t>
      </w:r>
    </w:p>
    <w:p>
      <w:r>
        <w:rPr>
          <w:b/>
          <w:u w:val="single"/>
        </w:rPr>
        <w:t>762807</w:t>
      </w:r>
    </w:p>
    <w:p>
      <w:r>
        <w:t>Sončni žarki na pune</w:t>
        <w:br/>
        <w:t xml:space="preserve">v mercator </w:t>
        <w:br/>
        <w:t xml:space="preserve">dve konzervi tune </w:t>
        <w:br/>
        <w:t>polaganje al polrazdaljo?</w:t>
        <w:br/>
        <w:t>jurja na roko al leseno medaljo? https://t.co/hucdu4oeMb</w:t>
      </w:r>
    </w:p>
    <w:p>
      <w:r>
        <w:rPr>
          <w:b/>
          <w:u w:val="single"/>
        </w:rPr>
        <w:t>762808</w:t>
      </w:r>
    </w:p>
    <w:p>
      <w:r>
        <w:t>Trije pedofili dobili od države £425,000 (čisto legalne) pomoči, kar je 10x več, kot jo bodo dobile njihove žrtve. https://t.co/9usUCvsab4</w:t>
      </w:r>
    </w:p>
    <w:p>
      <w:r>
        <w:rPr>
          <w:b/>
          <w:u w:val="single"/>
        </w:rPr>
        <w:t>762809</w:t>
      </w:r>
    </w:p>
    <w:p>
      <w:r>
        <w:t>Nespametni vozniki med neurji s točo ustavljali v predorih in pod nadvozi https://t.co/xH5TGaB0FL</w:t>
      </w:r>
    </w:p>
    <w:p>
      <w:r>
        <w:rPr>
          <w:b/>
          <w:u w:val="single"/>
        </w:rPr>
        <w:t>762810</w:t>
      </w:r>
    </w:p>
    <w:p>
      <w:r>
        <w:t>@finance_si lepo da nam pred dopustom  Petra @petrasovdat  sporoči poslanico</w:t>
      </w:r>
    </w:p>
    <w:p>
      <w:r>
        <w:rPr>
          <w:b/>
          <w:u w:val="single"/>
        </w:rPr>
        <w:t>762811</w:t>
      </w:r>
    </w:p>
    <w:p>
      <w:r>
        <w:t>@MiroCerar Muslimani so sodobni in sodobno je ilegalno prehajati meje za te zadetek je sedaj to sodobno. Pa saj se je vsem totalno zmešalo.</w:t>
      </w:r>
    </w:p>
    <w:p>
      <w:r>
        <w:rPr>
          <w:b/>
          <w:u w:val="single"/>
        </w:rPr>
        <w:t>762812</w:t>
      </w:r>
    </w:p>
    <w:p>
      <w:r>
        <w:t>@po_kaplan @DominikaSvarc @DKaloh Je pa lazje iskati donatorja aparatov, ce ze imas leseni del, kot pa celo kuhinjo in se aparate zraven.</w:t>
      </w:r>
    </w:p>
    <w:p>
      <w:r>
        <w:rPr>
          <w:b/>
          <w:u w:val="single"/>
        </w:rPr>
        <w:t>762813</w:t>
      </w:r>
    </w:p>
    <w:p>
      <w:r>
        <w:t>In imamo zmagovalca - ura in 20 minut zamude. In potem sledi vprašanje: "Ali sem zamudil." #ikidyounot</w:t>
      </w:r>
    </w:p>
    <w:p>
      <w:r>
        <w:rPr>
          <w:b/>
          <w:u w:val="single"/>
        </w:rPr>
        <w:t>762814</w:t>
      </w:r>
    </w:p>
    <w:p>
      <w:r>
        <w:t>@vmatijevec @Matej_Klaric pridne in sposobne roke kvalificiranih tehnikov za vas niso beg možganov?</w:t>
      </w:r>
    </w:p>
    <w:p>
      <w:r>
        <w:rPr>
          <w:b/>
          <w:u w:val="single"/>
        </w:rPr>
        <w:t>762815</w:t>
      </w:r>
    </w:p>
    <w:p>
      <w:r>
        <w:t>@tokk93 Decimalka ima namen naptaviti vttis, da je projekt pripravljen z vso skrbnostjo.</w:t>
      </w:r>
    </w:p>
    <w:p>
      <w:r>
        <w:rPr>
          <w:b/>
          <w:u w:val="single"/>
        </w:rPr>
        <w:t>762816</w:t>
      </w:r>
    </w:p>
    <w:p>
      <w:r>
        <w:t>Komunist je, trdijo viri iz SDS. RT @Demokracija1: Kaj ima za bregom Virant, da meče Janšo in Jankovića v isti koš?</w:t>
      </w:r>
    </w:p>
    <w:p>
      <w:r>
        <w:rPr>
          <w:b/>
          <w:u w:val="single"/>
        </w:rPr>
        <w:t>762817</w:t>
      </w:r>
    </w:p>
    <w:p>
      <w:r>
        <w:t>@Krscanski_mozje @markodvornik Ena od grozljivih podob prisotnosti tega večnega VSILJIVCA v Stvarnikovem načrtu!!!</w:t>
      </w:r>
    </w:p>
    <w:p>
      <w:r>
        <w:rPr>
          <w:b/>
          <w:u w:val="single"/>
        </w:rPr>
        <w:t>762818</w:t>
      </w:r>
    </w:p>
    <w:p>
      <w:r>
        <w:t>@_rozen @petrasovdat @ales_primc @JJansaSDS Spomni se, kaj je govoril za pilota helikopterja najprej. Tip je bolan, a nevaren.</w:t>
      </w:r>
    </w:p>
    <w:p>
      <w:r>
        <w:rPr>
          <w:b/>
          <w:u w:val="single"/>
        </w:rPr>
        <w:t>762819</w:t>
      </w:r>
    </w:p>
    <w:p>
      <w:r>
        <w:t>@MitjaIrsic Naj pogledajo kakšno lestvico prejemnikov neprofitnih stanovanj. Tudi tam sami nevrokirurgi, inženirji, računalničarji...</w:t>
      </w:r>
    </w:p>
    <w:p>
      <w:r>
        <w:rPr>
          <w:b/>
          <w:u w:val="single"/>
        </w:rPr>
        <w:t>762820</w:t>
      </w:r>
    </w:p>
    <w:p>
      <w:r>
        <w:t>Kapetan @FCLitija @vrhovecgasper se je poškodoval levo koleno, odsoten naj bi bil okoli enega leta. #futsal @FutsalSi</w:t>
      </w:r>
    </w:p>
    <w:p>
      <w:r>
        <w:rPr>
          <w:b/>
          <w:u w:val="single"/>
        </w:rPr>
        <w:t>762821</w:t>
      </w:r>
    </w:p>
    <w:p>
      <w:r>
        <w:t>Domžalčani in okoličani, če ne bi radi vedno istih "fac" gledali, potem se odločite in podprite Listo novinarja Bojana Požarja ( 15)!</w:t>
      </w:r>
    </w:p>
    <w:p>
      <w:r>
        <w:rPr>
          <w:b/>
          <w:u w:val="single"/>
        </w:rPr>
        <w:t>762822</w:t>
      </w:r>
    </w:p>
    <w:p>
      <w:r>
        <w:t>@Nova24TV @DrMatoR Tudi to se nam obeta. Kot bodo strici in njihovi strici, rekli.</w:t>
      </w:r>
    </w:p>
    <w:p>
      <w:r>
        <w:rPr>
          <w:b/>
          <w:u w:val="single"/>
        </w:rPr>
        <w:t>762823</w:t>
      </w:r>
    </w:p>
    <w:p>
      <w:r>
        <w:t xml:space="preserve">#jerekel o starejših </w:t>
        <w:br/>
        <w:t>Sta mi hčeri rekli</w:t>
        <w:br/>
        <w:t>naj si najdem eno starejšo. Da bi  onidve imeli tri babice.</w:t>
      </w:r>
    </w:p>
    <w:p>
      <w:r>
        <w:rPr>
          <w:b/>
          <w:u w:val="single"/>
        </w:rPr>
        <w:t>762824</w:t>
      </w:r>
    </w:p>
    <w:p>
      <w:r>
        <w:t>@ErikaPlaninsec @policija_si Sej bo. Mogoče ti Musarjeva pritobo napiše.. Sorazmernost pa to.. 🙂</w:t>
      </w:r>
    </w:p>
    <w:p>
      <w:r>
        <w:rPr>
          <w:b/>
          <w:u w:val="single"/>
        </w:rPr>
        <w:t>762825</w:t>
      </w:r>
    </w:p>
    <w:p>
      <w:r>
        <w:t>Falila in njena regresivno levičarska tolpa ponorelih feministk, bi jim burko poveznila nazaj na glavo. https://t.co/zvCddkIJGA</w:t>
      </w:r>
    </w:p>
    <w:p>
      <w:r>
        <w:rPr>
          <w:b/>
          <w:u w:val="single"/>
        </w:rPr>
        <w:t>762826</w:t>
      </w:r>
    </w:p>
    <w:p>
      <w:r>
        <w:t>@leaathenatabako Tri šuse sem pravkar dobila. Z žganjem si mažem in pijem zraven.</w:t>
      </w:r>
    </w:p>
    <w:p>
      <w:r>
        <w:rPr>
          <w:b/>
          <w:u w:val="single"/>
        </w:rPr>
        <w:t>762827</w:t>
      </w:r>
    </w:p>
    <w:p>
      <w:r>
        <w:t>@Stellarka @LazarjevPolzek @lovorika z vidika vonja je najbolj agresiven sigurno impregnator. potem pa namenski odiševalci šuhov ...</w:t>
      </w:r>
    </w:p>
    <w:p>
      <w:r>
        <w:rPr>
          <w:b/>
          <w:u w:val="single"/>
        </w:rPr>
        <w:t>762828</w:t>
      </w:r>
    </w:p>
    <w:p>
      <w:r>
        <w:t>Ko poslusam demagoge, mi gre vedno veckrat na bruhanje. #strukelj #desus itd.</w:t>
      </w:r>
    </w:p>
    <w:p>
      <w:r>
        <w:rPr>
          <w:b/>
          <w:u w:val="single"/>
        </w:rPr>
        <w:t>762829</w:t>
      </w:r>
    </w:p>
    <w:p>
      <w:r>
        <w:t>Italijanska policija zopet stopila na prste 17. balkanskim tihotapcem migrantov in orožja https://t.co/ilL87tryyQ via @Primorska24</w:t>
      </w:r>
    </w:p>
    <w:p>
      <w:r>
        <w:rPr>
          <w:b/>
          <w:u w:val="single"/>
        </w:rPr>
        <w:t>762830</w:t>
      </w:r>
    </w:p>
    <w:p>
      <w:r>
        <w:t>@viktor_viktorh @NeMaramButlov Je pa res, da se Kitajci na nas še niso spravili s tanki kot so se usrani Srbi.</w:t>
      </w:r>
    </w:p>
    <w:p>
      <w:r>
        <w:rPr>
          <w:b/>
          <w:u w:val="single"/>
        </w:rPr>
        <w:t>762831</w:t>
      </w:r>
    </w:p>
    <w:p>
      <w:r>
        <w:t>@Maxova68 A nista dva bencinarja na voljo? 120 KM pa mislim da je če en, nekaj čez 170 KM? Ti bi dizelčka imela?</w:t>
      </w:r>
    </w:p>
    <w:p>
      <w:r>
        <w:rPr>
          <w:b/>
          <w:u w:val="single"/>
        </w:rPr>
        <w:t>762832</w:t>
      </w:r>
    </w:p>
    <w:p>
      <w:r>
        <w:t>Ekološka kompostna stranišča prihajajo v veljavo po vsej Evropi https://t.co/GfXLgiqQMJ</w:t>
      </w:r>
    </w:p>
    <w:p>
      <w:r>
        <w:rPr>
          <w:b/>
          <w:u w:val="single"/>
        </w:rPr>
        <w:t>762833</w:t>
      </w:r>
    </w:p>
    <w:p>
      <w:r>
        <w:t>@FrancTursic Pa še vedno imamo totove trge, ulice, mostove, slike, zastave in seveda titoiste. Kakšni prasci nam vladajo!</w:t>
      </w:r>
    </w:p>
    <w:p>
      <w:r>
        <w:rPr>
          <w:b/>
          <w:u w:val="single"/>
        </w:rPr>
        <w:t>762834</w:t>
      </w:r>
    </w:p>
    <w:p>
      <w:r>
        <w:t>Janković bo iz prostorov izselil Nova24TV @SpletnaMladina https://t.co/D3z0rrUcQu</w:t>
      </w:r>
    </w:p>
    <w:p>
      <w:r>
        <w:rPr>
          <w:b/>
          <w:u w:val="single"/>
        </w:rPr>
        <w:t>762835</w:t>
      </w:r>
    </w:p>
    <w:p>
      <w:r>
        <w:t>@stricmatic OK, totalno svinjsko. A jim je bil tak problém še lansko odstranit?</w:t>
      </w:r>
    </w:p>
    <w:p>
      <w:r>
        <w:rPr>
          <w:b/>
          <w:u w:val="single"/>
        </w:rPr>
        <w:t>762836</w:t>
      </w:r>
    </w:p>
    <w:p>
      <w:r>
        <w:t>Vsi sodelujoči so kar izpuhteli. Nihče nima imena,obraza... https://t.co/CWy23Dr2V5</w:t>
      </w:r>
    </w:p>
    <w:p>
      <w:r>
        <w:rPr>
          <w:b/>
          <w:u w:val="single"/>
        </w:rPr>
        <w:t>762837</w:t>
      </w:r>
    </w:p>
    <w:p>
      <w:r>
        <w:t>@ZigaTurk @StrankaLMS Ker na vlada,ocitno vlada " opozicijska" Levica! Za te besede si zasluzijo ZAPOR!</w:t>
      </w:r>
    </w:p>
    <w:p>
      <w:r>
        <w:rPr>
          <w:b/>
          <w:u w:val="single"/>
        </w:rPr>
        <w:t>762838</w:t>
      </w:r>
    </w:p>
    <w:p>
      <w:r>
        <w:t>Sveža #Metamorfoza! Tokrat »kihamo« s pšenico, merimo dolžino DNA v nas in se potapljamo z brodnikom.</w:t>
        <w:br/>
        <w:br/>
        <w:t>https://t.co/TdyNeuUFXg</w:t>
      </w:r>
    </w:p>
    <w:p>
      <w:r>
        <w:rPr>
          <w:b/>
          <w:u w:val="single"/>
        </w:rPr>
        <w:t>762839</w:t>
      </w:r>
    </w:p>
    <w:p>
      <w:r>
        <w:t>Po dolgem casu sem spet enega blokiral - cetrtega v zivljenju. Ne zaradi drugacnih pogledov, celo ne zaradi lazi, ampak zaradi prostastva</w:t>
      </w:r>
    </w:p>
    <w:p>
      <w:r>
        <w:rPr>
          <w:b/>
          <w:u w:val="single"/>
        </w:rPr>
        <w:t>762840</w:t>
      </w:r>
    </w:p>
    <w:p>
      <w:r>
        <w:t>Nova Mandaričeva formula:</w:t>
        <w:br/>
        <w:t>3 letna pogodba=</w:t>
        <w:br/>
        <w:t>3 mesece dela</w:t>
        <w:br/>
        <w:t>#spetmenjava, #olimpija, #barisicout, #mandaricevaformula</w:t>
      </w:r>
    </w:p>
    <w:p>
      <w:r>
        <w:rPr>
          <w:b/>
          <w:u w:val="single"/>
        </w:rPr>
        <w:t>762841</w:t>
      </w:r>
    </w:p>
    <w:p>
      <w:r>
        <w:t>Neuradno: prisluhi Jankoviću v zadevi farmacevtka v uničenje https://t.co/meS26WdgVi via @SiolNEWS</w:t>
      </w:r>
    </w:p>
    <w:p>
      <w:r>
        <w:rPr>
          <w:b/>
          <w:u w:val="single"/>
        </w:rPr>
        <w:t>762842</w:t>
      </w:r>
    </w:p>
    <w:p>
      <w:r>
        <w:t>@YanchMb A plastični kozarci bodo še? Si predstavljam krvavo steklovino po novoletnem rajanju....</w:t>
      </w:r>
    </w:p>
    <w:p>
      <w:r>
        <w:rPr>
          <w:b/>
          <w:u w:val="single"/>
        </w:rPr>
        <w:t>762843</w:t>
      </w:r>
    </w:p>
    <w:p>
      <w:r>
        <w:t>Ni stranskih učinkov. Posnetki iz zaporne celice #Epstein "so se uničili". Bo javnost to kar požrla? https://t.co/5BtqlDhBHt</w:t>
      </w:r>
    </w:p>
    <w:p>
      <w:r>
        <w:rPr>
          <w:b/>
          <w:u w:val="single"/>
        </w:rPr>
        <w:t>762844</w:t>
      </w:r>
    </w:p>
    <w:p>
      <w:r>
        <w:t>Božič 2017. Za varnost skrbijo brzostrelke. Žalosten sem. Nič bolj (ne)varno se ne počutim v njihovi družbi. #berlin https://t.co/DmSeK7Ve4n</w:t>
      </w:r>
    </w:p>
    <w:p>
      <w:r>
        <w:rPr>
          <w:b/>
          <w:u w:val="single"/>
        </w:rPr>
        <w:t>762845</w:t>
      </w:r>
    </w:p>
    <w:p>
      <w:r>
        <w:t>Za NLB premalo, za plačnike pa kar spoštovanja vreden znesek - @Planetsiolnet http://t.co/1Ltm2d5kei</w:t>
      </w:r>
    </w:p>
    <w:p>
      <w:r>
        <w:rPr>
          <w:b/>
          <w:u w:val="single"/>
        </w:rPr>
        <w:t>762846</w:t>
      </w:r>
    </w:p>
    <w:p>
      <w:r>
        <w:t>@dragnslyr_ds @zaslovenijo2 1x doslej je zmagu in 1x mu je ratalo, ko je Zoki zajebu. To je to. Ne bo več.</w:t>
      </w:r>
    </w:p>
    <w:p>
      <w:r>
        <w:rPr>
          <w:b/>
          <w:u w:val="single"/>
        </w:rPr>
        <w:t>762847</w:t>
      </w:r>
    </w:p>
    <w:p>
      <w:r>
        <w:t>Nocoj bom namesto s pivom s čajem nazdravljala finalu. Ker grlo.</w:t>
        <w:br/>
        <w:t>*drvi po rum kot sneta sekira*</w:t>
      </w:r>
    </w:p>
    <w:p>
      <w:r>
        <w:rPr>
          <w:b/>
          <w:u w:val="single"/>
        </w:rPr>
        <w:t>762848</w:t>
      </w:r>
    </w:p>
    <w:p>
      <w:r>
        <w:t>@Medeja_7 Zgleda, da radi uživajo "orientalske dobrote" pa se ne morejo sprijazniti, da jim bo kak prion razžrl že itak disocialne možgane</w:t>
      </w:r>
    </w:p>
    <w:p>
      <w:r>
        <w:rPr>
          <w:b/>
          <w:u w:val="single"/>
        </w:rPr>
        <w:t>762849</w:t>
      </w:r>
    </w:p>
    <w:p>
      <w:r>
        <w:t>Se je RTV-ju zmešalo? Za vaš denar oglašujejo islamizacijo Slovenije! | Nova24TV https://t.co/LWpoLZpPq4</w:t>
      </w:r>
    </w:p>
    <w:p>
      <w:r>
        <w:rPr>
          <w:b/>
          <w:u w:val="single"/>
        </w:rPr>
        <w:t>762850</w:t>
      </w:r>
    </w:p>
    <w:p>
      <w:r>
        <w:t>@KatarinaDbr @drfilomena Pinjenca ni. Imamo pa vla, kar je v bistvu neke vrste tekoci puding na litre :)</w:t>
      </w:r>
    </w:p>
    <w:p>
      <w:r>
        <w:rPr>
          <w:b/>
          <w:u w:val="single"/>
        </w:rPr>
        <w:t>762851</w:t>
      </w:r>
    </w:p>
    <w:p>
      <w:r>
        <w:t>Kriminalisti naj pohitijo, da ne bo stroškov z drugim krogom volitev! https://t.co/ScjgxHitu1</w:t>
      </w:r>
    </w:p>
    <w:p>
      <w:r>
        <w:rPr>
          <w:b/>
          <w:u w:val="single"/>
        </w:rPr>
        <w:t>762852</w:t>
      </w:r>
    </w:p>
    <w:p>
      <w:r>
        <w:t>@vladaRS @sarecmarjan Spet Janša kriv....idioti levičarski nesposobni, a znate sploh kaj drugega kot "Janša je kriv"?????</w:t>
      </w:r>
    </w:p>
    <w:p>
      <w:r>
        <w:rPr>
          <w:b/>
          <w:u w:val="single"/>
        </w:rPr>
        <w:t>762853</w:t>
      </w:r>
    </w:p>
    <w:p>
      <w:r>
        <w:t>Kostanj  znižuje nivo škodljivega holesterola v krvi in, ohranja lepo kožo, lase in nohte, očvrsti kosti in zobe... http://t.co/e7kPUAzXZn</w:t>
      </w:r>
    </w:p>
    <w:p>
      <w:r>
        <w:rPr>
          <w:b/>
          <w:u w:val="single"/>
        </w:rPr>
        <w:t>762854</w:t>
      </w:r>
    </w:p>
    <w:p>
      <w:r>
        <w:t>@MatevzTurk @bota112 itak.Tudi drugi tir bo podoben,če bo le uspela zalaufat rdeča koalicija,pa magari z žlahtno črnino za lepši videz</w:t>
      </w:r>
    </w:p>
    <w:p>
      <w:r>
        <w:rPr>
          <w:b/>
          <w:u w:val="single"/>
        </w:rPr>
        <w:t>762855</w:t>
      </w:r>
    </w:p>
    <w:p>
      <w:r>
        <w:t>#drazba Počitniška hiša (102,8m2) na Rogli ter masažna kabina. Izklicna cena = 50.880€. https://t.co/foWzDMXoVU https://t.co/atl7fpzp3u</w:t>
      </w:r>
    </w:p>
    <w:p>
      <w:r>
        <w:rPr>
          <w:b/>
          <w:u w:val="single"/>
        </w:rPr>
        <w:t>762856</w:t>
      </w:r>
    </w:p>
    <w:p>
      <w:r>
        <w:t>Ej, #LPP, a slučajno skušate s klimo odpihniti folk z vaših busov? #lppklimazapingvine</w:t>
      </w:r>
    </w:p>
    <w:p>
      <w:r>
        <w:rPr>
          <w:b/>
          <w:u w:val="single"/>
        </w:rPr>
        <w:t>762857</w:t>
      </w:r>
    </w:p>
    <w:p>
      <w:r>
        <w:t>Bila sem edina mati na igrišču z otroci. Pa igrišče je v senci in pihljalo je. Zdaj pa ne vem a sem jaz čudna ali so pa že vsi na dopustu.</w:t>
      </w:r>
    </w:p>
    <w:p>
      <w:r>
        <w:rPr>
          <w:b/>
          <w:u w:val="single"/>
        </w:rPr>
        <w:t>762858</w:t>
      </w:r>
    </w:p>
    <w:p>
      <w:r>
        <w:t>@krentip @Istrianer Ni še čisto jasno al se reče sz sli zs... Naj Toko pove, kako se to je. Jaz s sirom pa popečenim kruhom. Kajmak pa marme</w:t>
      </w:r>
    </w:p>
    <w:p>
      <w:r>
        <w:rPr>
          <w:b/>
          <w:u w:val="single"/>
        </w:rPr>
        <w:t>762859</w:t>
      </w:r>
    </w:p>
    <w:p>
      <w:r>
        <w:t>@BozoPredalic @R_Rakus @Slovenskavojska @strankaSD Saj je tud zlizana pnevmatika še dobra za drift.</w:t>
      </w:r>
    </w:p>
    <w:p>
      <w:r>
        <w:rPr>
          <w:b/>
          <w:u w:val="single"/>
        </w:rPr>
        <w:t>762860</w:t>
      </w:r>
    </w:p>
    <w:p>
      <w:r>
        <w:t>Sončna nedelja in sprehod v prijetni družbi #pasje_mesto #novagorica https://t.co/8vMTQpj6l7</w:t>
      </w:r>
    </w:p>
    <w:p>
      <w:r>
        <w:rPr>
          <w:b/>
          <w:u w:val="single"/>
        </w:rPr>
        <w:t>762861</w:t>
      </w:r>
    </w:p>
    <w:p>
      <w:r>
        <w:t>@Onkraj_ Ubogi g. Janša. Ampak mi mu bomo ostali zvesti. Sploh Anže, Žan, Eva, Anja in Jaz!</w:t>
      </w:r>
    </w:p>
    <w:p>
      <w:r>
        <w:rPr>
          <w:b/>
          <w:u w:val="single"/>
        </w:rPr>
        <w:t>762862</w:t>
      </w:r>
    </w:p>
    <w:p>
      <w:r>
        <w:t>A veš uno ko se predsednik MF ja sam odloča koga bo MF blokiral na družbenih omrežjih. Kako so že takim rekli?</w:t>
      </w:r>
    </w:p>
    <w:p>
      <w:r>
        <w:rPr>
          <w:b/>
          <w:u w:val="single"/>
        </w:rPr>
        <w:t>762863</w:t>
      </w:r>
    </w:p>
    <w:p>
      <w:r>
        <w:t>@Max970 @spagetyuse Bratuškova ima faco, ki naznanja dokajšnjo neprijetnost ob misli, da jo čaka gang bang s štirimi kravatarji!🥳</w:t>
      </w:r>
    </w:p>
    <w:p>
      <w:r>
        <w:rPr>
          <w:b/>
          <w:u w:val="single"/>
        </w:rPr>
        <w:t>762864</w:t>
      </w:r>
    </w:p>
    <w:p>
      <w:r>
        <w:t>@Medeja_7 Joj..joj..Maškarada in Hladnik....še vedno v tistih sanjah živi kjer se je za hipec pojavila....in njej omračile um....</w:t>
      </w:r>
    </w:p>
    <w:p>
      <w:r>
        <w:rPr>
          <w:b/>
          <w:u w:val="single"/>
        </w:rPr>
        <w:t>762865</w:t>
      </w:r>
    </w:p>
    <w:p>
      <w:r>
        <w:t>@hrastelj Preventivno sina nekam zaklen, če ti bojo slučajn trinkgeld ponujal. 😂</w:t>
      </w:r>
    </w:p>
    <w:p>
      <w:r>
        <w:rPr>
          <w:b/>
          <w:u w:val="single"/>
        </w:rPr>
        <w:t>762866</w:t>
      </w:r>
    </w:p>
    <w:p>
      <w:r>
        <w:t>@yrennia1 To kasarno  mi nč ne rabimo...to je za podret in prepovedat v Sloveniji</w:t>
      </w:r>
    </w:p>
    <w:p>
      <w:r>
        <w:rPr>
          <w:b/>
          <w:u w:val="single"/>
        </w:rPr>
        <w:t>762867</w:t>
      </w:r>
    </w:p>
    <w:p>
      <w:r>
        <w:t>Nekaj mi pravi, da bo Matteo Salvini Evropo pripeljal nazaj k narodom Evrope, naj se zgodi https://t.co/GQXaowMMbW</w:t>
      </w:r>
    </w:p>
    <w:p>
      <w:r>
        <w:rPr>
          <w:b/>
          <w:u w:val="single"/>
        </w:rPr>
        <w:t>762868</w:t>
      </w:r>
    </w:p>
    <w:p>
      <w:r>
        <w:t>Rokomet: slovenski mladinci so se v Celju povzpeli na evropski prestol - https://t.co/ubz0GWJ9WB https://t.co/FEfwnX0acy</w:t>
      </w:r>
    </w:p>
    <w:p>
      <w:r>
        <w:rPr>
          <w:b/>
          <w:u w:val="single"/>
        </w:rPr>
        <w:t>762869</w:t>
      </w:r>
    </w:p>
    <w:p>
      <w:r>
        <w:t>Komija Hana iz ukradene vile so zvlekli na #Novatv</w:t>
        <w:br/>
        <w:t>Pravijo komiji, da Nove ne gledajo, he he še hodijo tja.</w:t>
      </w:r>
    </w:p>
    <w:p>
      <w:r>
        <w:rPr>
          <w:b/>
          <w:u w:val="single"/>
        </w:rPr>
        <w:t>762870</w:t>
      </w:r>
    </w:p>
    <w:p>
      <w:r>
        <w:t>Absurdno: migrante namestili v stavbo, kjer bi lahko imeli dostop do orožja in streliva https://t.co/okp8CRrErx</w:t>
      </w:r>
    </w:p>
    <w:p>
      <w:r>
        <w:rPr>
          <w:b/>
          <w:u w:val="single"/>
        </w:rPr>
        <w:t>762871</w:t>
      </w:r>
    </w:p>
    <w:p>
      <w:r>
        <w:t>@an_imo_pectore Res je, mi pa lepo tiho, saj bo dez spral,in to v podtalnico</w:t>
      </w:r>
    </w:p>
    <w:p>
      <w:r>
        <w:rPr>
          <w:b/>
          <w:u w:val="single"/>
        </w:rPr>
        <w:t>762872</w:t>
      </w:r>
    </w:p>
    <w:p>
      <w:r>
        <w:t>Američani so šele šli po gobe. S Trumpom ali Hillary. Upor proti himni in neumnost z rasizmom, ki to ni. Ne more se končati dobro.</w:t>
      </w:r>
    </w:p>
    <w:p>
      <w:r>
        <w:rPr>
          <w:b/>
          <w:u w:val="single"/>
        </w:rPr>
        <w:t>762873</w:t>
      </w:r>
    </w:p>
    <w:p>
      <w:r>
        <w:t>@petrasovdat @DavidToff itak, moraš pol tanov standard vzdrževat. Sam ablubm, da bom mela velk kaslc za pošto :D</w:t>
      </w:r>
    </w:p>
    <w:p>
      <w:r>
        <w:rPr>
          <w:b/>
          <w:u w:val="single"/>
        </w:rPr>
        <w:t>762874</w:t>
      </w:r>
    </w:p>
    <w:p>
      <w:r>
        <w:t>@toplovodar @Val202 Ne vem no...</w:t>
        <w:br/>
        <w:br/>
        <w:t xml:space="preserve">Jaz jim verjamem samo če povejo, da so same kupile, pa da niso plačane za reklamo. </w:t>
        <w:br/>
        <w:t xml:space="preserve">Ja. Itak. </w:t>
        <w:br/>
        <w:br/>
        <w:t>#nebuloze</w:t>
      </w:r>
    </w:p>
    <w:p>
      <w:r>
        <w:rPr>
          <w:b/>
          <w:u w:val="single"/>
        </w:rPr>
        <w:t>762875</w:t>
      </w:r>
    </w:p>
    <w:p>
      <w:r>
        <w:t>@alesernecl @PStendler @ZigaTurk @RobertSifrer Bližje so mi ateistični kreteni, kot verski skrajneži / blazneži 😉</w:t>
      </w:r>
    </w:p>
    <w:p>
      <w:r>
        <w:rPr>
          <w:b/>
          <w:u w:val="single"/>
        </w:rPr>
        <w:t>762876</w:t>
      </w:r>
    </w:p>
    <w:p>
      <w:r>
        <w:t>Jeans generacija: Celjska popularna kultura od kavbojk do mobitela https://t.co/aNhgw5kuj8</w:t>
      </w:r>
    </w:p>
    <w:p>
      <w:r>
        <w:rPr>
          <w:b/>
          <w:u w:val="single"/>
        </w:rPr>
        <w:t>762877</w:t>
      </w:r>
    </w:p>
    <w:p>
      <w:r>
        <w:t>@Libertarec Teh Karb je v Sloveniji preveč! Za novčič bi prodali lastno mater.</w:t>
      </w:r>
    </w:p>
    <w:p>
      <w:r>
        <w:rPr>
          <w:b/>
          <w:u w:val="single"/>
        </w:rPr>
        <w:t>762878</w:t>
      </w:r>
    </w:p>
    <w:p>
      <w:r>
        <w:t>@symru @Libertarec Propan-butan. Seveda gre za prispodobo. Upam, da je uporaba prispodob še dovoljena.</w:t>
      </w:r>
    </w:p>
    <w:p>
      <w:r>
        <w:rPr>
          <w:b/>
          <w:u w:val="single"/>
        </w:rPr>
        <w:t>762879</w:t>
      </w:r>
    </w:p>
    <w:p>
      <w:r>
        <w:t xml:space="preserve">Pa razumi, če lahjo. Ha, ha. Vesel sem, da je članom LGBT islam simpatičen. </w:t>
        <w:br/>
        <w:t>Islamisti jih mečejo s stolpnic.! "Delno iz Twitta.!"</w:t>
      </w:r>
    </w:p>
    <w:p>
      <w:r>
        <w:rPr>
          <w:b/>
          <w:u w:val="single"/>
        </w:rPr>
        <w:t>762880</w:t>
      </w:r>
    </w:p>
    <w:p>
      <w:r>
        <w:t>Stefani, gobova omaka, zdrobovi (šnitlah, kajmak,parmezan) štruklji, salata. Za sladico mi je pa energije zmanjaklo...:)</w:t>
      </w:r>
    </w:p>
    <w:p>
      <w:r>
        <w:rPr>
          <w:b/>
          <w:u w:val="single"/>
        </w:rPr>
        <w:t>762881</w:t>
      </w:r>
    </w:p>
    <w:p>
      <w:r>
        <w:t>@BojanPozar @TV3_SI @kjaklic @lucijausaj #Viktorja za najboljšo informativno oddajo dobi oddaja #VVFaktor.</w:t>
      </w:r>
    </w:p>
    <w:p>
      <w:r>
        <w:rPr>
          <w:b/>
          <w:u w:val="single"/>
        </w:rPr>
        <w:t>762882</w:t>
      </w:r>
    </w:p>
    <w:p>
      <w:r>
        <w:t>@Jaka__Dolinar Od slovenskega postmodernizma bo na koncu ostal samo en velik kup dreka. In gigantska finančna luknja.</w:t>
      </w:r>
    </w:p>
    <w:p>
      <w:r>
        <w:rPr>
          <w:b/>
          <w:u w:val="single"/>
        </w:rPr>
        <w:t>762883</w:t>
      </w:r>
    </w:p>
    <w:p>
      <w:r>
        <w:t>@bmz9453 Samo recite...Koroška bo zraven...Za mir in blaginjo naših otrok, vnukov, sorodnikov, znancev,  zanamcev...</w:t>
      </w:r>
    </w:p>
    <w:p>
      <w:r>
        <w:rPr>
          <w:b/>
          <w:u w:val="single"/>
        </w:rPr>
        <w:t>762884</w:t>
      </w:r>
    </w:p>
    <w:p>
      <w:r>
        <w:t>@ekonomlonc če imaš sinhroniziran imenik z gmailom, skydrive, icloud, ipd ... lahko zbrisane kontakte obnoviš</w:t>
      </w:r>
    </w:p>
    <w:p>
      <w:r>
        <w:rPr>
          <w:b/>
          <w:u w:val="single"/>
        </w:rPr>
        <w:t>762885</w:t>
      </w:r>
    </w:p>
    <w:p>
      <w:r>
        <w:t>@RevijaReporter @mrevlje bo moral paziti na mine, ki so jih na UKC postavili Zemljariški vojščaki.</w:t>
      </w:r>
    </w:p>
    <w:p>
      <w:r>
        <w:rPr>
          <w:b/>
          <w:u w:val="single"/>
        </w:rPr>
        <w:t>762886</w:t>
      </w:r>
    </w:p>
    <w:p>
      <w:r>
        <w:t>Mestni utrip: hiteče množice, glasni šolarji, glasbenik pri pošti, odvrženi cigaretni ogorki, polna trola, Kralji ulice...</w:t>
      </w:r>
    </w:p>
    <w:p>
      <w:r>
        <w:rPr>
          <w:b/>
          <w:u w:val="single"/>
        </w:rPr>
        <w:t>762887</w:t>
      </w:r>
    </w:p>
    <w:p>
      <w:r>
        <w:t>@medeja Mal sem razocaran. Sem pricakoval se vsaj dva clena v tej prehranjevalni verigi.</w:t>
      </w:r>
    </w:p>
    <w:p>
      <w:r>
        <w:rPr>
          <w:b/>
          <w:u w:val="single"/>
        </w:rPr>
        <w:t>762888</w:t>
      </w:r>
    </w:p>
    <w:p>
      <w:r>
        <w:t>Prava influenserka se fotka med palmami v rastlinjaku in pošlje lepe pozdrave iz eksotičnih krajev. #jao</w:t>
      </w:r>
    </w:p>
    <w:p>
      <w:r>
        <w:rPr>
          <w:b/>
          <w:u w:val="single"/>
        </w:rPr>
        <w:t>762889</w:t>
      </w:r>
    </w:p>
    <w:p>
      <w:r>
        <w:t>@MGregoric  Dokler bojo te barbari s podporo ZDA kazali pot v prihodnost se planetu ne piše nič dobrega! Od nafte do politike in "morale"!</w:t>
      </w:r>
    </w:p>
    <w:p>
      <w:r>
        <w:rPr>
          <w:b/>
          <w:u w:val="single"/>
        </w:rPr>
        <w:t>762890</w:t>
      </w:r>
    </w:p>
    <w:p>
      <w:r>
        <w:t>Migrante,ki ne bežijo z vojnih območij,bi morali vračati nazaj kot jasen signal ostalim, da se ne na pot ne splača, meni @nmusar. #refugees</w:t>
      </w:r>
    </w:p>
    <w:p>
      <w:r>
        <w:rPr>
          <w:b/>
          <w:u w:val="single"/>
        </w:rPr>
        <w:t>762891</w:t>
      </w:r>
    </w:p>
    <w:p>
      <w:r>
        <w:t>@ErikaPlaninsec Jaz pa lenofiber...danes sem tako lena, da še sama sebe težko prenašam.</w:t>
      </w:r>
    </w:p>
    <w:p>
      <w:r>
        <w:rPr>
          <w:b/>
          <w:u w:val="single"/>
        </w:rPr>
        <w:t>762892</w:t>
      </w:r>
    </w:p>
    <w:p>
      <w:r>
        <w:t>RKC in domobranci aktivni med slovenskimi migranti v Argentini. Umazano delujeta !!Proti naši državi !!</w:t>
        <w:br/>
        <w:br/>
        <w:t>https://t.co/cGagG9n0pp</w:t>
      </w:r>
    </w:p>
    <w:p>
      <w:r>
        <w:rPr>
          <w:b/>
          <w:u w:val="single"/>
        </w:rPr>
        <w:t>762893</w:t>
      </w:r>
    </w:p>
    <w:p>
      <w:r>
        <w:t xml:space="preserve">Očitno za nenasitno farmacevtsko industrijo premalo napisanih receptov. </w:t>
        <w:br/>
        <w:t>https://t.co/l0p8zUaSro</w:t>
      </w:r>
    </w:p>
    <w:p>
      <w:r>
        <w:rPr>
          <w:b/>
          <w:u w:val="single"/>
        </w:rPr>
        <w:t>762894</w:t>
      </w:r>
    </w:p>
    <w:p>
      <w:r>
        <w:t>Ok, ko pridemo na režiranem dogodku do minute za objemanje z neznanci z namenom spodbujanja čustev, moj bullshit meter eksplodira.</w:t>
      </w:r>
    </w:p>
    <w:p>
      <w:r>
        <w:rPr>
          <w:b/>
          <w:u w:val="single"/>
        </w:rPr>
        <w:t>762895</w:t>
      </w:r>
    </w:p>
    <w:p>
      <w:r>
        <w:t>@RevijaReporter @IvanPuc Morda bi rdeči semaforji lahko pomagali rdečim reformistom?</w:t>
      </w:r>
    </w:p>
    <w:p>
      <w:r>
        <w:rPr>
          <w:b/>
          <w:u w:val="single"/>
        </w:rPr>
        <w:t>762896</w:t>
      </w:r>
    </w:p>
    <w:p>
      <w:r>
        <w:t>Zakaj potrebujejo poslanci 10 m širok in posebej tlakovan prehod za pešce? Zakaj jim navadna zebra ni dovolj? https://t.co/XsPPCXSaUI</w:t>
      </w:r>
    </w:p>
    <w:p>
      <w:r>
        <w:rPr>
          <w:b/>
          <w:u w:val="single"/>
        </w:rPr>
        <w:t>762897</w:t>
      </w:r>
    </w:p>
    <w:p>
      <w:r>
        <w:t>@Istrianer Čak, kaj to pomeni, zaprli pipco Bahrainu? A je to še zarad onega napada na rafinerijo? In zakaj Bahrainu zapret? #firbec #jst</w:t>
      </w:r>
    </w:p>
    <w:p>
      <w:r>
        <w:rPr>
          <w:b/>
          <w:u w:val="single"/>
        </w:rPr>
        <w:t>762898</w:t>
      </w:r>
    </w:p>
    <w:p>
      <w:r>
        <w:t>Iz zavarovanja bi se kril tudi del stroškov za prilagoditev stanovanj, nabavo nekaterih pripomočkov za izvajanje dolgotrajne oskrbe.</w:t>
      </w:r>
    </w:p>
    <w:p>
      <w:r>
        <w:rPr>
          <w:b/>
          <w:u w:val="single"/>
        </w:rPr>
        <w:t>762899</w:t>
      </w:r>
    </w:p>
    <w:p>
      <w:r>
        <w:t>@vinkovasle1 skoraj 30 let se solam, mi bo pa kle en imbicil govoru,da sem slabo izobrazen?? Golazen neproduktivna...</w:t>
      </w:r>
    </w:p>
    <w:p>
      <w:r>
        <w:rPr>
          <w:b/>
          <w:u w:val="single"/>
        </w:rPr>
        <w:t>762900</w:t>
      </w:r>
    </w:p>
    <w:p>
      <w:r>
        <w:t>Vložili so novelo zakona o volitvah, ki ima lahko učinek šele decembra. Pa še hvalijo se s tem. #butale</w:t>
      </w:r>
    </w:p>
    <w:p>
      <w:r>
        <w:rPr>
          <w:b/>
          <w:u w:val="single"/>
        </w:rPr>
        <w:t>762901</w:t>
      </w:r>
    </w:p>
    <w:p>
      <w:r>
        <w:t>@RibicTine @yrennia1 Ta je zapufal Slovenijo za 30 milijard evrov https://t.co/7wHluoJn5G</w:t>
      </w:r>
    </w:p>
    <w:p>
      <w:r>
        <w:rPr>
          <w:b/>
          <w:u w:val="single"/>
        </w:rPr>
        <w:t>762902</w:t>
      </w:r>
    </w:p>
    <w:p>
      <w:r>
        <w:t>@PS_DeSUS @GantarTomaz @MiroCerar Zakaj ste pa 2 X podprli ministrico, ko smo v .@strankaSDS vložili interpelacijo o njenem delu?</w:t>
      </w:r>
    </w:p>
    <w:p>
      <w:r>
        <w:rPr>
          <w:b/>
          <w:u w:val="single"/>
        </w:rPr>
        <w:t>762903</w:t>
      </w:r>
    </w:p>
    <w:p>
      <w:r>
        <w:t>2/2 Na prašnem dvorišču med bloki na poti med postajo in kasarno so punčko, ki je po nerodnem strgala gumitvist, druge ozmerjale s fašistko.</w:t>
      </w:r>
    </w:p>
    <w:p>
      <w:r>
        <w:rPr>
          <w:b/>
          <w:u w:val="single"/>
        </w:rPr>
        <w:t>762904</w:t>
      </w:r>
    </w:p>
    <w:p>
      <w:r>
        <w:t>Tole je ključno vprašanje pri postavitvi sončne elektrarne na bloku https://t.co/ELTIj3iYOy</w:t>
      </w:r>
    </w:p>
    <w:p>
      <w:r>
        <w:rPr>
          <w:b/>
          <w:u w:val="single"/>
        </w:rPr>
        <w:t>762905</w:t>
      </w:r>
    </w:p>
    <w:p>
      <w:r>
        <w:t>Neuradno: Novinarji, ki spremljajo DZ, menda že zbirajo podpise pod peticijo s pozivom Vebru, naj odtopi in vse odreši muk.</w:t>
      </w:r>
    </w:p>
    <w:p>
      <w:r>
        <w:rPr>
          <w:b/>
          <w:u w:val="single"/>
        </w:rPr>
        <w:t>762906</w:t>
      </w:r>
    </w:p>
    <w:p>
      <w:r>
        <w:t>Padle maske Gregorja Golobiča: primer Nataše Briški, ali kako politika za vogalom plačuje novinarje. - pozareport.si https://t.co/F09ov0A5EW</w:t>
      </w:r>
    </w:p>
    <w:p>
      <w:r>
        <w:rPr>
          <w:b/>
          <w:u w:val="single"/>
        </w:rPr>
        <w:t>762907</w:t>
      </w:r>
    </w:p>
    <w:p>
      <w:r>
        <w:t>Sedaj je tudi uradno parafirano: @strankalevica  je glavna v državi,Šarcu pa prepuščajo ankete.</w:t>
      </w:r>
    </w:p>
    <w:p>
      <w:r>
        <w:rPr>
          <w:b/>
          <w:u w:val="single"/>
        </w:rPr>
        <w:t>762908</w:t>
      </w:r>
    </w:p>
    <w:p>
      <w:r>
        <w:t>Nič bat, ne bodo te klicali. Je potreben vsaj IQ zrele lubenice. https://t.co/yb9mfgIuWU</w:t>
      </w:r>
    </w:p>
    <w:p>
      <w:r>
        <w:rPr>
          <w:b/>
          <w:u w:val="single"/>
        </w:rPr>
        <w:t>762909</w:t>
      </w:r>
    </w:p>
    <w:p>
      <w:r>
        <w:t>Bar z največjo izbiro koktejlov v Novi Gorici išče nove sodelavce &amp;gt;&amp;gt;&amp;gt; http://t.co/7oYAgc55rB #Zaposlitev #Služba #Delo</w:t>
      </w:r>
    </w:p>
    <w:p>
      <w:r>
        <w:rPr>
          <w:b/>
          <w:u w:val="single"/>
        </w:rPr>
        <w:t>762910</w:t>
      </w:r>
    </w:p>
    <w:p>
      <w:r>
        <w:t>KOLUMNA: Novi kolumnist, sv. Turinek, razloži, kaj bi Jezus skuhal za kosilo in kaj ima Gaza opraviti z mariborsko škofijo.</w:t>
      </w:r>
    </w:p>
    <w:p>
      <w:r>
        <w:rPr>
          <w:b/>
          <w:u w:val="single"/>
        </w:rPr>
        <w:t>762911</w:t>
      </w:r>
    </w:p>
    <w:p>
      <w:r>
        <w:t xml:space="preserve">Prodam delujoč monitor LG z vsemi kabli 1x priklopni električni kabel </w:t>
        <w:br/>
        <w:t xml:space="preserve">1x HDMI kabel </w:t>
        <w:br/>
        <w:t>1x VGA kabel</w:t>
        <w:br/>
        <w:t>Za resne možna dostava.</w:t>
      </w:r>
    </w:p>
    <w:p>
      <w:r>
        <w:rPr>
          <w:b/>
          <w:u w:val="single"/>
        </w:rPr>
        <w:t>762912</w:t>
      </w:r>
    </w:p>
    <w:p>
      <w:r>
        <w:t>@Nikomus691 Jaz imam vedno švicarja v nahrbtiku/torbici/žepu. Ampak ne vandaliziram dreves.</w:t>
      </w:r>
    </w:p>
    <w:p>
      <w:r>
        <w:rPr>
          <w:b/>
          <w:u w:val="single"/>
        </w:rPr>
        <w:t>762913</w:t>
      </w:r>
    </w:p>
    <w:p>
      <w:r>
        <w:t>@hrastelj No tole ... vžigalna vrvica na bombah se je vnela zaradi vročine. #nesreča</w:t>
      </w:r>
    </w:p>
    <w:p>
      <w:r>
        <w:rPr>
          <w:b/>
          <w:u w:val="single"/>
        </w:rPr>
        <w:t>762914</w:t>
      </w:r>
    </w:p>
    <w:p>
      <w:r>
        <w:t>#LPP - za bolj eko Ljubljano - z izpuščanjem motornega olja. Na tem betonu se ful pozna, na asfaltu pa se ni toliko. https://t.co/1TyvlmnzPs</w:t>
      </w:r>
    </w:p>
    <w:p>
      <w:r>
        <w:rPr>
          <w:b/>
          <w:u w:val="single"/>
        </w:rPr>
        <w:t>762915</w:t>
      </w:r>
    </w:p>
    <w:p>
      <w:r>
        <w:t>@Adornoisdead @jkmcnk Fuzbal je šport do tretje lige, naprej je pa sam še dnar.</w:t>
      </w:r>
    </w:p>
    <w:p>
      <w:r>
        <w:rPr>
          <w:b/>
          <w:u w:val="single"/>
        </w:rPr>
        <w:t>762916</w:t>
      </w:r>
    </w:p>
    <w:p>
      <w:r>
        <w:t>@murekar Treba je povedati narodu, ker maistream mediji le vzdržujejo status quo levičarskega enoumja.</w:t>
      </w:r>
    </w:p>
    <w:p>
      <w:r>
        <w:rPr>
          <w:b/>
          <w:u w:val="single"/>
        </w:rPr>
        <w:t>762917</w:t>
      </w:r>
    </w:p>
    <w:p>
      <w:r>
        <w:t>@SumAndreja Pač še en (neuspešen) poskus ustrahovanja Vztrajnikov s strani režimskega sodstva...</w:t>
      </w:r>
    </w:p>
    <w:p>
      <w:r>
        <w:rPr>
          <w:b/>
          <w:u w:val="single"/>
        </w:rPr>
        <w:t>762918</w:t>
      </w:r>
    </w:p>
    <w:p>
      <w:r>
        <w:t>MCerar na TVS z VMilek (za dober intervju moraš »spati« z). Očitno nista niti...Njo zanima Miro-človek. On se predstavlja kot Cerar-PV. 1/6</w:t>
      </w:r>
    </w:p>
    <w:p>
      <w:r>
        <w:rPr>
          <w:b/>
          <w:u w:val="single"/>
        </w:rPr>
        <w:t>762919</w:t>
      </w:r>
    </w:p>
    <w:p>
      <w:r>
        <w:t>@cikibucka Bomo pač okol njih obrambne zidove zgradili kot v času turških vpadov.</w:t>
      </w:r>
    </w:p>
    <w:p>
      <w:r>
        <w:rPr>
          <w:b/>
          <w:u w:val="single"/>
        </w:rPr>
        <w:t>762920</w:t>
      </w:r>
    </w:p>
    <w:p>
      <w:r>
        <w:t>@Matej_Klaric @RobertKase1 Vi pa ne bi pobijali beguncev, z uzitkom bi pobijali sodrzavljane! Komunisticna manira!</w:t>
      </w:r>
    </w:p>
    <w:p>
      <w:r>
        <w:rPr>
          <w:b/>
          <w:u w:val="single"/>
        </w:rPr>
        <w:t>762921</w:t>
      </w:r>
    </w:p>
    <w:p>
      <w:r>
        <w:t>@LajnarEU Kaj ne bi vsak posameznik bil toliko pameten, pa vedel, kaj je prav ??? Aja, eno morajo vedno nalašč pod**bavat.</w:t>
      </w:r>
    </w:p>
    <w:p>
      <w:r>
        <w:rPr>
          <w:b/>
          <w:u w:val="single"/>
        </w:rPr>
        <w:t>762922</w:t>
      </w:r>
    </w:p>
    <w:p>
      <w:r>
        <w:t>@JelenaJal Tudi naša tranzicija se ravno ne more pohvaliti, da je iztrebila komuniste.</w:t>
      </w:r>
    </w:p>
    <w:p>
      <w:r>
        <w:rPr>
          <w:b/>
          <w:u w:val="single"/>
        </w:rPr>
        <w:t>762923</w:t>
      </w:r>
    </w:p>
    <w:p>
      <w:r>
        <w:t>@AljosaDragas Če mene kdo vpraša povem, da je #fištra maznil "županske volitve", podobno kot jih je JJ ukradel #cmerar...</w:t>
      </w:r>
    </w:p>
    <w:p>
      <w:r>
        <w:rPr>
          <w:b/>
          <w:u w:val="single"/>
        </w:rPr>
        <w:t>762924</w:t>
      </w:r>
    </w:p>
    <w:p>
      <w:r>
        <w:t>Dohtarji vedo povedat, da so se po bolnicah razpasle plave sestre. Zato je treba s sindikatom v napad češ da so preobremenjene.</w:t>
      </w:r>
    </w:p>
    <w:p>
      <w:r>
        <w:rPr>
          <w:b/>
          <w:u w:val="single"/>
        </w:rPr>
        <w:t>762925</w:t>
      </w:r>
    </w:p>
    <w:p>
      <w:r>
        <w:t>Belanc narejena po meri. Opa vse se premika v pravo smer. https://t.co/PVFu8hNFZ7</w:t>
      </w:r>
    </w:p>
    <w:p>
      <w:r>
        <w:rPr>
          <w:b/>
          <w:u w:val="single"/>
        </w:rPr>
        <w:t>762926</w:t>
      </w:r>
    </w:p>
    <w:p>
      <w:r>
        <w:t>@petrasovdat Lej moraš ravno prav. Tako kot žensko po rit. Ne preveč, ne premalo :)</w:t>
      </w:r>
    </w:p>
    <w:p>
      <w:r>
        <w:rPr>
          <w:b/>
          <w:u w:val="single"/>
        </w:rPr>
        <w:t>762927</w:t>
      </w:r>
    </w:p>
    <w:p>
      <w:r>
        <w:t>@darkob Od njega medaljo za zasluge dobiti ali pa z drekom namazano torto je eno in isto...</w:t>
      </w:r>
    </w:p>
    <w:p>
      <w:r>
        <w:rPr>
          <w:b/>
          <w:u w:val="single"/>
        </w:rPr>
        <w:t>762928</w:t>
      </w:r>
    </w:p>
    <w:p>
      <w:r>
        <w:t>@JozeBiscak @lucijausaj @strankaSDS Jaz sem zopet nekaj primaknil ! Kot prejšnji mesec !</w:t>
      </w:r>
    </w:p>
    <w:p>
      <w:r>
        <w:rPr>
          <w:b/>
          <w:u w:val="single"/>
        </w:rPr>
        <w:t>762929</w:t>
      </w:r>
    </w:p>
    <w:p>
      <w:r>
        <w:t>@NenadGlucks @AnamarijaN0vak @BojanPozar @TV3_SI @SilvesterSurla @TinoMamic Kako pa lahko cenzuriraš oddajo v živo za nazaj?</w:t>
      </w:r>
    </w:p>
    <w:p>
      <w:r>
        <w:rPr>
          <w:b/>
          <w:u w:val="single"/>
        </w:rPr>
        <w:t>762930</w:t>
      </w:r>
    </w:p>
    <w:p>
      <w:r>
        <w:t xml:space="preserve">10' Lipušček je nevarno streljal z glavo, a Obradović je bil na mestu. #plts </w:t>
        <w:br/>
        <w:br/>
        <w:t>@NDGorica 0-0 @nsmura_ms</w:t>
      </w:r>
    </w:p>
    <w:p>
      <w:r>
        <w:rPr>
          <w:b/>
          <w:u w:val="single"/>
        </w:rPr>
        <w:t>762931</w:t>
      </w:r>
    </w:p>
    <w:p>
      <w:r>
        <w:t>Globoka država, ki ti v sodelovanju z narkomafijo podtakne umor, je najbrž šefu CK ZKS sposobna zagotoviti spregled 'prometne'nesreče'.</w:t>
      </w:r>
    </w:p>
    <w:p>
      <w:r>
        <w:rPr>
          <w:b/>
          <w:u w:val="single"/>
        </w:rPr>
        <w:t>762932</w:t>
      </w:r>
    </w:p>
    <w:p>
      <w:r>
        <w:t>Top službe tega tedna - poglejte, kdo ta hip išče nove sodelavce https://t.co/V08mVOs65R #topjob</w:t>
      </w:r>
    </w:p>
    <w:p>
      <w:r>
        <w:rPr>
          <w:b/>
          <w:u w:val="single"/>
        </w:rPr>
        <w:t>762933</w:t>
      </w:r>
    </w:p>
    <w:p>
      <w:r>
        <w:t>@ciro_ciril @freefox52 Na begu si ponavljaj:</w:t>
        <w:br/>
        <w:br/>
        <w:t>"Forum21  je levica, Forum21 so direktorji največjih podjetij"</w:t>
        <w:br/>
        <w:br/>
        <w:t>Morda ti  bo kapnilo.</w:t>
      </w:r>
    </w:p>
    <w:p>
      <w:r>
        <w:rPr>
          <w:b/>
          <w:u w:val="single"/>
        </w:rPr>
        <w:t>762934</w:t>
      </w:r>
    </w:p>
    <w:p>
      <w:r>
        <w:t>Manj kot minimalna plača. Primož Smrtnik toži državo. Zmaga nad rakom. EP ne varčuje. Romi brez vode. Čas za Pankrte https://t.co/AUP7yZOXcU</w:t>
      </w:r>
    </w:p>
    <w:p>
      <w:r>
        <w:rPr>
          <w:b/>
          <w:u w:val="single"/>
        </w:rPr>
        <w:t>762935</w:t>
      </w:r>
    </w:p>
    <w:p>
      <w:r>
        <w:t>Popoldne se me je prijela taka utrujenost, da sem skoraj uro in pol trdno spal v parkiranem kombiju pri BTC LJ. #november10</w:t>
      </w:r>
    </w:p>
    <w:p>
      <w:r>
        <w:rPr>
          <w:b/>
          <w:u w:val="single"/>
        </w:rPr>
        <w:t>762936</w:t>
      </w:r>
    </w:p>
    <w:p>
      <w:r>
        <w:t>No, pa smo končno dočakali razkritje, kateri babji lik je bil podlaga za Serpentinškove “babe zmešane”.#Bingo https://t.co/JZKfP36OEe</w:t>
      </w:r>
    </w:p>
    <w:p>
      <w:r>
        <w:rPr>
          <w:b/>
          <w:u w:val="single"/>
        </w:rPr>
        <w:t>762937</w:t>
      </w:r>
    </w:p>
    <w:p>
      <w:r>
        <w:t>@SanjaModric @piranbay Teh zakonov sigurno rdeči kleptomani,ne bodo sprejeli,pa kje bodo potem kradli?!...</w:t>
      </w:r>
    </w:p>
    <w:p>
      <w:r>
        <w:rPr>
          <w:b/>
          <w:u w:val="single"/>
        </w:rPr>
        <w:t>762938</w:t>
      </w:r>
    </w:p>
    <w:p>
      <w:r>
        <w:t>"Počutila sem se, kot bi se znašla sredi hudega potresa, popolne katastrofe. Mislila sem, da je to konec najine... https://t.co/XvkKSes8wx</w:t>
      </w:r>
    </w:p>
    <w:p>
      <w:r>
        <w:rPr>
          <w:b/>
          <w:u w:val="single"/>
        </w:rPr>
        <w:t>762939</w:t>
      </w:r>
    </w:p>
    <w:p>
      <w:r>
        <w:t>Nemesto notranje ministrice imamo hladnega robota s kamnom na mestu srca. #Ahmad</w:t>
      </w:r>
    </w:p>
    <w:p>
      <w:r>
        <w:rPr>
          <w:b/>
          <w:u w:val="single"/>
        </w:rPr>
        <w:t>762940</w:t>
      </w:r>
    </w:p>
    <w:p>
      <w:r>
        <w:t>Naši estradniki na fotografiji izpred desetih let in danes #10yearchallenge https://t.co/vGOxY1EM2W https://t.co/Y25zYqY0dx</w:t>
      </w:r>
    </w:p>
    <w:p>
      <w:r>
        <w:rPr>
          <w:b/>
          <w:u w:val="single"/>
        </w:rPr>
        <w:t>762941</w:t>
      </w:r>
    </w:p>
    <w:p>
      <w:r>
        <w:t>@vinkovasle1 Ravno toliko dreka kot so slovenski mediji zlili na hrvasko slabo sezono se je prelilo v žusterni.</w:t>
      </w:r>
    </w:p>
    <w:p>
      <w:r>
        <w:rPr>
          <w:b/>
          <w:u w:val="single"/>
        </w:rPr>
        <w:t>762942</w:t>
      </w:r>
    </w:p>
    <w:p>
      <w:r>
        <w:t>Če se mene upraša, sem že ready za enga takratkega #kidanje #zime #belosranje</w:t>
      </w:r>
    </w:p>
    <w:p>
      <w:r>
        <w:rPr>
          <w:b/>
          <w:u w:val="single"/>
        </w:rPr>
        <w:t>762943</w:t>
      </w:r>
    </w:p>
    <w:p>
      <w:r>
        <w:t>@MazzoVanKlein V tujini se ljudje sami zorganizirajo in sprožijo postopek, ker poznajo prednosti #AT #D @Dr_Eclectic</w:t>
      </w:r>
    </w:p>
    <w:p>
      <w:r>
        <w:rPr>
          <w:b/>
          <w:u w:val="single"/>
        </w:rPr>
        <w:t>762944</w:t>
      </w:r>
    </w:p>
    <w:p>
      <w:r>
        <w:t xml:space="preserve">Po treh letih so našli tista dva , katera sta hotela </w:t>
        <w:br/>
        <w:t>pri Arji vasi Jelinčiča s ceste zrinit...</w:t>
        <w:br/>
        <w:t>Ta dva lumpa sta Jeruzalemčan in Haložan...</w:t>
      </w:r>
    </w:p>
    <w:p>
      <w:r>
        <w:rPr>
          <w:b/>
          <w:u w:val="single"/>
        </w:rPr>
        <w:t>762945</w:t>
      </w:r>
    </w:p>
    <w:p>
      <w:r>
        <w:t>@Centrifuzija @loudandwicked @vitaminC_si @Stolnica treba pazit na cest ko se z rolko pripelje</w:t>
      </w:r>
    </w:p>
    <w:p>
      <w:r>
        <w:rPr>
          <w:b/>
          <w:u w:val="single"/>
        </w:rPr>
        <w:t>762946</w:t>
      </w:r>
    </w:p>
    <w:p>
      <w:r>
        <w:t>Kaj delajo mirovni inštitut, amnesty in druge človeko-migrantske organizacije! Tipu omogočajo samo 23 tv kanalov. https://t.co/irvxp9NDIl</w:t>
      </w:r>
    </w:p>
    <w:p>
      <w:r>
        <w:rPr>
          <w:b/>
          <w:u w:val="single"/>
        </w:rPr>
        <w:t>762947</w:t>
      </w:r>
    </w:p>
    <w:p>
      <w:r>
        <w:t>@BozoPredalic Te face na fotografiji me spominjajo na lumpen proletariat pred, med in po vojni: marginalci vseh vrst.</w:t>
      </w:r>
    </w:p>
    <w:p>
      <w:r>
        <w:rPr>
          <w:b/>
          <w:u w:val="single"/>
        </w:rPr>
        <w:t>762948</w:t>
      </w:r>
    </w:p>
    <w:p>
      <w:r>
        <w:t>@petrasovdat Fuj roza. Kak so bli grdi 😁. Če bi kirga mel, bi ti takoj poslal 😇</w:t>
      </w:r>
    </w:p>
    <w:p>
      <w:r>
        <w:rPr>
          <w:b/>
          <w:u w:val="single"/>
        </w:rPr>
        <w:t>762949</w:t>
      </w:r>
    </w:p>
    <w:p>
      <w:r>
        <w:t>Punce iz oddaje @UgrizniZnanost vidimo povsod znanost!</w:t>
        <w:br/>
        <w:t xml:space="preserve">@Allymoon </w:t>
        <w:br/>
        <w:t>@NatasaGasi https://t.co/B6Cy9uK6fN</w:t>
      </w:r>
    </w:p>
    <w:p>
      <w:r>
        <w:rPr>
          <w:b/>
          <w:u w:val="single"/>
        </w:rPr>
        <w:t>762950</w:t>
      </w:r>
    </w:p>
    <w:p>
      <w:r>
        <w:t>Se obeta legalizacija neustreznih centralnih peči na lesno gorivo? https://t.co/UKDlyRLgec</w:t>
      </w:r>
    </w:p>
    <w:p>
      <w:r>
        <w:rPr>
          <w:b/>
          <w:u w:val="single"/>
        </w:rPr>
        <w:t>762951</w:t>
      </w:r>
    </w:p>
    <w:p>
      <w:r>
        <w:t>@BlogSlovenija @Jaka__Dolinar @scdtwister Pa kaj si mislil da je rit kot banka, ko notri vložiš pa dobiš obresti ven?!</w:t>
      </w:r>
    </w:p>
    <w:p>
      <w:r>
        <w:rPr>
          <w:b/>
          <w:u w:val="single"/>
        </w:rPr>
        <w:t>762952</w:t>
      </w:r>
    </w:p>
    <w:p>
      <w:r>
        <w:t>@ElektroLj Top support (Uroš) za gremonaelektriko!👍 Novi app deluje super! RFID bo pa tudi zmaga. Kje bi lahko prebral kaj o roamingu?</w:t>
      </w:r>
    </w:p>
    <w:p>
      <w:r>
        <w:rPr>
          <w:b/>
          <w:u w:val="single"/>
        </w:rPr>
        <w:t>762953</w:t>
      </w:r>
    </w:p>
    <w:p>
      <w:r>
        <w:t>@leaathenatabako @bilgladen Ampula K vitamina malo hitreje pa se orosiš in rataš rdeč v glavo, predn si reko keks :)</w:t>
      </w:r>
    </w:p>
    <w:p>
      <w:r>
        <w:rPr>
          <w:b/>
          <w:u w:val="single"/>
        </w:rPr>
        <w:t>762954</w:t>
      </w:r>
    </w:p>
    <w:p>
      <w:r>
        <w:t>@hrastelj @Stanisl15592752 Ponavadi se ravno s takimi drevesi z majhnim premerom zgodijo nesreče.</w:t>
      </w:r>
    </w:p>
    <w:p>
      <w:r>
        <w:rPr>
          <w:b/>
          <w:u w:val="single"/>
        </w:rPr>
        <w:t>762955</w:t>
      </w:r>
    </w:p>
    <w:p>
      <w:r>
        <w:t>@spagetyuse To je popolnoma razumljivo, saj o znanju slovenščine odločajo čefurski uradniki.</w:t>
      </w:r>
    </w:p>
    <w:p>
      <w:r>
        <w:rPr>
          <w:b/>
          <w:u w:val="single"/>
        </w:rPr>
        <w:t>762956</w:t>
      </w:r>
    </w:p>
    <w:p>
      <w:r>
        <w:t>V peklu bom nosila roza yogapants. Hvala vsem, ki ste mi olajšali odločitev. 😁</w:t>
      </w:r>
    </w:p>
    <w:p>
      <w:r>
        <w:rPr>
          <w:b/>
          <w:u w:val="single"/>
        </w:rPr>
        <w:t>762957</w:t>
      </w:r>
    </w:p>
    <w:p>
      <w:r>
        <w:t>Prelepo sončno dopoldne in zimska idila v Poljanski dolini. 😍 #DeželaPodBlegošem https://t.co/6wP0rm8zNb</w:t>
      </w:r>
    </w:p>
    <w:p>
      <w:r>
        <w:rPr>
          <w:b/>
          <w:u w:val="single"/>
        </w:rPr>
        <w:t>762958</w:t>
      </w:r>
    </w:p>
    <w:p>
      <w:r>
        <w:t>@petra_jansa Center najtršega komunizma v Sloveniji,nč čudniga!100000€so dali za obnovo titovega spomenika!</w:t>
      </w:r>
    </w:p>
    <w:p>
      <w:r>
        <w:rPr>
          <w:b/>
          <w:u w:val="single"/>
        </w:rPr>
        <w:t>762959</w:t>
      </w:r>
    </w:p>
    <w:p>
      <w:r>
        <w:t>Tomahawk steak trilogija 2.del v Celju ,Slovenija #gostilnaStaripisker #steaklovers #dryagedbeef za gurmane https://t.co/fvjMpFgcRT</w:t>
      </w:r>
    </w:p>
    <w:p>
      <w:r>
        <w:rPr>
          <w:b/>
          <w:u w:val="single"/>
        </w:rPr>
        <w:t>762960</w:t>
      </w:r>
    </w:p>
    <w:p>
      <w:r>
        <w:t>S prodajo Abanke smo se končno osvobodili udbovskega bančništva. Kje bi omrežje lahko našlo nov napajalnik? Po moje se še ne bo predalo.</w:t>
      </w:r>
    </w:p>
    <w:p>
      <w:r>
        <w:rPr>
          <w:b/>
          <w:u w:val="single"/>
        </w:rPr>
        <w:t>762961</w:t>
      </w:r>
    </w:p>
    <w:p>
      <w:r>
        <w:t>@arnoyy4u V mojo dušo je končno posijalo sonce. In celoten blok si je oddahnil, ker je bila smreka preblizu bloka, previsoka in nevarna.</w:t>
      </w:r>
    </w:p>
    <w:p>
      <w:r>
        <w:rPr>
          <w:b/>
          <w:u w:val="single"/>
        </w:rPr>
        <w:t>762962</w:t>
      </w:r>
    </w:p>
    <w:p>
      <w:r>
        <w:t>ko na kongresu levice vprašajo, kje se skriva idiot. https://t.co/7i1nDO9jHr</w:t>
      </w:r>
    </w:p>
    <w:p>
      <w:r>
        <w:rPr>
          <w:b/>
          <w:u w:val="single"/>
        </w:rPr>
        <w:t>762963</w:t>
      </w:r>
    </w:p>
    <w:p>
      <w:r>
        <w:t>@steinbuch Tudi, če bi ti odgovoril prav on, mojega ni vreden. Za glas zanj pet let nazaj si še vedno pulim lase.</w:t>
      </w:r>
    </w:p>
    <w:p>
      <w:r>
        <w:rPr>
          <w:b/>
          <w:u w:val="single"/>
        </w:rPr>
        <w:t>762964</w:t>
      </w:r>
    </w:p>
    <w:p>
      <w:r>
        <w:t>@alojztetickovi3 @JazbarMatjaz Lepo priložnost si zamudil, da ne bi izpadel kreten. Ah, well ...</w:t>
      </w:r>
    </w:p>
    <w:p>
      <w:r>
        <w:rPr>
          <w:b/>
          <w:u w:val="single"/>
        </w:rPr>
        <w:t>762965</w:t>
      </w:r>
    </w:p>
    <w:p>
      <w:r>
        <w:t>Pritoževati se nad zlorabo privatnosti na Facebook-u, je isto kot jamrati, če te kdo prijema za rit med orgijo!🤔🙄😜</w:t>
      </w:r>
    </w:p>
    <w:p>
      <w:r>
        <w:rPr>
          <w:b/>
          <w:u w:val="single"/>
        </w:rPr>
        <w:t>762966</w:t>
      </w:r>
    </w:p>
    <w:p>
      <w:r>
        <w:t>Šestega in devetega avgusta 1945 človeštvo prvič in drugič spoznalo uničevalno moč atomske bombe</w:t>
        <w:br/>
        <w:br/>
        <w:t>https://t.co/4c53bBSwm8</w:t>
      </w:r>
    </w:p>
    <w:p>
      <w:r>
        <w:rPr>
          <w:b/>
          <w:u w:val="single"/>
        </w:rPr>
        <w:t>762967</w:t>
      </w:r>
    </w:p>
    <w:p>
      <w:r>
        <w:t>Pregled dogajanja: Nesreče, ukraden VW Golf, v Strahinju prebivalec našel staro mino in topovski izstrelek https://t.co/CMFxwLJRtN</w:t>
      </w:r>
    </w:p>
    <w:p>
      <w:r>
        <w:rPr>
          <w:b/>
          <w:u w:val="single"/>
        </w:rPr>
        <w:t>762968</w:t>
      </w:r>
    </w:p>
    <w:p>
      <w:r>
        <w:t>@SandraHanzic @ManfredWeber Jaz pa upam, da bo znal brzdati še kaj bolj uničujočega, kot so razni populizmi.</w:t>
      </w:r>
    </w:p>
    <w:p>
      <w:r>
        <w:rPr>
          <w:b/>
          <w:u w:val="single"/>
        </w:rPr>
        <w:t>762969</w:t>
      </w:r>
    </w:p>
    <w:p>
      <w:r>
        <w:t>@ZigaTurk senzacijo delajo iz (njihove) tragedije. meni je abotno in težko prebavljivo to (poročanje ne). mrtve štejejo kot dragičeve koše</w:t>
      </w:r>
    </w:p>
    <w:p>
      <w:r>
        <w:rPr>
          <w:b/>
          <w:u w:val="single"/>
        </w:rPr>
        <w:t>762970</w:t>
      </w:r>
    </w:p>
    <w:p>
      <w:r>
        <w:t>Glava me boli, ko vidim, da uradna oseba s pomočjo laži in prireditvijo dokumentov, vleče svojo rit ven. Kot država smo res v ***** 😣</w:t>
      </w:r>
    </w:p>
    <w:p>
      <w:r>
        <w:rPr>
          <w:b/>
          <w:u w:val="single"/>
        </w:rPr>
        <w:t>762971</w:t>
      </w:r>
    </w:p>
    <w:p>
      <w:r>
        <w:t>cerar ve, da bo ahmet privlekel 30 njegovih volilcev nazaj, koroška dečka bosta pa samo strošek, ko ju bo potrebno rehabilitirati....</w:t>
      </w:r>
    </w:p>
    <w:p>
      <w:r>
        <w:rPr>
          <w:b/>
          <w:u w:val="single"/>
        </w:rPr>
        <w:t>762972</w:t>
      </w:r>
    </w:p>
    <w:p>
      <w:r>
        <w:t xml:space="preserve">A veš kaj je res mukotrpno? </w:t>
        <w:br/>
        <w:t>Ko zamenjaš OS in moraš vse node na novo zalaufat. Ajej.</w:t>
        <w:br/>
        <w:t>#kripto</w:t>
      </w:r>
    </w:p>
    <w:p>
      <w:r>
        <w:rPr>
          <w:b/>
          <w:u w:val="single"/>
        </w:rPr>
        <w:t>762973</w:t>
      </w:r>
    </w:p>
    <w:p>
      <w:r>
        <w:t>Za združeno EU je Macron veliko nevarnejši patron od tistega nesrečnega Orbana. https://t.co/FFwgWRN48Z</w:t>
      </w:r>
    </w:p>
    <w:p>
      <w:r>
        <w:rPr>
          <w:b/>
          <w:u w:val="single"/>
        </w:rPr>
        <w:t>762974</w:t>
      </w:r>
    </w:p>
    <w:p>
      <w:r>
        <w:t>Slovenija se spreminja v politično Sibirijo.</w:t>
        <w:br/>
        <w:br/>
        <w:t>Pomladanskih sapic, razen iz SDS, pa ni!</w:t>
      </w:r>
    </w:p>
    <w:p>
      <w:r>
        <w:rPr>
          <w:b/>
          <w:u w:val="single"/>
        </w:rPr>
        <w:t>762975</w:t>
      </w:r>
    </w:p>
    <w:p>
      <w:r>
        <w:t>@zaslovenijo2 @FrenkMate @BojanPozar @kizidor Ma pri njemu so držzavna srdstva pridobljena na trgu. Zato to ni pomembno.</w:t>
      </w:r>
    </w:p>
    <w:p>
      <w:r>
        <w:rPr>
          <w:b/>
          <w:u w:val="single"/>
        </w:rPr>
        <w:t>762976</w:t>
      </w:r>
    </w:p>
    <w:p>
      <w:r>
        <w:t>@FR66 @ZigaTurk @tfajon Mimogrede lahko objavite še ono fotografijo, ko se je ključavničar slikal s papežem ... klerokomunizem :)</w:t>
      </w:r>
    </w:p>
    <w:p>
      <w:r>
        <w:rPr>
          <w:b/>
          <w:u w:val="single"/>
        </w:rPr>
        <w:t>762977</w:t>
      </w:r>
    </w:p>
    <w:p>
      <w:r>
        <w:t>Gruškovje: Še 3-ji avtobus čaka in šotorišče se bo izpraznilo, policist: skupine po 300 se zlahka obvlada http://t.co/ZcQC7hlYhH</w:t>
      </w:r>
    </w:p>
    <w:p>
      <w:r>
        <w:rPr>
          <w:b/>
          <w:u w:val="single"/>
        </w:rPr>
        <w:t>762978</w:t>
      </w:r>
    </w:p>
    <w:p>
      <w:r>
        <w:t>Res sem pricakovala, da bo #mamiceopremljajo bolj poln. Vsaj glede na stopnjo famoznosti.</w:t>
      </w:r>
    </w:p>
    <w:p>
      <w:r>
        <w:rPr>
          <w:b/>
          <w:u w:val="single"/>
        </w:rPr>
        <w:t>762979</w:t>
      </w:r>
    </w:p>
    <w:p>
      <w:r>
        <w:t>@matejzalar To je "svoboda govora" po domoljupno. Zlivanje gnojnice v neomejenih količinah. Gnojnica je nova "svoboda".</w:t>
      </w:r>
    </w:p>
    <w:p>
      <w:r>
        <w:rPr>
          <w:b/>
          <w:u w:val="single"/>
        </w:rPr>
        <w:t>762980</w:t>
      </w:r>
    </w:p>
    <w:p>
      <w:r>
        <w:t>@MiranStajerc Zdej pa hitr spat, jutri pa objem knedlckom, drz se in dobro okrevaj</w:t>
      </w:r>
    </w:p>
    <w:p>
      <w:r>
        <w:rPr>
          <w:b/>
          <w:u w:val="single"/>
        </w:rPr>
        <w:t>762981</w:t>
      </w:r>
    </w:p>
    <w:p>
      <w:r>
        <w:t>@DKopse Ne boš dočakal. Pri na rečemo takim, ki govorijo nekaj delajo pa drugače, da jih je samo "gobec pa šnirnce".</w:t>
      </w:r>
    </w:p>
    <w:p>
      <w:r>
        <w:rPr>
          <w:b/>
          <w:u w:val="single"/>
        </w:rPr>
        <w:t>762982</w:t>
      </w:r>
    </w:p>
    <w:p>
      <w:r>
        <w:t>Da bo pust še bolj širokih ust, bomo jutri v soboto, na tržnici v Komendi postregli s svežimi domačimi krofi. #pust #krofi #komenda #grunt</w:t>
      </w:r>
    </w:p>
    <w:p>
      <w:r>
        <w:rPr>
          <w:b/>
          <w:u w:val="single"/>
        </w:rPr>
        <w:t>762983</w:t>
      </w:r>
    </w:p>
    <w:p>
      <w:r>
        <w:t>@armeni_janez @agortaa Po TV je rekel, da so bili v Maribor iz Barbare rova pripeljani kadavri ustašev. Velika svinjska laž!</w:t>
      </w:r>
    </w:p>
    <w:p>
      <w:r>
        <w:rPr>
          <w:b/>
          <w:u w:val="single"/>
        </w:rPr>
        <w:t>762984</w:t>
      </w:r>
    </w:p>
    <w:p>
      <w:r>
        <w:t>@GalaAine @Ben_Badger Drugic vzami tablet takoj, ko cutis da nekaj dogaja, ko se glava razboli je drek.</w:t>
      </w:r>
    </w:p>
    <w:p>
      <w:r>
        <w:rPr>
          <w:b/>
          <w:u w:val="single"/>
        </w:rPr>
        <w:t>762985</w:t>
      </w:r>
    </w:p>
    <w:p>
      <w:r>
        <w:t>Sodnica je sicer jezna, da jo mediji proglašajo za najbolj skorumpirano sodnico v državi. https://t.co/DS6BPuOo7O</w:t>
      </w:r>
    </w:p>
    <w:p>
      <w:r>
        <w:rPr>
          <w:b/>
          <w:u w:val="single"/>
        </w:rPr>
        <w:t>762986</w:t>
      </w:r>
    </w:p>
    <w:p>
      <w:r>
        <w:t>@JakaDolinar2 @Pertinacal Ta vodeb pa je res za psihiatrijo. No in to je tipičen podpornik in volivec levice.</w:t>
      </w:r>
    </w:p>
    <w:p>
      <w:r>
        <w:rPr>
          <w:b/>
          <w:u w:val="single"/>
        </w:rPr>
        <w:t>762987</w:t>
      </w:r>
    </w:p>
    <w:p>
      <w:r>
        <w:t>Nova knjiga prve pomoci rdecega kriza za bodoce voznike motornih vozil 👍👏👏👏 https://t.co/nCV6VDQgm8</w:t>
      </w:r>
    </w:p>
    <w:p>
      <w:r>
        <w:rPr>
          <w:b/>
          <w:u w:val="single"/>
        </w:rPr>
        <w:t>762988</w:t>
      </w:r>
    </w:p>
    <w:p>
      <w:r>
        <w:t>psihiopata najprej spoznas tako, da vidis kako tretira druge ljudi...</w:t>
        <w:br/>
        <w:t>preprosto</w:t>
      </w:r>
    </w:p>
    <w:p>
      <w:r>
        <w:rPr>
          <w:b/>
          <w:u w:val="single"/>
        </w:rPr>
        <w:t>762989</w:t>
      </w:r>
    </w:p>
    <w:p>
      <w:r>
        <w:t>A se bo danes tviter kaj dezifinciral? Vidim, da eni še kar preganjajo komunizem! To naj bi bila prihodnost?</w:t>
      </w:r>
    </w:p>
    <w:p>
      <w:r>
        <w:rPr>
          <w:b/>
          <w:u w:val="single"/>
        </w:rPr>
        <w:t>762990</w:t>
      </w:r>
    </w:p>
    <w:p>
      <w:r>
        <w:t>Mnogi razumejo umetnost dezinformiranja javnosti prosto po Prešernu kot del kulture. #Kultura</w:t>
      </w:r>
    </w:p>
    <w:p>
      <w:r>
        <w:rPr>
          <w:b/>
          <w:u w:val="single"/>
        </w:rPr>
        <w:t>762991</w:t>
      </w:r>
    </w:p>
    <w:p>
      <w:r>
        <w:t>@MSrebre @petrasovdat V oglasu na Tv jih vabijo z južnim naglasom! #samPovem</w:t>
      </w:r>
    </w:p>
    <w:p>
      <w:r>
        <w:rPr>
          <w:b/>
          <w:u w:val="single"/>
        </w:rPr>
        <w:t>762992</w:t>
      </w:r>
    </w:p>
    <w:p>
      <w:r>
        <w:t>Obstaja SSD, navaden disk in tisto kar imam jaz: gramofonski disk.</w:t>
        <w:br/>
        <w:t>Hiter kot hudir.</w:t>
      </w:r>
    </w:p>
    <w:p>
      <w:r>
        <w:rPr>
          <w:b/>
          <w:u w:val="single"/>
        </w:rPr>
        <w:t>762993</w:t>
      </w:r>
    </w:p>
    <w:p>
      <w:r>
        <w:t>@TeaTeaTeaTea Kolegica, tud tvoj letnik, ni mogla vzigalic kupit v Meckatorju pod blokom...</w:t>
      </w:r>
    </w:p>
    <w:p>
      <w:r>
        <w:rPr>
          <w:b/>
          <w:u w:val="single"/>
        </w:rPr>
        <w:t>762994</w:t>
      </w:r>
    </w:p>
    <w:p>
      <w:r>
        <w:t>@5RA_5RA_5RA @StrankaLMS @sarecmarjan @strankaSD @PS_DeSUS @StrankaSMC @ABratusek O še marsikje. Tebi pa se to ne opazi!</w:t>
      </w:r>
    </w:p>
    <w:p>
      <w:r>
        <w:rPr>
          <w:b/>
          <w:u w:val="single"/>
        </w:rPr>
        <w:t>762995</w:t>
      </w:r>
    </w:p>
    <w:p>
      <w:r>
        <w:t>Slovenci čudni ljudje. Rajši gremo delat v tujino v "gnili kapitalizem", kot da bi doma volili tiste, ki bi tak sistem uvedli doma</w:t>
      </w:r>
    </w:p>
    <w:p>
      <w:r>
        <w:rPr>
          <w:b/>
          <w:u w:val="single"/>
        </w:rPr>
        <w:t>762996</w:t>
      </w:r>
    </w:p>
    <w:p>
      <w:r>
        <w:t>@davorvrban @SafetAlibeg Močno upam ! Ta od rdečih uničena uboga Slovenija ne bi preživela še ene rdeče vlade !</w:t>
      </w:r>
    </w:p>
    <w:p>
      <w:r>
        <w:rPr>
          <w:b/>
          <w:u w:val="single"/>
        </w:rPr>
        <w:t>762997</w:t>
      </w:r>
    </w:p>
    <w:p>
      <w:r>
        <w:t>Grawe zavarovalnica v svoje vrste vabi več novih sodelavcev za za več slovenskih regij &amp;gt; http://t.co/06Xai4biQU http://t.co/g3XUsiWPM9</w:t>
      </w:r>
    </w:p>
    <w:p>
      <w:r>
        <w:rPr>
          <w:b/>
          <w:u w:val="single"/>
        </w:rPr>
        <w:t>762998</w:t>
      </w:r>
    </w:p>
    <w:p>
      <w:r>
        <w:t>@MatijaCatch @Matej_Klaric Ne obstaja slovar v katerem piše "redno plačevanje davkov. In v slovarjih ni slik. Torej res buto.</w:t>
      </w:r>
    </w:p>
    <w:p>
      <w:r>
        <w:rPr>
          <w:b/>
          <w:u w:val="single"/>
        </w:rPr>
        <w:t>762999</w:t>
      </w:r>
    </w:p>
    <w:p>
      <w:r>
        <w:t>@janjakralj @vladaRS Ona ne dela nič DOBREGA, samo ščiti pokvarjene sodnike-ce in birokrate na ministrstvih!!!!</w:t>
      </w:r>
    </w:p>
    <w:p>
      <w:r>
        <w:rPr>
          <w:b/>
          <w:u w:val="single"/>
        </w:rPr>
        <w:t>763000</w:t>
      </w:r>
    </w:p>
    <w:p>
      <w:r>
        <w:t>@PetraGreiner Če na semaforju pri rdeči čakaš vzporedno z avtobusom moraš že jutri!</w:t>
      </w:r>
    </w:p>
    <w:p>
      <w:r>
        <w:rPr>
          <w:b/>
          <w:u w:val="single"/>
        </w:rPr>
        <w:t>763001</w:t>
      </w:r>
    </w:p>
    <w:p>
      <w:r>
        <w:t>Janša bo zrihtal strokovnjake za vodenje bolnic. Menda so Lovšin, Časar in Bavčar na voljo. #novzacetek</w:t>
      </w:r>
    </w:p>
    <w:p>
      <w:r>
        <w:rPr>
          <w:b/>
          <w:u w:val="single"/>
        </w:rPr>
        <w:t>763002</w:t>
      </w:r>
    </w:p>
    <w:p>
      <w:r>
        <w:t>@tomltoml Drgac pa na Jankovica malo pozabla, spolno nasilje je samo v USA#zokicarza mojco😠</w:t>
      </w:r>
    </w:p>
    <w:p>
      <w:r>
        <w:rPr>
          <w:b/>
          <w:u w:val="single"/>
        </w:rPr>
        <w:t>763003</w:t>
      </w:r>
    </w:p>
    <w:p>
      <w:r>
        <w:t>Nimam kej pametnga napisat... Gremo še po zadnjo zmago, AJDEEEEEE!!! #mojtim #EuroBasket2017</w:t>
      </w:r>
    </w:p>
    <w:p>
      <w:r>
        <w:rPr>
          <w:b/>
          <w:u w:val="single"/>
        </w:rPr>
        <w:t>763004</w:t>
      </w:r>
    </w:p>
    <w:p>
      <w:r>
        <w:t>Društvo parapleg. si želi prilagojene vozičke za košarkarje. Ker 1 stane 8000 €, prosijo za pomoč: vozicek5 na 1919. https://t.co/clYJAcE2HP</w:t>
      </w:r>
    </w:p>
    <w:p>
      <w:r>
        <w:rPr>
          <w:b/>
          <w:u w:val="single"/>
        </w:rPr>
        <w:t>763005</w:t>
      </w:r>
    </w:p>
    <w:p>
      <w:r>
        <w:t>Koji qurac, @RTV_Slovenija? Zakaj zafuq vam v studiu na veliko piše European Qualifiers v angleščini? Jeb*š nacionalno TV... glih prižgal.</w:t>
      </w:r>
    </w:p>
    <w:p>
      <w:r>
        <w:rPr>
          <w:b/>
          <w:u w:val="single"/>
        </w:rPr>
        <w:t>763006</w:t>
      </w:r>
    </w:p>
    <w:p>
      <w:r>
        <w:t>Poostren policijski nadzor pešcev in voznikov v torek, 6. februarja dopoldne https://t.co/FsRgE1N0OL</w:t>
      </w:r>
    </w:p>
    <w:p>
      <w:r>
        <w:rPr>
          <w:b/>
          <w:u w:val="single"/>
        </w:rPr>
        <w:t>763007</w:t>
      </w:r>
    </w:p>
    <w:p>
      <w:r>
        <w:t>sklanjaj marc-antoine mathieu.</w:t>
        <w:br/>
        <w:t>res, ti rečem, danes same katastrofe in veliko strmenja v strop.</w:t>
      </w:r>
    </w:p>
    <w:p>
      <w:r>
        <w:rPr>
          <w:b/>
          <w:u w:val="single"/>
        </w:rPr>
        <w:t>763008</w:t>
      </w:r>
    </w:p>
    <w:p>
      <w:r>
        <w:t>O moj bog, v naglici sem spila šumečko, ki je še malo reagirala in če gre verjeti grožnjam iz otroštva, bom zdej umrla 😇 #modrostibalkana</w:t>
      </w:r>
    </w:p>
    <w:p>
      <w:r>
        <w:rPr>
          <w:b/>
          <w:u w:val="single"/>
        </w:rPr>
        <w:t>763009</w:t>
      </w:r>
    </w:p>
    <w:p>
      <w:r>
        <w:t>@Margu501 @DivnaErzen @zasledovalec70 Poznano. Od močnih zdravil sem imela vsak mesec 3 dni "čiščenja" s strašnimi glavoboli in bruhanjem.</w:t>
      </w:r>
    </w:p>
    <w:p>
      <w:r>
        <w:rPr>
          <w:b/>
          <w:u w:val="single"/>
        </w:rPr>
        <w:t>763010</w:t>
      </w:r>
    </w:p>
    <w:p>
      <w:r>
        <w:t>Globoka država naj kar skriva, ampak se sama zmeraj bolj pogreza GLOBOKO v greznico ! https://t.co/VIrBRCFOoP</w:t>
      </w:r>
    </w:p>
    <w:p>
      <w:r>
        <w:rPr>
          <w:b/>
          <w:u w:val="single"/>
        </w:rPr>
        <w:t>763011</w:t>
      </w:r>
    </w:p>
    <w:p>
      <w:r>
        <w:t>@leaathenatabako @AfneGunca16 Kak to misliš...špilat? Dedek Mraz JE. :) Ne vem za tebe, a men še zmir kaj prinese. Skoz dimnik.</w:t>
      </w:r>
    </w:p>
    <w:p>
      <w:r>
        <w:rPr>
          <w:b/>
          <w:u w:val="single"/>
        </w:rPr>
        <w:t>763012</w:t>
      </w:r>
    </w:p>
    <w:p>
      <w:r>
        <w:t>@MtM68 Če je bil sendvič z ljubljansko salamo, bodo pa o nas zvedeli vse, kar je potrebno.</w:t>
      </w:r>
    </w:p>
    <w:p>
      <w:r>
        <w:rPr>
          <w:b/>
          <w:u w:val="single"/>
        </w:rPr>
        <w:t>763013</w:t>
      </w:r>
    </w:p>
    <w:p>
      <w:r>
        <w:t>Koalicija enotnosti – všeč nam je, da nas delate enako revne! | Nova24TV</w:t>
        <w:br/>
        <w:t>https://t.co/GChAHT7K4l</w:t>
      </w:r>
    </w:p>
    <w:p>
      <w:r>
        <w:rPr>
          <w:b/>
          <w:u w:val="single"/>
        </w:rPr>
        <w:t>763014</w:t>
      </w:r>
    </w:p>
    <w:p>
      <w:r>
        <w:t>@ToniKrum @embalaza In spremljajoči avdio tiktakajoče ure in tistega tak, tak, tak, tak ... ob lepilni trak.</w:t>
      </w:r>
    </w:p>
    <w:p>
      <w:r>
        <w:rPr>
          <w:b/>
          <w:u w:val="single"/>
        </w:rPr>
        <w:t>763015</w:t>
      </w:r>
    </w:p>
    <w:p>
      <w:r>
        <w:t>@BozoPredalic @Medeja_7 @strankaSD @vladaRS V vladi ki jo vodi smc ne pa oni.</w:t>
      </w:r>
    </w:p>
    <w:p>
      <w:r>
        <w:rPr>
          <w:b/>
          <w:u w:val="single"/>
        </w:rPr>
        <w:t>763016</w:t>
      </w:r>
    </w:p>
    <w:p>
      <w:r>
        <w:t>@Stane55 Hm...horenjc praviš...lej, bom modro molčala, nič ne bom rekla 😄😉😂</w:t>
        <w:br/>
        <w:t>Poznam jih ene par totih horenjcev 👍</w:t>
      </w:r>
    </w:p>
    <w:p>
      <w:r>
        <w:rPr>
          <w:b/>
          <w:u w:val="single"/>
        </w:rPr>
        <w:t>763017</w:t>
      </w:r>
    </w:p>
    <w:p>
      <w:r>
        <w:t>@Tevilevi @petra_jansa @JJansaSDS JLA se je morala braniti? A s tem misliš na streljanje JLA tankov po civilnih objektih? G. Radgona, K gozd</w:t>
      </w:r>
    </w:p>
    <w:p>
      <w:r>
        <w:rPr>
          <w:b/>
          <w:u w:val="single"/>
        </w:rPr>
        <w:t>763018</w:t>
      </w:r>
    </w:p>
    <w:p>
      <w:r>
        <w:t>Tiste male jutranje kapi, ki te zadanejo, ko v avtu opaziš, da si z maskaro premazala trepalnice na samo enem očesu.</w:t>
      </w:r>
    </w:p>
    <w:p>
      <w:r>
        <w:rPr>
          <w:b/>
          <w:u w:val="single"/>
        </w:rPr>
        <w:t>763019</w:t>
      </w:r>
    </w:p>
    <w:p>
      <w:r>
        <w:t>5 vagin. 10 jošk. 5 riti. Privošči si nas! V soboto ob 20h. rezervacije@glej.si</w:t>
        <w:br/>
        <w:t>https://t.co/ee14RfYGKd https://t.co/JovETERGI1</w:t>
      </w:r>
    </w:p>
    <w:p>
      <w:r>
        <w:rPr>
          <w:b/>
          <w:u w:val="single"/>
        </w:rPr>
        <w:t>763020</w:t>
      </w:r>
    </w:p>
    <w:p>
      <w:r>
        <w:t>A bi lahko prosim Madžarska (simbolično) okupirala tole idiolevičarsko slofurijo? https://t.co/mWUTEc5Rx0</w:t>
      </w:r>
    </w:p>
    <w:p>
      <w:r>
        <w:rPr>
          <w:b/>
          <w:u w:val="single"/>
        </w:rPr>
        <w:t>763021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763022</w:t>
      </w:r>
    </w:p>
    <w:p>
      <w:r>
        <w:t>@leaathenatabako Fanatik si! Že pred pol šesto bluziš naokoli. Da ne boš še sosedov radikalizirala!</w:t>
      </w:r>
    </w:p>
    <w:p>
      <w:r>
        <w:rPr>
          <w:b/>
          <w:u w:val="single"/>
        </w:rPr>
        <w:t>763023</w:t>
      </w:r>
    </w:p>
    <w:p>
      <w:r>
        <w:t>Dogodek kartic zahvalnega dneva je na voljo tudi na mobilni različici! Obilo zabave! https://t.co/YXMCRyna1c</w:t>
      </w:r>
    </w:p>
    <w:p>
      <w:r>
        <w:rPr>
          <w:b/>
          <w:u w:val="single"/>
        </w:rPr>
        <w:t>763024</w:t>
      </w:r>
    </w:p>
    <w:p>
      <w:r>
        <w:t>@JozeBizjak @PreglArjan Od Arjana tako ali tako ne mores pricakovati drugega kot maloumne provokacije.</w:t>
      </w:r>
    </w:p>
    <w:p>
      <w:r>
        <w:rPr>
          <w:b/>
          <w:u w:val="single"/>
        </w:rPr>
        <w:t>763025</w:t>
      </w:r>
    </w:p>
    <w:p>
      <w:r>
        <w:t>Kick servis na backhand, tokrat na deuce stran, pa fantastična skrajšana za drugo zaključno. A potem napaka. 7:7.</w:t>
      </w:r>
    </w:p>
    <w:p>
      <w:r>
        <w:rPr>
          <w:b/>
          <w:u w:val="single"/>
        </w:rPr>
        <w:t>763026</w:t>
      </w:r>
    </w:p>
    <w:p>
      <w:r>
        <w:t>@Dailan_J @GustiGorizia @GustiFrontiera kaj morajo šele ponujati na stojnici Case Pound</w:t>
      </w:r>
    </w:p>
    <w:p>
      <w:r>
        <w:rPr>
          <w:b/>
          <w:u w:val="single"/>
        </w:rPr>
        <w:t>763027</w:t>
      </w:r>
    </w:p>
    <w:p>
      <w:r>
        <w:t>@petrasovdat Boljs tako, kot da se iztrebimo zaradi fovsije v lastnih vrstah 🤷‍♂️</w:t>
      </w:r>
    </w:p>
    <w:p>
      <w:r>
        <w:rPr>
          <w:b/>
          <w:u w:val="single"/>
        </w:rPr>
        <w:t>763028</w:t>
      </w:r>
    </w:p>
    <w:p>
      <w:r>
        <w:t xml:space="preserve">@EdvardKardelj Edi, </w:t>
        <w:br/>
        <w:t>tkole ti bom povedu:</w:t>
        <w:br/>
        <w:t>"Pepca je bla sicer mal čudna, ampak, ti si mi biu pa cool..."</w:t>
      </w:r>
    </w:p>
    <w:p>
      <w:r>
        <w:rPr>
          <w:b/>
          <w:u w:val="single"/>
        </w:rPr>
        <w:t>763029</w:t>
      </w:r>
    </w:p>
    <w:p>
      <w:r>
        <w:t>FIT - zelo zasvojljiva mobilna igra za kravžljanje možganov. Preverite!🎮📱 &amp;gt;&amp;gt; https://t.co/Z7Flf3ORT6</w:t>
      </w:r>
    </w:p>
    <w:p>
      <w:r>
        <w:rPr>
          <w:b/>
          <w:u w:val="single"/>
        </w:rPr>
        <w:t>763030</w:t>
      </w:r>
    </w:p>
    <w:p>
      <w:r>
        <w:t>Delavnica Tantrične masaže, ki jo vodi Aleksander Lah</w:t>
        <w:br/>
        <w:br/>
        <w:t>Tantrično masažo lahko uporabimo za</w:t>
        <w:br/>
        <w:t>zdravljenje in duhovni... https://t.co/F75vc69qkc</w:t>
      </w:r>
    </w:p>
    <w:p>
      <w:r>
        <w:rPr>
          <w:b/>
          <w:u w:val="single"/>
        </w:rPr>
        <w:t>763031</w:t>
      </w:r>
    </w:p>
    <w:p>
      <w:r>
        <w:t>@boriscipot1 @Alex4Aleksandra @KanglerFranc Se strinjam. Mariborčani in Ljubljančani so ene takšne neumne živali (prosto po Seku Kondeju).</w:t>
      </w:r>
    </w:p>
    <w:p>
      <w:r>
        <w:rPr>
          <w:b/>
          <w:u w:val="single"/>
        </w:rPr>
        <w:t>763032</w:t>
      </w:r>
    </w:p>
    <w:p>
      <w:r>
        <w:t>@Istefan1975 @TomazLisec @p_zoran Njegove izjave ni za jemati resno! Ubogi novinarček, ki ga vsako leto manj berejo!</w:t>
      </w:r>
    </w:p>
    <w:p>
      <w:r>
        <w:rPr>
          <w:b/>
          <w:u w:val="single"/>
        </w:rPr>
        <w:t>763033</w:t>
      </w:r>
    </w:p>
    <w:p>
      <w:r>
        <w:t>Antetokounmpo postal šele tretji Evropejec s 50 ali več točkami https://t.co/JpafTZtv0M #nba #giannisantetokounmpo #kosarka</w:t>
      </w:r>
    </w:p>
    <w:p>
      <w:r>
        <w:rPr>
          <w:b/>
          <w:u w:val="single"/>
        </w:rPr>
        <w:t>763034</w:t>
      </w:r>
    </w:p>
    <w:p>
      <w:r>
        <w:t>@MorskaKvacka Bi rekel, da vemo še za kakšnega drugega revčka v črnem Audiju, ki mora nekaj ornk kompenzirat :P</w:t>
      </w:r>
    </w:p>
    <w:p>
      <w:r>
        <w:rPr>
          <w:b/>
          <w:u w:val="single"/>
        </w:rPr>
        <w:t>763035</w:t>
      </w:r>
    </w:p>
    <w:p>
      <w:r>
        <w:t>@meteoriterain @gregarepovz @SpletnaMladina To bi morali povedati tistim muslimanom, ki učijo že otroke, da je nevernike treba pobiti.</w:t>
      </w:r>
    </w:p>
    <w:p>
      <w:r>
        <w:rPr>
          <w:b/>
          <w:u w:val="single"/>
        </w:rPr>
        <w:t>763036</w:t>
      </w:r>
    </w:p>
    <w:p>
      <w:r>
        <w:t>@Mordacitas Pri meni v hladilniku si velikokrat zasluži gratiniranje s plemenito plesnijo.</w:t>
      </w:r>
    </w:p>
    <w:p>
      <w:r>
        <w:rPr>
          <w:b/>
          <w:u w:val="single"/>
        </w:rPr>
        <w:t>763037</w:t>
      </w:r>
    </w:p>
    <w:p>
      <w:r>
        <w:t>Skoz ves tedne lahko nakupujejo v ponedeljek, sredo in petek od 8.-8.30, v torek, četrtek in soboto pa med 11.30... https://t.co/qkXet2DpOh</w:t>
      </w:r>
    </w:p>
    <w:p>
      <w:r>
        <w:rPr>
          <w:b/>
          <w:u w:val="single"/>
        </w:rPr>
        <w:t>763038</w:t>
      </w:r>
    </w:p>
    <w:p>
      <w:r>
        <w:t>Nas Jernej k nas uci plesnih korakov se zmeraj fura nagradno igro v kateri lahko dobimo za nagrado vinjeto.... https://t.co/uUHcLxOVsf</w:t>
      </w:r>
    </w:p>
    <w:p>
      <w:r>
        <w:rPr>
          <w:b/>
          <w:u w:val="single"/>
        </w:rPr>
        <w:t>763039</w:t>
      </w:r>
    </w:p>
    <w:p>
      <w:r>
        <w:t>Heynckes zajokal ob slovesu od Bundeslige, video #fuzbal #nogomet #ligaprvakov - http://t.co/nSv3Tfgst0</w:t>
      </w:r>
    </w:p>
    <w:p>
      <w:r>
        <w:rPr>
          <w:b/>
          <w:u w:val="single"/>
        </w:rPr>
        <w:t>763040</w:t>
      </w:r>
    </w:p>
    <w:p>
      <w:r>
        <w:t>Migrante je Tanja Fajon povabila, Cerarjeva vlada pa naselila v luksuzna stanovanja z LCD televizorji. https://t.co/lMfPycIM9N</w:t>
      </w:r>
    </w:p>
    <w:p>
      <w:r>
        <w:rPr>
          <w:b/>
          <w:u w:val="single"/>
        </w:rPr>
        <w:t>763041</w:t>
      </w:r>
    </w:p>
    <w:p>
      <w:r>
        <w:t>Jadranska magistrala zaprta zaradi požara pri Omišu, kraj Mimica brez elektrike https://t.co/LrlunoYIEM https://t.co/fkFXlUeSlX</w:t>
      </w:r>
    </w:p>
    <w:p>
      <w:r>
        <w:rPr>
          <w:b/>
          <w:u w:val="single"/>
        </w:rPr>
        <w:t>763042</w:t>
      </w:r>
    </w:p>
    <w:p>
      <w:r>
        <w:t>Strahopetno pobegnil od bojevanja v Siriji, zdaj bo bojevnik v Sloveniji. https://t.co/iDEIZxmvDi</w:t>
      </w:r>
    </w:p>
    <w:p>
      <w:r>
        <w:rPr>
          <w:b/>
          <w:u w:val="single"/>
        </w:rPr>
        <w:t>763043</w:t>
      </w:r>
    </w:p>
    <w:p>
      <w:r>
        <w:t>Donacija za Mašo: Pomagala bosta starša na smrt bolnega dečka https://t.co/ylCr0NpwFH</w:t>
      </w:r>
    </w:p>
    <w:p>
      <w:r>
        <w:rPr>
          <w:b/>
          <w:u w:val="single"/>
        </w:rPr>
        <w:t>763044</w:t>
      </w:r>
    </w:p>
    <w:p>
      <w:r>
        <w:t>@lektoricna Jas bi tui to napiso, samo mam tremo pred tabo, da nea kaj mimo slovnice butnem.</w:t>
      </w:r>
    </w:p>
    <w:p>
      <w:r>
        <w:rPr>
          <w:b/>
          <w:u w:val="single"/>
        </w:rPr>
        <w:t>763045</w:t>
      </w:r>
    </w:p>
    <w:p>
      <w:r>
        <w:t>@MStrovs Podaj prijavo ustreznim organom če ti je toliko do tega. Nihče ti ne brani.</w:t>
      </w:r>
    </w:p>
    <w:p>
      <w:r>
        <w:rPr>
          <w:b/>
          <w:u w:val="single"/>
        </w:rPr>
        <w:t>763046</w:t>
      </w:r>
    </w:p>
    <w:p>
      <w:r>
        <w:t>@IvanSimi3 In to govori nekdo iz tistega gnezda ki je bil pri koritu vedno in povsod. Krivi so pa Janša pa Marsovci...</w:t>
      </w:r>
    </w:p>
    <w:p>
      <w:r>
        <w:rPr>
          <w:b/>
          <w:u w:val="single"/>
        </w:rPr>
        <w:t>763047</w:t>
      </w:r>
    </w:p>
    <w:p>
      <w:r>
        <w:t>Naj bo letošnji advent čas pričakovanja, pokore, odpuščanja, molitve, luči in upanja https://t.co/HVU7OgaTH2 via @Nova24TV</w:t>
      </w:r>
    </w:p>
    <w:p>
      <w:r>
        <w:rPr>
          <w:b/>
          <w:u w:val="single"/>
        </w:rPr>
        <w:t>763048</w:t>
      </w:r>
    </w:p>
    <w:p>
      <w:r>
        <w:t>@TimHarford @ChuckWendig @doctorow Pa smo tam. Pošlji Baterija5 na 1919 in ti napolnimo baterije za 5%. #teslodneva</w:t>
      </w:r>
    </w:p>
    <w:p>
      <w:r>
        <w:rPr>
          <w:b/>
          <w:u w:val="single"/>
        </w:rPr>
        <w:t>763049</w:t>
      </w:r>
    </w:p>
    <w:p>
      <w:r>
        <w:t>Poslance Levice spoštujem. So načitani, inteligentni, poznajo najnovejše trende, imajo znanje. https://t.co/zTvXiV4nsE</w:t>
      </w:r>
    </w:p>
    <w:p>
      <w:r>
        <w:rPr>
          <w:b/>
          <w:u w:val="single"/>
        </w:rPr>
        <w:t>763050</w:t>
      </w:r>
    </w:p>
    <w:p>
      <w:r>
        <w:t>Jambrek: Nemci ne bodo plačevali slovenskih korupcijskih škandalov zdravstvu https://t.co/QUbKHvHdiO</w:t>
      </w:r>
    </w:p>
    <w:p>
      <w:r>
        <w:rPr>
          <w:b/>
          <w:u w:val="single"/>
        </w:rPr>
        <w:t>763051</w:t>
      </w:r>
    </w:p>
    <w:p>
      <w:r>
        <w:t>Skozi Slovenijo na veliko ‘švercajo’ Pakistance in Nigerijce – za dva tihotapca je sodnik odredil pripor https://t.co/I76grM5qPa</w:t>
      </w:r>
    </w:p>
    <w:p>
      <w:r>
        <w:rPr>
          <w:b/>
          <w:u w:val="single"/>
        </w:rPr>
        <w:t>763052</w:t>
      </w:r>
    </w:p>
    <w:p>
      <w:r>
        <w:t>Podarite vaši koži Uriage termalno vodo. Naročite na: https://t.co/F5PiXLEF9v https://t.co/F5PiXLEF9v</w:t>
      </w:r>
    </w:p>
    <w:p>
      <w:r>
        <w:rPr>
          <w:b/>
          <w:u w:val="single"/>
        </w:rPr>
        <w:t>763053</w:t>
      </w:r>
    </w:p>
    <w:p>
      <w:r>
        <w:t>Prepošiljanje peticije z našimi osebnimi podatki propagandističnim medijem je od prvega aprila v postopku pri Informacijskem pooblaščencu.</w:t>
      </w:r>
    </w:p>
    <w:p>
      <w:r>
        <w:rPr>
          <w:b/>
          <w:u w:val="single"/>
        </w:rPr>
        <w:t>763054</w:t>
      </w:r>
    </w:p>
    <w:p>
      <w:r>
        <w:t>@APodobnik Se pa lahko znajde na urgenci, tam kar pogosto brskajo od marsikod odlomljene banane, kumare in korenje 🤣</w:t>
      </w:r>
    </w:p>
    <w:p>
      <w:r>
        <w:rPr>
          <w:b/>
          <w:u w:val="single"/>
        </w:rPr>
        <w:t>763055</w:t>
      </w:r>
    </w:p>
    <w:p>
      <w:r>
        <w:t>@tyschew @z8_LJ Ne, sej ga zadane v roko, sam unga tut. Lej, pustmo, glejmo raj fuzbal naprej.</w:t>
      </w:r>
    </w:p>
    <w:p>
      <w:r>
        <w:rPr>
          <w:b/>
          <w:u w:val="single"/>
        </w:rPr>
        <w:t>763056</w:t>
      </w:r>
    </w:p>
    <w:p>
      <w:r>
        <w:t>@Mateja_Rose @bilgladen Aja socialno ogroženi pa jim kradejo zakonit zaslužek? Jebeš take populizme.</w:t>
      </w:r>
    </w:p>
    <w:p>
      <w:r>
        <w:rPr>
          <w:b/>
          <w:u w:val="single"/>
        </w:rPr>
        <w:t>763057</w:t>
      </w:r>
    </w:p>
    <w:p>
      <w:r>
        <w:t>Paznik naroči zapornikom: "Celice dobro očistite, pride pravosodni minister na obisk".</w:t>
        <w:br/>
        <w:t>"Končno so ga prijeli!" se oglasi eden od zapornikov.</w:t>
      </w:r>
    </w:p>
    <w:p>
      <w:r>
        <w:rPr>
          <w:b/>
          <w:u w:val="single"/>
        </w:rPr>
        <w:t>763058</w:t>
      </w:r>
    </w:p>
    <w:p>
      <w:r>
        <w:t>@davorvrban sam teb bo to vse nazaj zraslo, telefon se pa ne bo cudezno samozalepil 😭</w:t>
      </w:r>
    </w:p>
    <w:p>
      <w:r>
        <w:rPr>
          <w:b/>
          <w:u w:val="single"/>
        </w:rPr>
        <w:t>763059</w:t>
      </w:r>
    </w:p>
    <w:p>
      <w:r>
        <w:t>Ha, ha.....na zadnjih volitvah popusila na EU volitvah in eto ti ga na....  pa gre v butale za ministrico..... https://t.co/V0Xi3UaCK7</w:t>
      </w:r>
    </w:p>
    <w:p>
      <w:r>
        <w:rPr>
          <w:b/>
          <w:u w:val="single"/>
        </w:rPr>
        <w:t>763060</w:t>
      </w:r>
    </w:p>
    <w:p>
      <w:r>
        <w:t>@AlesKristan in potem se čudijo, da se delavstvo po celem zahodnem svetu obrača na desnico. Levico volijo samo še socialni problemi in JS.</w:t>
      </w:r>
    </w:p>
    <w:p>
      <w:r>
        <w:rPr>
          <w:b/>
          <w:u w:val="single"/>
        </w:rPr>
        <w:t>763061</w:t>
      </w:r>
    </w:p>
    <w:p>
      <w:r>
        <w:t>@tedvanet P.s. Fant na terenu pa naj se najprej predstavi in identificira ter pove, da prihaja iz T-2.</w:t>
      </w:r>
    </w:p>
    <w:p>
      <w:r>
        <w:rPr>
          <w:b/>
          <w:u w:val="single"/>
        </w:rPr>
        <w:t>763062</w:t>
      </w:r>
    </w:p>
    <w:p>
      <w:r>
        <w:t>@MATJAUEK @BojanPozar @petra_jansa @RTV_Slovenija Očitno od 2000 zaposlenih nimajo nobene(ga),ki bi zmogel butasta vprašanja postavljat.</w:t>
      </w:r>
    </w:p>
    <w:p>
      <w:r>
        <w:rPr>
          <w:b/>
          <w:u w:val="single"/>
        </w:rPr>
        <w:t>763063</w:t>
      </w:r>
    </w:p>
    <w:p>
      <w:r>
        <w:t>Rezultati DP oseb z multiplo sklerozo v balinanju ekipno 2017 #lidlslovenija #zavarovalnicatriglav https://t.co/I2ggDmhwbJ</w:t>
      </w:r>
    </w:p>
    <w:p>
      <w:r>
        <w:rPr>
          <w:b/>
          <w:u w:val="single"/>
        </w:rPr>
        <w:t>763064</w:t>
      </w:r>
    </w:p>
    <w:p>
      <w:r>
        <w:t>@STA_novice Levaki zopet na delu!!! NE morejo pa poskrbeti za Slovence po svetu,ki so jih prosili za AZIL.  Banda skorumpirana !!!</w:t>
      </w:r>
    </w:p>
    <w:p>
      <w:r>
        <w:rPr>
          <w:b/>
          <w:u w:val="single"/>
        </w:rPr>
        <w:t>763065</w:t>
      </w:r>
    </w:p>
    <w:p>
      <w:r>
        <w:t>Popotniško združenje Slovenije nagrajuje inovativne in izvirne fotografije posnete v majici z njihovim logotipom</w:t>
        <w:br/>
        <w:br/>
        <w:t>https://t.co/YxfKc2gNt2</w:t>
      </w:r>
    </w:p>
    <w:p>
      <w:r>
        <w:rPr>
          <w:b/>
          <w:u w:val="single"/>
        </w:rPr>
        <w:t>763066</w:t>
      </w:r>
    </w:p>
    <w:p>
      <w:r>
        <w:t>#mb_župa Ko se veliki letalski prevoznik na svoje letališče pripelje v limuzini se ali boji letenja ali pa nima letala s papirji za letenje</w:t>
      </w:r>
    </w:p>
    <w:p>
      <w:r>
        <w:rPr>
          <w:b/>
          <w:u w:val="single"/>
        </w:rPr>
        <w:t>763067</w:t>
      </w:r>
    </w:p>
    <w:p>
      <w:r>
        <w:t>@YanchMb @schoo666 @PreglArjan @ProfAljosa Ne drži. Oslovski kašelj je bakterijsko obolenje, bronhiolitis virusno.</w:t>
      </w:r>
    </w:p>
    <w:p>
      <w:r>
        <w:rPr>
          <w:b/>
          <w:u w:val="single"/>
        </w:rPr>
        <w:t>763068</w:t>
      </w:r>
    </w:p>
    <w:p>
      <w:r>
        <w:t>Kubanci so si sami krivi. Naši komunajzli si kulturno obogatitev predstavljajo kot metanje napol živih otok v brezna...</w:t>
      </w:r>
    </w:p>
    <w:p>
      <w:r>
        <w:rPr>
          <w:b/>
          <w:u w:val="single"/>
        </w:rPr>
        <w:t>763069</w:t>
      </w:r>
    </w:p>
    <w:p>
      <w:r>
        <w:t xml:space="preserve">Ko ti vreme da limone ... skuhaj čaj pa zraven postrezi čokolado z arašidi. </w:t>
        <w:br/>
        <w:t>#survival #itstheonlyway https://t.co/R4PWRX6NKu</w:t>
      </w:r>
    </w:p>
    <w:p>
      <w:r>
        <w:rPr>
          <w:b/>
          <w:u w:val="single"/>
        </w:rPr>
        <w:t>763070</w:t>
      </w:r>
    </w:p>
    <w:p>
      <w:r>
        <w:t>@lucijausaj jp, tudi v občinskih odborih se nič ne dogaja....me je strah da smo začel streljat  s slepimi naboji</w:t>
      </w:r>
    </w:p>
    <w:p>
      <w:r>
        <w:rPr>
          <w:b/>
          <w:u w:val="single"/>
        </w:rPr>
        <w:t>763071</w:t>
      </w:r>
    </w:p>
    <w:p>
      <w:r>
        <w:t>Summer spark 2016 - Prihaja najbolj nora zabava z elektronsko glasbo v Vipavski dolini.</w:t>
        <w:br/>
        <w:t>https://t.co/UmDxwhyouM https://t.co/tpvALQavJB</w:t>
      </w:r>
    </w:p>
    <w:p>
      <w:r>
        <w:rPr>
          <w:b/>
          <w:u w:val="single"/>
        </w:rPr>
        <w:t>763072</w:t>
      </w:r>
    </w:p>
    <w:p>
      <w:r>
        <w:t>@vecer @MatijaStepisnik @rtvslo Slab voditelj. Po 5 minutah preklopil, je enostavno neprebavljiv.</w:t>
      </w:r>
    </w:p>
    <w:p>
      <w:r>
        <w:rPr>
          <w:b/>
          <w:u w:val="single"/>
        </w:rPr>
        <w:t>763073</w:t>
      </w:r>
    </w:p>
    <w:p>
      <w:r>
        <w:t>@Boris_Veliki @UrskaZala Ampak na "naši terasi" jih pa letos ni. Nimam kaj za 'rabutat'! 😁</w:t>
      </w:r>
    </w:p>
    <w:p>
      <w:r>
        <w:rPr>
          <w:b/>
          <w:u w:val="single"/>
        </w:rPr>
        <w:t>763074</w:t>
      </w:r>
    </w:p>
    <w:p>
      <w:r>
        <w:t>@SamoGlavan Barvo kože. Zato smo za butle tudi mi krivi. Tole gre že predaleč.....</w:t>
      </w:r>
    </w:p>
    <w:p>
      <w:r>
        <w:rPr>
          <w:b/>
          <w:u w:val="single"/>
        </w:rPr>
        <w:t>763075</w:t>
      </w:r>
    </w:p>
    <w:p>
      <w:r>
        <w:t>@Svet_KanalA @sarecmarjan @strankaSDS pa sosed s kosilnico dela hrup, jutri se zagradim z 2m zidom</w:t>
      </w:r>
    </w:p>
    <w:p>
      <w:r>
        <w:rPr>
          <w:b/>
          <w:u w:val="single"/>
        </w:rPr>
        <w:t>763076</w:t>
      </w:r>
    </w:p>
    <w:p>
      <w:r>
        <w:t>Zeleni dirkač se jutri poslavlja. Hvala, da si 12 let vozil mojo rit, Karlos! https://t.co/U8LfJKpebc</w:t>
      </w:r>
    </w:p>
    <w:p>
      <w:r>
        <w:rPr>
          <w:b/>
          <w:u w:val="single"/>
        </w:rPr>
        <w:t>763077</w:t>
      </w:r>
    </w:p>
    <w:p>
      <w:r>
        <w:t>@krtmen @t_andrej @lbna69 @tomltoml @ZigaTurk bučar je bil samo predstavnik za odnose z javnostjo #oznovec</w:t>
      </w:r>
    </w:p>
    <w:p>
      <w:r>
        <w:rPr>
          <w:b/>
          <w:u w:val="single"/>
        </w:rPr>
        <w:t>763078</w:t>
      </w:r>
    </w:p>
    <w:p>
      <w:r>
        <w:t>@rtvslo Ne reče se “blokado”, temveč strdek v arteriji ali pa  klinično pomembno zožitev arterije.</w:t>
      </w:r>
    </w:p>
    <w:p>
      <w:r>
        <w:rPr>
          <w:b/>
          <w:u w:val="single"/>
        </w:rPr>
        <w:t>763079</w:t>
      </w:r>
    </w:p>
    <w:p>
      <w:r>
        <w:t>A tem našim res nikjer po svetu ne skuhajo kave, da ves čas samo na balkan rinejo? https://t.co/MNP3qkIVr9</w:t>
      </w:r>
    </w:p>
    <w:p>
      <w:r>
        <w:rPr>
          <w:b/>
          <w:u w:val="single"/>
        </w:rPr>
        <w:t>763080</w:t>
      </w:r>
    </w:p>
    <w:p>
      <w:r>
        <w:t>Ko Pahor govori o zapuščeni dediščini, zraste en nov TEŠ6 in v postrojbo VSO se včlani en nov pripadnik tipa voje ali traven</w:t>
      </w:r>
    </w:p>
    <w:p>
      <w:r>
        <w:rPr>
          <w:b/>
          <w:u w:val="single"/>
        </w:rPr>
        <w:t>763081</w:t>
      </w:r>
    </w:p>
    <w:p>
      <w:r>
        <w:t>@kizidor Manjka: svež ožet paradižnik, koščki paprike, par rezin suhe salame, feferon, olive, kisla smetana, gobice, jajce po želji, origano</w:t>
      </w:r>
    </w:p>
    <w:p>
      <w:r>
        <w:rPr>
          <w:b/>
          <w:u w:val="single"/>
        </w:rPr>
        <w:t>763082</w:t>
      </w:r>
    </w:p>
    <w:p>
      <w:r>
        <w:t>@_noben Povsod, od materialov in oblike okvirja naprej. Če daš k temu zraven aktualnega izvistega ranga, je kot vesoljska ladja.</w:t>
      </w:r>
    </w:p>
    <w:p>
      <w:r>
        <w:rPr>
          <w:b/>
          <w:u w:val="single"/>
        </w:rPr>
        <w:t>763083</w:t>
      </w:r>
    </w:p>
    <w:p>
      <w:r>
        <w:t>Še bolj kot petarde same sovražm trgovce, ki jih prodajajo (in na veliko oglašujejo). Kreteni.</w:t>
      </w:r>
    </w:p>
    <w:p>
      <w:r>
        <w:rPr>
          <w:b/>
          <w:u w:val="single"/>
        </w:rPr>
        <w:t>763084</w:t>
      </w:r>
    </w:p>
    <w:p>
      <w:r>
        <w:t>@kamenko @freeeky Obvladaš in se že veselim bukve, ko pride ven še čisto sveža in čisto nedolžna 🤪</w:t>
      </w:r>
    </w:p>
    <w:p>
      <w:r>
        <w:rPr>
          <w:b/>
          <w:u w:val="single"/>
        </w:rPr>
        <w:t>763085</w:t>
      </w:r>
    </w:p>
    <w:p>
      <w:r>
        <w:t>Maturantski ples dijakov Srednje šole za gostinstvo in turizem Radenci ⬇️💃🕺 https://t.co/maeyLvnsiK</w:t>
      </w:r>
    </w:p>
    <w:p>
      <w:r>
        <w:rPr>
          <w:b/>
          <w:u w:val="single"/>
        </w:rPr>
        <w:t>763086</w:t>
      </w:r>
    </w:p>
    <w:p>
      <w:r>
        <w:t>@mrevlje @wildduckMb V Celovcu na placu  med prazniki več slovenskega vzdušja kot pod Prešernom #vivalatrubaci</w:t>
      </w:r>
    </w:p>
    <w:p>
      <w:r>
        <w:rPr>
          <w:b/>
          <w:u w:val="single"/>
        </w:rPr>
        <w:t>763087</w:t>
      </w:r>
    </w:p>
    <w:p>
      <w:r>
        <w:t>@ZenskiforumSD @strankaSD ne morem verjet, da so tudi ženske tako neumne, da so v najbolj neumni levičarski stranki v Sloveniji. FUJ</w:t>
      </w:r>
    </w:p>
    <w:p>
      <w:r>
        <w:rPr>
          <w:b/>
          <w:u w:val="single"/>
        </w:rPr>
        <w:t>763088</w:t>
      </w:r>
    </w:p>
    <w:p>
      <w:r>
        <w:t>@NovakBozidar @BRajgelj Večina se vas "obeša" na leta nihče pa je ne vpraša koliko mora moški "tehtati", da je dobro situiran!</w:t>
      </w:r>
    </w:p>
    <w:p>
      <w:r>
        <w:rPr>
          <w:b/>
          <w:u w:val="single"/>
        </w:rPr>
        <w:t>763089</w:t>
      </w:r>
    </w:p>
    <w:p>
      <w:r>
        <w:t>@PureDestiny ej js nism nc jokala!:) pa tko, ni blo pol tok hudo, kot so me strasil. Injekcija v nebo najbl od vsega boli. @NinaGray_</w:t>
      </w:r>
    </w:p>
    <w:p>
      <w:r>
        <w:rPr>
          <w:b/>
          <w:u w:val="single"/>
        </w:rPr>
        <w:t>763090</w:t>
      </w:r>
    </w:p>
    <w:p>
      <w:r>
        <w:t>Kaj se dogaja? V Mariboru tokrat izginila dijakinja Vanesa. | Nova24TV https://t.co/LHrzmGtSQI</w:t>
      </w:r>
    </w:p>
    <w:p>
      <w:r>
        <w:rPr>
          <w:b/>
          <w:u w:val="single"/>
        </w:rPr>
        <w:t>763091</w:t>
      </w:r>
    </w:p>
    <w:p>
      <w:r>
        <w:t>Ne usta, oči je treba met zaprte med ščetkanjem zob, če nočeš met paste v očeh. Pustimo lase, pa komolce, kolena ipd.</w:t>
      </w:r>
    </w:p>
    <w:p>
      <w:r>
        <w:rPr>
          <w:b/>
          <w:u w:val="single"/>
        </w:rPr>
        <w:t>763092</w:t>
      </w:r>
    </w:p>
    <w:p>
      <w:r>
        <w:t>Klobasarna Ljubljana Enter Point Slovenija: https://t.co/agcLnbJrAV prek @YouTube</w:t>
      </w:r>
    </w:p>
    <w:p>
      <w:r>
        <w:rPr>
          <w:b/>
          <w:u w:val="single"/>
        </w:rPr>
        <w:t>763093</w:t>
      </w:r>
    </w:p>
    <w:p>
      <w:r>
        <w:t>@savicdomen In trzne.. ce pa to ne pali, pa se kpk in preverjanje, ce ima zdr.pregled in izpit iz pozarne varnosti #beenthere</w:t>
      </w:r>
    </w:p>
    <w:p>
      <w:r>
        <w:rPr>
          <w:b/>
          <w:u w:val="single"/>
        </w:rPr>
        <w:t>763094</w:t>
      </w:r>
    </w:p>
    <w:p>
      <w:r>
        <w:t>@xxx24241454 Marsikateri se pa bo moral, ko bo izgubil mandat. Poslanci so težko zaposljivi</w:t>
      </w:r>
    </w:p>
    <w:p>
      <w:r>
        <w:rPr>
          <w:b/>
          <w:u w:val="single"/>
        </w:rPr>
        <w:t>763095</w:t>
      </w:r>
    </w:p>
    <w:p>
      <w:r>
        <w:t>mi smo mirno bombardirali njihove vasi.</w:t>
        <w:br/>
        <w:t>oni pa so nas zahrbtno napadli. https://t.co/JyINFZ8Tm4</w:t>
      </w:r>
    </w:p>
    <w:p>
      <w:r>
        <w:rPr>
          <w:b/>
          <w:u w:val="single"/>
        </w:rPr>
        <w:t>763096</w:t>
      </w:r>
    </w:p>
    <w:p>
      <w:r>
        <w:t>CEPEC ŠAREC..... kar sam skači v bazen brez vode. vosu kronani zagamani. https://t.co/gX07rv2W2m</w:t>
      </w:r>
    </w:p>
    <w:p>
      <w:r>
        <w:rPr>
          <w:b/>
          <w:u w:val="single"/>
        </w:rPr>
        <w:t>763097</w:t>
      </w:r>
    </w:p>
    <w:p>
      <w:r>
        <w:t>@tasosedova @Stellarka @mat3ja Filerji in makeup. Hodita v isti estetski center kot moja mama.</w:t>
      </w:r>
    </w:p>
    <w:p>
      <w:r>
        <w:rPr>
          <w:b/>
          <w:u w:val="single"/>
        </w:rPr>
        <w:t>763098</w:t>
      </w:r>
    </w:p>
    <w:p>
      <w:r>
        <w:t>@Bodem43 @MazzoVanKlein Investitor je posebej zahteval : "brez delovne sile z druge strani Trojan"</w:t>
      </w:r>
    </w:p>
    <w:p>
      <w:r>
        <w:rPr>
          <w:b/>
          <w:u w:val="single"/>
        </w:rPr>
        <w:t>763099</w:t>
      </w:r>
    </w:p>
    <w:p>
      <w:r>
        <w:t>@majatutaja Lahko še kaj vprašaš. Si tiho. Poslušaš. Reflektiraš, povzameš. Samo ne moralizirat, vrednotit, omalovaževati itd.</w:t>
      </w:r>
    </w:p>
    <w:p>
      <w:r>
        <w:rPr>
          <w:b/>
          <w:u w:val="single"/>
        </w:rPr>
        <w:t>763100</w:t>
      </w:r>
    </w:p>
    <w:p>
      <w:r>
        <w:t>@AlexNotfake @Medeja_7 koliko dobi tale tunelski omejenec na mesec za tako nabijanje? 200, 300 in brezplačne položnice......</w:t>
      </w:r>
    </w:p>
    <w:p>
      <w:r>
        <w:rPr>
          <w:b/>
          <w:u w:val="single"/>
        </w:rPr>
        <w:t>763101</w:t>
      </w:r>
    </w:p>
    <w:p>
      <w:r>
        <w:t>Fakimg dve uri z Lj https://t.co/F3lEEiY3Gd nazaj!!!! Bemti svet,folk,pokvarjene kurete,pa use,kr je se tacga!! #razpizdenadoamena</w:t>
      </w:r>
    </w:p>
    <w:p>
      <w:r>
        <w:rPr>
          <w:b/>
          <w:u w:val="single"/>
        </w:rPr>
        <w:t>763102</w:t>
      </w:r>
    </w:p>
    <w:p>
      <w:r>
        <w:t>Knjiga Ogenj, rit in kače niso za igrače je dobila nadaljevanje, sočno branje o skrivnem življenju babic,... https://t.co/7TdJDctEDs</w:t>
      </w:r>
    </w:p>
    <w:p>
      <w:r>
        <w:rPr>
          <w:b/>
          <w:u w:val="single"/>
        </w:rPr>
        <w:t>763103</w:t>
      </w:r>
    </w:p>
    <w:p>
      <w:r>
        <w:t>Naturopatski nasveti za zdrave in močne lase https://t.co/VGoTM22RUr https://t.co/bb44EcdznQ</w:t>
      </w:r>
    </w:p>
    <w:p>
      <w:r>
        <w:rPr>
          <w:b/>
          <w:u w:val="single"/>
        </w:rPr>
        <w:t>763104</w:t>
      </w:r>
    </w:p>
    <w:p>
      <w:r>
        <w:t>@MitjaZakelj @MajdaSirca Da ljudje vidijo, kako smo bili še leta 1985 globoko v komunizmu!</w:t>
      </w:r>
    </w:p>
    <w:p>
      <w:r>
        <w:rPr>
          <w:b/>
          <w:u w:val="single"/>
        </w:rPr>
        <w:t>763105</w:t>
      </w:r>
    </w:p>
    <w:p>
      <w:r>
        <w:t>Ti sigurno šičke vržeš stran, ko se skrhajo.</w:t>
        <w:br/>
        <w:t>Šilčke se brusi.</w:t>
        <w:br/>
        <w:t>In polira.</w:t>
        <w:br/>
        <w:t>S pasto.</w:t>
        <w:br/>
        <w:t>Za šilčke.</w:t>
      </w:r>
    </w:p>
    <w:p>
      <w:r>
        <w:rPr>
          <w:b/>
          <w:u w:val="single"/>
        </w:rPr>
        <w:t>763106</w:t>
      </w:r>
    </w:p>
    <w:p>
      <w:r>
        <w:t>@p_zoran @KatarinaJenko Tu ni nobenih čekanov! Za družino je treba skrbet, ne pa se obesit na oskrbo riti 24/7.</w:t>
      </w:r>
    </w:p>
    <w:p>
      <w:r>
        <w:rPr>
          <w:b/>
          <w:u w:val="single"/>
        </w:rPr>
        <w:t>763107</w:t>
      </w:r>
    </w:p>
    <w:p>
      <w:r>
        <w:t>@davey007 to sem, ampak kolk časa naj traja? Ker čez minuto je že primahala z repkom...</w:t>
      </w:r>
    </w:p>
    <w:p>
      <w:r>
        <w:rPr>
          <w:b/>
          <w:u w:val="single"/>
        </w:rPr>
        <w:t>763108</w:t>
      </w:r>
    </w:p>
    <w:p>
      <w:r>
        <w:t>ANJA PETKOVIĆ V UGRIZNIMO ZNANOST: Mtaematična uganka Igra z žetoni https://t.co/SutoVQXe4L via @YouTube</w:t>
      </w:r>
    </w:p>
    <w:p>
      <w:r>
        <w:rPr>
          <w:b/>
          <w:u w:val="single"/>
        </w:rPr>
        <w:t>763109</w:t>
      </w:r>
    </w:p>
    <w:p>
      <w:r>
        <w:t>Psihopati niso vedno morilski veleumi, ki smo jih vajeni iz filmov. https://t.co/LuoLHya0xP</w:t>
      </w:r>
    </w:p>
    <w:p>
      <w:r>
        <w:rPr>
          <w:b/>
          <w:u w:val="single"/>
        </w:rPr>
        <w:t>763110</w:t>
      </w:r>
    </w:p>
    <w:p>
      <w:r>
        <w:t>Nedavno je Lekarna Bitenc nehala poslovati. Kaj bo zdaj, po odločitvi ustavnega sodišča, še ni znano. https://t.co/wmwqlzo6SF</w:t>
      </w:r>
    </w:p>
    <w:p>
      <w:r>
        <w:rPr>
          <w:b/>
          <w:u w:val="single"/>
        </w:rPr>
        <w:t>763111</w:t>
      </w:r>
    </w:p>
    <w:p>
      <w:r>
        <w:t>@BojanPozar @ZigaTurk @ales_primc @AngelcaLikovic Mal narcasoidno mi tole deluje sory</w:t>
      </w:r>
    </w:p>
    <w:p>
      <w:r>
        <w:rPr>
          <w:b/>
          <w:u w:val="single"/>
        </w:rPr>
        <w:t>763112</w:t>
      </w:r>
    </w:p>
    <w:p>
      <w:r>
        <w:t>Neverjeten gol v zadnji sekundi podaljška. Kopi iz bulija na Toffolija in bum za zmago v vsega pol sekunde. #NHLslo https://t.co/Bbqlgbyqd5</w:t>
      </w:r>
    </w:p>
    <w:p>
      <w:r>
        <w:rPr>
          <w:b/>
          <w:u w:val="single"/>
        </w:rPr>
        <w:t>763113</w:t>
      </w:r>
    </w:p>
    <w:p>
      <w:r>
        <w:t>Medtem ko eni počivajo in se drugi cartajo, se tretji (spet) pretepajo. In se potem seveda se kislo držijo. :)</w:t>
      </w:r>
    </w:p>
    <w:p>
      <w:r>
        <w:rPr>
          <w:b/>
          <w:u w:val="single"/>
        </w:rPr>
        <w:t>763114</w:t>
      </w:r>
    </w:p>
    <w:p>
      <w:r>
        <w:t>@ZigaTurk Krog bo sklenjen, ko bodo sodnice in sodnike vlekli iz sodnih dvoran in jim "sodili" na ulici, ker podpirajo "krivosodje"?</w:t>
      </w:r>
    </w:p>
    <w:p>
      <w:r>
        <w:rPr>
          <w:b/>
          <w:u w:val="single"/>
        </w:rPr>
        <w:t>763115</w:t>
      </w:r>
    </w:p>
    <w:p>
      <w:r>
        <w:t>@MitjaIrsic Danes je da upora proti okupatorju. Na prvem programu radia Slovenije pa poslušamo hvalospev okupatorju. To ni normalno !!</w:t>
      </w:r>
    </w:p>
    <w:p>
      <w:r>
        <w:rPr>
          <w:b/>
          <w:u w:val="single"/>
        </w:rPr>
        <w:t>763116</w:t>
      </w:r>
    </w:p>
    <w:p>
      <w:r>
        <w:t>Politiko peljejo osebe, v ozadju, ko so pri ljudje nepomembni, in jo izvajajo osebe, ko jih ljudje delajo z naivnosti pomembne!</w:t>
      </w:r>
    </w:p>
    <w:p>
      <w:r>
        <w:rPr>
          <w:b/>
          <w:u w:val="single"/>
        </w:rPr>
        <w:t>763117</w:t>
      </w:r>
    </w:p>
    <w:p>
      <w:r>
        <w:t>@jinaver @MiranOrnik Ja, tisti parazit. V momentu me je blokiral, ko se srečava, pa pozdravi.</w:t>
      </w:r>
    </w:p>
    <w:p>
      <w:r>
        <w:rPr>
          <w:b/>
          <w:u w:val="single"/>
        </w:rPr>
        <w:t>763118</w:t>
      </w:r>
    </w:p>
    <w:p>
      <w:r>
        <w:t>Modrosti upokojencev št. 2: “V peklu jih je dosti in samo eno uro na dan delajo, v nebesih pa jih je malo, pa morajo 16.” #gremovpekel</w:t>
      </w:r>
    </w:p>
    <w:p>
      <w:r>
        <w:rPr>
          <w:b/>
          <w:u w:val="single"/>
        </w:rPr>
        <w:t>763119</w:t>
      </w:r>
    </w:p>
    <w:p>
      <w:r>
        <w:t>@annianni246 saj cmera tud sebe nima pod kontrolo, brez komande #plavega še od doma ne upa</w:t>
      </w:r>
    </w:p>
    <w:p>
      <w:r>
        <w:rPr>
          <w:b/>
          <w:u w:val="single"/>
        </w:rPr>
        <w:t>763120</w:t>
      </w:r>
    </w:p>
    <w:p>
      <w:r>
        <w:t>@MarjeticaM Neverjetno, keri kretenizmi. Temu smo se smejali v Moj ata socialistični kulak.</w:t>
      </w:r>
    </w:p>
    <w:p>
      <w:r>
        <w:rPr>
          <w:b/>
          <w:u w:val="single"/>
        </w:rPr>
        <w:t>763121</w:t>
      </w:r>
    </w:p>
    <w:p>
      <w:r>
        <w:t>@JakaDolinar2 @BasedPoland Z mladimi koprivami po nagih ritih, katere tako rade kažejo.</w:t>
      </w:r>
    </w:p>
    <w:p>
      <w:r>
        <w:rPr>
          <w:b/>
          <w:u w:val="single"/>
        </w:rPr>
        <w:t>763122</w:t>
      </w:r>
    </w:p>
    <w:p>
      <w:r>
        <w:t>@NenadGlucks @JJansaSDS Kakršnega naduteža se je delal Jankovič pred Logarjevo komisijo , bi človek mislil , da je vse ok</w:t>
      </w:r>
    </w:p>
    <w:p>
      <w:r>
        <w:rPr>
          <w:b/>
          <w:u w:val="single"/>
        </w:rPr>
        <w:t>763123</w:t>
      </w:r>
    </w:p>
    <w:p>
      <w:r>
        <w:t>Obstaja obratno sorazmerna korelacija med velikostjo avta in velikostjo mošnje. #nebuloze</w:t>
      </w:r>
    </w:p>
    <w:p>
      <w:r>
        <w:rPr>
          <w:b/>
          <w:u w:val="single"/>
        </w:rPr>
        <w:t>763124</w:t>
      </w:r>
    </w:p>
    <w:p>
      <w:r>
        <w:t>@MartinaKenda Ce je pa res! Jst tega neb skp spraula,pa ceb en teden ždela za šivalnim strojem</w:t>
      </w:r>
    </w:p>
    <w:p>
      <w:r>
        <w:rPr>
          <w:b/>
          <w:u w:val="single"/>
        </w:rPr>
        <w:t>763125</w:t>
      </w:r>
    </w:p>
    <w:p>
      <w:r>
        <w:t>@Zvezaborcev_NOB @Tevilevi končno! če ustaške, domobranske in druge kolaborantske bede ne boste internacionalizirali, vas bo pojedla</w:t>
      </w:r>
    </w:p>
    <w:p>
      <w:r>
        <w:rPr>
          <w:b/>
          <w:u w:val="single"/>
        </w:rPr>
        <w:t>763126</w:t>
      </w:r>
    </w:p>
    <w:p>
      <w:r>
        <w:t>@frelih_igor @FPlevnik @dragnslyr_ds @AntonZmavc @Ferch_Pech Krščani je tako kot bi za geje rekel pedri.</w:t>
      </w:r>
    </w:p>
    <w:p>
      <w:r>
        <w:rPr>
          <w:b/>
          <w:u w:val="single"/>
        </w:rPr>
        <w:t>763127</w:t>
      </w:r>
    </w:p>
    <w:p>
      <w:r>
        <w:t>Komunisti so imeli še polno idej pa jim je Jugoslavija prej propadla..</w:t>
        <w:br/>
        <w:t>Hija, in so zajahali Slovenijo🐥🐣</w:t>
      </w:r>
    </w:p>
    <w:p>
      <w:r>
        <w:rPr>
          <w:b/>
          <w:u w:val="single"/>
        </w:rPr>
        <w:t>763128</w:t>
      </w:r>
    </w:p>
    <w:p>
      <w:r>
        <w:t>Ljudi je sram, da si ne morejo kupit telefona za jurja. Ni jih sram stati v vrsti, da lahko dajo jurja za telefon. #bizarka</w:t>
      </w:r>
    </w:p>
    <w:p>
      <w:r>
        <w:rPr>
          <w:b/>
          <w:u w:val="single"/>
        </w:rPr>
        <w:t>763129</w:t>
      </w:r>
    </w:p>
    <w:p>
      <w:r>
        <w:t>@Urska_ Na vlaku zjutraj je bila pa finska savna. Ko so se pa ljudje noter zbasal pa turška z bacili. 😷</w:t>
      </w:r>
    </w:p>
    <w:p>
      <w:r>
        <w:rPr>
          <w:b/>
          <w:u w:val="single"/>
        </w:rPr>
        <w:t>763130</w:t>
      </w:r>
    </w:p>
    <w:p>
      <w:r>
        <w:t>POLETNO BRANJE ZA STARTUPE - Od startupa do blagovne znamke? Odgovore poiščite v najnovejši knjigi SBFunnel... http://t.co/3KrM6dVumi</w:t>
      </w:r>
    </w:p>
    <w:p>
      <w:r>
        <w:rPr>
          <w:b/>
          <w:u w:val="single"/>
        </w:rPr>
        <w:t>763131</w:t>
      </w:r>
    </w:p>
    <w:p>
      <w:r>
        <w:t>@DominikaSvarc @petrasovdat @PrometejDD @C_Mirkic @ZidanDejan @strankaSD Zakaj pa me ne bi prizadeti vprasal za interpretacijo?</w:t>
      </w:r>
    </w:p>
    <w:p>
      <w:r>
        <w:rPr>
          <w:b/>
          <w:u w:val="single"/>
        </w:rPr>
        <w:t>763132</w:t>
      </w:r>
    </w:p>
    <w:p>
      <w:r>
        <w:t>Komentar ni potreben, se ti ne zdi @EPameten .....upam, da ti tokrat kapne?</w:t>
        <w:br/>
        <w:t>https://t.co/mDQ9T4GBhV via @Nova24TV</w:t>
      </w:r>
    </w:p>
    <w:p>
      <w:r>
        <w:rPr>
          <w:b/>
          <w:u w:val="single"/>
        </w:rPr>
        <w:t>763133</w:t>
      </w:r>
    </w:p>
    <w:p>
      <w:r>
        <w:t>Neuničljivi Rus: Moški padel iz 9. nadstropja, preživel in nadaljeval s pitjem</w:t>
        <w:br/>
        <w:t>https://t.co/PUSWTmlggQ  😂😂</w:t>
      </w:r>
    </w:p>
    <w:p>
      <w:r>
        <w:rPr>
          <w:b/>
          <w:u w:val="single"/>
        </w:rPr>
        <w:t>763134</w:t>
      </w:r>
    </w:p>
    <w:p>
      <w:r>
        <w:t>@had Amm...  pineapple je drugač na internetu med mladimi evfemizem za travo.  Pa ne za to,  ki jo jedo krave.</w:t>
      </w:r>
    </w:p>
    <w:p>
      <w:r>
        <w:rPr>
          <w:b/>
          <w:u w:val="single"/>
        </w:rPr>
        <w:t>763135</w:t>
      </w:r>
    </w:p>
    <w:p>
      <w:r>
        <w:t>Tok enih robcev sem že porabil za ta moj prehlad, da je sam zame mogla ena smreka past. Jebotebog.</w:t>
      </w:r>
    </w:p>
    <w:p>
      <w:r>
        <w:rPr>
          <w:b/>
          <w:u w:val="single"/>
        </w:rPr>
        <w:t>763136</w:t>
      </w:r>
    </w:p>
    <w:p>
      <w:r>
        <w:t>Kapitalizma bo konec, ko bomo ugotovili, da je posojanje denarja za obresti nehumano. Podobno, kot je nehumano zasužnjiti ljudi.</w:t>
      </w:r>
    </w:p>
    <w:p>
      <w:r>
        <w:rPr>
          <w:b/>
          <w:u w:val="single"/>
        </w:rPr>
        <w:t>763137</w:t>
      </w:r>
    </w:p>
    <w:p>
      <w:r>
        <w:t>@miss0MFGspot @Nogavicka_Pika Drosera homepatske - cudez res, nisem verjela. Pa domac lovorjev sirup. Pa vlaga, mogoce tud ksna inhalacija.</w:t>
      </w:r>
    </w:p>
    <w:p>
      <w:r>
        <w:rPr>
          <w:b/>
          <w:u w:val="single"/>
        </w:rPr>
        <w:t>763138</w:t>
      </w:r>
    </w:p>
    <w:p>
      <w:r>
        <w:t>@zaslovenijo2 Ja, sam trdo jedro ostaja: Lucy, Voje, drVinko, trije butalci in ti. ✌️#vinceremo</w:t>
      </w:r>
    </w:p>
    <w:p>
      <w:r>
        <w:rPr>
          <w:b/>
          <w:u w:val="single"/>
        </w:rPr>
        <w:t>763139</w:t>
      </w:r>
    </w:p>
    <w:p>
      <w:r>
        <w:t>Mala novinarka ga. Pašek Šetinc z veliko Gabrovo manipulacijo o zasebnem šolstvu na #tednik @RTV_Slovenija</w:t>
      </w:r>
    </w:p>
    <w:p>
      <w:r>
        <w:rPr>
          <w:b/>
          <w:u w:val="single"/>
        </w:rPr>
        <w:t>763140</w:t>
      </w:r>
    </w:p>
    <w:p>
      <w:r>
        <w:t>@Tevilevi @peterjancic @neza_ks @2pir_a ista banda jih je pobila, iste simbole so nosil</w:t>
      </w:r>
    </w:p>
    <w:p>
      <w:r>
        <w:rPr>
          <w:b/>
          <w:u w:val="single"/>
        </w:rPr>
        <w:t>763141</w:t>
      </w:r>
    </w:p>
    <w:p>
      <w:r>
        <w:t>@5RA_5RA_5RA @JernejStromajer Oni imajo nacrt zamenjat populacijo. Z ubogljivimi ovcami</w:t>
      </w:r>
    </w:p>
    <w:p>
      <w:r>
        <w:rPr>
          <w:b/>
          <w:u w:val="single"/>
        </w:rPr>
        <w:t>763142</w:t>
      </w:r>
    </w:p>
    <w:p>
      <w:r>
        <w:t>@tomltoml talajo denar...in urejajo oz. polnijo evidence samostojnih kulturnih delavcev.</w:t>
      </w:r>
    </w:p>
    <w:p>
      <w:r>
        <w:rPr>
          <w:b/>
          <w:u w:val="single"/>
        </w:rPr>
        <w:t>763143</w:t>
      </w:r>
    </w:p>
    <w:p>
      <w:r>
        <w:t>5 maja 1945 Ajdovščina</w:t>
        <w:br/>
        <w:t>Boljševiki ustanovili vlado</w:t>
        <w:br/>
        <w:t>Brez volitev in z masakriranjem vse opozicije.</w:t>
      </w:r>
    </w:p>
    <w:p>
      <w:r>
        <w:rPr>
          <w:b/>
          <w:u w:val="single"/>
        </w:rPr>
        <w:t>763144</w:t>
      </w:r>
    </w:p>
    <w:p>
      <w:r>
        <w:t>te bitcoine tako reklamirajo, pri nas pa res ni težko bit kojn, garaš kot kojn, plačan si kot kojn, ješ kot kojn, živiš kot kojn...😜</w:t>
      </w:r>
    </w:p>
    <w:p>
      <w:r>
        <w:rPr>
          <w:b/>
          <w:u w:val="single"/>
        </w:rPr>
        <w:t>763145</w:t>
      </w:r>
    </w:p>
    <w:p>
      <w:r>
        <w:t>@AlHarlamov Saj tudi v papirni obliki ne bi bile niti za rit obrisat. Vsaj tako se reče.</w:t>
      </w:r>
    </w:p>
    <w:p>
      <w:r>
        <w:rPr>
          <w:b/>
          <w:u w:val="single"/>
        </w:rPr>
        <w:t>763146</w:t>
      </w:r>
    </w:p>
    <w:p>
      <w:r>
        <w:t>Naše maturantke in maturantje so bili uspešni. Veliko odličnih in pet zlatih zvezd. ČESTITAMO!!</w:t>
      </w:r>
    </w:p>
    <w:p>
      <w:r>
        <w:rPr>
          <w:b/>
          <w:u w:val="single"/>
        </w:rPr>
        <w:t>763147</w:t>
      </w:r>
    </w:p>
    <w:p>
      <w:r>
        <w:t>Ta teden v ND:  Smučarski ravs in košarkarjeva rit - Besedni izpad Zlatka Zahovića je obudil spomin na nekatere druge incidente</w:t>
      </w:r>
    </w:p>
    <w:p>
      <w:r>
        <w:rPr>
          <w:b/>
          <w:u w:val="single"/>
        </w:rPr>
        <w:t>763148</w:t>
      </w:r>
    </w:p>
    <w:p>
      <w:r>
        <w:t>Ker pametni ljudje poslušamo pametnejše, "logično"sklepamo, da bedaki poslušajo pametne.... žal ni tako, poslušajo večje bedake...</w:t>
      </w:r>
    </w:p>
    <w:p>
      <w:r>
        <w:rPr>
          <w:b/>
          <w:u w:val="single"/>
        </w:rPr>
        <w:t>763149</w:t>
      </w:r>
    </w:p>
    <w:p>
      <w:r>
        <w:t>@PreglArjan Tu pa si ga res pihnil mimo. 😀 To je tako, kot da bi jaz rekel, da pustim, da mi dioptrijo popravi le kratkoviden kirurg.</w:t>
      </w:r>
    </w:p>
    <w:p>
      <w:r>
        <w:rPr>
          <w:b/>
          <w:u w:val="single"/>
        </w:rPr>
        <w:t>763150</w:t>
      </w:r>
    </w:p>
    <w:p>
      <w:r>
        <w:t>Kolega je izgubil fotoaparat Fujifilm X-T100, S/N 44M09039 v usnjenem ovitku. Za vsako informacijo bo hvaležen. (RT)</w:t>
      </w:r>
    </w:p>
    <w:p>
      <w:r>
        <w:rPr>
          <w:b/>
          <w:u w:val="single"/>
        </w:rPr>
        <w:t>763151</w:t>
      </w:r>
    </w:p>
    <w:p>
      <w:r>
        <w:t>@toplovodar @Val202 Naj pridejo na terapijo k nam. Na #metaldays 🤭 V enem tednu bodo ozdravljeni vseh nebuloz.</w:t>
      </w:r>
    </w:p>
    <w:p>
      <w:r>
        <w:rPr>
          <w:b/>
          <w:u w:val="single"/>
        </w:rPr>
        <w:t>763152</w:t>
      </w:r>
    </w:p>
    <w:p>
      <w:r>
        <w:t>@Pertinacal @TV3_SI @NovakBozidar @m_bostjan Rdeči hemeroid na prvomajskih proslavah!😀</w:t>
      </w:r>
    </w:p>
    <w:p>
      <w:r>
        <w:rPr>
          <w:b/>
          <w:u w:val="single"/>
        </w:rPr>
        <w:t>763153</w:t>
      </w:r>
    </w:p>
    <w:p>
      <w:r>
        <w:t>@GregorKos @Pertinacal večje bedarije pa še ne, kot bi kandidatom na volitvah prepovedali da glasujejo sami zase</w:t>
      </w:r>
    </w:p>
    <w:p>
      <w:r>
        <w:rPr>
          <w:b/>
          <w:u w:val="single"/>
        </w:rPr>
        <w:t>763154</w:t>
      </w:r>
    </w:p>
    <w:p>
      <w:r>
        <w:t>@KajzerFranc Dohterji lahko gredo kamor jim paše. Epizoda šolanja slovenske socialistične "zastonj mora bit" raje.</w:t>
      </w:r>
    </w:p>
    <w:p>
      <w:r>
        <w:rPr>
          <w:b/>
          <w:u w:val="single"/>
        </w:rPr>
        <w:t>763155</w:t>
      </w:r>
    </w:p>
    <w:p>
      <w:r>
        <w:t>@57clen @StrankaSAB @MasaKociper @vladaRS Kar naj ga razpiše!Ji bomo mi pokazal‘ kako se veliki krogec spravi v malega❗️</w:t>
      </w:r>
    </w:p>
    <w:p>
      <w:r>
        <w:rPr>
          <w:b/>
          <w:u w:val="single"/>
        </w:rPr>
        <w:t>763156</w:t>
      </w:r>
    </w:p>
    <w:p>
      <w:r>
        <w:t>Metanje še več denarja v neučinkovito državo se nikoli in nikjer ni izkazalo za pozitivno</w:t>
        <w:br/>
        <w:t>https://t.co/n4e5HUM0er</w:t>
      </w:r>
    </w:p>
    <w:p>
      <w:r>
        <w:rPr>
          <w:b/>
          <w:u w:val="single"/>
        </w:rPr>
        <w:t>763157</w:t>
      </w:r>
    </w:p>
    <w:p>
      <w:r>
        <w:t>@JozeMozina V Mladinski knjigi v SG so mi rekli, da so jo naročili in da me pokličejo. Upam, da me niso potegnili in da dostava bo.</w:t>
      </w:r>
    </w:p>
    <w:p>
      <w:r>
        <w:rPr>
          <w:b/>
          <w:u w:val="single"/>
        </w:rPr>
        <w:t>763158</w:t>
      </w:r>
    </w:p>
    <w:p>
      <w:r>
        <w:t>@ZerjavicDelo V času zločinca Tita je bil ukaz streljati, še maja 1991 se je streljalo na češko družino !</w:t>
      </w:r>
    </w:p>
    <w:p>
      <w:r>
        <w:rPr>
          <w:b/>
          <w:u w:val="single"/>
        </w:rPr>
        <w:t>763159</w:t>
      </w:r>
    </w:p>
    <w:p>
      <w:r>
        <w:t>Kdor se ne drži direktive, da se je za praznike doma, jé sendviče in paradižnik iz rukzaka. https://t.co/QygUsJztbu</w:t>
      </w:r>
    </w:p>
    <w:p>
      <w:r>
        <w:rPr>
          <w:b/>
          <w:u w:val="single"/>
        </w:rPr>
        <w:t>763160</w:t>
      </w:r>
    </w:p>
    <w:p>
      <w:r>
        <w:t xml:space="preserve">Državni nateguni ponovno klestijo pakete in v zameno ponujajo nepotrebno oz. tisto, kar jih ne stane nič. </w:t>
        <w:br/>
        <w:br/>
        <w:t>https://t.co/jtoMHWNtX2</w:t>
      </w:r>
    </w:p>
    <w:p>
      <w:r>
        <w:rPr>
          <w:b/>
          <w:u w:val="single"/>
        </w:rPr>
        <w:t>763161</w:t>
      </w:r>
    </w:p>
    <w:p>
      <w:r>
        <w:t>@KatarinaJenko @PrometejDD @MatjazJazbar @jkmcnk sej zato pa po kopanju bezla po stanovanju ko sneta skirca :D #zanalašč</w:t>
      </w:r>
    </w:p>
    <w:p>
      <w:r>
        <w:rPr>
          <w:b/>
          <w:u w:val="single"/>
        </w:rPr>
        <w:t>763162</w:t>
      </w:r>
    </w:p>
    <w:p>
      <w:r>
        <w:t>@Medeja_7 @jelka_godec @JJansaSDS @MinZdravje Medvedova se bo opravičila in s pepelom posula. Kdor verje bobke serje!🥴😋</w:t>
      </w:r>
    </w:p>
    <w:p>
      <w:r>
        <w:rPr>
          <w:b/>
          <w:u w:val="single"/>
        </w:rPr>
        <w:t>763163</w:t>
      </w:r>
    </w:p>
    <w:p>
      <w:r>
        <w:t>Gabrovec: V razvoju goriškega letališča naj bodo soudeleženi vsi!</w:t>
        <w:br/>
        <w:t>https://t.co/2hjkOxrCXs https://t.co/tVChWOLd5U</w:t>
      </w:r>
    </w:p>
    <w:p>
      <w:r>
        <w:rPr>
          <w:b/>
          <w:u w:val="single"/>
        </w:rPr>
        <w:t>763164</w:t>
      </w:r>
    </w:p>
    <w:p>
      <w:r>
        <w:t>@spomincicaSi ima stojnico na Kongresnem trgu, obiščite nas! #ParadaUčenja #TVU2017 #TVUSlo https://t.co/0HgjxHZ5T8</w:t>
      </w:r>
    </w:p>
    <w:p>
      <w:r>
        <w:rPr>
          <w:b/>
          <w:u w:val="single"/>
        </w:rPr>
        <w:t>763165</w:t>
      </w:r>
    </w:p>
    <w:p>
      <w:r>
        <w:t>@GregorBlog Zastrupitev pomeni, da ne veš, kje je  crknila. In potem gnitje trupla. Kar je najslabša možnost.</w:t>
      </w:r>
    </w:p>
    <w:p>
      <w:r>
        <w:rPr>
          <w:b/>
          <w:u w:val="single"/>
        </w:rPr>
        <w:t>763166</w:t>
      </w:r>
    </w:p>
    <w:p>
      <w:r>
        <w:t>@kricac @dolenand @BokiNachbar @GasperBergant @anzet Ti si grozen, ker objavljaš spoilerje, tako da te je itak treba ignorirati.</w:t>
      </w:r>
    </w:p>
    <w:p>
      <w:r>
        <w:rPr>
          <w:b/>
          <w:u w:val="single"/>
        </w:rPr>
        <w:t>763167</w:t>
      </w:r>
    </w:p>
    <w:p>
      <w:r>
        <w:t>Jaz z nogo v lavorju z mrzlo vodo, v Ljubljani pa lučke prižgali. Matr, počutim se totalno na obrobju dogajanja 😢</w:t>
      </w:r>
    </w:p>
    <w:p>
      <w:r>
        <w:rPr>
          <w:b/>
          <w:u w:val="single"/>
        </w:rPr>
        <w:t>763168</w:t>
      </w:r>
    </w:p>
    <w:p>
      <w:r>
        <w:t>@MatijaStepisnik @vecer Sardine so ribja vrsta večje neumosti si ne morejo izmisliti militantni levičarji.</w:t>
      </w:r>
    </w:p>
    <w:p>
      <w:r>
        <w:rPr>
          <w:b/>
          <w:u w:val="single"/>
        </w:rPr>
        <w:t>763169</w:t>
      </w:r>
    </w:p>
    <w:p>
      <w:r>
        <w:t>@andrejLac @tviterBOSS Kar potrjuje potrebo, da mora RTV organizirati psihiatrično prvo pomoč pri soočenjih. Pa ne le zadadi Kozjeka.</w:t>
      </w:r>
    </w:p>
    <w:p>
      <w:r>
        <w:rPr>
          <w:b/>
          <w:u w:val="single"/>
        </w:rPr>
        <w:t>763170</w:t>
      </w:r>
    </w:p>
    <w:p>
      <w:r>
        <w:t>Modrijani smo nocoj del koncerta za 13.letno Tonjo, ki se bori z težko boleznijo. V letih, ko bi najbolj morala... https://t.co/OsI3F2LhAj</w:t>
      </w:r>
    </w:p>
    <w:p>
      <w:r>
        <w:rPr>
          <w:b/>
          <w:u w:val="single"/>
        </w:rPr>
        <w:t>763171</w:t>
      </w:r>
    </w:p>
    <w:p>
      <w:r>
        <w:t>Tale #bobleta je kar poln populizmov, nekako v smeri razvoja dogodkov (medtem ko je izvoren namen ravno obratno: druzbena kriticnost).</w:t>
      </w:r>
    </w:p>
    <w:p>
      <w:r>
        <w:rPr>
          <w:b/>
          <w:u w:val="single"/>
        </w:rPr>
        <w:t>763172</w:t>
      </w:r>
    </w:p>
    <w:p>
      <w:r>
        <w:t>@JernejaJF Pred orbanom sta bila pa tam med in mleko, obsedenost s orbani, trumpi in podobnimi je prov fascinating...</w:t>
      </w:r>
    </w:p>
    <w:p>
      <w:r>
        <w:rPr>
          <w:b/>
          <w:u w:val="single"/>
        </w:rPr>
        <w:t>763173</w:t>
      </w:r>
    </w:p>
    <w:p>
      <w:r>
        <w:t>@FPlevnik @RevijaReporter Franc ne razumeš. Ona je na dolžnosti. Vaške straže!</w:t>
      </w:r>
    </w:p>
    <w:p>
      <w:r>
        <w:rPr>
          <w:b/>
          <w:u w:val="single"/>
        </w:rPr>
        <w:t>763174</w:t>
      </w:r>
    </w:p>
    <w:p>
      <w:r>
        <w:t>@BojanPozar @BernardBrscic Naslednja poteza jugo-komunistov bo povabilo rdeče armade v Slovenijo; bo Brusel že videl.</w:t>
      </w:r>
    </w:p>
    <w:p>
      <w:r>
        <w:rPr>
          <w:b/>
          <w:u w:val="single"/>
        </w:rPr>
        <w:t>763175</w:t>
      </w:r>
    </w:p>
    <w:p>
      <w:r>
        <w:t>@Plavalka Kolegici se je zgodilo pred kratkim in zdaj jo prepričujem, da ji je una bejba na nek način naredila uslugo. @KlemenRobnik</w:t>
      </w:r>
    </w:p>
    <w:p>
      <w:r>
        <w:rPr>
          <w:b/>
          <w:u w:val="single"/>
        </w:rPr>
        <w:t>763176</w:t>
      </w:r>
    </w:p>
    <w:p>
      <w:r>
        <w:t>Oj Pojbic, zlate verizice, ogromni uhani, dragi avtomobili, to ti gre v nos, kaj pa tvoj sef</w:t>
      </w:r>
    </w:p>
    <w:p>
      <w:r>
        <w:rPr>
          <w:b/>
          <w:u w:val="single"/>
        </w:rPr>
        <w:t>763177</w:t>
      </w:r>
    </w:p>
    <w:p>
      <w:r>
        <w:t>Nogometaši @nkolimpija so si v Kidričevem privoščili hud spodrsljaj in izgubili s kar 6:2! #plts https://t.co/pLfKh5taSX</w:t>
      </w:r>
    </w:p>
    <w:p>
      <w:r>
        <w:rPr>
          <w:b/>
          <w:u w:val="single"/>
        </w:rPr>
        <w:t>763178</w:t>
      </w:r>
    </w:p>
    <w:p>
      <w:r>
        <w:t>@Centrifuzija Nazaj na letaliscu kupi orhideje, za rampo. So 100x cenejse. Lahko jih neses v torbi.</w:t>
      </w:r>
    </w:p>
    <w:p>
      <w:r>
        <w:rPr>
          <w:b/>
          <w:u w:val="single"/>
        </w:rPr>
        <w:t>763179</w:t>
      </w:r>
    </w:p>
    <w:p>
      <w:r>
        <w:t>@powersmoothie Pozdrav iz diskoteke v #rimini , kjer varjem naše maturante. 😟</w:t>
      </w:r>
    </w:p>
    <w:p>
      <w:r>
        <w:rPr>
          <w:b/>
          <w:u w:val="single"/>
        </w:rPr>
        <w:t>763180</w:t>
      </w:r>
    </w:p>
    <w:p>
      <w:r>
        <w:t>Karte se že veselo prodajajo v TRUGA Shop, v Orto Baru, preko Kulturno umetniško društvo Bum bum banana in na... https://t.co/H6F4C863pR</w:t>
      </w:r>
    </w:p>
    <w:p>
      <w:r>
        <w:rPr>
          <w:b/>
          <w:u w:val="single"/>
        </w:rPr>
        <w:t>763181</w:t>
      </w:r>
    </w:p>
    <w:p>
      <w:r>
        <w:t>@dialogos_si Dežurstva. Osnovna plača specialista 1800 eur neto, docent 2100. Imajo pa kredite, leasinge ....In dežurajo...</w:t>
      </w:r>
    </w:p>
    <w:p>
      <w:r>
        <w:rPr>
          <w:b/>
          <w:u w:val="single"/>
        </w:rPr>
        <w:t>763182</w:t>
      </w:r>
    </w:p>
    <w:p>
      <w:r>
        <w:t>Nov okoljski ISO-standard: Nov ISO-standard za CO2-kompenzacijo za področje tiskovin so bili nedavno potrjeni.... http://t.co/ygMOAHhTzi</w:t>
      </w:r>
    </w:p>
    <w:p>
      <w:r>
        <w:rPr>
          <w:b/>
          <w:u w:val="single"/>
        </w:rPr>
        <w:t>763183</w:t>
      </w:r>
    </w:p>
    <w:p>
      <w:r>
        <w:t>@petrasovdat Količina nagrabljenih materialni dobrin ni odraz pameti in dohovnega stanje. Je le zakrivanje človeške omejenosti.</w:t>
      </w:r>
    </w:p>
    <w:p>
      <w:r>
        <w:rPr>
          <w:b/>
          <w:u w:val="single"/>
        </w:rPr>
        <w:t>763184</w:t>
      </w:r>
    </w:p>
    <w:p>
      <w:r>
        <w:t>@LajnarEU @sarecmarjan morda jih je strah, da bo v zadnjih nekaj mesecih še kugo nad nas prignala</w:t>
      </w:r>
    </w:p>
    <w:p>
      <w:r>
        <w:rPr>
          <w:b/>
          <w:u w:val="single"/>
        </w:rPr>
        <w:t>763185</w:t>
      </w:r>
    </w:p>
    <w:p>
      <w:r>
        <w:t>@MajaGaspari @policija_si A pasje bombice so dovoljene. Sem razumel, da telesa, ki so namenjena zgolj pokanju, niso.</w:t>
      </w:r>
    </w:p>
    <w:p>
      <w:r>
        <w:rPr>
          <w:b/>
          <w:u w:val="single"/>
        </w:rPr>
        <w:t>763186</w:t>
      </w:r>
    </w:p>
    <w:p>
      <w:r>
        <w:t>Fsak dan se naučim kaj novega. Fčera sn odkril da mam po 19ih krofih drisko. Danes sn pa odkril da po 18ih tui</w:t>
      </w:r>
    </w:p>
    <w:p>
      <w:r>
        <w:rPr>
          <w:b/>
          <w:u w:val="single"/>
        </w:rPr>
        <w:t>763187</w:t>
      </w:r>
    </w:p>
    <w:p>
      <w:r>
        <w:t>@surfon @strankaSD @StrankaSMC @markobandelli @PS_DeSUS @sarecmarjan @strankalevica Najboljš, da grejo na an ban pet podgan .... 😂</w:t>
      </w:r>
    </w:p>
    <w:p>
      <w:r>
        <w:rPr>
          <w:b/>
          <w:u w:val="single"/>
        </w:rPr>
        <w:t>763188</w:t>
      </w:r>
    </w:p>
    <w:p>
      <w:r>
        <w:t>Nove oddaje ¨Jaka ga namaka¨ so že v pripravi, kot tudi ponatis prve moje kuharske knjige, kmalu bo na zalogi... https://t.co/mB2Z8up1kC</w:t>
      </w:r>
    </w:p>
    <w:p>
      <w:r>
        <w:rPr>
          <w:b/>
          <w:u w:val="single"/>
        </w:rPr>
        <w:t>763189</w:t>
      </w:r>
    </w:p>
    <w:p>
      <w:r>
        <w:t>Kriza v vzhodni Sloveniji dobiva nove razsežnosti: vlomilec vlomil v prostore humanitarne organizacije. To je... https://t.co/UYSawvRyDv</w:t>
      </w:r>
    </w:p>
    <w:p>
      <w:r>
        <w:rPr>
          <w:b/>
          <w:u w:val="single"/>
        </w:rPr>
        <w:t>763190</w:t>
      </w:r>
    </w:p>
    <w:p>
      <w:r>
        <w:t>Bravo Zavod Mavrični Bojevniki - ADHD​ 🌈</w:t>
        <w:br/>
        <w:t>Komentarji otrok - ostaneš brez besed.</w:t>
        <w:br/>
        <w:t>https://t.co/7wZ9tgGnI6</w:t>
      </w:r>
    </w:p>
    <w:p>
      <w:r>
        <w:rPr>
          <w:b/>
          <w:u w:val="single"/>
        </w:rPr>
        <w:t>763191</w:t>
      </w:r>
    </w:p>
    <w:p>
      <w:r>
        <w:t>@Civk1 @BojanPozar Brez skrbi, da ga ne bo. Tudi v Loki je veliko nekulturnikov.</w:t>
      </w:r>
    </w:p>
    <w:p>
      <w:r>
        <w:rPr>
          <w:b/>
          <w:u w:val="single"/>
        </w:rPr>
        <w:t>763192</w:t>
      </w:r>
    </w:p>
    <w:p>
      <w:r>
        <w:t>Ne vem, kaj komplicirajo s temi zastrupljenimi galebi pri Ptuju. Jasno je, da so krivi Rusi.</w:t>
      </w:r>
    </w:p>
    <w:p>
      <w:r>
        <w:rPr>
          <w:b/>
          <w:u w:val="single"/>
        </w:rPr>
        <w:t>763193</w:t>
      </w:r>
    </w:p>
    <w:p>
      <w:r>
        <w:t>Hajdina: Županova zahvala, ker skrbijo za varnost občanov https://t.co/HedqAuUPoi</w:t>
      </w:r>
    </w:p>
    <w:p>
      <w:r>
        <w:rPr>
          <w:b/>
          <w:u w:val="single"/>
        </w:rPr>
        <w:t>763194</w:t>
      </w:r>
    </w:p>
    <w:p>
      <w:r>
        <w:t>@BojanDobovsek #gremonavolitve ...čim prej, pa vsi in pamet v glavo in izbrat @DobraDrzava</w:t>
      </w:r>
    </w:p>
    <w:p>
      <w:r>
        <w:rPr>
          <w:b/>
          <w:u w:val="single"/>
        </w:rPr>
        <w:t>763195</w:t>
      </w:r>
    </w:p>
    <w:p>
      <w:r>
        <w:t>@dusankocevar1 Vi pa sovražniki zasebnih vrtcev in te anomalije bi pripisali zasebnikom. Poznamo tvojo bedno mentaliteto.</w:t>
      </w:r>
    </w:p>
    <w:p>
      <w:r>
        <w:rPr>
          <w:b/>
          <w:u w:val="single"/>
        </w:rPr>
        <w:t>763196</w:t>
      </w:r>
    </w:p>
    <w:p>
      <w:r>
        <w:t>@SpletnaMladina torej Slo vojaki domov in vi komunisti v Iran branit režim ? bo tako pravilno ?</w:t>
      </w:r>
    </w:p>
    <w:p>
      <w:r>
        <w:rPr>
          <w:b/>
          <w:u w:val="single"/>
        </w:rPr>
        <w:t>763197</w:t>
      </w:r>
    </w:p>
    <w:p>
      <w:r>
        <w:t>@mropret Mislim da tisti 4G pri Mediapedih ni podpora omrežju, ampak velikost pomnilnika ;)</w:t>
      </w:r>
    </w:p>
    <w:p>
      <w:r>
        <w:rPr>
          <w:b/>
          <w:u w:val="single"/>
        </w:rPr>
        <w:t>763198</w:t>
      </w:r>
    </w:p>
    <w:p>
      <w:r>
        <w:t>@borutmekina @KarmenPonikvar @FranciKek O rasizmu pa ne seri,ker smo naslednja leta sprejeli in preskrbeli 70.000 beguncev iz juge.</w:t>
      </w:r>
    </w:p>
    <w:p>
      <w:r>
        <w:rPr>
          <w:b/>
          <w:u w:val="single"/>
        </w:rPr>
        <w:t>763199</w:t>
      </w:r>
    </w:p>
    <w:p>
      <w:r>
        <w:t>[Ekskluzivno] Migrantov že toliko, da so jih po gozdovih in krmiščih za divjad ujele lovske kamere https://t.co/5mmOBG0hsc via @Nova24TV</w:t>
      </w:r>
    </w:p>
    <w:p>
      <w:r>
        <w:rPr>
          <w:b/>
          <w:u w:val="single"/>
        </w:rPr>
        <w:t>763200</w:t>
      </w:r>
    </w:p>
    <w:p>
      <w:r>
        <w:t>@meteoriterain Potem pa pobriši 'bruseljske' in bo tvoj tvit korekten 😉 brez bruslja bi bilo še slabše, trust me</w:t>
      </w:r>
    </w:p>
    <w:p>
      <w:r>
        <w:rPr>
          <w:b/>
          <w:u w:val="single"/>
        </w:rPr>
        <w:t>763201</w:t>
      </w:r>
    </w:p>
    <w:p>
      <w:r>
        <w:t>@LottaS10 @DKopse To je skupinski samomor. Zdaj jim bodo dali še orožje v roke. Adijo pamet.</w:t>
      </w:r>
    </w:p>
    <w:p>
      <w:r>
        <w:rPr>
          <w:b/>
          <w:u w:val="single"/>
        </w:rPr>
        <w:t>763202</w:t>
      </w:r>
    </w:p>
    <w:p>
      <w:r>
        <w:t>če bojo Hammersi proti temule tretjeligašu  še v drugem polčasu tak za en drek odigral, bom res ratu depresivn  ... #NičOdNič</w:t>
      </w:r>
    </w:p>
    <w:p>
      <w:r>
        <w:rPr>
          <w:b/>
          <w:u w:val="single"/>
        </w:rPr>
        <w:t>763203</w:t>
      </w:r>
    </w:p>
    <w:p>
      <w:r>
        <w:t>Ivan Okuka že zbira piškotke. Šepetalci pravijo, naj udari po "medijskem imperiju!" #klošarecbrezvsebine https://t.co/zYHAmc9l3K</w:t>
      </w:r>
    </w:p>
    <w:p>
      <w:r>
        <w:rPr>
          <w:b/>
          <w:u w:val="single"/>
        </w:rPr>
        <w:t>763204</w:t>
      </w:r>
    </w:p>
    <w:p>
      <w:r>
        <w:t>Aja, še depilacija mimo, lasje pofarbani in še kopalnca spucana 💪 #homealone</w:t>
      </w:r>
    </w:p>
    <w:p>
      <w:r>
        <w:rPr>
          <w:b/>
          <w:u w:val="single"/>
        </w:rPr>
        <w:t>763205</w:t>
      </w:r>
    </w:p>
    <w:p>
      <w:r>
        <w:t>@freewiseguy @mrevlje @MinZdravje S polno ritjo he lahko srat...ljudem s 300e je to veliko</w:t>
      </w:r>
    </w:p>
    <w:p>
      <w:r>
        <w:rPr>
          <w:b/>
          <w:u w:val="single"/>
        </w:rPr>
        <w:t>763206</w:t>
      </w:r>
    </w:p>
    <w:p>
      <w:r>
        <w:t>Preko Pohorja in čez Dravo na Kaplo na Kozjaku, te na cesti v Gradišču na Kozjaku pospremi četica goskic in gosakov</w:t>
      </w:r>
    </w:p>
    <w:p>
      <w:r>
        <w:rPr>
          <w:b/>
          <w:u w:val="single"/>
        </w:rPr>
        <w:t>763207</w:t>
      </w:r>
    </w:p>
    <w:p>
      <w:r>
        <w:t>In tole bi morali davkoplačevalci plačevati. Katastrofa! https://t.co/C0IBiYdlKO</w:t>
      </w:r>
    </w:p>
    <w:p>
      <w:r>
        <w:rPr>
          <w:b/>
          <w:u w:val="single"/>
        </w:rPr>
        <w:t>763208</w:t>
      </w:r>
    </w:p>
    <w:p>
      <w:r>
        <w:t>@ApaceCoki @spelahorvat @Trdosrcnez Če nimaš vročine in sistemskih znakov okužbe, ajd. 😃</w:t>
      </w:r>
    </w:p>
    <w:p>
      <w:r>
        <w:rPr>
          <w:b/>
          <w:u w:val="single"/>
        </w:rPr>
        <w:t>763209</w:t>
      </w:r>
    </w:p>
    <w:p>
      <w:r>
        <w:t>@Firbec Vse se je ustavilo....smeti ne pobirajo, restavracije ne dostavljajo hrane, vlaki ne vozijo.....🤦‍♀️</w:t>
      </w:r>
    </w:p>
    <w:p>
      <w:r>
        <w:rPr>
          <w:b/>
          <w:u w:val="single"/>
        </w:rPr>
        <w:t>763210</w:t>
      </w:r>
    </w:p>
    <w:p>
      <w:r>
        <w:t>Z novembrom konec papirnatih receptov. Za dvig zdravila bomo potrebovali le se zdravstveno kartico #erecept</w:t>
      </w:r>
    </w:p>
    <w:p>
      <w:r>
        <w:rPr>
          <w:b/>
          <w:u w:val="single"/>
        </w:rPr>
        <w:t>763211</w:t>
      </w:r>
    </w:p>
    <w:p>
      <w:r>
        <w:t>Pazite, kaj naročite v slovenskih slaščičarnah. Posebno, če ste na kaj alergični. https://t.co/YehC4sVQBt</w:t>
      </w:r>
    </w:p>
    <w:p>
      <w:r>
        <w:rPr>
          <w:b/>
          <w:u w:val="single"/>
        </w:rPr>
        <w:t>763212</w:t>
      </w:r>
    </w:p>
    <w:p>
      <w:r>
        <w:t>S temi 5 kosi iz ZARE bo tvoj 'stajling' videti veliko DRAŽJE, kot je v resnici https://t.co/qhwazBZiu3 https://t.co/ibrEIaVRab</w:t>
      </w:r>
    </w:p>
    <w:p>
      <w:r>
        <w:rPr>
          <w:b/>
          <w:u w:val="single"/>
        </w:rPr>
        <w:t>763213</w:t>
      </w:r>
    </w:p>
    <w:p>
      <w:r>
        <w:t>@AntonPeinkiher @vagaja_boris Haha. Kakšne hude dokumente posedujete. Res ste bolnik🐁🐁🐁</w:t>
      </w:r>
    </w:p>
    <w:p>
      <w:r>
        <w:rPr>
          <w:b/>
          <w:u w:val="single"/>
        </w:rPr>
        <w:t>763214</w:t>
      </w:r>
    </w:p>
    <w:p>
      <w:r>
        <w:t>@MiranStajerc Prisilne sterilizacije pri 14. letih. In ta folk ni v zaporih!</w:t>
      </w:r>
    </w:p>
    <w:p>
      <w:r>
        <w:rPr>
          <w:b/>
          <w:u w:val="single"/>
        </w:rPr>
        <w:t>763215</w:t>
      </w:r>
    </w:p>
    <w:p>
      <w:r>
        <w:t>Šef Ramsey: Tvoj piščanec je tako malo skuhan, da bi ga veterinarjucelo celo uspelo rešiti :)) http://t.co/knSXh9YT</w:t>
      </w:r>
    </w:p>
    <w:p>
      <w:r>
        <w:rPr>
          <w:b/>
          <w:u w:val="single"/>
        </w:rPr>
        <w:t>763216</w:t>
      </w:r>
    </w:p>
    <w:p>
      <w:r>
        <w:t>Trg se polni. Tudi eni čisto mali otroci so tu. Samo zato, da špricajo vrtec.</w:t>
        <w:br/>
        <w:t>#podnebništrajk</w:t>
      </w:r>
    </w:p>
    <w:p>
      <w:r>
        <w:rPr>
          <w:b/>
          <w:u w:val="single"/>
        </w:rPr>
        <w:t>763217</w:t>
      </w:r>
    </w:p>
    <w:p>
      <w:r>
        <w:t>@tiskraba Ja vrjamem ja. M800 je cist hud, ni pa poceni. Ti pa priporocam agp pro iz kranja. Tam imajo vse in fant zna svetovat.</w:t>
      </w:r>
    </w:p>
    <w:p>
      <w:r>
        <w:rPr>
          <w:b/>
          <w:u w:val="single"/>
        </w:rPr>
        <w:t>763218</w:t>
      </w:r>
    </w:p>
    <w:p>
      <w:r>
        <w:t>@butalskipolicaj @frelih_igor @ZalaG_as Župnik vsako nedeljo in še vmes grozi z peklom in večnim trpljenjem.</w:t>
      </w:r>
    </w:p>
    <w:p>
      <w:r>
        <w:rPr>
          <w:b/>
          <w:u w:val="single"/>
        </w:rPr>
        <w:t>763219</w:t>
      </w:r>
    </w:p>
    <w:p>
      <w:r>
        <w:t>Kaj se dogaja v Trzinu IOC? En kup policajev s psi je šlo v gozd. Iskalna akcija?</w:t>
      </w:r>
    </w:p>
    <w:p>
      <w:r>
        <w:rPr>
          <w:b/>
          <w:u w:val="single"/>
        </w:rPr>
        <w:t>763220</w:t>
      </w:r>
    </w:p>
    <w:p>
      <w:r>
        <w:t>@penzionist12 @vinkovasle1 @Nova24TV Brglez se obnaša v parlamentu RS kot da bi bil predsednik nove Kominterne !</w:t>
      </w:r>
    </w:p>
    <w:p>
      <w:r>
        <w:rPr>
          <w:b/>
          <w:u w:val="single"/>
        </w:rPr>
        <w:t>763221</w:t>
      </w:r>
    </w:p>
    <w:p>
      <w:r>
        <w:t>@PerkoBenjamin @JJansaSDS @Libertarec Ampak bojo pa minimalca dvignl... vse enaki v revscini 😊</w:t>
      </w:r>
    </w:p>
    <w:p>
      <w:r>
        <w:rPr>
          <w:b/>
          <w:u w:val="single"/>
        </w:rPr>
        <w:t>763222</w:t>
      </w:r>
    </w:p>
    <w:p>
      <w:r>
        <w:t>@JozeBiscak @JJansaSDS Psihično uničeni:nazadnje, ko bili pri nas , so morali v vrsti za hrano stat..</w:t>
      </w:r>
    </w:p>
    <w:p>
      <w:r>
        <w:rPr>
          <w:b/>
          <w:u w:val="single"/>
        </w:rPr>
        <w:t>763223</w:t>
      </w:r>
    </w:p>
    <w:p>
      <w:r>
        <w:t>Moški ste res v eno samo pomoč. Se zahvaljujem za kukr duhovite odgovore, ampak mi ne bodo pomagali zavarovat tastarga. Žal.</w:t>
      </w:r>
    </w:p>
    <w:p>
      <w:r>
        <w:rPr>
          <w:b/>
          <w:u w:val="single"/>
        </w:rPr>
        <w:t>763224</w:t>
      </w:r>
    </w:p>
    <w:p>
      <w:r>
        <w:t>@TitPetric Torej, čudovita opcija. Pa prestopat vmes s prtljago in tako naprej.</w:t>
      </w:r>
    </w:p>
    <w:p>
      <w:r>
        <w:rPr>
          <w:b/>
          <w:u w:val="single"/>
        </w:rPr>
        <w:t>763225</w:t>
      </w:r>
    </w:p>
    <w:p>
      <w:r>
        <w:t>Bowling: Spirala ohranila pičlo, a odločilno točko prednosti https://t.co/GqXVGLRn6Y</w:t>
      </w:r>
    </w:p>
    <w:p>
      <w:r>
        <w:rPr>
          <w:b/>
          <w:u w:val="single"/>
        </w:rPr>
        <w:t>763226</w:t>
      </w:r>
    </w:p>
    <w:p>
      <w:r>
        <w:t>@zasledovalec70 Ej ga modela naj ti tekne, pa jutri brez jamrarije #ajevredi... https://t.co/T2Il18vqnM</w:t>
      </w:r>
    </w:p>
    <w:p>
      <w:r>
        <w:rPr>
          <w:b/>
          <w:u w:val="single"/>
        </w:rPr>
        <w:t>763227</w:t>
      </w:r>
    </w:p>
    <w:p>
      <w:r>
        <w:t>Posilstvo, 81 % preb. Bihaća se v svojem mestu ne počuti več varno.</w:t>
        <w:br/>
        <w:t>https://t.co/kWPdriW7kF</w:t>
      </w:r>
    </w:p>
    <w:p>
      <w:r>
        <w:rPr>
          <w:b/>
          <w:u w:val="single"/>
        </w:rPr>
        <w:t>763228</w:t>
      </w:r>
    </w:p>
    <w:p>
      <w:r>
        <w:t>Bone marrow #gostilnaStaripisker Celje Slovenija #steakhouse #bonemarrow  za gurmane https://t.co/RbBp31nsoM</w:t>
      </w:r>
    </w:p>
    <w:p>
      <w:r>
        <w:rPr>
          <w:b/>
          <w:u w:val="single"/>
        </w:rPr>
        <w:t>763229</w:t>
      </w:r>
    </w:p>
    <w:p>
      <w:r>
        <w:t>Če bi vsakič, ko grem na Šmarko, objavla fotko, bi vam šla fejst na kurac. Hočem povedat, da velja tut obratno. Hvala za upoštevanje.</w:t>
      </w:r>
    </w:p>
    <w:p>
      <w:r>
        <w:rPr>
          <w:b/>
          <w:u w:val="single"/>
        </w:rPr>
        <w:t>763230</w:t>
      </w:r>
    </w:p>
    <w:p>
      <w:r>
        <w:t>Se biojim, da je zares nimajo pogosto v roki in se torej ne morejo fotkati z njo. https://t.co/FUYkCUY2Lq</w:t>
      </w:r>
    </w:p>
    <w:p>
      <w:r>
        <w:rPr>
          <w:b/>
          <w:u w:val="single"/>
        </w:rPr>
        <w:t>763231</w:t>
      </w:r>
    </w:p>
    <w:p>
      <w:r>
        <w:t>Kolacek iz skodelice - SESTAVINE: * 1/2 banane (cca 50 g) * 1 srednje veliko jajce * 2 zvrhani žlici http://t.co/4uejvtDC4d</w:t>
      </w:r>
    </w:p>
    <w:p>
      <w:r>
        <w:rPr>
          <w:b/>
          <w:u w:val="single"/>
        </w:rPr>
        <w:t>763232</w:t>
      </w:r>
    </w:p>
    <w:p>
      <w:r>
        <w:t>Laserski projektorji na izredno kratko razdaljo, kot je Epson EH-LS100 so dobra pridobitev za domači kino.  https://t.co/N2RuAqupDE</w:t>
      </w:r>
    </w:p>
    <w:p>
      <w:r>
        <w:rPr>
          <w:b/>
          <w:u w:val="single"/>
        </w:rPr>
        <w:t>763233</w:t>
      </w:r>
    </w:p>
    <w:p>
      <w:r>
        <w:t>Integracija omogoča priseljencem vključenost v družbo in hkrati omogoča, da ohranjajo svojo kulturno različnost (jezik, kultura..) #eusiti</w:t>
      </w:r>
    </w:p>
    <w:p>
      <w:r>
        <w:rPr>
          <w:b/>
          <w:u w:val="single"/>
        </w:rPr>
        <w:t>763234</w:t>
      </w:r>
    </w:p>
    <w:p>
      <w:r>
        <w:t xml:space="preserve">MZZ #Erjavec v uvodnem nagovoru predstavil lanskoletne dosežke &amp;amp;naloge, ki čakajo slovensko diplomacijo v prihodnje. </w:t>
        <w:br/>
        <w:t>#prihodnostEU #varnost</w:t>
      </w:r>
    </w:p>
    <w:p>
      <w:r>
        <w:rPr>
          <w:b/>
          <w:u w:val="single"/>
        </w:rPr>
        <w:t>763235</w:t>
      </w:r>
    </w:p>
    <w:p>
      <w:r>
        <w:t>Komunisti pa se prav škodoželjno hahljajo, ker kaže na slovensko JLA.</w:t>
        <w:br/>
        <w:t>Živele butale in letina soli...</w:t>
      </w:r>
    </w:p>
    <w:p>
      <w:r>
        <w:rPr>
          <w:b/>
          <w:u w:val="single"/>
        </w:rPr>
        <w:t>763236</w:t>
      </w:r>
    </w:p>
    <w:p>
      <w:r>
        <w:t>@petracj Seveda, če pa osnov ne poznajo, piflajo se pa neke napredne neumnosti. Človek ne bi verjel, če ne bi sam videl v DZ in zvezkih.</w:t>
      </w:r>
    </w:p>
    <w:p>
      <w:r>
        <w:rPr>
          <w:b/>
          <w:u w:val="single"/>
        </w:rPr>
        <w:t>763237</w:t>
      </w:r>
    </w:p>
    <w:p>
      <w:r>
        <w:t>@MojcaOblacom @sladkakotmed Čak, zgleda je tok cajta testirala, da ji je tok slabo, da še sem ne more pridt... Mi pa tko neucakani 😉</w:t>
      </w:r>
    </w:p>
    <w:p>
      <w:r>
        <w:rPr>
          <w:b/>
          <w:u w:val="single"/>
        </w:rPr>
        <w:t>763238</w:t>
      </w:r>
    </w:p>
    <w:p>
      <w:r>
        <w:t>Pred dopustom raje poskrbite za zdravstveno zavarovanje. https://t.co/OzoeApfS4y</w:t>
      </w:r>
    </w:p>
    <w:p>
      <w:r>
        <w:rPr>
          <w:b/>
          <w:u w:val="single"/>
        </w:rPr>
        <w:t>763239</w:t>
      </w:r>
    </w:p>
    <w:p>
      <w:r>
        <w:t>@FrenkMate @PrinasalkaZlata @marijanli @lucijausaj To je možno samo ob upoštevanju komunističnih aksiomov iz Akademije Đerđžinskega!</w:t>
      </w:r>
    </w:p>
    <w:p>
      <w:r>
        <w:rPr>
          <w:b/>
          <w:u w:val="single"/>
        </w:rPr>
        <w:t>763240</w:t>
      </w:r>
    </w:p>
    <w:p>
      <w:r>
        <w:t>Ko končno srečaš @MatejSpehar v živo in ne spijeta piva. :(</w:t>
        <w:br/>
        <w:t>Srečno vožnjo čez Trojane vama želim @marko_alpner. ;)</w:t>
      </w:r>
    </w:p>
    <w:p>
      <w:r>
        <w:rPr>
          <w:b/>
          <w:u w:val="single"/>
        </w:rPr>
        <w:t>763241</w:t>
      </w:r>
    </w:p>
    <w:p>
      <w:r>
        <w:t>Nisem cist ziher, al je zenska barvno slepa, al je pa rjavo kremo za cevlje uporabila namesto pudra.</w:t>
      </w:r>
    </w:p>
    <w:p>
      <w:r>
        <w:rPr>
          <w:b/>
          <w:u w:val="single"/>
        </w:rPr>
        <w:t>763242</w:t>
      </w:r>
    </w:p>
    <w:p>
      <w:r>
        <w:t>Ne spreglejte teh dražb v novembru! https://t.co/ObQNSL8zJt https://t.co/2f7GntO1Ng</w:t>
      </w:r>
    </w:p>
    <w:p>
      <w:r>
        <w:rPr>
          <w:b/>
          <w:u w:val="single"/>
        </w:rPr>
        <w:t>763243</w:t>
      </w:r>
    </w:p>
    <w:p>
      <w:r>
        <w:t>@crnkovic Izdajalci že imajo kup spomenikov v Sloveniji. Največji med njimi celo na najbolj elitni lokaciji.</w:t>
      </w:r>
    </w:p>
    <w:p>
      <w:r>
        <w:rPr>
          <w:b/>
          <w:u w:val="single"/>
        </w:rPr>
        <w:t>763244</w:t>
      </w:r>
    </w:p>
    <w:p>
      <w:r>
        <w:t>@MarkoPavlisic Fiskalno pravilo lahko vedno spoštuješ tako da nabijes davke.</w:t>
      </w:r>
    </w:p>
    <w:p>
      <w:r>
        <w:rPr>
          <w:b/>
          <w:u w:val="single"/>
        </w:rPr>
        <w:t>763245</w:t>
      </w:r>
    </w:p>
    <w:p>
      <w:r>
        <w:t>Mariborčan v Ljubljani čisto zbegan....</w:t>
        <w:br/>
        <w:t>60 km/h se vozi po obvoznici https://t.co/KyA5sVMajH</w:t>
      </w:r>
    </w:p>
    <w:p>
      <w:r>
        <w:rPr>
          <w:b/>
          <w:u w:val="single"/>
        </w:rPr>
        <w:t>763246</w:t>
      </w:r>
    </w:p>
    <w:p>
      <w:r>
        <w:t>Moj 1letnik je poskrbel, da lahko pijem vino zmešano z razkužilom za rane. Verjetno mi ne bo hudega.</w:t>
      </w:r>
    </w:p>
    <w:p>
      <w:r>
        <w:rPr>
          <w:b/>
          <w:u w:val="single"/>
        </w:rPr>
        <w:t>763247</w:t>
      </w:r>
    </w:p>
    <w:p>
      <w:r>
        <w:t>@t_andrej Zakaj jim je pa potem dvignil plače?!</w:t>
        <w:br/>
        <w:t>Aja, volivci🤷‍♂️</w:t>
        <w:br/>
        <w:br/>
        <w:t>No, za ta opravek so čisto dovolj sposobni in si ne bomo zatiskali oči🙄</w:t>
      </w:r>
    </w:p>
    <w:p>
      <w:r>
        <w:rPr>
          <w:b/>
          <w:u w:val="single"/>
        </w:rPr>
        <w:t>763248</w:t>
      </w:r>
    </w:p>
    <w:p>
      <w:r>
        <w:t>Začetek projekta » E-voz : Dimenzioniranje E-pogonov za poklicne šole –invalidski vozički« https://t.co/N16ACTnGO5 https://t.co/ShMtTmfxbP</w:t>
      </w:r>
    </w:p>
    <w:p>
      <w:r>
        <w:rPr>
          <w:b/>
          <w:u w:val="single"/>
        </w:rPr>
        <w:t>763249</w:t>
      </w:r>
    </w:p>
    <w:p>
      <w:r>
        <w:t>Golota pred oltarjem. SDS krši pravila oblačenja v cerkvi. https://t.co/ElatsSsDJP #Mladinamit #Mladina35</w:t>
      </w:r>
    </w:p>
    <w:p>
      <w:r>
        <w:rPr>
          <w:b/>
          <w:u w:val="single"/>
        </w:rPr>
        <w:t>763250</w:t>
      </w:r>
    </w:p>
    <w:p>
      <w:r>
        <w:t>Ne se ustrašit, ampak takole izgledajo belokranjski gozdovi. https://t.co/6Np9tIHRl7</w:t>
      </w:r>
    </w:p>
    <w:p>
      <w:r>
        <w:rPr>
          <w:b/>
          <w:u w:val="single"/>
        </w:rPr>
        <w:t>763251</w:t>
      </w:r>
    </w:p>
    <w:p>
      <w:r>
        <w:t>Btw k neki crkne nočeš bit v družbi ljudi, k so kej oeganiziral v življenju.</w:t>
      </w:r>
    </w:p>
    <w:p>
      <w:r>
        <w:rPr>
          <w:b/>
          <w:u w:val="single"/>
        </w:rPr>
        <w:t>763252</w:t>
      </w:r>
    </w:p>
    <w:p>
      <w:r>
        <w:t>Grozljivo: Znano rusko blogerko mrtvo našli v kovčku z zarezo v vratu | Nova24TV https://t.co/ivauYezs3M</w:t>
      </w:r>
    </w:p>
    <w:p>
      <w:r>
        <w:rPr>
          <w:b/>
          <w:u w:val="single"/>
        </w:rPr>
        <w:t>763253</w:t>
      </w:r>
    </w:p>
    <w:p>
      <w:r>
        <w:t>@PreglArjan @Tevilevi Nekateri Slovenci so žal takšne budale, da zaupajo. #sadomazo varianta pač.</w:t>
      </w:r>
    </w:p>
    <w:p>
      <w:r>
        <w:rPr>
          <w:b/>
          <w:u w:val="single"/>
        </w:rPr>
        <w:t>763254</w:t>
      </w:r>
    </w:p>
    <w:p>
      <w:r>
        <w:t>V razpravi o interpelaciji hr. vlade omenjajo Olimpijo in Jesenice... #kerpomembno</w:t>
      </w:r>
    </w:p>
    <w:p>
      <w:r>
        <w:rPr>
          <w:b/>
          <w:u w:val="single"/>
        </w:rPr>
        <w:t>763255</w:t>
      </w:r>
    </w:p>
    <w:p>
      <w:r>
        <w:t>LOLITVE: Zmagal je Dedek Mraz, ki pod kučmo skriva Miklavževo kapo. Za njim tiho niti vleče Božiček.</w:t>
      </w:r>
    </w:p>
    <w:p>
      <w:r>
        <w:rPr>
          <w:b/>
          <w:u w:val="single"/>
        </w:rPr>
        <w:t>763256</w:t>
      </w:r>
    </w:p>
    <w:p>
      <w:r>
        <w:t>@PrimozValher Zmeraj bolj ugotavljam, da je modul Komunikacija pomembnejši kak vsi letniki skupaj. Večino pacientov zdravis s komunikacijo.</w:t>
      </w:r>
    </w:p>
    <w:p>
      <w:r>
        <w:rPr>
          <w:b/>
          <w:u w:val="single"/>
        </w:rPr>
        <w:t>763257</w:t>
      </w:r>
    </w:p>
    <w:p>
      <w:r>
        <w:t>@KatarinaDbr Ubistvu majo dobro pozarno varnost. Ker je samo en avto zagorel, pozar se pa ni razsiril na druga vozila oziroma po objektu</w:t>
      </w:r>
    </w:p>
    <w:p>
      <w:r>
        <w:rPr>
          <w:b/>
          <w:u w:val="single"/>
        </w:rPr>
        <w:t>763258</w:t>
      </w:r>
    </w:p>
    <w:p>
      <w:r>
        <w:t>@BlogSlovenija :D Moj bog, kakšni amaterji so ti odvetniki! Napotnikov odvetnik je mislil, da mi bo lahko pobral denar od zavarovalnice s TR</w:t>
      </w:r>
    </w:p>
    <w:p>
      <w:r>
        <w:rPr>
          <w:b/>
          <w:u w:val="single"/>
        </w:rPr>
        <w:t>763259</w:t>
      </w:r>
    </w:p>
    <w:p>
      <w:r>
        <w:t>Dezerterstvo še zdaleč ni vezano na vojsko trdi Urša Zabukovec. In prav ima. @Delo</w:t>
        <w:br/>
        <w:t>https://t.co/u1ESTSYArS</w:t>
      </w:r>
    </w:p>
    <w:p>
      <w:r>
        <w:rPr>
          <w:b/>
          <w:u w:val="single"/>
        </w:rPr>
        <w:t>763260</w:t>
      </w:r>
    </w:p>
    <w:p>
      <w:r>
        <w:t>Komentar na @radiostudent o vandalizmu v Kočevju je pač komentar nepoznavalca.</w:t>
      </w:r>
    </w:p>
    <w:p>
      <w:r>
        <w:rPr>
          <w:b/>
          <w:u w:val="single"/>
        </w:rPr>
        <w:t>763261</w:t>
      </w:r>
    </w:p>
    <w:p>
      <w:r>
        <w:t>@Centrifuzija Mega vprašanja, hvala! Uporabno lahko večerjo postrežem v sredo ob 20:05! Ista jaz, na istem programu 😄</w:t>
      </w:r>
    </w:p>
    <w:p>
      <w:r>
        <w:rPr>
          <w:b/>
          <w:u w:val="single"/>
        </w:rPr>
        <w:t>763262</w:t>
      </w:r>
    </w:p>
    <w:p>
      <w:r>
        <w:t>@Denarju @t_celestina Živjo Tina. Sedaj, ko imam vse zopet pod perutkami.....pa lahko noč. Lepo, da si se oglasila!</w:t>
      </w:r>
    </w:p>
    <w:p>
      <w:r>
        <w:rPr>
          <w:b/>
          <w:u w:val="single"/>
        </w:rPr>
        <w:t>763263</w:t>
      </w:r>
    </w:p>
    <w:p>
      <w:r>
        <w:t>@bolfenk1 Ej, Defender, jaz sem zgubil nit. A nisi ti pro SDS? Oziroma bolj desno kot levo. Zgubil sem nit, jebenti.</w:t>
      </w:r>
    </w:p>
    <w:p>
      <w:r>
        <w:rPr>
          <w:b/>
          <w:u w:val="single"/>
        </w:rPr>
        <w:t>763264</w:t>
      </w:r>
    </w:p>
    <w:p>
      <w:r>
        <w:t>... spet bomo cel mesec vsak dan poslušali nekaj o elektropoetinu iz katerega je pred leti doktoriral zavarovalniški Fakin</w:t>
      </w:r>
    </w:p>
    <w:p>
      <w:r>
        <w:rPr>
          <w:b/>
          <w:u w:val="single"/>
        </w:rPr>
        <w:t>763265</w:t>
      </w:r>
    </w:p>
    <w:p>
      <w:r>
        <w:t>FA Pokal je koncno nas. Zdej pa van Gaala nagnat pa je to to. Drugo sezono se vrnemo se mocnejsi.  #FACupFinal  #ManUtd</w:t>
      </w:r>
    </w:p>
    <w:p>
      <w:r>
        <w:rPr>
          <w:b/>
          <w:u w:val="single"/>
        </w:rPr>
        <w:t>763266</w:t>
      </w:r>
    </w:p>
    <w:p>
      <w:r>
        <w:t>@JozeJos @KatarinaUrankar Jep, pri tej ogromni izbiri (70+) je res težava določiti spol, ob takem pomanjkanju možganov.</w:t>
      </w:r>
    </w:p>
    <w:p>
      <w:r>
        <w:rPr>
          <w:b/>
          <w:u w:val="single"/>
        </w:rPr>
        <w:t>763267</w:t>
      </w:r>
    </w:p>
    <w:p>
      <w:r>
        <w:t>@lotussuzy @YouTube Ti si tista, ki ne zna pet na #slovenijaimatalent? Raje se drži štedilnika!</w:t>
      </w:r>
    </w:p>
    <w:p>
      <w:r>
        <w:rPr>
          <w:b/>
          <w:u w:val="single"/>
        </w:rPr>
        <w:t>763268</w:t>
      </w:r>
    </w:p>
    <w:p>
      <w:r>
        <w:t>15.8.2014 vabljeni na Jasenje nad Gozd Martuljkom k brunarici pri Ingotu na "Velikošmarenski piknik"! http://t.co/2Ty8oNms5w</w:t>
      </w:r>
    </w:p>
    <w:p>
      <w:r>
        <w:rPr>
          <w:b/>
          <w:u w:val="single"/>
        </w:rPr>
        <w:t>763269</w:t>
      </w:r>
    </w:p>
    <w:p>
      <w:r>
        <w:t>Požar v Vrbnem so pogasili gasilci PGD Šentjur in PGD Lokarje https://t.co/5LxkXgWZtk</w:t>
      </w:r>
    </w:p>
    <w:p>
      <w:r>
        <w:rPr>
          <w:b/>
          <w:u w:val="single"/>
        </w:rPr>
        <w:t>763270</w:t>
      </w:r>
    </w:p>
    <w:p>
      <w:r>
        <w:t>@mrevlje @AllBriefs Tik pred mejo bo itak kmalu le še puščava z nekaj zasebnimi oazami za visokimi ograjami!</w:t>
      </w:r>
    </w:p>
    <w:p>
      <w:r>
        <w:rPr>
          <w:b/>
          <w:u w:val="single"/>
        </w:rPr>
        <w:t>763271</w:t>
      </w:r>
    </w:p>
    <w:p>
      <w:r>
        <w:t>@JoAnnaOfArc1 Problem tega kurca palca je, da vedno gleda, kako izigrati luknje v zakonu. Ko se bo sam zvalil v luknjo bom 👏👏👏</w:t>
      </w:r>
    </w:p>
    <w:p>
      <w:r>
        <w:rPr>
          <w:b/>
          <w:u w:val="single"/>
        </w:rPr>
        <w:t>763272</w:t>
      </w:r>
    </w:p>
    <w:p>
      <w:r>
        <w:t>@MATJADRAKSLER Sigurno ni poceni,tud men se smili,lahko bi zbrali tud mal zamaškov,bogi😠banda kradljiva😠😠</w:t>
      </w:r>
    </w:p>
    <w:p>
      <w:r>
        <w:rPr>
          <w:b/>
          <w:u w:val="single"/>
        </w:rPr>
        <w:t>763273</w:t>
      </w:r>
    </w:p>
    <w:p>
      <w:r>
        <w:t>kako zbijem vročino brez peroralnih medikamentov? pa ledeni obkladki in kopanje v mrzli vodi tudi niso opcija. 🙏🏼🙏🏼🙏🏼</w:t>
      </w:r>
    </w:p>
    <w:p>
      <w:r>
        <w:rPr>
          <w:b/>
          <w:u w:val="single"/>
        </w:rPr>
        <w:t>763274</w:t>
      </w:r>
    </w:p>
    <w:p>
      <w:r>
        <w:t>@PSlajnar Je toliko trd les, ali si žagal beton, ali pa je motorka za nabrusit</w:t>
      </w:r>
    </w:p>
    <w:p>
      <w:r>
        <w:rPr>
          <w:b/>
          <w:u w:val="single"/>
        </w:rPr>
        <w:t>763275</w:t>
      </w:r>
    </w:p>
    <w:p>
      <w:r>
        <w:t>@mladafeministka Jaz se že 15 let privoščljivo nasmiham takim izjavam in si mislim: ti kr mej gubice!</w:t>
      </w:r>
    </w:p>
    <w:p>
      <w:r>
        <w:rPr>
          <w:b/>
          <w:u w:val="single"/>
        </w:rPr>
        <w:t>763276</w:t>
      </w:r>
    </w:p>
    <w:p>
      <w:r>
        <w:t>@LottaS10 ŠTAJERSKA NE BO NIKOLI KOSOVO PREJ BOJO LEVAKI ...........</w:t>
        <w:br/>
        <w:t>TO JE ZE SOVRAZNI GOVOR. TUD TEGA UVAŽANJA JE DOST BANDA</w:t>
      </w:r>
    </w:p>
    <w:p>
      <w:r>
        <w:rPr>
          <w:b/>
          <w:u w:val="single"/>
        </w:rPr>
        <w:t>763277</w:t>
      </w:r>
    </w:p>
    <w:p>
      <w:r>
        <w:t>@Urskitka @karmennovak Kaj pa proizvodnja dobre volje?</w:t>
        <w:br/>
        <w:br/>
        <w:t>To ne šteje?</w:t>
        <w:br/>
        <w:br/>
        <w:t>Ma ja, je inventuro težko furat.</w:t>
      </w:r>
    </w:p>
    <w:p>
      <w:r>
        <w:rPr>
          <w:b/>
          <w:u w:val="single"/>
        </w:rPr>
        <w:t>763278</w:t>
      </w:r>
    </w:p>
    <w:p>
      <w:r>
        <w:t xml:space="preserve">Naša babica ni vedla, kdo je predsednik države. </w:t>
        <w:br/>
        <w:t>Ji rečem ''Borut Pahor'', ona pa meni ''Smrt fašizmu!'' 😀</w:t>
      </w:r>
    </w:p>
    <w:p>
      <w:r>
        <w:rPr>
          <w:b/>
          <w:u w:val="single"/>
        </w:rPr>
        <w:t>763279</w:t>
      </w:r>
    </w:p>
    <w:p>
      <w:r>
        <w:t>Pa dobr no. Niti pust še ni mimo pa nas že posiljujejo z valentinovim. #biziurnik #kapitalizem</w:t>
      </w:r>
    </w:p>
    <w:p>
      <w:r>
        <w:rPr>
          <w:b/>
          <w:u w:val="single"/>
        </w:rPr>
        <w:t>763280</w:t>
      </w:r>
    </w:p>
    <w:p>
      <w:r>
        <w:t>@Matino667 Pravi ded parkira bočno v temi na posluh in ob tem nemoteno šlata sopotnico! :P</w:t>
      </w:r>
    </w:p>
    <w:p>
      <w:r>
        <w:rPr>
          <w:b/>
          <w:u w:val="single"/>
        </w:rPr>
        <w:t>763281</w:t>
      </w:r>
    </w:p>
    <w:p>
      <w:r>
        <w:t>Nasilje nad kristjani: Aretiran študent, ki je postal kristjan! https://t.co/ZrGUdqWkJ0 https://t.co/r043207uJs</w:t>
      </w:r>
    </w:p>
    <w:p>
      <w:r>
        <w:rPr>
          <w:b/>
          <w:u w:val="single"/>
        </w:rPr>
        <w:t>763282</w:t>
      </w:r>
    </w:p>
    <w:p>
      <w:r>
        <w:t>Kaj komunisti sploh praznujejo v Dražgošah? Sami pravijo, da se pridejo poklonit žrtvam. Katerim žrtvam? Najbrž padlim nacistom 😜</w:t>
      </w:r>
    </w:p>
    <w:p>
      <w:r>
        <w:rPr>
          <w:b/>
          <w:u w:val="single"/>
        </w:rPr>
        <w:t>763283</w:t>
      </w:r>
    </w:p>
    <w:p>
      <w:r>
        <w:t>@cashkee ajebela.. jaz pa zgoraj bil pameten :/. good luck, da žena čimprej pride!</w:t>
      </w:r>
    </w:p>
    <w:p>
      <w:r>
        <w:rPr>
          <w:b/>
          <w:u w:val="single"/>
        </w:rPr>
        <w:t>763284</w:t>
      </w:r>
    </w:p>
    <w:p>
      <w:r>
        <w:t>Se tudi ti iz dneva v dan bojuješ s celulitom in ne veš kako bi se ga znebila?</w:t>
        <w:br/>
        <w:br/>
        <w:t>V Medeya regeneracijski center... https://t.co/wECom6ccP7</w:t>
      </w:r>
    </w:p>
    <w:p>
      <w:r>
        <w:rPr>
          <w:b/>
          <w:u w:val="single"/>
        </w:rPr>
        <w:t>763285</w:t>
      </w:r>
    </w:p>
    <w:p>
      <w:r>
        <w:t>@MarkoPavlisic Sam, da ne bo kakega poročila iz UKC, da se je spet kdo zastrupil.</w:t>
      </w:r>
    </w:p>
    <w:p>
      <w:r>
        <w:rPr>
          <w:b/>
          <w:u w:val="single"/>
        </w:rPr>
        <w:t>763286</w:t>
      </w:r>
    </w:p>
    <w:p>
      <w:r>
        <w:t>Ja, ramen je dobra zadeva. Ampak domača goveja z rezanci in po želji z jajcem. Milina! https://t.co/LE9lwH09gg</w:t>
      </w:r>
    </w:p>
    <w:p>
      <w:r>
        <w:rPr>
          <w:b/>
          <w:u w:val="single"/>
        </w:rPr>
        <w:t>763287</w:t>
      </w:r>
    </w:p>
    <w:p>
      <w:r>
        <w:t>Genetsko modificirana drevesa lahko obsorbirajo tudi do 4000x več CO² in lahko proizvajajo električni tok.</w:t>
      </w:r>
    </w:p>
    <w:p>
      <w:r>
        <w:rPr>
          <w:b/>
          <w:u w:val="single"/>
        </w:rPr>
        <w:t>763288</w:t>
      </w:r>
    </w:p>
    <w:p>
      <w:r>
        <w:t>Ne glede na to kako pozno in kako zaspana pridem domou.. Če pes hoče cartanje, pes dobi cartanje.</w:t>
      </w:r>
    </w:p>
    <w:p>
      <w:r>
        <w:rPr>
          <w:b/>
          <w:u w:val="single"/>
        </w:rPr>
        <w:t>763289</w:t>
      </w:r>
    </w:p>
    <w:p>
      <w:r>
        <w:t>@NovicaMihajlo Ob taki “hitrosti” ti ne grozi, da bi te razmetavali po busu kot vrečo krompirja.</w:t>
      </w:r>
    </w:p>
    <w:p>
      <w:r>
        <w:rPr>
          <w:b/>
          <w:u w:val="single"/>
        </w:rPr>
        <w:t>763290</w:t>
      </w:r>
    </w:p>
    <w:p>
      <w:r>
        <w:t>Mi pa še kar bemtimo na TW inFB namesto na ulicah.Nič se ne bo premaknilo samo od sebe.Bo treba ven iz cone udobja! https://t.co/5LBf74rtue</w:t>
      </w:r>
    </w:p>
    <w:p>
      <w:r>
        <w:rPr>
          <w:b/>
          <w:u w:val="single"/>
        </w:rPr>
        <w:t>763291</w:t>
      </w:r>
    </w:p>
    <w:p>
      <w:r>
        <w:t>Naš planet bodo prizadeli še bolj veliko bolj grozljivi vremenski dogodki kot sta orkan Irma in Harvey. https://t.co/IuRLuZccqG</w:t>
      </w:r>
    </w:p>
    <w:p>
      <w:r>
        <w:rPr>
          <w:b/>
          <w:u w:val="single"/>
        </w:rPr>
        <w:t>763292</w:t>
      </w:r>
    </w:p>
    <w:p>
      <w:r>
        <w:t>@jozesket68 @tomltoml Tornadi na Floridi so manjše tveganje kot slovenska vlada.</w:t>
      </w:r>
    </w:p>
    <w:p>
      <w:r>
        <w:rPr>
          <w:b/>
          <w:u w:val="single"/>
        </w:rPr>
        <w:t>763293</w:t>
      </w:r>
    </w:p>
    <w:p>
      <w:r>
        <w:t>@DanielKalan @MiranStajerc lej jih qurbe... eni cel cajt sam malcajo, čikajo, kofetajo in twitajo 😂😂😂</w:t>
      </w:r>
    </w:p>
    <w:p>
      <w:r>
        <w:rPr>
          <w:b/>
          <w:u w:val="single"/>
        </w:rPr>
        <w:t>763294</w:t>
      </w:r>
    </w:p>
    <w:p>
      <w:r>
        <w:t>Primorci so usekani na metalsceno, a čemu metalci, namesto v spokojnem Tolminu, ne razgrajajo v Luki KP, Zasavju, Velenju (sorči @NusaZajc)?</w:t>
      </w:r>
    </w:p>
    <w:p>
      <w:r>
        <w:rPr>
          <w:b/>
          <w:u w:val="single"/>
        </w:rPr>
        <w:t>763295</w:t>
      </w:r>
    </w:p>
    <w:p>
      <w:r>
        <w:t>@Demokracija1 Po Vojebovo: Cista kastracija padalca.</w:t>
        <w:br/>
        <w:t>Ja pa, sej je bil ze prej pick. .</w:t>
      </w:r>
    </w:p>
    <w:p>
      <w:r>
        <w:rPr>
          <w:b/>
          <w:u w:val="single"/>
        </w:rPr>
        <w:t>763296</w:t>
      </w:r>
    </w:p>
    <w:p>
      <w:r>
        <w:t>@UrosPetohleb Že zdravnike bi bilo potrebno odpikati. Sposoben PV bi plaz zaustavil že tam.</w:t>
      </w:r>
    </w:p>
    <w:p>
      <w:r>
        <w:rPr>
          <w:b/>
          <w:u w:val="single"/>
        </w:rPr>
        <w:t>763297</w:t>
      </w:r>
    </w:p>
    <w:p>
      <w:r>
        <w:t>@SpletnaMladina Panika na Mladini.....a vam kuzla v rit skace? Aja se bojite, da vas ukinejo 😂😂😂😂😂</w:t>
      </w:r>
    </w:p>
    <w:p>
      <w:r>
        <w:rPr>
          <w:b/>
          <w:u w:val="single"/>
        </w:rPr>
        <w:t>763298</w:t>
      </w:r>
    </w:p>
    <w:p>
      <w:r>
        <w:t>@DC43 Statistka v drugem delu filmske klasike Top Gun in njen nono, ki ni čisto šur, katerega leta smo.</w:t>
      </w:r>
    </w:p>
    <w:p>
      <w:r>
        <w:rPr>
          <w:b/>
          <w:u w:val="single"/>
        </w:rPr>
        <w:t>763299</w:t>
      </w:r>
    </w:p>
    <w:p>
      <w:r>
        <w:t>@ATBeatris @cesenj @alojztetickovi3 Če bi schengen bil suspendiran bi se Avstrijci že prej zavarovali pa saj schengena ni mogoče ukiniti.</w:t>
      </w:r>
    </w:p>
    <w:p>
      <w:r>
        <w:rPr>
          <w:b/>
          <w:u w:val="single"/>
        </w:rPr>
        <w:t>763300</w:t>
      </w:r>
    </w:p>
    <w:p>
      <w:r>
        <w:t>@YanchMb Al pa en 2m sulc spodaj spi, pa so ga zamenjali za bombo iz Ww2.</w:t>
        <w:br/>
        <w:t>Drgač sem pa prej čisto resno dejstvo napisal.</w:t>
      </w:r>
    </w:p>
    <w:p>
      <w:r>
        <w:rPr>
          <w:b/>
          <w:u w:val="single"/>
        </w:rPr>
        <w:t>763301</w:t>
      </w:r>
    </w:p>
    <w:p>
      <w:r>
        <w:t>@GPreac @RGapari Brez krščanstva bi vi še vedno hodili s kopjem za divjimi svinjami.</w:t>
      </w:r>
    </w:p>
    <w:p>
      <w:r>
        <w:rPr>
          <w:b/>
          <w:u w:val="single"/>
        </w:rPr>
        <w:t>763302</w:t>
      </w:r>
    </w:p>
    <w:p>
      <w:r>
        <w:t>Danes sem peljal za enim malim peugotom (206 al 207) za katerim je bilo dejansko fajn peljat! Dinamična voznica. Vse je enkrat prvič. 😮👏</w:t>
      </w:r>
    </w:p>
    <w:p>
      <w:r>
        <w:rPr>
          <w:b/>
          <w:u w:val="single"/>
        </w:rPr>
        <w:t>763303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763304</w:t>
      </w:r>
    </w:p>
    <w:p>
      <w:r>
        <w:t>@TheArtemida Zato pa pakiras en dan prej, ker jutra so za tisino in autopilota in ta ne ve katere superge rabis :)</w:t>
      </w:r>
    </w:p>
    <w:p>
      <w:r>
        <w:rPr>
          <w:b/>
          <w:u w:val="single"/>
        </w:rPr>
        <w:t>763305</w:t>
      </w:r>
    </w:p>
    <w:p>
      <w:r>
        <w:t>ŠPORT: Kopitar zadel, a nesrečno izgubil. Novo oddajo o narodnozabavni glasbi bo predlagal še na komercialnih televizijah.</w:t>
      </w:r>
    </w:p>
    <w:p>
      <w:r>
        <w:rPr>
          <w:b/>
          <w:u w:val="single"/>
        </w:rPr>
        <w:t>763306</w:t>
      </w:r>
    </w:p>
    <w:p>
      <w:r>
        <w:t>Prihaja Pionirček! 😂 Prah se dviga, Komunajzer gre za med https://t.co/XxLgVC0BJ9</w:t>
      </w:r>
    </w:p>
    <w:p>
      <w:r>
        <w:rPr>
          <w:b/>
          <w:u w:val="single"/>
        </w:rPr>
        <w:t>763307</w:t>
      </w:r>
    </w:p>
    <w:p>
      <w:r>
        <w:t>@BineTraven @FrancHimelrajh Boljše. da ima na majici diktatorja, kot bi imel političnega debila!</w:t>
      </w:r>
    </w:p>
    <w:p>
      <w:r>
        <w:rPr>
          <w:b/>
          <w:u w:val="single"/>
        </w:rPr>
        <w:t>763308</w:t>
      </w:r>
    </w:p>
    <w:p>
      <w:r>
        <w:t>Ko bodo ljudje doumneli,kaj so predhodniki stranke SD počeli,ne bo nikoli več tako,kot je bilo.Z mladimi se ne da več manipulirat.</w:t>
      </w:r>
    </w:p>
    <w:p>
      <w:r>
        <w:rPr>
          <w:b/>
          <w:u w:val="single"/>
        </w:rPr>
        <w:t>763309</w:t>
      </w:r>
    </w:p>
    <w:p>
      <w:r>
        <w:t>@tomltoml Čak, to je pa že skoraj Sovražni govor, glej da nauš še Mirownih Inštitucionalizirancev fasaw na grbo.</w:t>
      </w:r>
    </w:p>
    <w:p>
      <w:r>
        <w:rPr>
          <w:b/>
          <w:u w:val="single"/>
        </w:rPr>
        <w:t>763310</w:t>
      </w:r>
    </w:p>
    <w:p>
      <w:r>
        <w:t>Kopačka je po štajersko rečeno. Bincnila v osje gnezdo. Kje so vsi vladarji tam so psi mesarji. https://t.co/KMb0VDi1Uz</w:t>
      </w:r>
    </w:p>
    <w:p>
      <w:r>
        <w:rPr>
          <w:b/>
          <w:u w:val="single"/>
        </w:rPr>
        <w:t>763311</w:t>
      </w:r>
    </w:p>
    <w:p>
      <w:r>
        <w:t>@janezvajkard @JozeBiscak Kmalu se vam bodo slovenski komunisti navdušeno pridružili : Krivi so Židje, ne MI !!!!</w:t>
      </w:r>
    </w:p>
    <w:p>
      <w:r>
        <w:rPr>
          <w:b/>
          <w:u w:val="single"/>
        </w:rPr>
        <w:t>763312</w:t>
      </w:r>
    </w:p>
    <w:p>
      <w:r>
        <w:t>V Moderni galeriji bolni možgani https://t.co/AccFW2xxjB via @wordpressdotcom</w:t>
      </w:r>
    </w:p>
    <w:p>
      <w:r>
        <w:rPr>
          <w:b/>
          <w:u w:val="single"/>
        </w:rPr>
        <w:t>763313</w:t>
      </w:r>
    </w:p>
    <w:p>
      <w:r>
        <w:t>@rafzih Ja? Pa bi bila res lahko s petelinom drugega soseda zmenjena za dvoizmensko kurbljanje. 😜</w:t>
      </w:r>
    </w:p>
    <w:p>
      <w:r>
        <w:rPr>
          <w:b/>
          <w:u w:val="single"/>
        </w:rPr>
        <w:t>763314</w:t>
      </w:r>
    </w:p>
    <w:p>
      <w:r>
        <w:t>... ko začutiš, da je prodajalka pred tvojo sirovko, z rokavico verjetno držala krof 😂😂😂 #mixokusov</w:t>
      </w:r>
    </w:p>
    <w:p>
      <w:r>
        <w:rPr>
          <w:b/>
          <w:u w:val="single"/>
        </w:rPr>
        <w:t>763315</w:t>
      </w:r>
    </w:p>
    <w:p>
      <w:r>
        <w:t>@xxx24241454 Postane migrant (vi ste proti migrantom, mar ne?) Venezuelo pa ponujate, oz. z njo strašite, samo vi in nihče drug. Izklop.</w:t>
      </w:r>
    </w:p>
    <w:p>
      <w:r>
        <w:rPr>
          <w:b/>
          <w:u w:val="single"/>
        </w:rPr>
        <w:t>763316</w:t>
      </w:r>
    </w:p>
    <w:p>
      <w:r>
        <w:t>Zavarovali bomo Slovenijo z zidom, in tujci ga bodo plačali. #zate #posojilo #mexicoisgonnapayforit</w:t>
      </w:r>
    </w:p>
    <w:p>
      <w:r>
        <w:rPr>
          <w:b/>
          <w:u w:val="single"/>
        </w:rPr>
        <w:t>763317</w:t>
      </w:r>
    </w:p>
    <w:p>
      <w:r>
        <w:t>Vojska ni več za obrambo meja, policija ni več za boj proti kriminalu – samo še za boj proti svojemu prebivalstvu.</w:t>
      </w:r>
    </w:p>
    <w:p>
      <w:r>
        <w:rPr>
          <w:b/>
          <w:u w:val="single"/>
        </w:rPr>
        <w:t>763318</w:t>
      </w:r>
    </w:p>
    <w:p>
      <w:r>
        <w:t>29-letnik na prehodu za pešce zbil žensko in psa: Pes je na mestu poginil, 27-letnica hudo poškodovana https://t.co/aiBKM7X0Mr</w:t>
      </w:r>
    </w:p>
    <w:p>
      <w:r>
        <w:rPr>
          <w:b/>
          <w:u w:val="single"/>
        </w:rPr>
        <w:t>763319</w:t>
      </w:r>
    </w:p>
    <w:p>
      <w:r>
        <w:t xml:space="preserve">@atomicxx ej... majhna mehanska tipkovnica (brez numpada) s tihimi tipkami (za v pisarno). </w:t>
        <w:br/>
        <w:t>Maš kakšen predlog z glave? :)</w:t>
      </w:r>
    </w:p>
    <w:p>
      <w:r>
        <w:rPr>
          <w:b/>
          <w:u w:val="single"/>
        </w:rPr>
        <w:t>763320</w:t>
      </w:r>
    </w:p>
    <w:p>
      <w:r>
        <w:t>@NeuroVirtu @NovaSlovenija In uspeli vam je iz pomladi narediti komunizem 2.0 z vso hinavščino in brezupom.</w:t>
      </w:r>
    </w:p>
    <w:p>
      <w:r>
        <w:rPr>
          <w:b/>
          <w:u w:val="single"/>
        </w:rPr>
        <w:t>763321</w:t>
      </w:r>
    </w:p>
    <w:p>
      <w:r>
        <w:t>@tfajon @strankaSD ... so prisli povedat Velenjcanom, da je z rudarstvom fertik, da bodo TES zaprli.... In narod je navduseno skandiral.</w:t>
      </w:r>
    </w:p>
    <w:p>
      <w:r>
        <w:rPr>
          <w:b/>
          <w:u w:val="single"/>
        </w:rPr>
        <w:t>763322</w:t>
      </w:r>
    </w:p>
    <w:p>
      <w:r>
        <w:t>@ivanfilip3 @freewiseguy @BojanPozar Kaj se tebi zdi je pa res vseeno. In res vem, za razliko od tebe rakunček.</w:t>
      </w:r>
    </w:p>
    <w:p>
      <w:r>
        <w:rPr>
          <w:b/>
          <w:u w:val="single"/>
        </w:rPr>
        <w:t>763323</w:t>
      </w:r>
    </w:p>
    <w:p>
      <w:r>
        <w:t>@OranjeSwaeltjie @Libertarec Opsala, ne od teže, odvisna od pljučne funkcije, na pulmologijo se pa po dvajseth letih kar spoznam.</w:t>
      </w:r>
    </w:p>
    <w:p>
      <w:r>
        <w:rPr>
          <w:b/>
          <w:u w:val="single"/>
        </w:rPr>
        <w:t>763324</w:t>
      </w:r>
    </w:p>
    <w:p>
      <w:r>
        <w:t xml:space="preserve">Drama stotink, ekipni uspeh Slovenk, Shiffrinova spet izpadla #Kronplatz </w:t>
        <w:br/>
        <w:t>https://t.co/OsC4QThD1t</w:t>
      </w:r>
    </w:p>
    <w:p>
      <w:r>
        <w:rPr>
          <w:b/>
          <w:u w:val="single"/>
        </w:rPr>
        <w:t>763325</w:t>
      </w:r>
    </w:p>
    <w:p>
      <w:r>
        <w:t>@Bojana61654450 ...točno...na nacionalki so si keš talali, tak kot si še ga zdaj...</w:t>
      </w:r>
    </w:p>
    <w:p>
      <w:r>
        <w:rPr>
          <w:b/>
          <w:u w:val="single"/>
        </w:rPr>
        <w:t>763326</w:t>
      </w:r>
    </w:p>
    <w:p>
      <w:r>
        <w:t>@magrateja Jaz se vedno počutim krivo. Vsaj 39 vročine rabim, da ne vem zase. Na smrtni postelji bom štela, koliko časa že ležim 🙄</w:t>
      </w:r>
    </w:p>
    <w:p>
      <w:r>
        <w:rPr>
          <w:b/>
          <w:u w:val="single"/>
        </w:rPr>
        <w:t>763327</w:t>
      </w:r>
    </w:p>
    <w:p>
      <w:r>
        <w:t>Jaz sem si raje izbral RWE d.o.o. Upam, da so tam še nekoliko manj zlizani z rdečo mafijo. https://t.co/GkODGgKRj8</w:t>
      </w:r>
    </w:p>
    <w:p>
      <w:r>
        <w:rPr>
          <w:b/>
          <w:u w:val="single"/>
        </w:rPr>
        <w:t>763328</w:t>
      </w:r>
    </w:p>
    <w:p>
      <w:r>
        <w:t>Zgodovinar in direktor Sinagoge Maribor, Boris Hajdinjak, žali občane Radencev, laže, da zanikam holokavst. Res bedno.</w:t>
      </w:r>
    </w:p>
    <w:p>
      <w:r>
        <w:rPr>
          <w:b/>
          <w:u w:val="single"/>
        </w:rPr>
        <w:t>763329</w:t>
      </w:r>
    </w:p>
    <w:p>
      <w:r>
        <w:t>Zame je Ktriva LEVIČARSKA ☆VladaRS☆</w:t>
        <w:br/>
        <w:t>-NAPAD pri Vogrskem: TUJEC napadel taksista. Policist ga je onesposobil s strelom v nogo.👍</w:t>
      </w:r>
    </w:p>
    <w:p>
      <w:r>
        <w:rPr>
          <w:b/>
          <w:u w:val="single"/>
        </w:rPr>
        <w:t>763330</w:t>
      </w:r>
    </w:p>
    <w:p>
      <w:r>
        <w:t>Stara garda sodnikov in tožilcev iz komunistične ere izpred 1991 se osipa. Nova generacija se jim že upa zoperstaviti. Radonjič, Pušnik,...</w:t>
      </w:r>
    </w:p>
    <w:p>
      <w:r>
        <w:rPr>
          <w:b/>
          <w:u w:val="single"/>
        </w:rPr>
        <w:t>763331</w:t>
      </w:r>
    </w:p>
    <w:p>
      <w:r>
        <w:t>@IsmeTsHorjuLa @ales_Grr Jaz sem pa splav samo voajersko gledala. Sem pa zraven kupila vrečo moke. Bele. Bele, ti rečem.</w:t>
      </w:r>
    </w:p>
    <w:p>
      <w:r>
        <w:rPr>
          <w:b/>
          <w:u w:val="single"/>
        </w:rPr>
        <w:t>763332</w:t>
      </w:r>
    </w:p>
    <w:p>
      <w:r>
        <w:t>@hrastelj Pol pa enga kroata , ki je v domači državi migranta okupator, fentajo pa je jok in stok pa še sožalja gor in dol med precedniki...</w:t>
      </w:r>
    </w:p>
    <w:p>
      <w:r>
        <w:rPr>
          <w:b/>
          <w:u w:val="single"/>
        </w:rPr>
        <w:t>763333</w:t>
      </w:r>
    </w:p>
    <w:p>
      <w:r>
        <w:t>Eno neumno vprasanje, a se da ugotovit, kaksen bonus imas pri zavarovanju avta brez da kontakiras prejsno zavarovalnico?</w:t>
      </w:r>
    </w:p>
    <w:p>
      <w:r>
        <w:rPr>
          <w:b/>
          <w:u w:val="single"/>
        </w:rPr>
        <w:t>763334</w:t>
      </w:r>
    </w:p>
    <w:p>
      <w:r>
        <w:t>Omfg, kake debilane... kolko prinese messi in kolko fuzbalerke? https://t.co/7XnzvYNYFu</w:t>
      </w:r>
    </w:p>
    <w:p>
      <w:r>
        <w:rPr>
          <w:b/>
          <w:u w:val="single"/>
        </w:rPr>
        <w:t>763335</w:t>
      </w:r>
    </w:p>
    <w:p>
      <w:r>
        <w:t>@blaz_kavcic odločno zanika simuliranje poškodbe https://t.co/YbwW2yebHB #tenis @DavisCup</w:t>
      </w:r>
    </w:p>
    <w:p>
      <w:r>
        <w:rPr>
          <w:b/>
          <w:u w:val="single"/>
        </w:rPr>
        <w:t>763336</w:t>
      </w:r>
    </w:p>
    <w:p>
      <w:r>
        <w:t>@slana_zagar @IgorZavrsnik @spagetyuse A potem meni, ki sem uspel bavconščico sprati iz možganov, tudi nič ne pomaga nastopati na twitterju?</w:t>
      </w:r>
    </w:p>
    <w:p>
      <w:r>
        <w:rPr>
          <w:b/>
          <w:u w:val="single"/>
        </w:rPr>
        <w:t>763337</w:t>
      </w:r>
    </w:p>
    <w:p>
      <w:r>
        <w:t>@DKaloh Ta projekt je za MB odličen. Dela se in še se mora! Samo pozitivno naprej mariborčani!</w:t>
      </w:r>
    </w:p>
    <w:p>
      <w:r>
        <w:rPr>
          <w:b/>
          <w:u w:val="single"/>
        </w:rPr>
        <w:t>763338</w:t>
      </w:r>
    </w:p>
    <w:p>
      <w:r>
        <w:t>@BratusaTadej @radioGA__GA @BojanPozar @radioPrvi Rozvita lahko uredi da bo BP njen gost v Odmevih tako  kot Janša ki jo navdihuje pri delu</w:t>
      </w:r>
    </w:p>
    <w:p>
      <w:r>
        <w:rPr>
          <w:b/>
          <w:u w:val="single"/>
        </w:rPr>
        <w:t>763339</w:t>
      </w:r>
    </w:p>
    <w:p>
      <w:r>
        <w:t>Komu najpred veselo ki hrepene dočakat dan Prost ko je bil očakov prepir iz sveta bo pregnan da oblast bode vas ne vrag le sosed bo mejak</w:t>
      </w:r>
    </w:p>
    <w:p>
      <w:r>
        <w:rPr>
          <w:b/>
          <w:u w:val="single"/>
        </w:rPr>
        <w:t>763340</w:t>
      </w:r>
    </w:p>
    <w:p>
      <w:r>
        <w:t>@Bennetova_liza Ja. Samo potem javiš in poveš. Ne nardis se butla in zalepis. Pol pa se nazjalis stranko.</w:t>
      </w:r>
    </w:p>
    <w:p>
      <w:r>
        <w:rPr>
          <w:b/>
          <w:u w:val="single"/>
        </w:rPr>
        <w:t>763341</w:t>
      </w:r>
    </w:p>
    <w:p>
      <w:r>
        <w:t>@MervicVanda @Bond00775328617 @JozeBizjak Točo! On je razkrinkal barabe iz afere NKBM. Sami banksterji!</w:t>
      </w:r>
    </w:p>
    <w:p>
      <w:r>
        <w:rPr>
          <w:b/>
          <w:u w:val="single"/>
        </w:rPr>
        <w:t>763342</w:t>
      </w:r>
    </w:p>
    <w:p>
      <w:r>
        <w:t>@slovenskipanter bolj naravno je da zbiraš za sosede. ...pa opranoglavcev nikakor ne branim.</w:t>
      </w:r>
    </w:p>
    <w:p>
      <w:r>
        <w:rPr>
          <w:b/>
          <w:u w:val="single"/>
        </w:rPr>
        <w:t>763343</w:t>
      </w:r>
    </w:p>
    <w:p>
      <w:r>
        <w:t>@cikibucka @BojanPozar In zdaj bo ta debilni magister mirneje in lažje spal??? 😑</w:t>
      </w:r>
    </w:p>
    <w:p>
      <w:r>
        <w:rPr>
          <w:b/>
          <w:u w:val="single"/>
        </w:rPr>
        <w:t>763344</w:t>
      </w:r>
    </w:p>
    <w:p>
      <w:r>
        <w:t>Revček je pa res veliko pšovedal. A je ta institut tudi fionanciran iz našega denarja????Če je, je to kriminal. https://t.co/Tv9KwgFuqt</w:t>
      </w:r>
    </w:p>
    <w:p>
      <w:r>
        <w:rPr>
          <w:b/>
          <w:u w:val="single"/>
        </w:rPr>
        <w:t>763345</w:t>
      </w:r>
    </w:p>
    <w:p>
      <w:r>
        <w:t>Kaj čeb še ti bil doma?</w:t>
        <w:br/>
        <w:t>A da kr odpoved, al kaj?</w:t>
        <w:br/>
        <w:t>Sej vedn prideš v poštev.</w:t>
        <w:br/>
        <w:t>Jutri se grem razdužit . Pa na mizo dam pušlc.</w:t>
        <w:br/>
        <w:t>😁💪💪🙈</w:t>
      </w:r>
    </w:p>
    <w:p>
      <w:r>
        <w:rPr>
          <w:b/>
          <w:u w:val="single"/>
        </w:rPr>
        <w:t>763346</w:t>
      </w:r>
    </w:p>
    <w:p>
      <w:r>
        <w:t>BENETKE: Izlet iz Pirana v Benetke s hitrim katamaranom San Frangisk -50% 😎 https://t.co/RZ3mgkHGJ7</w:t>
      </w:r>
    </w:p>
    <w:p>
      <w:r>
        <w:rPr>
          <w:b/>
          <w:u w:val="single"/>
        </w:rPr>
        <w:t>763347</w:t>
      </w:r>
    </w:p>
    <w:p>
      <w:r>
        <w:t>@dragica12 Če je sosed to pol si tud ti fovš. Pejd drugič mal poškilt, da bo firbec potešen. Pa boš sosedu sam rekla , vem Polde</w:t>
      </w:r>
    </w:p>
    <w:p>
      <w:r>
        <w:rPr>
          <w:b/>
          <w:u w:val="single"/>
        </w:rPr>
        <w:t>763348</w:t>
      </w:r>
    </w:p>
    <w:p>
      <w:r>
        <w:t>@rokschuster Nedelja 6.15.... Otroci. Čez 1 uro zbudim ženo in grem nazaj spat</w:t>
      </w:r>
    </w:p>
    <w:p>
      <w:r>
        <w:rPr>
          <w:b/>
          <w:u w:val="single"/>
        </w:rPr>
        <w:t>763349</w:t>
      </w:r>
    </w:p>
    <w:p>
      <w:r>
        <w:t>@butalskipolicaj Daj mi pokazi en tak poziv slovenskih politikov? Enega. Prosim. Aja, nimas ga, ker samo hujskas in zavajas. Do kdaj se?!</w:t>
      </w:r>
    </w:p>
    <w:p>
      <w:r>
        <w:rPr>
          <w:b/>
          <w:u w:val="single"/>
        </w:rPr>
        <w:t>763350</w:t>
      </w:r>
    </w:p>
    <w:p>
      <w:r>
        <w:t>@Pertinacal Vrhunska obdukcija neskončne bizarnosti slovenskega politikantskega kadavra!</w:t>
        <w:br/>
        <w:t>Na žalost...!</w:t>
      </w:r>
    </w:p>
    <w:p>
      <w:r>
        <w:rPr>
          <w:b/>
          <w:u w:val="single"/>
        </w:rPr>
        <w:t>763351</w:t>
      </w:r>
    </w:p>
    <w:p>
      <w:r>
        <w:t>Naslednja kinozvočna avdiovizualna kazen pade ta četrtek!</w:t>
        <w:br/>
        <w:t>https://t.co/FdiFur3QiK https://t.co/9Zw9Y5nAmg</w:t>
      </w:r>
    </w:p>
    <w:p>
      <w:r>
        <w:rPr>
          <w:b/>
          <w:u w:val="single"/>
        </w:rPr>
        <w:t>763352</w:t>
      </w:r>
    </w:p>
    <w:p>
      <w:r>
        <w:t>@MajaBentura @rokomavh Lubi buh, ti pa tudi vsako stvar spolitiziraš. Potegni vodo v WC-ju! Smrdi!</w:t>
      </w:r>
    </w:p>
    <w:p>
      <w:r>
        <w:rPr>
          <w:b/>
          <w:u w:val="single"/>
        </w:rPr>
        <w:t>763353</w:t>
      </w:r>
    </w:p>
    <w:p>
      <w:r>
        <w:t>@VerdenikAles @SpletnaMladina pa kje ste, bizgeci črni, pobrali to nesrečno šmarnico? meni še čisti alkohol naravnost v žilo komaj zadostuje</w:t>
      </w:r>
    </w:p>
    <w:p>
      <w:r>
        <w:rPr>
          <w:b/>
          <w:u w:val="single"/>
        </w:rPr>
        <w:t>763354</w:t>
      </w:r>
    </w:p>
    <w:p>
      <w:r>
        <w:t>"11 min za 10-nadstropni burger" 😂🍔😱</w:t>
        <w:br/>
        <w:br/>
        <w:t>Kako je celjski gostinec zakuril družabna omrežja? https://t.co/yrykUiNUrL</w:t>
      </w:r>
    </w:p>
    <w:p>
      <w:r>
        <w:rPr>
          <w:b/>
          <w:u w:val="single"/>
        </w:rPr>
        <w:t>763355</w:t>
      </w:r>
    </w:p>
    <w:p>
      <w:r>
        <w:t>@stavenskovrhsk1 @KeyserSozeSi @TjasaZavrh Smerokaza ne rabimo, do tja ste nas levičarji že pripeljali.</w:t>
      </w:r>
    </w:p>
    <w:p>
      <w:r>
        <w:rPr>
          <w:b/>
          <w:u w:val="single"/>
        </w:rPr>
        <w:t>763356</w:t>
      </w:r>
    </w:p>
    <w:p>
      <w:r>
        <w:t>@vladislavbajec @alojztetickovi3 Srbska pa še manj. Pahorju je pa crknila še zadnja razumska celica. #škart</w:t>
      </w:r>
    </w:p>
    <w:p>
      <w:r>
        <w:rPr>
          <w:b/>
          <w:u w:val="single"/>
        </w:rPr>
        <w:t>763357</w:t>
      </w:r>
    </w:p>
    <w:p>
      <w:r>
        <w:t>@NinaGray_ @LazarjevPolzek @Selestenje @tanci82 Robcke rabim za "teren", ker v sluzbi ne morem tak spucat kot doma s cetom.</w:t>
      </w:r>
    </w:p>
    <w:p>
      <w:r>
        <w:rPr>
          <w:b/>
          <w:u w:val="single"/>
        </w:rPr>
        <w:t>763358</w:t>
      </w:r>
    </w:p>
    <w:p>
      <w:r>
        <w:t>Ugasnila bo Tovarna nogavic Polzela: Brez dela ostalo še okoli 60 delavcev https://t.co/DtKbQjHFbU</w:t>
      </w:r>
    </w:p>
    <w:p>
      <w:r>
        <w:rPr>
          <w:b/>
          <w:u w:val="single"/>
        </w:rPr>
        <w:t>763359</w:t>
      </w:r>
    </w:p>
    <w:p>
      <w:r>
        <w:t>@BojanPozar @TV3_SI @LahovnikMatej @NeuroVirtu samo dečki, to pot malo bolj uravnoteženo, prejšnji teden se je Aljuš malo spozabil!</w:t>
      </w:r>
    </w:p>
    <w:p>
      <w:r>
        <w:rPr>
          <w:b/>
          <w:u w:val="single"/>
        </w:rPr>
        <w:t>763360</w:t>
      </w:r>
    </w:p>
    <w:p>
      <w:r>
        <w:t>@bobsparrow70 Mater, danes pa sem trofil. Tajno glasovanje je odneslo karla.</w:t>
      </w:r>
    </w:p>
    <w:p>
      <w:r>
        <w:rPr>
          <w:b/>
          <w:u w:val="single"/>
        </w:rPr>
        <w:t>763361</w:t>
      </w:r>
    </w:p>
    <w:p>
      <w:r>
        <w:t>@StrankaLMS @BranGolubovic Bedak je, drugi pokradejo milijone, pa so tiho 😎😁.</w:t>
      </w:r>
    </w:p>
    <w:p>
      <w:r>
        <w:rPr>
          <w:b/>
          <w:u w:val="single"/>
        </w:rPr>
        <w:t>763362</w:t>
      </w:r>
    </w:p>
    <w:p>
      <w:r>
        <w:t>Sej, glede na to, kam plovejo sosedi, jo bojo lahko kmalu dobesedno na grmadi sežgal sred Markovga trga. https://t.co/pTeDAZUN9B</w:t>
      </w:r>
    </w:p>
    <w:p>
      <w:r>
        <w:rPr>
          <w:b/>
          <w:u w:val="single"/>
        </w:rPr>
        <w:t>763363</w:t>
      </w:r>
    </w:p>
    <w:p>
      <w:r>
        <w:t>@Primoz_Kovacic Zakaj se Branko tako široko smeji? Ker je poceni za državo... #butl</w:t>
      </w:r>
    </w:p>
    <w:p>
      <w:r>
        <w:rPr>
          <w:b/>
          <w:u w:val="single"/>
        </w:rPr>
        <w:t>763364</w:t>
      </w:r>
    </w:p>
    <w:p>
      <w:r>
        <w:t>@AnamarijaN0vak @BojanPozar Prosim. Konkretno ali pa utihnite. Z njim nimava NIČ. #gobezdanjevprazno</w:t>
      </w:r>
    </w:p>
    <w:p>
      <w:r>
        <w:rPr>
          <w:b/>
          <w:u w:val="single"/>
        </w:rPr>
        <w:t>763365</w:t>
      </w:r>
    </w:p>
    <w:p>
      <w:r>
        <w:t>@luksuz @Matej_Klaric Buče.</w:t>
        <w:br/>
        <w:br/>
        <w:t>Tudi v Sloveniji dobiš po kakšnem večjem zdravljenju "račun".</w:t>
        <w:br/>
        <w:br/>
        <w:t>Seveda ga "plača" zavarovalnica.</w:t>
      </w:r>
    </w:p>
    <w:p>
      <w:r>
        <w:rPr>
          <w:b/>
          <w:u w:val="single"/>
        </w:rPr>
        <w:t>763366</w:t>
      </w:r>
    </w:p>
    <w:p>
      <w:r>
        <w:t>Mater vola ej kaj smo mi zamujali prejšnja leta ko smo žulili samo Laško in Union, sedaj pa taka izbira domačih piv...🍻🍻 #CraftBeer</w:t>
      </w:r>
    </w:p>
    <w:p>
      <w:r>
        <w:rPr>
          <w:b/>
          <w:u w:val="single"/>
        </w:rPr>
        <w:t>763367</w:t>
      </w:r>
    </w:p>
    <w:p>
      <w:r>
        <w:t>@JernejVerbic @TelekomSlo Nič ti ne pomaga, ker Telekoma ni med podprtimi operaterji.</w:t>
      </w:r>
    </w:p>
    <w:p>
      <w:r>
        <w:rPr>
          <w:b/>
          <w:u w:val="single"/>
        </w:rPr>
        <w:t>763368</w:t>
      </w:r>
    </w:p>
    <w:p>
      <w:r>
        <w:t>@zanimiva @LajnarEU Pravi navijači ne mečejo pušk v koruzo, ker je to neekološko! :-)</w:t>
      </w:r>
    </w:p>
    <w:p>
      <w:r>
        <w:rPr>
          <w:b/>
          <w:u w:val="single"/>
        </w:rPr>
        <w:t>763369</w:t>
      </w:r>
    </w:p>
    <w:p>
      <w:r>
        <w:t>@lukaz677 @El_Messija @strankalevica V 20 letih so Slovenci kar zginli? Pa te komunisti so čarovniki!</w:t>
      </w:r>
    </w:p>
    <w:p>
      <w:r>
        <w:rPr>
          <w:b/>
          <w:u w:val="single"/>
        </w:rPr>
        <w:t>763370</w:t>
      </w:r>
    </w:p>
    <w:p>
      <w:r>
        <w:t>Na površini kože se lahko pojavijo štrleči izrastki, pecljate oblike. Je njihov pojav znak za alarm? https://t.co/GCnDbeb3KP</w:t>
      </w:r>
    </w:p>
    <w:p>
      <w:r>
        <w:rPr>
          <w:b/>
          <w:u w:val="single"/>
        </w:rPr>
        <w:t>763371</w:t>
      </w:r>
    </w:p>
    <w:p>
      <w:r>
        <w:t>@_wupe @sarecmarjan Videti je, da sta oba @sarecmarjan in @MiroCerar kolonoskopa za @POTUS. Pički navadni brez hrbtenice. Fuj!</w:t>
      </w:r>
    </w:p>
    <w:p>
      <w:r>
        <w:rPr>
          <w:b/>
          <w:u w:val="single"/>
        </w:rPr>
        <w:t>763372</w:t>
      </w:r>
    </w:p>
    <w:p>
      <w:r>
        <w:t>Ta hotdog cooker se splača pogledat, zadeva je... direkt za našo #krematorij sceno :D @ismet https://t.co/qBHdCuw7Ec #110Vna240V</w:t>
      </w:r>
    </w:p>
    <w:p>
      <w:r>
        <w:rPr>
          <w:b/>
          <w:u w:val="single"/>
        </w:rPr>
        <w:t>763373</w:t>
      </w:r>
    </w:p>
    <w:p>
      <w:r>
        <w:t>@hrastelj @Medeja_7 To počno ljudje, ki podpirajo množične poboje in so potencialni morilci današnjega časa! Žal?</w:t>
      </w:r>
    </w:p>
    <w:p>
      <w:r>
        <w:rPr>
          <w:b/>
          <w:u w:val="single"/>
        </w:rPr>
        <w:t>763374</w:t>
      </w:r>
    </w:p>
    <w:p>
      <w:r>
        <w:t>Moja čuteča in včasih bolasta Marogica se redno vključuje v moje delo. https://t.co/YbQmlz2oSx</w:t>
      </w:r>
    </w:p>
    <w:p>
      <w:r>
        <w:rPr>
          <w:b/>
          <w:u w:val="single"/>
        </w:rPr>
        <w:t>763375</w:t>
      </w:r>
    </w:p>
    <w:p>
      <w:r>
        <w:t>@JanezPogorelec @RobertHrovat s tem neumnim pisanjem le odvračate ljudi od NSi, pri meni vam je uspelo.</w:t>
      </w:r>
    </w:p>
    <w:p>
      <w:r>
        <w:rPr>
          <w:b/>
          <w:u w:val="single"/>
        </w:rPr>
        <w:t>763376</w:t>
      </w:r>
    </w:p>
    <w:p>
      <w:r>
        <w:t>Gledam skozi okno naletavanje snega. Ko se bo zbudila Komunala, bo pa tko kot je izkusil Bosanac, ki je šel živet... https://t.co/O064ZtDHPw</w:t>
      </w:r>
    </w:p>
    <w:p>
      <w:r>
        <w:rPr>
          <w:b/>
          <w:u w:val="single"/>
        </w:rPr>
        <w:t>763377</w:t>
      </w:r>
    </w:p>
    <w:p>
      <w:r>
        <w:t>Tako kompleksen pojav, kot je segrevanje zemlje, gledat v 5-letnem obdobju? #amaterji #butci #prodajastrahu https://t.co/iYlpES9U1r</w:t>
      </w:r>
    </w:p>
    <w:p>
      <w:r>
        <w:rPr>
          <w:b/>
          <w:u w:val="single"/>
        </w:rPr>
        <w:t>763378</w:t>
      </w:r>
    </w:p>
    <w:p>
      <w:r>
        <w:t>@Jo_AnnaOfArt @Pertinacal Rdeci spet opleta z besedami. Benti tole rdeco aristokracijo z jastogi in krofi</w:t>
      </w:r>
    </w:p>
    <w:p>
      <w:r>
        <w:rPr>
          <w:b/>
          <w:u w:val="single"/>
        </w:rPr>
        <w:t>763379</w:t>
      </w:r>
    </w:p>
    <w:p>
      <w:r>
        <w:t>@PerkoBenjamin @miran_lipovec @Alex4aleksandra ti še pedri niso, to so navadne pederčine</w:t>
      </w:r>
    </w:p>
    <w:p>
      <w:r>
        <w:rPr>
          <w:b/>
          <w:u w:val="single"/>
        </w:rPr>
        <w:t>763380</w:t>
      </w:r>
    </w:p>
    <w:p>
      <w:r>
        <w:t xml:space="preserve">#kolumna Stal sem v dolgi vrsti in potrpežljivo čakal, da pridem na vrsto. </w:t>
        <w:br/>
        <w:t>https://t.co/IYXtfhj6Ww</w:t>
      </w:r>
    </w:p>
    <w:p>
      <w:r>
        <w:rPr>
          <w:b/>
          <w:u w:val="single"/>
        </w:rPr>
        <w:t>763381</w:t>
      </w:r>
    </w:p>
    <w:p>
      <w:r>
        <w:t>@JelenaJal Ko boš dam pršla v novih čevljih in z novimi cuncami, se boš pa prec pohvalila. Poznam jest tebe :-)))</w:t>
      </w:r>
    </w:p>
    <w:p>
      <w:r>
        <w:rPr>
          <w:b/>
          <w:u w:val="single"/>
        </w:rPr>
        <w:t>763382</w:t>
      </w:r>
    </w:p>
    <w:p>
      <w:r>
        <w:t>@peterjancic Marsi kje drugje se jim je zgodila krivica v medijih. Samo tu pa ne!</w:t>
        <w:br/>
        <w:t>To kar so naredili je politično in pravno sramota!</w:t>
      </w:r>
    </w:p>
    <w:p>
      <w:r>
        <w:rPr>
          <w:b/>
          <w:u w:val="single"/>
        </w:rPr>
        <w:t>763383</w:t>
      </w:r>
    </w:p>
    <w:p>
      <w:r>
        <w:t>ta bolš so aktivisti... ki se borijo proti sistemu... in hkrati živijo od sistema...</w:t>
      </w:r>
    </w:p>
    <w:p>
      <w:r>
        <w:rPr>
          <w:b/>
          <w:u w:val="single"/>
        </w:rPr>
        <w:t>763384</w:t>
      </w:r>
    </w:p>
    <w:p>
      <w:r>
        <w:t>@PetraGreiner @ToniKrum Gasilci lahko pomagajo. Mislim, da če so organizatorji/soorganizatorji, da je oproščeno davka.</w:t>
      </w:r>
    </w:p>
    <w:p>
      <w:r>
        <w:rPr>
          <w:b/>
          <w:u w:val="single"/>
        </w:rPr>
        <w:t>763385</w:t>
      </w:r>
    </w:p>
    <w:p>
      <w:r>
        <w:t>@altright_si ...je raziskovala ali so kumunajzerji res v ukradeni vili in ugotovila  da so jo "kupili" od ZKS ki pa jo je ukradla...</w:t>
      </w:r>
    </w:p>
    <w:p>
      <w:r>
        <w:rPr>
          <w:b/>
          <w:u w:val="single"/>
        </w:rPr>
        <w:t>763386</w:t>
      </w:r>
    </w:p>
    <w:p>
      <w:r>
        <w:t>Ponoči je NATO verjetno z B-52 nasul srebro jodid za zamrzovanje. Vinske trte, sadna drevesa .... https://t.co/G6hE8rPb9F</w:t>
      </w:r>
    </w:p>
    <w:p>
      <w:r>
        <w:rPr>
          <w:b/>
          <w:u w:val="single"/>
        </w:rPr>
        <w:t>763387</w:t>
      </w:r>
    </w:p>
    <w:p>
      <w:r>
        <w:t>@t_celestina meni je pa fotka prav všeč....to navado bi lahko marsikje posnemali...</w:t>
      </w:r>
    </w:p>
    <w:p>
      <w:r>
        <w:rPr>
          <w:b/>
          <w:u w:val="single"/>
        </w:rPr>
        <w:t>763388</w:t>
      </w:r>
    </w:p>
    <w:p>
      <w:r>
        <w:t>@karfjolca @dr_Olaj @peterjancic Pesek v oči. Ilegalni migranti še vedno zlorabljajo azilni sistem.</w:t>
      </w:r>
    </w:p>
    <w:p>
      <w:r>
        <w:rPr>
          <w:b/>
          <w:u w:val="single"/>
        </w:rPr>
        <w:t>763389</w:t>
      </w:r>
    </w:p>
    <w:p>
      <w:r>
        <w:t>@BozoPredalic @BenjaminNatanja Kaj je boljse? Govoriti po slovensko pod represalijami jugonostalgikov, ali govoriti po nemsko v svobodi!</w:t>
      </w:r>
    </w:p>
    <w:p>
      <w:r>
        <w:rPr>
          <w:b/>
          <w:u w:val="single"/>
        </w:rPr>
        <w:t>763390</w:t>
      </w:r>
    </w:p>
    <w:p>
      <w:r>
        <w:t>Kaj pa če bi teslo in manipulator izbrisali iz tvita? Bi šlo? https://t.co/VYDEeV6794</w:t>
      </w:r>
    </w:p>
    <w:p>
      <w:r>
        <w:rPr>
          <w:b/>
          <w:u w:val="single"/>
        </w:rPr>
        <w:t>763391</w:t>
      </w:r>
    </w:p>
    <w:p>
      <w:r>
        <w:t>V Dravljah gorijo garaže.</w:t>
        <w:br/>
        <w:t>Celovška zaprta v obe smeri od Petrola do Hipermarketa.</w:t>
      </w:r>
    </w:p>
    <w:p>
      <w:r>
        <w:rPr>
          <w:b/>
          <w:u w:val="single"/>
        </w:rPr>
        <w:t>763392</w:t>
      </w:r>
    </w:p>
    <w:p>
      <w:r>
        <w:t>@JozeBiscak Slika kaže policijo kot člen v verigi novačenja migrantov? ! ALi so za to na roke plačani? Je potrebno policijo prijaviti? Komu?</w:t>
      </w:r>
    </w:p>
    <w:p>
      <w:r>
        <w:rPr>
          <w:b/>
          <w:u w:val="single"/>
        </w:rPr>
        <w:t>763393</w:t>
      </w:r>
    </w:p>
    <w:p>
      <w:r>
        <w:t>@AntonPeinkiher Tonček , falil si stran portala. Jaz sem na desni strani , državo pa uničujejo tvoji levi tovariši že debelih 70 let...</w:t>
      </w:r>
    </w:p>
    <w:p>
      <w:r>
        <w:rPr>
          <w:b/>
          <w:u w:val="single"/>
        </w:rPr>
        <w:t>763394</w:t>
      </w:r>
    </w:p>
    <w:p>
      <w:r>
        <w:t>@RevijaReporter Pivo je trojanski konj za nastajanje prostih radikalov, ki pospešujejo obolevanja in staranje celic.</w:t>
      </w:r>
    </w:p>
    <w:p>
      <w:r>
        <w:rPr>
          <w:b/>
          <w:u w:val="single"/>
        </w:rPr>
        <w:t>763395</w:t>
      </w:r>
    </w:p>
    <w:p>
      <w:r>
        <w:t>Ne spreglejte, če razmišljate o nakupu (nove) nepremičnine s pomočjo posojila https://t.co/UejGs1w2ep</w:t>
      </w:r>
    </w:p>
    <w:p>
      <w:r>
        <w:rPr>
          <w:b/>
          <w:u w:val="single"/>
        </w:rPr>
        <w:t>763396</w:t>
      </w:r>
    </w:p>
    <w:p>
      <w:r>
        <w:t>Solkanska apnenica v času Titove Jugoslavije grob političnih nasprotnikov komunističnega režima https://t.co/ZGB2jVNtnk</w:t>
      </w:r>
    </w:p>
    <w:p>
      <w:r>
        <w:rPr>
          <w:b/>
          <w:u w:val="single"/>
        </w:rPr>
        <w:t>763397</w:t>
      </w:r>
    </w:p>
    <w:p>
      <w:r>
        <w:t>Nedoumljiva sreča, ko vzcvetiš</w:t>
        <w:br/>
        <w:t>in se razbliniš v nebeške sanje,</w:t>
        <w:br/>
        <w:t>presrečna v luč užitka potopiš</w:t>
        <w:br/>
        <w:t>ter zaljubljena potoneš v spanje!</w:t>
      </w:r>
    </w:p>
    <w:p>
      <w:r>
        <w:rPr>
          <w:b/>
          <w:u w:val="single"/>
        </w:rPr>
        <w:t>763398</w:t>
      </w:r>
    </w:p>
    <w:p>
      <w:r>
        <w:t>@EffeV Joj men je to tolk grozn... da si zenske s tem dajejo dol. To pa res ne scistis dobr koze kaj sele masne maskare in linerja.</w:t>
      </w:r>
    </w:p>
    <w:p>
      <w:r>
        <w:rPr>
          <w:b/>
          <w:u w:val="single"/>
        </w:rPr>
        <w:t>763399</w:t>
      </w:r>
    </w:p>
    <w:p>
      <w:r>
        <w:t>@ZigaTurk @Libertarec In ko se bodo naslednjic partizanske maskare sprehajale z orozjem? Oni lahko, vojaki in potomci revolucije</w:t>
      </w:r>
    </w:p>
    <w:p>
      <w:r>
        <w:rPr>
          <w:b/>
          <w:u w:val="single"/>
        </w:rPr>
        <w:t>763400</w:t>
      </w:r>
    </w:p>
    <w:p>
      <w:r>
        <w:t>(VOLITVE) Obcestni nasmehi so kilavi obeti. Predvolilni utrip ptujskega konca je popisala Slavica Pičerko Peklar. https://t.co/0ZuWXHelg3</w:t>
      </w:r>
    </w:p>
    <w:p>
      <w:r>
        <w:rPr>
          <w:b/>
          <w:u w:val="single"/>
        </w:rPr>
        <w:t>763401</w:t>
      </w:r>
    </w:p>
    <w:p>
      <w:r>
        <w:t xml:space="preserve">@rtvslo Kaki idiot je Marjan Šarec! </w:t>
        <w:br/>
        <w:t>Totalno brez morale je!</w:t>
        <w:br/>
        <w:t>Spet druge krivi za lastne neuspehe!</w:t>
        <w:br/>
        <w:t>@sarecmarjan @StrankaLMS i</w:t>
      </w:r>
    </w:p>
    <w:p>
      <w:r>
        <w:rPr>
          <w:b/>
          <w:u w:val="single"/>
        </w:rPr>
        <w:t>763402</w:t>
      </w:r>
    </w:p>
    <w:p>
      <w:r>
        <w:t>Ampak kako to dopovedat nerazmišljujočim levim politikom, ki imajo možgane v glavi le pomotoma. https://t.co/1E9xFsSTcU</w:t>
      </w:r>
    </w:p>
    <w:p>
      <w:r>
        <w:rPr>
          <w:b/>
          <w:u w:val="single"/>
        </w:rPr>
        <w:t>763403</w:t>
      </w:r>
    </w:p>
    <w:p>
      <w:r>
        <w:t>@petra_jansa @GetrudaNivelska To niso samo pedrski zajčki. To so zajčki iz pravljic.</w:t>
      </w:r>
    </w:p>
    <w:p>
      <w:r>
        <w:rPr>
          <w:b/>
          <w:u w:val="single"/>
        </w:rPr>
        <w:t>763404</w:t>
      </w:r>
    </w:p>
    <w:p>
      <w:r>
        <w:t>Včeri sva s Perotom talala malico na OŠ Zalog in vse kar lahko rečem je: 5. B ga seka !!! http://t.co/RHpVBSw1Cs</w:t>
      </w:r>
    </w:p>
    <w:p>
      <w:r>
        <w:rPr>
          <w:b/>
          <w:u w:val="single"/>
        </w:rPr>
        <w:t>763405</w:t>
      </w:r>
    </w:p>
    <w:p>
      <w:r>
        <w:t>@sarecmarjan bi bilo dobro, če bi vrtec na skrajni levici, ki "ni v koaliciji" malo utišali s kakšno dudico, da ne bi blebetali neumnosti...</w:t>
      </w:r>
    </w:p>
    <w:p>
      <w:r>
        <w:rPr>
          <w:b/>
          <w:u w:val="single"/>
        </w:rPr>
        <w:t>763406</w:t>
      </w:r>
    </w:p>
    <w:p>
      <w:r>
        <w:t>@pengovsky @KatarinaJenko Ja kakšni ne, ker nosijo na obrazu toliko svinjarije, da morajo poklicati čistilni servis.</w:t>
      </w:r>
    </w:p>
    <w:p>
      <w:r>
        <w:rPr>
          <w:b/>
          <w:u w:val="single"/>
        </w:rPr>
        <w:t>763407</w:t>
      </w:r>
    </w:p>
    <w:p>
      <w:r>
        <w:t>Kje ste varnejši pred sevanjem? V bližini bazne postaje ali s telefonom na ušesu?https://t.co/CI8SjnV5Um</w:t>
      </w:r>
    </w:p>
    <w:p>
      <w:r>
        <w:rPr>
          <w:b/>
          <w:u w:val="single"/>
        </w:rPr>
        <w:t>763408</w:t>
      </w:r>
    </w:p>
    <w:p>
      <w:r>
        <w:t>@FranciDonko za udbovske metode vprašajte @RomanVodeb ki mu vsak drug mesec blokirajo Facebook račun,ko piše o družbeno političnih temah</w:t>
      </w:r>
    </w:p>
    <w:p>
      <w:r>
        <w:rPr>
          <w:b/>
          <w:u w:val="single"/>
        </w:rPr>
        <w:t>763409</w:t>
      </w:r>
    </w:p>
    <w:p>
      <w:r>
        <w:t>#Pastirček Tonček je vsako jutro zgodaj vstal in preštel #ovčice https://t.co/LWI1sJM8bQ @ZivaViviana https://t.co/Qh58fL7kUU</w:t>
      </w:r>
    </w:p>
    <w:p>
      <w:r>
        <w:rPr>
          <w:b/>
          <w:u w:val="single"/>
        </w:rPr>
        <w:t>763410</w:t>
      </w:r>
    </w:p>
    <w:p>
      <w:r>
        <w:t>@tekvsakdan Je ratalo. Severni del od Koseškega praktično do vznožja Golovca je več ali manj ok, drugo je belo blato in luže.</w:t>
      </w:r>
    </w:p>
    <w:p>
      <w:r>
        <w:rPr>
          <w:b/>
          <w:u w:val="single"/>
        </w:rPr>
        <w:t>763411</w:t>
      </w:r>
    </w:p>
    <w:p>
      <w:r>
        <w:t>@5RA_5RA_5RA @SamoGlavan A, od tod izvira ta dizajn? To pomeni, da se je že mali Mohi podil za ovcami s športnimi Kamelami.</w:t>
      </w:r>
    </w:p>
    <w:p>
      <w:r>
        <w:rPr>
          <w:b/>
          <w:u w:val="single"/>
        </w:rPr>
        <w:t>763412</w:t>
      </w:r>
    </w:p>
    <w:p>
      <w:r>
        <w:t>@DrzavljanK Kovačič, kakšen gnoj si. Iz humanitarnih razlogov bi zaradi tebe miorali uzakoniti evtanazijo. Brez velike škode zate!</w:t>
      </w:r>
    </w:p>
    <w:p>
      <w:r>
        <w:rPr>
          <w:b/>
          <w:u w:val="single"/>
        </w:rPr>
        <w:t>763413</w:t>
      </w:r>
    </w:p>
    <w:p>
      <w:r>
        <w:t>@DavidToff @UrosBrezan @tiskraba Sem odgovoril na napacen tvit. Kdo placa SPju bolnisko do 30 dni? Delodajalec. Tako kot drugim.</w:t>
      </w:r>
    </w:p>
    <w:p>
      <w:r>
        <w:rPr>
          <w:b/>
          <w:u w:val="single"/>
        </w:rPr>
        <w:t>763414</w:t>
      </w:r>
    </w:p>
    <w:p>
      <w:r>
        <w:t>@Fias33 @MarkoFratnik Rdeče brigade! Nismo mi tako daleč stran, samo da so pri nas tradicionalno uniformirane!?</w:t>
      </w:r>
    </w:p>
    <w:p>
      <w:r>
        <w:rPr>
          <w:b/>
          <w:u w:val="single"/>
        </w:rPr>
        <w:t>763415</w:t>
      </w:r>
    </w:p>
    <w:p>
      <w:r>
        <w:t xml:space="preserve">Ki mam zaj tiste radioamatere pa ljudi ki se spoznajo na postaje?... </w:t>
        <w:br/>
        <w:t>Zaj pa bi jih malo nucal :)</w:t>
      </w:r>
    </w:p>
    <w:p>
      <w:r>
        <w:rPr>
          <w:b/>
          <w:u w:val="single"/>
        </w:rPr>
        <w:t>763416</w:t>
      </w:r>
    </w:p>
    <w:p>
      <w:r>
        <w:t>Aktivni zajtrk je, ko ti #maček drapne sir z mize in ga loviš po kuhinji. 😠😡😠😡😠😡😠😡😠#Sevrtizdaj</w:t>
      </w:r>
    </w:p>
    <w:p>
      <w:r>
        <w:rPr>
          <w:b/>
          <w:u w:val="single"/>
        </w:rPr>
        <w:t>763417</w:t>
      </w:r>
    </w:p>
    <w:p>
      <w:r>
        <w:t>@kalanderq @surfon @lukavalas PET ima ponavadi reciklžno kodo 1 in se jih da kar v velikem procentu uporabiti kot reciklirano surovino.</w:t>
      </w:r>
    </w:p>
    <w:p>
      <w:r>
        <w:rPr>
          <w:b/>
          <w:u w:val="single"/>
        </w:rPr>
        <w:t>763418</w:t>
      </w:r>
    </w:p>
    <w:p>
      <w:r>
        <w:t>Če te ustavi policaj in ti napiše kazen zaradi prehitre vožnje, si si sam kriv, ni policaj baraba.</w:t>
      </w:r>
    </w:p>
    <w:p>
      <w:r>
        <w:rPr>
          <w:b/>
          <w:u w:val="single"/>
        </w:rPr>
        <w:t>763419</w:t>
      </w:r>
    </w:p>
    <w:p>
      <w:r>
        <w:t>@PetraGreiner Tvoji še niso dovolj veliki, da bi dojela ta rek 😉 perila pa bo vedno več</w:t>
      </w:r>
    </w:p>
    <w:p>
      <w:r>
        <w:rPr>
          <w:b/>
          <w:u w:val="single"/>
        </w:rPr>
        <w:t>763420</w:t>
      </w:r>
    </w:p>
    <w:p>
      <w:r>
        <w:t>@crico111 Oblastniki to prakso že polno sprovajajo. Vsi po vrsti so zaljubljeni v 2.tir !</w:t>
      </w:r>
    </w:p>
    <w:p>
      <w:r>
        <w:rPr>
          <w:b/>
          <w:u w:val="single"/>
        </w:rPr>
        <w:t>763421</w:t>
      </w:r>
    </w:p>
    <w:p>
      <w:r>
        <w:t>@darkob @ales_primc @amnesty Kršitve človekovih pravic se dogajajo v RS, pa jih AI ne "vidi" ali jih noče videti.Ugrabljena dečka!!!???</w:t>
      </w:r>
    </w:p>
    <w:p>
      <w:r>
        <w:rPr>
          <w:b/>
          <w:u w:val="single"/>
        </w:rPr>
        <w:t>763422</w:t>
      </w:r>
    </w:p>
    <w:p>
      <w:r>
        <w:t>Haloze: Prebivalcev je vse manj, prazna je skoraj vsaka tretja hiša https://t.co/VOjpDIwaNw</w:t>
      </w:r>
    </w:p>
    <w:p>
      <w:r>
        <w:rPr>
          <w:b/>
          <w:u w:val="single"/>
        </w:rPr>
        <w:t>763423</w:t>
      </w:r>
    </w:p>
    <w:p>
      <w:r>
        <w:t>Imate težave s povišanim holesterolom? Preizkusite ta super recept, pomagal vam bo :) https://t.co/a6fQL5hUVu</w:t>
      </w:r>
    </w:p>
    <w:p>
      <w:r>
        <w:rPr>
          <w:b/>
          <w:u w:val="single"/>
        </w:rPr>
        <w:t>763424</w:t>
      </w:r>
    </w:p>
    <w:p>
      <w:r>
        <w:t>@Libertarec @BojanPozar To je prastrah pred izgubo nepravičnih privilegijev in bonitet.</w:t>
      </w:r>
    </w:p>
    <w:p>
      <w:r>
        <w:rPr>
          <w:b/>
          <w:u w:val="single"/>
        </w:rPr>
        <w:t>763425</w:t>
      </w:r>
    </w:p>
    <w:p>
      <w:r>
        <w:t>@kizidor To je verjetno v prenesenem pomenu, ne? Sluzbenih dokumentov (mailov) ne mores kar izbrisat.</w:t>
      </w:r>
    </w:p>
    <w:p>
      <w:r>
        <w:rPr>
          <w:b/>
          <w:u w:val="single"/>
        </w:rPr>
        <w:t>763426</w:t>
      </w:r>
    </w:p>
    <w:p>
      <w:r>
        <w:t>Policisti so ostrmeli: v tovornjak je bilo natlačenih kar 79 migrantov https://t.co/zZvWys2PTD https://t.co/wQwyTxw9ja</w:t>
      </w:r>
    </w:p>
    <w:p>
      <w:r>
        <w:rPr>
          <w:b/>
          <w:u w:val="single"/>
        </w:rPr>
        <w:t>763427</w:t>
      </w:r>
    </w:p>
    <w:p>
      <w:r>
        <w:t>@marijanli @BenRdeci @smito23 @tednikTVS @Jelena_Ascic In tisti, ki pobijajo podgane, piščance, krave, svinje,...</w:t>
      </w:r>
    </w:p>
    <w:p>
      <w:r>
        <w:rPr>
          <w:b/>
          <w:u w:val="single"/>
        </w:rPr>
        <w:t>763428</w:t>
      </w:r>
    </w:p>
    <w:p>
      <w:r>
        <w:t>@MitjaBlazic Prvi z leve zaradi zunanje neurejenosti niti kolo ne bi dal za 5 minut čuvat.</w:t>
      </w:r>
    </w:p>
    <w:p>
      <w:r>
        <w:rPr>
          <w:b/>
          <w:u w:val="single"/>
        </w:rPr>
        <w:t>763429</w:t>
      </w:r>
    </w:p>
    <w:p>
      <w:r>
        <w:t>@KlemenHumerca Pozdravljeni! Aplikacija tv2go na OS Android 8 žal še ni na voljo, bo pa kmalu.</w:t>
      </w:r>
    </w:p>
    <w:p>
      <w:r>
        <w:rPr>
          <w:b/>
          <w:u w:val="single"/>
        </w:rPr>
        <w:t>763430</w:t>
      </w:r>
    </w:p>
    <w:p>
      <w:r>
        <w:t>@NEVAELEZNIK Politika ni za leve fašiste ,ker uničujejo lastno državo  v krematorij s to levo fašistično sodrgo!</w:t>
      </w:r>
    </w:p>
    <w:p>
      <w:r>
        <w:rPr>
          <w:b/>
          <w:u w:val="single"/>
        </w:rPr>
        <w:t>763431</w:t>
      </w:r>
    </w:p>
    <w:p>
      <w:r>
        <w:t>@mijavmuca Počasi se boš morala s seboj zmenit v katerem jeziku boš pisala neumnosti, ker tole ni za nkamor :P https://t.co/nR6qTgmn7d</w:t>
      </w:r>
    </w:p>
    <w:p>
      <w:r>
        <w:rPr>
          <w:b/>
          <w:u w:val="single"/>
        </w:rPr>
        <w:t>763432</w:t>
      </w:r>
    </w:p>
    <w:p>
      <w:r>
        <w:t>@JJansaSDS @MatjaNemec @MiroCerar S komunističnim mafijskih rabotami je težko it v eu</w:t>
      </w:r>
    </w:p>
    <w:p>
      <w:r>
        <w:rPr>
          <w:b/>
          <w:u w:val="single"/>
        </w:rPr>
        <w:t>763433</w:t>
      </w:r>
    </w:p>
    <w:p>
      <w:r>
        <w:t>Dans bom šla ob 1h spat.</w:t>
        <w:br/>
        <w:t>Sem si preračunala, glede na to, da mam še 3 dele serije za pogledat, da končam sezono.</w:t>
      </w:r>
    </w:p>
    <w:p>
      <w:r>
        <w:rPr>
          <w:b/>
          <w:u w:val="single"/>
        </w:rPr>
        <w:t>763434</w:t>
      </w:r>
    </w:p>
    <w:p>
      <w:r>
        <w:t>Kot penzionist pač gledam tudi TV - edina sprejemljiva,</w:t>
        <w:br/>
        <w:t>realna nadaljevanka je nemška - Danni Lowinski - kruto realna in simpatična.</w:t>
      </w:r>
    </w:p>
    <w:p>
      <w:r>
        <w:rPr>
          <w:b/>
          <w:u w:val="single"/>
        </w:rPr>
        <w:t>763435</w:t>
      </w:r>
    </w:p>
    <w:p>
      <w:r>
        <w:t>@AntonPeinkiher Mednarodna ? Spet se naslajaš z obrobno zadevo, doma pa se banksterji svobodno sprehajajo ? Ti si del Globoke države.</w:t>
      </w:r>
    </w:p>
    <w:p>
      <w:r>
        <w:rPr>
          <w:b/>
          <w:u w:val="single"/>
        </w:rPr>
        <w:t>763436</w:t>
      </w:r>
    </w:p>
    <w:p>
      <w:r>
        <w:t>@vanfranco @had Kaj pa pravi upravitelj objekta? On bi najbrž moral posredovati za ureditev napake pri sosedu.</w:t>
      </w:r>
    </w:p>
    <w:p>
      <w:r>
        <w:rPr>
          <w:b/>
          <w:u w:val="single"/>
        </w:rPr>
        <w:t>763437</w:t>
      </w:r>
    </w:p>
    <w:p>
      <w:r>
        <w:t>Gasilec, ki je bil prvi na mestu nesreče, 20 let po njeni smrti razkril: To so bile Dianine zadnje besede https://t.co/MEi2Bo4XKJ</w:t>
      </w:r>
    </w:p>
    <w:p>
      <w:r>
        <w:rPr>
          <w:b/>
          <w:u w:val="single"/>
        </w:rPr>
        <w:t>763438</w:t>
      </w:r>
    </w:p>
    <w:p>
      <w:r>
        <w:t>@LazarjevPolzek @KatarinaDbr Men pa ravno DPD pošlje okviren čas in še slediš lahko kurirju, čez koliko stopov bo pri tebi.</w:t>
      </w:r>
    </w:p>
    <w:p>
      <w:r>
        <w:rPr>
          <w:b/>
          <w:u w:val="single"/>
        </w:rPr>
        <w:t>763439</w:t>
      </w:r>
    </w:p>
    <w:p>
      <w:r>
        <w:t>@altPaulin @SlovenskeNovice Če bi bila nesramna, pa nisem, sploh ne sedaj ko masiram in se menim s seboj, bi napisala, eden manj.</w:t>
      </w:r>
    </w:p>
    <w:p>
      <w:r>
        <w:rPr>
          <w:b/>
          <w:u w:val="single"/>
        </w:rPr>
        <w:t>763440</w:t>
      </w:r>
    </w:p>
    <w:p>
      <w:r>
        <w:t>@KatarinaDbr @vanfranco Sej nimas Decline opcije? Imas Ignore ali Accept. Ali pusti vse skupaj pri miru ali pa uporabnika blokiraj.</w:t>
      </w:r>
    </w:p>
    <w:p>
      <w:r>
        <w:rPr>
          <w:b/>
          <w:u w:val="single"/>
        </w:rPr>
        <w:t>763441</w:t>
      </w:r>
    </w:p>
    <w:p>
      <w:r>
        <w:t>@Leon48303573 Mladinska knjiga 😁 ampak mogoče ji ne bi ravno nove kupila, ker še kdaj kaj ponesreči strga.</w:t>
      </w:r>
    </w:p>
    <w:p>
      <w:r>
        <w:rPr>
          <w:b/>
          <w:u w:val="single"/>
        </w:rPr>
        <w:t>763442</w:t>
      </w:r>
    </w:p>
    <w:p>
      <w:r>
        <w:t>@JiriKocica v jati so vedno isti ptiču, v tej so sami pokvarjeni in nesposobni</w:t>
      </w:r>
    </w:p>
    <w:p>
      <w:r>
        <w:rPr>
          <w:b/>
          <w:u w:val="single"/>
        </w:rPr>
        <w:t>763443</w:t>
      </w:r>
    </w:p>
    <w:p>
      <w:r>
        <w:t>Dobro jutro! Prvič v torek špohtlal ledenega vetroBraneta. Do marca bo minilo. #bljak</w:t>
      </w:r>
    </w:p>
    <w:p>
      <w:r>
        <w:rPr>
          <w:b/>
          <w:u w:val="single"/>
        </w:rPr>
        <w:t>763444</w:t>
      </w:r>
    </w:p>
    <w:p>
      <w:r>
        <w:t>Potem pa lahko povemo njegove laži, da ne bo Titek preveč pameten, dejmo raziskovalni novinarji.</w:t>
      </w:r>
    </w:p>
    <w:p>
      <w:r>
        <w:rPr>
          <w:b/>
          <w:u w:val="single"/>
        </w:rPr>
        <w:t>763445</w:t>
      </w:r>
    </w:p>
    <w:p>
      <w:r>
        <w:t>Tota iz zelene strake ni dicht nikakor !!! Bluzi kot fajonka ... https://t.co/VfvEpk1kgt</w:t>
      </w:r>
    </w:p>
    <w:p>
      <w:r>
        <w:rPr>
          <w:b/>
          <w:u w:val="single"/>
        </w:rPr>
        <w:t>763446</w:t>
      </w:r>
    </w:p>
    <w:p>
      <w:r>
        <w:t>@tyschew @ana_pisar In vmes so ji partybox.si gladko skopirali idejo, motiv in prodajajo majce za 20€.</w:t>
      </w:r>
    </w:p>
    <w:p>
      <w:r>
        <w:rPr>
          <w:b/>
          <w:u w:val="single"/>
        </w:rPr>
        <w:t>763447</w:t>
      </w:r>
    </w:p>
    <w:p>
      <w:r>
        <w:t>Senzor CMOS formata DX s 24,1 milijona slikovnih točk, snemanje videoposnetkov v polni visoki ločljivosti. #MEGABITE https://t.co/wrD24fKhYj</w:t>
      </w:r>
    </w:p>
    <w:p>
      <w:r>
        <w:rPr>
          <w:b/>
          <w:u w:val="single"/>
        </w:rPr>
        <w:t>763448</w:t>
      </w:r>
    </w:p>
    <w:p>
      <w:r>
        <w:t>@AnkaLesar Uni vsaj telovadjo, ce ze drek jejo. Te blogerke sam kazejo kva dobijo, a snemajo se skos s filtri.</w:t>
      </w:r>
    </w:p>
    <w:p>
      <w:r>
        <w:rPr>
          <w:b/>
          <w:u w:val="single"/>
        </w:rPr>
        <w:t>763449</w:t>
      </w:r>
    </w:p>
    <w:p>
      <w:r>
        <w:t>Naj se politiki najprej lotijo katastofalnih razmer v zdravstvu, ne pa evtanazije! https://t.co/33ZoB1AET9 https://t.co/33ZoB1AET9</w:t>
      </w:r>
    </w:p>
    <w:p>
      <w:r>
        <w:rPr>
          <w:b/>
          <w:u w:val="single"/>
        </w:rPr>
        <w:t>763450</w:t>
      </w:r>
    </w:p>
    <w:p>
      <w:r>
        <w:t>Komu najpred veselo prelepe žlahtne rožice Bog našo nam deželo prepir iz sveta bo pregnan naj sinov njih roke si spone ki jim še teže</w:t>
      </w:r>
    </w:p>
    <w:p>
      <w:r>
        <w:rPr>
          <w:b/>
          <w:u w:val="single"/>
        </w:rPr>
        <w:t>763451</w:t>
      </w:r>
    </w:p>
    <w:p>
      <w:r>
        <w:t>DRAMA v Mariboru pripadla gostom: Dobovec PRVAK po kazenskih strelih! | Ekipa24 https://t.co/ibbmLYAEUu https://t.co/4yHvz4Nzlm</w:t>
      </w:r>
    </w:p>
    <w:p>
      <w:r>
        <w:rPr>
          <w:b/>
          <w:u w:val="single"/>
        </w:rPr>
        <w:t>763452</w:t>
      </w:r>
    </w:p>
    <w:p>
      <w:r>
        <w:t>@RichieKis Prvi je bil z rumom zaj pa je ruma zmanjkalo 😞😞 katastrofa... Babe so ga rajši v pecivo dale 😂😂</w:t>
      </w:r>
    </w:p>
    <w:p>
      <w:r>
        <w:rPr>
          <w:b/>
          <w:u w:val="single"/>
        </w:rPr>
        <w:t>763453</w:t>
      </w:r>
    </w:p>
    <w:p>
      <w:r>
        <w:t>Med 4. aprilom in 30. majem bo v UGM potekala spomladanska intenzivna šola v galeriji za mlade. Program Mladi... https://t.co/EaLNE7jDLK</w:t>
      </w:r>
    </w:p>
    <w:p>
      <w:r>
        <w:rPr>
          <w:b/>
          <w:u w:val="single"/>
        </w:rPr>
        <w:t>763454</w:t>
      </w:r>
    </w:p>
    <w:p>
      <w:r>
        <w:t>Politika in industrija so navadne riti. Usak dan vidm stare prdce, ce hocete, strice iz ozadnja. Tale bi mogu bit... https://t.co/PDwrH3wvSg</w:t>
      </w:r>
    </w:p>
    <w:p>
      <w:r>
        <w:rPr>
          <w:b/>
          <w:u w:val="single"/>
        </w:rPr>
        <w:t>763455</w:t>
      </w:r>
    </w:p>
    <w:p>
      <w:r>
        <w:t>@orkaa @davision Za letalo kupiš Bose noise cancelling. Če si frequent flyer. Vsak nakup je kompro-miss.</w:t>
      </w:r>
    </w:p>
    <w:p>
      <w:r>
        <w:rPr>
          <w:b/>
          <w:u w:val="single"/>
        </w:rPr>
        <w:t>763456</w:t>
      </w:r>
    </w:p>
    <w:p>
      <w:r>
        <w:t>@LeeLooKiRa  preberi listek v škatlici zdravil, tam piše s katerimi drugimi zdravili et &amp;amp; se tvoj antibiotik ne mara.</w:t>
      </w:r>
    </w:p>
    <w:p>
      <w:r>
        <w:rPr>
          <w:b/>
          <w:u w:val="single"/>
        </w:rPr>
        <w:t>763457</w:t>
      </w:r>
    </w:p>
    <w:p>
      <w:r>
        <w:t>Veganski burgerji 🍔🍔🍔z okusom po mesu so načeloma OK, problem je rdeče barvilo.  https://t.co/IYcPytTyMf</w:t>
      </w:r>
    </w:p>
    <w:p>
      <w:r>
        <w:rPr>
          <w:b/>
          <w:u w:val="single"/>
        </w:rPr>
        <w:t>763458</w:t>
      </w:r>
    </w:p>
    <w:p>
      <w:r>
        <w:t>Še vedno neraziskana, si jo pušam za "hude cajte" ...</w:t>
        <w:br/>
        <w:t>"beleži destinacijo za naslednje leto"</w:t>
      </w:r>
    </w:p>
    <w:p>
      <w:r>
        <w:rPr>
          <w:b/>
          <w:u w:val="single"/>
        </w:rPr>
        <w:t>763459</w:t>
      </w:r>
    </w:p>
    <w:p>
      <w:r>
        <w:t>Blagodejna (po)moč zeliščne vodne pare https://t.co/VzLIX31SSp https://t.co/NnyfxWqQbj</w:t>
      </w:r>
    </w:p>
    <w:p>
      <w:r>
        <w:rPr>
          <w:b/>
          <w:u w:val="single"/>
        </w:rPr>
        <w:t>763460</w:t>
      </w:r>
    </w:p>
    <w:p>
      <w:r>
        <w:t>Moje prvo jutranje opravili: da se najdem.</w:t>
        <w:br/>
        <w:t>In še zmeraj se nisem.</w:t>
        <w:br/>
        <w:t>Petek, bodi milosten.</w:t>
      </w:r>
    </w:p>
    <w:p>
      <w:r>
        <w:rPr>
          <w:b/>
          <w:u w:val="single"/>
        </w:rPr>
        <w:t>763461</w:t>
      </w:r>
    </w:p>
    <w:p>
      <w:r>
        <w:t>@PreglArjan Ko že verbalna resnica boli.?! Kaj bo šele, ko bo ta resnica ne le na pohodu, temveč ko bo prevzela pobudo?! To bo samomorov?!</w:t>
      </w:r>
    </w:p>
    <w:p>
      <w:r>
        <w:rPr>
          <w:b/>
          <w:u w:val="single"/>
        </w:rPr>
        <w:t>763462</w:t>
      </w:r>
    </w:p>
    <w:p>
      <w:r>
        <w:t>@cikibucka Dokler se ne sesuje komunistov na oblasti, bomo Slovenci tonili v vse bolj in bolj v brezno revšine.</w:t>
      </w:r>
    </w:p>
    <w:p>
      <w:r>
        <w:rPr>
          <w:b/>
          <w:u w:val="single"/>
        </w:rPr>
        <w:t>763463</w:t>
      </w:r>
    </w:p>
    <w:p>
      <w:r>
        <w:t>@IphigenieNoemi A ste se kaj vozil al se je sam napumpal bencin v dizla pa prec ugotovila napaka?</w:t>
      </w:r>
    </w:p>
    <w:p>
      <w:r>
        <w:rPr>
          <w:b/>
          <w:u w:val="single"/>
        </w:rPr>
        <w:t>763464</w:t>
      </w:r>
    </w:p>
    <w:p>
      <w:r>
        <w:t>Piščančje kračke  z medom in čilijem https://t.co/0TV4xxzWLB https://t.co/EFvswNINL8</w:t>
      </w:r>
    </w:p>
    <w:p>
      <w:r>
        <w:rPr>
          <w:b/>
          <w:u w:val="single"/>
        </w:rPr>
        <w:t>763465</w:t>
      </w:r>
    </w:p>
    <w:p>
      <w:r>
        <w:t>Katanec objavil seznam nogometašev za prihajajoči prijateljski tekmi. Lepo je videti Jovića in Kronavetra v moštvu! https://t.co/LyEy5maYhm</w:t>
      </w:r>
    </w:p>
    <w:p>
      <w:r>
        <w:rPr>
          <w:b/>
          <w:u w:val="single"/>
        </w:rPr>
        <w:t>763466</w:t>
      </w:r>
    </w:p>
    <w:p>
      <w:r>
        <w:t>Haloška gibanica v gostišču Majolka v Jurovcih Videm pri Ptuju. #Haloze #ifeelsLOVEnia https://t.co/f4OAHfLOlZ</w:t>
      </w:r>
    </w:p>
    <w:p>
      <w:r>
        <w:rPr>
          <w:b/>
          <w:u w:val="single"/>
        </w:rPr>
        <w:t>763467</w:t>
      </w:r>
    </w:p>
    <w:p>
      <w:r>
        <w:t>@UrskaSoncek @NuckinFutsSlo Ker je napacna kategorija.... ker so debili... ker je to kao pametni telefon pa ni dan pod pametni telefon...</w:t>
      </w:r>
    </w:p>
    <w:p>
      <w:r>
        <w:rPr>
          <w:b/>
          <w:u w:val="single"/>
        </w:rPr>
        <w:t>763468</w:t>
      </w:r>
    </w:p>
    <w:p>
      <w:r>
        <w:t>Zdaj ko se lahko oblečeni kopljejo v bazenih si lahko tudi vi kaj umazanega splahnete tam le oblecite se in veselo v vodo.😅😅😅</w:t>
      </w:r>
    </w:p>
    <w:p>
      <w:r>
        <w:rPr>
          <w:b/>
          <w:u w:val="single"/>
        </w:rPr>
        <w:t>763469</w:t>
      </w:r>
    </w:p>
    <w:p>
      <w:r>
        <w:t>FOTO:Streljanje v uredništvu ameriškega časopisa Capital Gazette: umrlo pet ljudi https://t.co/MI1DLvqUIh</w:t>
      </w:r>
    </w:p>
    <w:p>
      <w:r>
        <w:rPr>
          <w:b/>
          <w:u w:val="single"/>
        </w:rPr>
        <w:t>763470</w:t>
      </w:r>
    </w:p>
    <w:p>
      <w:r>
        <w:t>@KLaznik @Nova24TV Priviligirane pokojnine ovirajo rast pokojnin, ker predstavljajo 20% mase. Razdeljene so brez pravilnika. Nezakonito?</w:t>
      </w:r>
    </w:p>
    <w:p>
      <w:r>
        <w:rPr>
          <w:b/>
          <w:u w:val="single"/>
        </w:rPr>
        <w:t>763471</w:t>
      </w:r>
    </w:p>
    <w:p>
      <w:r>
        <w:t>@MarjeticaM Ne štekaš. To je znak demokratičnosti režima. Ne fentaš vseh nasprotnikov takoj. Ene preje še malo zapreš.</w:t>
      </w:r>
    </w:p>
    <w:p>
      <w:r>
        <w:rPr>
          <w:b/>
          <w:u w:val="single"/>
        </w:rPr>
        <w:t>763472</w:t>
      </w:r>
    </w:p>
    <w:p>
      <w:r>
        <w:t>nekatera predavanja se pač vlečejo bolj kot druga. pa še hlače sm umazala ...</w:t>
      </w:r>
    </w:p>
    <w:p>
      <w:r>
        <w:rPr>
          <w:b/>
          <w:u w:val="single"/>
        </w:rPr>
        <w:t>763473</w:t>
      </w:r>
    </w:p>
    <w:p>
      <w:r>
        <w:t>@JureMakovec Bolj to, ali so planšarji bili sami gor (z ovcami in kravami) ali so imeli kakšne dejline zraven?</w:t>
      </w:r>
    </w:p>
    <w:p>
      <w:r>
        <w:rPr>
          <w:b/>
          <w:u w:val="single"/>
        </w:rPr>
        <w:t>763474</w:t>
      </w:r>
    </w:p>
    <w:p>
      <w:r>
        <w:t>@SmiljanPurger Ja no in zdaj naj usa podpre kurde. Manjka samo še naveza turčija iran in imaš ww3</w:t>
      </w:r>
    </w:p>
    <w:p>
      <w:r>
        <w:rPr>
          <w:b/>
          <w:u w:val="single"/>
        </w:rPr>
        <w:t>763475</w:t>
      </w:r>
    </w:p>
    <w:p>
      <w:r>
        <w:t>@mash_1970 @BojanPozar @MatjaNemec @Europarl_SL Levičarji jemljejo iz SKUPNEGA žaklja; ravno tako kot desničarji 😉</w:t>
      </w:r>
    </w:p>
    <w:p>
      <w:r>
        <w:rPr>
          <w:b/>
          <w:u w:val="single"/>
        </w:rPr>
        <w:t>763476</w:t>
      </w:r>
    </w:p>
    <w:p>
      <w:r>
        <w:t>@leaathenatabako Mleko je namenjeno teletom, odrasli ne potrebujemo mleka. Tisti, ki ga pijejo so potemtakem odrasla teleta beri voli.</w:t>
      </w:r>
    </w:p>
    <w:p>
      <w:r>
        <w:rPr>
          <w:b/>
          <w:u w:val="single"/>
        </w:rPr>
        <w:t>763477</w:t>
      </w:r>
    </w:p>
    <w:p>
      <w:r>
        <w:t>Poslovni račun pri N26 ali Revolutu: kaj vam ponujajo in kakšne so vaše obveznosti https://t.co/KSLnDOijxs</w:t>
      </w:r>
    </w:p>
    <w:p>
      <w:r>
        <w:rPr>
          <w:b/>
          <w:u w:val="single"/>
        </w:rPr>
        <w:t>763478</w:t>
      </w:r>
    </w:p>
    <w:p>
      <w:r>
        <w:t>@JozeBiscak Še to... kdaj bo izgubila službo sodnice ? Če ljudje dopuščajo takšno golazen med sodniki naj se ne čudijo drugorazrednosti.</w:t>
      </w:r>
    </w:p>
    <w:p>
      <w:r>
        <w:rPr>
          <w:b/>
          <w:u w:val="single"/>
        </w:rPr>
        <w:t>763479</w:t>
      </w:r>
    </w:p>
    <w:p>
      <w:r>
        <w:t>Včeraj sem babici omenil, da se danes mogoče popoldne z mulci oglasim na kavi. Pričaka me goveja juha + svinjska rebrca s pečenim krompirjem</w:t>
      </w:r>
    </w:p>
    <w:p>
      <w:r>
        <w:rPr>
          <w:b/>
          <w:u w:val="single"/>
        </w:rPr>
        <w:t>763480</w:t>
      </w:r>
    </w:p>
    <w:p>
      <w:r>
        <w:t>@Matej_Klaric Brez EU in ostalih pomoci crknemo oz.crkne drzava.# dejstvo pa naj se se tako napihujejo.💭💭💭</w:t>
      </w:r>
    </w:p>
    <w:p>
      <w:r>
        <w:rPr>
          <w:b/>
          <w:u w:val="single"/>
        </w:rPr>
        <w:t>763481</w:t>
      </w:r>
    </w:p>
    <w:p>
      <w:r>
        <w:t>V domnevnem terorističnem napadu eksplodiral iranski tanker https://t.co/Qb1UhqhJaw</w:t>
      </w:r>
    </w:p>
    <w:p>
      <w:r>
        <w:rPr>
          <w:b/>
          <w:u w:val="single"/>
        </w:rPr>
        <w:t>763482</w:t>
      </w:r>
    </w:p>
    <w:p>
      <w:r>
        <w:t>@SpletnaMladina Ko ti davkoplačevalci non stop nepovratno sponzorirajo bi bil pa res lahko uspešen, NLB = golazen prevarantska</w:t>
      </w:r>
    </w:p>
    <w:p>
      <w:r>
        <w:rPr>
          <w:b/>
          <w:u w:val="single"/>
        </w:rPr>
        <w:t>763483</w:t>
      </w:r>
    </w:p>
    <w:p>
      <w:r>
        <w:t>Saturninka - več kot očitno meša stranke - SSN ni SNS. https://t.co/xAOEJYLHyw</w:t>
      </w:r>
    </w:p>
    <w:p>
      <w:r>
        <w:rPr>
          <w:b/>
          <w:u w:val="single"/>
        </w:rPr>
        <w:t>763484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763485</w:t>
      </w:r>
    </w:p>
    <w:p>
      <w:r>
        <w:t>it se demokracijo in jamrat da volitve stanejo je isto kot iti se podjetje in jamrat da poslovni prostor stane. ...zapri podjetje če nočeš.</w:t>
      </w:r>
    </w:p>
    <w:p>
      <w:r>
        <w:rPr>
          <w:b/>
          <w:u w:val="single"/>
        </w:rPr>
        <w:t>763486</w:t>
      </w:r>
    </w:p>
    <w:p>
      <w:r>
        <w:t>Poljska opozarja, da ji Nemčija še ni poplačala vojne škode. Slovenija pa v to ne želi »drezati«. https://t.co/OLkbgqiPV1</w:t>
      </w:r>
    </w:p>
    <w:p>
      <w:r>
        <w:rPr>
          <w:b/>
          <w:u w:val="single"/>
        </w:rPr>
        <w:t>763487</w:t>
      </w:r>
    </w:p>
    <w:p>
      <w:r>
        <w:t>Vse manj prvošolcev napoveduje demografsko katastrofo Hrvaške https://t.co/hhY1PW4tSF #mladiucitelj #ucitelj</w:t>
      </w:r>
    </w:p>
    <w:p>
      <w:r>
        <w:rPr>
          <w:b/>
          <w:u w:val="single"/>
        </w:rPr>
        <w:t>763488</w:t>
      </w:r>
    </w:p>
    <w:p>
      <w:r>
        <w:t>Jaz bi stisk telefona opremila s smehom in kakšnim cvilečim "Žgečka me!" https://t.co/kVMjiUOJYW</w:t>
      </w:r>
    </w:p>
    <w:p>
      <w:r>
        <w:rPr>
          <w:b/>
          <w:u w:val="single"/>
        </w:rPr>
        <w:t>763489</w:t>
      </w:r>
    </w:p>
    <w:p>
      <w:r>
        <w:t>@petrasovdat Ni zajebancije zmes. Na najtežjo stopnjo, pa 20 km/h. Skoro tri litre švica v dveh urah steče. Umiram fčasih poleg.</w:t>
      </w:r>
    </w:p>
    <w:p>
      <w:r>
        <w:rPr>
          <w:b/>
          <w:u w:val="single"/>
        </w:rPr>
        <w:t>763490</w:t>
      </w:r>
    </w:p>
    <w:p>
      <w:r>
        <w:t>@IrenaSirena @Centrifuzija ampak nafilas ko se sprazne. roombo pa bi za teden pozabila in vseskozi bi jo se praznilo</w:t>
      </w:r>
    </w:p>
    <w:p>
      <w:r>
        <w:rPr>
          <w:b/>
          <w:u w:val="single"/>
        </w:rPr>
        <w:t>763491</w:t>
      </w:r>
    </w:p>
    <w:p>
      <w:r>
        <w:t>Če se ljudje okoli vas obnašajo čudno (ali pa ste vi zblojeni): polna luna bo 12.12. https://t.co/YTfwqGXCpf</w:t>
      </w:r>
    </w:p>
    <w:p>
      <w:r>
        <w:rPr>
          <w:b/>
          <w:u w:val="single"/>
        </w:rPr>
        <w:t>763492</w:t>
      </w:r>
    </w:p>
    <w:p>
      <w:r>
        <w:t>@dratpirsna @KatarinaJenko Validiranje za telebane</w:t>
        <w:br/>
        <w:t>Kako uspešno zasesti le en sedež</w:t>
        <w:br/>
        <w:t>Gumb za izstop ni ščegetavček</w:t>
        <w:br/>
        <w:br/>
        <w:t>Toliko tem!</w:t>
      </w:r>
    </w:p>
    <w:p>
      <w:r>
        <w:rPr>
          <w:b/>
          <w:u w:val="single"/>
        </w:rPr>
        <w:t>763493</w:t>
      </w:r>
    </w:p>
    <w:p>
      <w:r>
        <w:t>@_aney Ja, se dejansko to dogaja. Sploh uni pocitnikarji k majo vse s sabo. Pa hvala ;)</w:t>
      </w:r>
    </w:p>
    <w:p>
      <w:r>
        <w:rPr>
          <w:b/>
          <w:u w:val="single"/>
        </w:rPr>
        <w:t>763494</w:t>
      </w:r>
    </w:p>
    <w:p>
      <w:r>
        <w:t>Cosmopolitan že v drugo s prekrasnimi cosmo poletnimi darilci! https://t.co/Nlht9ZMbCr https://t.co/oIAAtPv7On</w:t>
      </w:r>
    </w:p>
    <w:p>
      <w:r>
        <w:rPr>
          <w:b/>
          <w:u w:val="single"/>
        </w:rPr>
        <w:t>763495</w:t>
      </w:r>
    </w:p>
    <w:p>
      <w:r>
        <w:t>@penzionist12 @OZSaktualno Pa čim manj fušarjev med vami v letu 2018 in sive ekonomije</w:t>
      </w:r>
    </w:p>
    <w:p>
      <w:r>
        <w:rPr>
          <w:b/>
          <w:u w:val="single"/>
        </w:rPr>
        <w:t>763496</w:t>
      </w:r>
    </w:p>
    <w:p>
      <w:r>
        <w:t>@Petrasa1 najprej se predstaví ime in priimki in kraj bivanja ali te pa takoj zbeisem trapa!</w:t>
      </w:r>
    </w:p>
    <w:p>
      <w:r>
        <w:rPr>
          <w:b/>
          <w:u w:val="single"/>
        </w:rPr>
        <w:t>763497</w:t>
      </w:r>
    </w:p>
    <w:p>
      <w:r>
        <w:t>@MarjetkaLeke1 @DamirCrncec @FedericaMog In zakaj ne z rutami? Očitno imaš prepolno rit!</w:t>
      </w:r>
    </w:p>
    <w:p>
      <w:r>
        <w:rPr>
          <w:b/>
          <w:u w:val="single"/>
        </w:rPr>
        <w:t>763498</w:t>
      </w:r>
    </w:p>
    <w:p>
      <w:r>
        <w:t>@Rok_DS Ne, smo pa v skrbeh, da kreditira z denarjem, ki so ga v banke prinesli neoliberlci, kapitalisti in kravatarji. #sarcasm</w:t>
      </w:r>
    </w:p>
    <w:p>
      <w:r>
        <w:rPr>
          <w:b/>
          <w:u w:val="single"/>
        </w:rPr>
        <w:t>763499</w:t>
      </w:r>
    </w:p>
    <w:p>
      <w:r>
        <w:t>Po 14 letih sem šel v drug frizerski salon, ker frizerka menjala. Ona ve kdaj biti tiho.</w:t>
      </w:r>
    </w:p>
    <w:p>
      <w:r>
        <w:rPr>
          <w:b/>
          <w:u w:val="single"/>
        </w:rPr>
        <w:t>763500</w:t>
      </w:r>
    </w:p>
    <w:p>
      <w:r>
        <w:t>Slovenskobistriški čebelarji odpirajo nov čebelarski center https://t.co/SBZGzus6hb</w:t>
      </w:r>
    </w:p>
    <w:p>
      <w:r>
        <w:rPr>
          <w:b/>
          <w:u w:val="single"/>
        </w:rPr>
        <w:t>763501</w:t>
      </w:r>
    </w:p>
    <w:p>
      <w:r>
        <w:t>Medtem ko se A intenzivno pripravlja na blokado ilegalnih migrantov, SL kupuje šotore, vlada pa počiva.  #PotVpogubo</w:t>
      </w:r>
    </w:p>
    <w:p>
      <w:r>
        <w:rPr>
          <w:b/>
          <w:u w:val="single"/>
        </w:rPr>
        <w:t>763502</w:t>
      </w:r>
    </w:p>
    <w:p>
      <w:r>
        <w:t>Pustite folk pri miru; samo fouš so, ker se niso sami spomnili, da bi fotošopali svoje križe iz Bežigrada 1944.</w:t>
      </w:r>
    </w:p>
    <w:p>
      <w:r>
        <w:rPr>
          <w:b/>
          <w:u w:val="single"/>
        </w:rPr>
        <w:t>763503</w:t>
      </w:r>
    </w:p>
    <w:p>
      <w:r>
        <w:t>V generalki je Mariboru uspelo premagati Celje s 4:1 (trikratni strelec Zahović). #mb #maribor</w:t>
      </w:r>
    </w:p>
    <w:p>
      <w:r>
        <w:rPr>
          <w:b/>
          <w:u w:val="single"/>
        </w:rPr>
        <w:t>763504</w:t>
      </w:r>
    </w:p>
    <w:p>
      <w:r>
        <w:t>Namesto, da bi bil Pahor na vodi in kruhu, ter začel odplačevati milijarde € in izgubleno slo.ozemle se debilko pojavla kot kandidat za pred</w:t>
      </w:r>
    </w:p>
    <w:p>
      <w:r>
        <w:rPr>
          <w:b/>
          <w:u w:val="single"/>
        </w:rPr>
        <w:t>763505</w:t>
      </w:r>
    </w:p>
    <w:p>
      <w:r>
        <w:t>@errudit Pa prav ta dva imigranta si našel, da jima besede polagaš v usta :D</w:t>
      </w:r>
    </w:p>
    <w:p>
      <w:r>
        <w:rPr>
          <w:b/>
          <w:u w:val="single"/>
        </w:rPr>
        <w:t>763506</w:t>
      </w:r>
    </w:p>
    <w:p>
      <w:r>
        <w:t>Telemach je košarkarjem obljubil telefone po lastni izbiri(?!). A ne bi raje par telovadnic prenovili, telefone pomojem že imajo. #gesta</w:t>
      </w:r>
    </w:p>
    <w:p>
      <w:r>
        <w:rPr>
          <w:b/>
          <w:u w:val="single"/>
        </w:rPr>
        <w:t>763507</w:t>
      </w:r>
    </w:p>
    <w:p>
      <w:r>
        <w:t>@JKranjcan seveda. z mislijo na bogato slovensko vojsko.</w:t>
        <w:br/>
        <w:t>Ne pa da je sedaj slabša kot če bi jo iz rdečega križa privlekel</w:t>
      </w:r>
    </w:p>
    <w:p>
      <w:r>
        <w:rPr>
          <w:b/>
          <w:u w:val="single"/>
        </w:rPr>
        <w:t>763508</w:t>
      </w:r>
    </w:p>
    <w:p>
      <w:r>
        <w:t>@pengovsky Ob predpostavki, da ne bi bili zažgani, seveda. Tu vem, kaj te odbije. 😅</w:t>
      </w:r>
    </w:p>
    <w:p>
      <w:r>
        <w:rPr>
          <w:b/>
          <w:u w:val="single"/>
        </w:rPr>
        <w:t>763509</w:t>
      </w:r>
    </w:p>
    <w:p>
      <w:r>
        <w:t>@lukaesenko Lahko ti naredimo očala z velikim plusom, da boš še od dlje lahko fotkal! :D</w:t>
      </w:r>
    </w:p>
    <w:p>
      <w:r>
        <w:rPr>
          <w:b/>
          <w:u w:val="single"/>
        </w:rPr>
        <w:t>763510</w:t>
      </w:r>
    </w:p>
    <w:p>
      <w:r>
        <w:t>Garažna hiša za avtobuse na avtobusni postaji Velenje. Izkl.cena ni določena: https://t.co/20Wc1DAkWi https://t.co/vHybFx1zPY</w:t>
      </w:r>
    </w:p>
    <w:p>
      <w:r>
        <w:rPr>
          <w:b/>
          <w:u w:val="single"/>
        </w:rPr>
        <w:t>763511</w:t>
      </w:r>
    </w:p>
    <w:p>
      <w:r>
        <w:t>@borutmekina @ZigaTurk graf za gibanje cen žilnih opornic bi še narod rad videl .....</w:t>
      </w:r>
    </w:p>
    <w:p>
      <w:r>
        <w:rPr>
          <w:b/>
          <w:u w:val="single"/>
        </w:rPr>
        <w:t>763512</w:t>
      </w:r>
    </w:p>
    <w:p>
      <w:r>
        <w:t>Ja, takrat so bili gospod Zver z gospodom Prunkom še globoko v sferi Kidričev, Kardeljev in Leskoškev Lukov ... https://t.co/mBnfMmE5u4</w:t>
      </w:r>
    </w:p>
    <w:p>
      <w:r>
        <w:rPr>
          <w:b/>
          <w:u w:val="single"/>
        </w:rPr>
        <w:t>763513</w:t>
      </w:r>
    </w:p>
    <w:p>
      <w:r>
        <w:t>DOBRI SOSED ZASTRUPITEV VRTA LETA 2000 IN V LETOŠNJEM LETU.  https://t.co/W2YjSnhWoD</w:t>
      </w:r>
    </w:p>
    <w:p>
      <w:r>
        <w:rPr>
          <w:b/>
          <w:u w:val="single"/>
        </w:rPr>
        <w:t>763514</w:t>
      </w:r>
    </w:p>
    <w:p>
      <w:r>
        <w:t>@suzana_suzy17 Ja saj... Samo zato ne govorimo da vec ni pravih zensk oziroma punc</w:t>
      </w:r>
    </w:p>
    <w:p>
      <w:r>
        <w:rPr>
          <w:b/>
          <w:u w:val="single"/>
        </w:rPr>
        <w:t>763515</w:t>
      </w:r>
    </w:p>
    <w:p>
      <w:r>
        <w:t>@IphigenieNoemi Višek slabega okusa! Naj si raje dajo ovce okoli volana - to je tako gosposko.</w:t>
      </w:r>
    </w:p>
    <w:p>
      <w:r>
        <w:rPr>
          <w:b/>
          <w:u w:val="single"/>
        </w:rPr>
        <w:t>763516</w:t>
      </w:r>
    </w:p>
    <w:p>
      <w:r>
        <w:t>Ninebot (Segway) #KickscooterES1 je zelo dober polet in malo manj pozimi, kriva pa je baterija.</w:t>
        <w:br/>
        <w:t>https://t.co/YL6dBwKhYB</w:t>
      </w:r>
    </w:p>
    <w:p>
      <w:r>
        <w:rPr>
          <w:b/>
          <w:u w:val="single"/>
        </w:rPr>
        <w:t>763517</w:t>
      </w:r>
    </w:p>
    <w:p>
      <w:r>
        <w:t>@freewiseguy @VaneGosnik pač zdaj niti javno ne skrivajo da so veja komunistične indoktrinacije</w:t>
      </w:r>
    </w:p>
    <w:p>
      <w:r>
        <w:rPr>
          <w:b/>
          <w:u w:val="single"/>
        </w:rPr>
        <w:t>763518</w:t>
      </w:r>
    </w:p>
    <w:p>
      <w:r>
        <w:t>Trump z ubojem prvega terorista Islamske države utišal kritike? https://t.co/K1rGAJE6pu</w:t>
      </w:r>
    </w:p>
    <w:p>
      <w:r>
        <w:rPr>
          <w:b/>
          <w:u w:val="single"/>
        </w:rPr>
        <w:t>763519</w:t>
      </w:r>
    </w:p>
    <w:p>
      <w:r>
        <w:t>A veste kdo je "leteci holandec" v Cerarjevi vladi? Un minister, ki veliko potuje, Zmavc- ja Slovencov je veliko po svetu, jih mors obiskat</w:t>
      </w:r>
    </w:p>
    <w:p>
      <w:r>
        <w:rPr>
          <w:b/>
          <w:u w:val="single"/>
        </w:rPr>
        <w:t>763520</w:t>
      </w:r>
    </w:p>
    <w:p>
      <w:r>
        <w:t>@SvobodaBlog @Libertarec Skratka, vsi varčevalni ukrepi so bili en navaden kulturni boj brez kakršnegakoli učinka? #šarlatani nekompetentni</w:t>
      </w:r>
    </w:p>
    <w:p>
      <w:r>
        <w:rPr>
          <w:b/>
          <w:u w:val="single"/>
        </w:rPr>
        <w:t>763521</w:t>
      </w:r>
    </w:p>
    <w:p>
      <w:r>
        <w:t>Prezrti prezir 2.razrednega državljana Glavana: Butalci .... Prisluhnite tudi vi:</w:t>
        <w:br/>
        <w:t>https://t.co/OclOeVNZQA .... https://t.co/CKKQdMsxwp</w:t>
      </w:r>
    </w:p>
    <w:p>
      <w:r>
        <w:rPr>
          <w:b/>
          <w:u w:val="single"/>
        </w:rPr>
        <w:t>763522</w:t>
      </w:r>
    </w:p>
    <w:p>
      <w:r>
        <w:t>@miran_lipovec @vinkovasle1 Je že bolan um... kar poglejte si komentarje  levičarjev na TW !?</w:t>
      </w:r>
    </w:p>
    <w:p>
      <w:r>
        <w:rPr>
          <w:b/>
          <w:u w:val="single"/>
        </w:rPr>
        <w:t>763523</w:t>
      </w:r>
    </w:p>
    <w:p>
      <w:r>
        <w:t>Totalno kibernetsko varen minister za kibernetsko varnost. Na Japonskem. https://t.co/d0niRBwP3F</w:t>
      </w:r>
    </w:p>
    <w:p>
      <w:r>
        <w:rPr>
          <w:b/>
          <w:u w:val="single"/>
        </w:rPr>
        <w:t>763524</w:t>
      </w:r>
    </w:p>
    <w:p>
      <w:r>
        <w:t>@ProfAljosa Absolutno ZA evtanazijo in ne delajmo se krepostne, zdravniki pa naj bodo, kar se kodeksa tiče, tiho.</w:t>
      </w:r>
    </w:p>
    <w:p>
      <w:r>
        <w:rPr>
          <w:b/>
          <w:u w:val="single"/>
        </w:rPr>
        <w:t>763525</w:t>
      </w:r>
    </w:p>
    <w:p>
      <w:r>
        <w:t>Tako je toča včeraj praktično uničila avtomobile v kraju Génissieux, na jugovzhodu Francije. :O</w:t>
        <w:br/>
        <w:br/>
        <w:t>Vir: MeteoExpress https://t.co/7VwayqLnnA</w:t>
      </w:r>
    </w:p>
    <w:p>
      <w:r>
        <w:rPr>
          <w:b/>
          <w:u w:val="single"/>
        </w:rPr>
        <w:t>763526</w:t>
      </w:r>
    </w:p>
    <w:p>
      <w:r>
        <w:t>@dkosen @karfjolca @777777777Marko @BRajgelj @policija So morali biti pa res prekleto opiti in slabovidni, da so se spravili na Tjašo🤣😇</w:t>
      </w:r>
    </w:p>
    <w:p>
      <w:r>
        <w:rPr>
          <w:b/>
          <w:u w:val="single"/>
        </w:rPr>
        <w:t>763527</w:t>
      </w:r>
    </w:p>
    <w:p>
      <w:r>
        <w:t>Filmski portali so nam dostikrat v pomoč, da se prebijemo čez množico filmov. Kaj pogledati? Eni jim zaupajo,... https://t.co/ji32y1zmdr</w:t>
      </w:r>
    </w:p>
    <w:p>
      <w:r>
        <w:rPr>
          <w:b/>
          <w:u w:val="single"/>
        </w:rPr>
        <w:t>763528</w:t>
      </w:r>
    </w:p>
    <w:p>
      <w:r>
        <w:t>@AntonTomazic Kar ne bi bil problem, če ne bi zdaj obilno uporabljala besedice komunisti za svoje politične nasprotnike. #dvojnamerila</w:t>
      </w:r>
    </w:p>
    <w:p>
      <w:r>
        <w:rPr>
          <w:b/>
          <w:u w:val="single"/>
        </w:rPr>
        <w:t>763529</w:t>
      </w:r>
    </w:p>
    <w:p>
      <w:r>
        <w:t>Ko si na Oblasti se nauči krasti, le tako bo uspela ljudska vsa napetost rasti, ker je volila vse te pošasti!</w:t>
        <w:br/>
        <w:t>Lp. https://t.co/x2L9VGW5L5</w:t>
      </w:r>
    </w:p>
    <w:p>
      <w:r>
        <w:rPr>
          <w:b/>
          <w:u w:val="single"/>
        </w:rPr>
        <w:t>763530</w:t>
      </w:r>
    </w:p>
    <w:p>
      <w:r>
        <w:t>Tisto, ko se dva komunista kregata... Tovariša, v ponedeljek v moji pisarni. Vsak A4 partijske samokritike. https://t.co/Gl7VaW8haM</w:t>
      </w:r>
    </w:p>
    <w:p>
      <w:r>
        <w:rPr>
          <w:b/>
          <w:u w:val="single"/>
        </w:rPr>
        <w:t>763531</w:t>
      </w:r>
    </w:p>
    <w:p>
      <w:r>
        <w:t>NLB je vesoljski program R.Slovenije: @vladaRS vsake kvatre v zrak izstreli kakšnih 380 mil.€, ki takoj izhlapijo, živimo v ozonski luknji..</w:t>
      </w:r>
    </w:p>
    <w:p>
      <w:r>
        <w:rPr>
          <w:b/>
          <w:u w:val="single"/>
        </w:rPr>
        <w:t>763532</w:t>
      </w:r>
    </w:p>
    <w:p>
      <w:r>
        <w:t>Britanske zavarovalnice dvignejo premijo ljudem s Hotmailovim e-predalom https://t.co/2OTwDs7Zd2</w:t>
      </w:r>
    </w:p>
    <w:p>
      <w:r>
        <w:rPr>
          <w:b/>
          <w:u w:val="single"/>
        </w:rPr>
        <w:t>763533</w:t>
      </w:r>
    </w:p>
    <w:p>
      <w:r>
        <w:t>@ANJABAHZIBERT @strankaSDS Avstrijci so imeli montazne hise do zacetka decembra na meji pri Dravogradu pa se noben ni o stroskih spraseval.</w:t>
      </w:r>
    </w:p>
    <w:p>
      <w:r>
        <w:rPr>
          <w:b/>
          <w:u w:val="single"/>
        </w:rPr>
        <w:t>763534</w:t>
      </w:r>
    </w:p>
    <w:p>
      <w:r>
        <w:t>@magrateja Passst ... T2 sredi Ljubljane ne omogoča optike, čeprav jo imajo vse okoliške hiše, bloki, poslovne stavbe ... 🤷‍♂️</w:t>
      </w:r>
    </w:p>
    <w:p>
      <w:r>
        <w:rPr>
          <w:b/>
          <w:u w:val="single"/>
        </w:rPr>
        <w:t>763535</w:t>
      </w:r>
    </w:p>
    <w:p>
      <w:r>
        <w:t>@NenadGlucks @MajaSimoneti A te lahko prosim, da me v bodoče izpuščaš iz svojega debilnega tvitanja? Hvala vnaprej.</w:t>
      </w:r>
    </w:p>
    <w:p>
      <w:r>
        <w:rPr>
          <w:b/>
          <w:u w:val="single"/>
        </w:rPr>
        <w:t>763536</w:t>
      </w:r>
    </w:p>
    <w:p>
      <w:r>
        <w:t>@rogacan @JJansaSDS Ursula bo pretkana in bo bolj s socislisti...Juncker je bil pa butelj</w:t>
      </w:r>
    </w:p>
    <w:p>
      <w:r>
        <w:rPr>
          <w:b/>
          <w:u w:val="single"/>
        </w:rPr>
        <w:t>763537</w:t>
      </w:r>
    </w:p>
    <w:p>
      <w:r>
        <w:t>@petrasovdat @pengovsky @KatarinaDbr Bodybuilderji bi medtem lahko prodajali bioplin. So dnevi, ko bi lahko poganjali manjšo elektrarno :-)</w:t>
      </w:r>
    </w:p>
    <w:p>
      <w:r>
        <w:rPr>
          <w:b/>
          <w:u w:val="single"/>
        </w:rPr>
        <w:t>763538</w:t>
      </w:r>
    </w:p>
    <w:p>
      <w:r>
        <w:t>Šolar z visoko dioptrijo,ki polomi očala,pada po moji oceni od nujno! 😉https://t.co/Dz1RnHATiw</w:t>
      </w:r>
    </w:p>
    <w:p>
      <w:r>
        <w:rPr>
          <w:b/>
          <w:u w:val="single"/>
        </w:rPr>
        <w:t>763539</w:t>
      </w:r>
    </w:p>
    <w:p>
      <w:r>
        <w:t>Sploh ni čudno, da ga jugoslovanski neo-Brozaranti tako sovražijo! 😅</w:t>
        <w:br/>
        <w:t>https://t.co/zWTnBd3mRI</w:t>
      </w:r>
    </w:p>
    <w:p>
      <w:r>
        <w:rPr>
          <w:b/>
          <w:u w:val="single"/>
        </w:rPr>
        <w:t>763540</w:t>
      </w:r>
    </w:p>
    <w:p>
      <w:r>
        <w:t>Da je zdaj še Bosanc pisal v Brisel, kako jim Rvati nagajajo na meji, je precej dobro za naša prizadevanja z arbitražo.</w:t>
      </w:r>
    </w:p>
    <w:p>
      <w:r>
        <w:rPr>
          <w:b/>
          <w:u w:val="single"/>
        </w:rPr>
        <w:t>763541</w:t>
      </w:r>
    </w:p>
    <w:p>
      <w:r>
        <w:t>@cikibucka No, potem bi pa zdaj govorili nemško, če bi jo trubadur France čakal pred pravo hišo. 😉</w:t>
      </w:r>
    </w:p>
    <w:p>
      <w:r>
        <w:rPr>
          <w:b/>
          <w:u w:val="single"/>
        </w:rPr>
        <w:t>763542</w:t>
      </w:r>
    </w:p>
    <w:p>
      <w:r>
        <w:t>@maticc1 Ja, sodeč po standardni OL offer you cant refuse takiki. Ali podpišeš, ali pa tribuna</w:t>
      </w:r>
    </w:p>
    <w:p>
      <w:r>
        <w:rPr>
          <w:b/>
          <w:u w:val="single"/>
        </w:rPr>
        <w:t>763543</w:t>
      </w:r>
    </w:p>
    <w:p>
      <w:r>
        <w:t>@majsanom @BineTraven @cikibucka Kakšna parada ponosa neki? Zato ker se je narava poigrala z vašimi možgani, ste vi ponosni? Res?</w:t>
      </w:r>
    </w:p>
    <w:p>
      <w:r>
        <w:rPr>
          <w:b/>
          <w:u w:val="single"/>
        </w:rPr>
        <w:t>763544</w:t>
      </w:r>
    </w:p>
    <w:p>
      <w:r>
        <w:t>@Tomi__Ce @strankalevica Vec sem od njih pricakoval, prej pa tudi zdaj. Ni tistega pravega pointa levice, se mi zdijo salonski levicarji</w:t>
      </w:r>
    </w:p>
    <w:p>
      <w:r>
        <w:rPr>
          <w:b/>
          <w:u w:val="single"/>
        </w:rPr>
        <w:t>763545</w:t>
      </w:r>
    </w:p>
    <w:p>
      <w:r>
        <w:t>Podtika, laže, in da bi preprečil odgovor, blokira. Bedno. https://t.co/ZRnyCacpnz</w:t>
      </w:r>
    </w:p>
    <w:p>
      <w:r>
        <w:rPr>
          <w:b/>
          <w:u w:val="single"/>
        </w:rPr>
        <w:t>763546</w:t>
      </w:r>
    </w:p>
    <w:p>
      <w:r>
        <w:t>@yrennia1 Pred nedavnim sem ponovno gledala film Planet opic. Ona je v “gobček” prav taka kot so maske lutk v tistem filmu.</w:t>
      </w:r>
    </w:p>
    <w:p>
      <w:r>
        <w:rPr>
          <w:b/>
          <w:u w:val="single"/>
        </w:rPr>
        <w:t>763547</w:t>
      </w:r>
    </w:p>
    <w:p>
      <w:r>
        <w:t>Še sklepno dejanje praznovanja 150 letnice gasilstva na slovenskem je za nami.</w:t>
      </w:r>
    </w:p>
    <w:p>
      <w:r>
        <w:rPr>
          <w:b/>
          <w:u w:val="single"/>
        </w:rPr>
        <w:t>763548</w:t>
      </w:r>
    </w:p>
    <w:p>
      <w:r>
        <w:t>@slogroyper @pjur11 @opica Kar ponovno dokazuje, da se lahko zahvališ mami in atiju, da sta te slabo vzgojila.</w:t>
      </w:r>
    </w:p>
    <w:p>
      <w:r>
        <w:rPr>
          <w:b/>
          <w:u w:val="single"/>
        </w:rPr>
        <w:t>763549</w:t>
      </w:r>
    </w:p>
    <w:p>
      <w:r>
        <w:t xml:space="preserve">tok vroče, da se tale prleže. </w:t>
        <w:br/>
        <w:t>nihče ne žge tok dobr z električnimi kitarami kot kameltrajberji</w:t>
        <w:br/>
        <w:t>https://t.co/OB13dEPIOs</w:t>
      </w:r>
    </w:p>
    <w:p>
      <w:r>
        <w:rPr>
          <w:b/>
          <w:u w:val="single"/>
        </w:rPr>
        <w:t>763550</w:t>
      </w:r>
    </w:p>
    <w:p>
      <w:r>
        <w:t>@PSlajnar @armeni_janez No ja, tudi nič je bolje od Serpentinška, vsekakor pa dresirana opica.</w:t>
      </w:r>
    </w:p>
    <w:p>
      <w:r>
        <w:rPr>
          <w:b/>
          <w:u w:val="single"/>
        </w:rPr>
        <w:t>763551</w:t>
      </w:r>
    </w:p>
    <w:p>
      <w:r>
        <w:t>Pertinač (VVFaktor) omeni, da je KPK Klemenčič napravil mehki državni udar s podporo Amerike,da se izloči Janšo in Jankoviča. Je kaj na tem?</w:t>
      </w:r>
    </w:p>
    <w:p>
      <w:r>
        <w:rPr>
          <w:b/>
          <w:u w:val="single"/>
        </w:rPr>
        <w:t>763552</w:t>
      </w:r>
    </w:p>
    <w:p>
      <w:r>
        <w:t>Če zavrnemo pomoč EU Fronteksa na južni meji, smo sami prestavili šengensko mejo na mejo z Avstrijo.</w:t>
      </w:r>
    </w:p>
    <w:p>
      <w:r>
        <w:rPr>
          <w:b/>
          <w:u w:val="single"/>
        </w:rPr>
        <w:t>763553</w:t>
      </w:r>
    </w:p>
    <w:p>
      <w:r>
        <w:t>@uros_m @klekljarica55 Po tuljavah teče izmenični tok, baterija pa je enosmerna. Vmes je kar nekaj elektronike, tako da brez skrbi.</w:t>
      </w:r>
    </w:p>
    <w:p>
      <w:r>
        <w:rPr>
          <w:b/>
          <w:u w:val="single"/>
        </w:rPr>
        <w:t>763554</w:t>
      </w:r>
    </w:p>
    <w:p>
      <w:r>
        <w:t>@FerdinandPusnik @BRajgelj @BorutPahor Imamo že štajerskih ekonomskih migrantov preveč.</w:t>
      </w:r>
    </w:p>
    <w:p>
      <w:r>
        <w:rPr>
          <w:b/>
          <w:u w:val="single"/>
        </w:rPr>
        <w:t>763555</w:t>
      </w:r>
    </w:p>
    <w:p>
      <w:r>
        <w:t>@jkmcnk @Andrazus Zunaj bo konec sveta, on bo pa še vedno mirno svoj spss laufal, kot da se ni nič zgodilo.</w:t>
      </w:r>
    </w:p>
    <w:p>
      <w:r>
        <w:rPr>
          <w:b/>
          <w:u w:val="single"/>
        </w:rPr>
        <w:t>763556</w:t>
      </w:r>
    </w:p>
    <w:p>
      <w:r>
        <w:t>Kaj novega smo izvedeli iz soočenj na Ognjišču in Novi24TV ter kako se v anketah pozna napad na Pahorja (+ kom.ured) https://t.co/Np5zjtswEK</w:t>
      </w:r>
    </w:p>
    <w:p>
      <w:r>
        <w:rPr>
          <w:b/>
          <w:u w:val="single"/>
        </w:rPr>
        <w:t>763557</w:t>
      </w:r>
    </w:p>
    <w:p>
      <w:r>
        <w:t>To so sodniki in tožilci, ki Jankoviću omogočajo, da je pred zakonom nedotakljiv! | Nova24TV https://t.co/mAbvBw3gCf</w:t>
      </w:r>
    </w:p>
    <w:p>
      <w:r>
        <w:rPr>
          <w:b/>
          <w:u w:val="single"/>
        </w:rPr>
        <w:t>763558</w:t>
      </w:r>
    </w:p>
    <w:p>
      <w:r>
        <w:t>Peščene obale, ki so osupnile celo Bondovo dekle.</w:t>
        <w:br/>
        <w:t>V Nedelu https://t.co/8Tlf9ppgRH</w:t>
      </w:r>
    </w:p>
    <w:p>
      <w:r>
        <w:rPr>
          <w:b/>
          <w:u w:val="single"/>
        </w:rPr>
        <w:t>763559</w:t>
      </w:r>
    </w:p>
    <w:p>
      <w:r>
        <w:t>@lucijausaj @Medeja_7 Serpetinšek se pa reži. Mater zarukano bedno. Kretenšek.</w:t>
      </w:r>
    </w:p>
    <w:p>
      <w:r>
        <w:rPr>
          <w:b/>
          <w:u w:val="single"/>
        </w:rPr>
        <w:t>763560</w:t>
      </w:r>
    </w:p>
    <w:p>
      <w:r>
        <w:t>@KatarinaDbr @DandiNaVerandi Drgac tam motoriste pokliče v sosednjo kolono, nič extra čakanja za vas.</w:t>
      </w:r>
    </w:p>
    <w:p>
      <w:r>
        <w:rPr>
          <w:b/>
          <w:u w:val="single"/>
        </w:rPr>
        <w:t>763561</w:t>
      </w:r>
    </w:p>
    <w:p>
      <w:r>
        <w:t>@romunov @piratskastranka A to se kao zavarujejo da jim ne bi znanja ukradli in potem sami delali anket?:)</w:t>
      </w:r>
    </w:p>
    <w:p>
      <w:r>
        <w:rPr>
          <w:b/>
          <w:u w:val="single"/>
        </w:rPr>
        <w:t>763562</w:t>
      </w:r>
    </w:p>
    <w:p>
      <w:r>
        <w:t>Otroška miza in otroški stolčki - Lesnina in https://t.co/QKTd9UZYWu https://t.co/zp1UEt0jO6</w:t>
      </w:r>
    </w:p>
    <w:p>
      <w:r>
        <w:rPr>
          <w:b/>
          <w:u w:val="single"/>
        </w:rPr>
        <w:t>763563</w:t>
      </w:r>
    </w:p>
    <w:p>
      <w:r>
        <w:t xml:space="preserve">Raper B.o.B. zbira sredstva, da bi dokazal, da je Zemlja ravna ..... </w:t>
        <w:br/>
        <w:t>Oh in živim v prepričanju, da je to tapametna branža muzike.</w:t>
      </w:r>
    </w:p>
    <w:p>
      <w:r>
        <w:rPr>
          <w:b/>
          <w:u w:val="single"/>
        </w:rPr>
        <w:t>763564</w:t>
      </w:r>
    </w:p>
    <w:p>
      <w:r>
        <w:t>@breki74 Saj to sem hotel povedati :) pa še to, da se za minimalca nihče ne vozi :)</w:t>
      </w:r>
    </w:p>
    <w:p>
      <w:r>
        <w:rPr>
          <w:b/>
          <w:u w:val="single"/>
        </w:rPr>
        <w:t>763565</w:t>
      </w:r>
    </w:p>
    <w:p>
      <w:r>
        <w:t>Zaslužil je 23000 bruto na mesec, pa se ni obogatil??? #novinarji #24ur #wtf #katanecout #revež</w:t>
      </w:r>
    </w:p>
    <w:p>
      <w:r>
        <w:rPr>
          <w:b/>
          <w:u w:val="single"/>
        </w:rPr>
        <w:t>763566</w:t>
      </w:r>
    </w:p>
    <w:p>
      <w:r>
        <w:t>Katastrrrofffa! RT "@huferka: @drfilomena @Apparatus_si ooo o.O -- nove definicije zdravega prehranjevanja"</w:t>
      </w:r>
    </w:p>
    <w:p>
      <w:r>
        <w:rPr>
          <w:b/>
          <w:u w:val="single"/>
        </w:rPr>
        <w:t>763567</w:t>
      </w:r>
    </w:p>
    <w:p>
      <w:r>
        <w:t>Kaj so po veliki zmagi proti Španiji povedale mama, babica in dekle Luka Doncic? https://t.co/DKfICU5dC2 #VIDEO</w:t>
      </w:r>
    </w:p>
    <w:p>
      <w:r>
        <w:rPr>
          <w:b/>
          <w:u w:val="single"/>
        </w:rPr>
        <w:t>763568</w:t>
      </w:r>
    </w:p>
    <w:p>
      <w:r>
        <w:t>Ne rabiš biti neumen, da bi te izigrali. Zadostuje, da si pošten in dober.</w:t>
        <w:br/>
        <w:t>Pavle Vujisić</w:t>
      </w:r>
    </w:p>
    <w:p>
      <w:r>
        <w:rPr>
          <w:b/>
          <w:u w:val="single"/>
        </w:rPr>
        <w:t>763569</w:t>
      </w:r>
    </w:p>
    <w:p>
      <w:r>
        <w:t>prav poseben način je bil kako mu je postrešček zavezoval kravato #prst_v_rit da je stegnil vrat https://t.co/1Z9JEPnh3n</w:t>
      </w:r>
    </w:p>
    <w:p>
      <w:r>
        <w:rPr>
          <w:b/>
          <w:u w:val="single"/>
        </w:rPr>
        <w:t>763570</w:t>
      </w:r>
    </w:p>
    <w:p>
      <w:r>
        <w:t>Pevke in pevci! Znan je že datum 6. PIRANSKEGA PEVSKEGA VIKENDA / 25. - 27. avgust 2017 / https://t.co/tl1LsiTjba</w:t>
      </w:r>
    </w:p>
    <w:p>
      <w:r>
        <w:rPr>
          <w:b/>
          <w:u w:val="single"/>
        </w:rPr>
        <w:t>763571</w:t>
      </w:r>
    </w:p>
    <w:p>
      <w:r>
        <w:t>Eno uro pred letom so prvi heroji že v vrsti za boarding. Ker bo zicov zmankal, aveste.</w:t>
      </w:r>
    </w:p>
    <w:p>
      <w:r>
        <w:rPr>
          <w:b/>
          <w:u w:val="single"/>
        </w:rPr>
        <w:t>763572</w:t>
      </w:r>
    </w:p>
    <w:p>
      <w:r>
        <w:t>@CZCBZ @KatarinaJenko In vodo naj si v flaški prinese. Bo prišparal še 1,5 evra.</w:t>
      </w:r>
    </w:p>
    <w:p>
      <w:r>
        <w:rPr>
          <w:b/>
          <w:u w:val="single"/>
        </w:rPr>
        <w:t>763573</w:t>
      </w:r>
    </w:p>
    <w:p>
      <w:r>
        <w:t>Triletnica pravi babici:Ne mi pojest teh paprik, jih bom nesla v Lublano in jih  bom tam jejla :), pa nikomi drugemu jih ne daj</w:t>
      </w:r>
    </w:p>
    <w:p>
      <w:r>
        <w:rPr>
          <w:b/>
          <w:u w:val="single"/>
        </w:rPr>
        <w:t>763574</w:t>
      </w:r>
    </w:p>
    <w:p>
      <w:r>
        <w:t xml:space="preserve">@tomltoml @crico111 so odprte rane še junaške </w:t>
        <w:br/>
        <w:t xml:space="preserve">iz dvobojev slavnih </w:t>
        <w:br/>
        <w:t xml:space="preserve">duh pobegnil je iz flaške </w:t>
        <w:br/>
        <w:t>preko hribov ravnih</w:t>
      </w:r>
    </w:p>
    <w:p>
      <w:r>
        <w:rPr>
          <w:b/>
          <w:u w:val="single"/>
        </w:rPr>
        <w:t>763575</w:t>
      </w:r>
    </w:p>
    <w:p>
      <w:r>
        <w:t>@AnkaLesar Mindunter pa Manhunt: Unabomber so top. Na FDV lahko itak samo po stopnicah padeš. Lame joke. 😂. (Sem hodu na FDV)</w:t>
      </w:r>
    </w:p>
    <w:p>
      <w:r>
        <w:rPr>
          <w:b/>
          <w:u w:val="single"/>
        </w:rPr>
        <w:t>763576</w:t>
      </w:r>
    </w:p>
    <w:p>
      <w:r>
        <w:t>@PerfidiaDonat Na srednji rok je Ok kombinacija hialuronskih kapljic v decilitru vode in ampule hialuronske kisline in kolagena po koži.</w:t>
      </w:r>
    </w:p>
    <w:p>
      <w:r>
        <w:rPr>
          <w:b/>
          <w:u w:val="single"/>
        </w:rPr>
        <w:t>763577</w:t>
      </w:r>
    </w:p>
    <w:p>
      <w:r>
        <w:t>@VaneGosnik A to je ta dobrodelni koncert , ki ga oglašuje.....no in se Trubači iz Buče....in slavje.</w:t>
      </w:r>
    </w:p>
    <w:p>
      <w:r>
        <w:rPr>
          <w:b/>
          <w:u w:val="single"/>
        </w:rPr>
        <w:t>763578</w:t>
      </w:r>
    </w:p>
    <w:p>
      <w:r>
        <w:t>Značilno za komuniste g.@777777777Marko je označevanje ali zaničevalne opazke kot"ti vse veš!" in to  za znanje osnovnošolca !  @MitjaIrsic</w:t>
      </w:r>
    </w:p>
    <w:p>
      <w:r>
        <w:rPr>
          <w:b/>
          <w:u w:val="single"/>
        </w:rPr>
        <w:t>763579</w:t>
      </w:r>
    </w:p>
    <w:p>
      <w:r>
        <w:t>@Jaka__Dolinar Boter pravi da ima občutek..če bi mu dali vžigalice v roke da bi zažgal svet..</w:t>
      </w:r>
    </w:p>
    <w:p>
      <w:r>
        <w:rPr>
          <w:b/>
          <w:u w:val="single"/>
        </w:rPr>
        <w:t>763580</w:t>
      </w:r>
    </w:p>
    <w:p>
      <w:r>
        <w:t>@rafzih Sigurn morš tam, k sta dve palčki s koncem skupaj spravit, na obeh dveh delih?</w:t>
      </w:r>
    </w:p>
    <w:p>
      <w:r>
        <w:rPr>
          <w:b/>
          <w:u w:val="single"/>
        </w:rPr>
        <w:t>763581</w:t>
      </w:r>
    </w:p>
    <w:p>
      <w:r>
        <w:t>Akcija sterilizacije in kastracije lastniških psov in mačk v Mariboru https://t.co/2PTTLDuJTT</w:t>
      </w:r>
    </w:p>
    <w:p>
      <w:r>
        <w:rPr>
          <w:b/>
          <w:u w:val="single"/>
        </w:rPr>
        <w:t>763582</w:t>
      </w:r>
    </w:p>
    <w:p>
      <w:r>
        <w:t>Če pomislim, da so nam avstrijski prasci včasih prodajali kivi po 5 šilingov za komad, bi ga najraje požrl z lupino vred.</w:t>
      </w:r>
    </w:p>
    <w:p>
      <w:r>
        <w:rPr>
          <w:b/>
          <w:u w:val="single"/>
        </w:rPr>
        <w:t>763583</w:t>
      </w:r>
    </w:p>
    <w:p>
      <w:r>
        <w:t>@lucijausaj Komentar kolega iz SLS: Seveda, še vedno bomo dobivali 8 jurjev na mesec.</w:t>
      </w:r>
    </w:p>
    <w:p>
      <w:r>
        <w:rPr>
          <w:b/>
          <w:u w:val="single"/>
        </w:rPr>
        <w:t>763584</w:t>
      </w:r>
    </w:p>
    <w:p>
      <w:r>
        <w:t>... medtem pa Kitajci razgrajajo s srpom in kladivom ... #ToBoŠeZabavno https://t.co/ZVxfZNOcj8</w:t>
      </w:r>
    </w:p>
    <w:p>
      <w:r>
        <w:rPr>
          <w:b/>
          <w:u w:val="single"/>
        </w:rPr>
        <w:t>763585</w:t>
      </w:r>
    </w:p>
    <w:p>
      <w:r>
        <w:t>To bi. Plus parkiranje v predale, da jih Sofia - PuppyBliss - Petarda ne dosežek. https://t.co/TCjo0hWst5</w:t>
      </w:r>
    </w:p>
    <w:p>
      <w:r>
        <w:rPr>
          <w:b/>
          <w:u w:val="single"/>
        </w:rPr>
        <w:t>763586</w:t>
      </w:r>
    </w:p>
    <w:p>
      <w:r>
        <w:t>@Ziebane @JoAnnaOfArc1 Ženska s tičem ne. Pa moški z ženskimi možgani tudi ne.</w:t>
      </w:r>
    </w:p>
    <w:p>
      <w:r>
        <w:rPr>
          <w:b/>
          <w:u w:val="single"/>
        </w:rPr>
        <w:t>763587</w:t>
      </w:r>
    </w:p>
    <w:p>
      <w:r>
        <w:t>@BSkelaSavic Mar vse to ne velja tudi za komunizem, ki je za piko na "i" dodal še izvensodne povojne poboje?🤔Danes temu rečemo terorizem.</w:t>
      </w:r>
    </w:p>
    <w:p>
      <w:r>
        <w:rPr>
          <w:b/>
          <w:u w:val="single"/>
        </w:rPr>
        <w:t>763588</w:t>
      </w:r>
    </w:p>
    <w:p>
      <w:r>
        <w:t>Goool! Strelec: Vombergar, Andres (56 min.), Krško - Olimpija Ljubljana 2:3 #plts</w:t>
      </w:r>
    </w:p>
    <w:p>
      <w:r>
        <w:rPr>
          <w:b/>
          <w:u w:val="single"/>
        </w:rPr>
        <w:t>763589</w:t>
      </w:r>
    </w:p>
    <w:p>
      <w:r>
        <w:t>Zasegli so nevarne kobre, magnume in »Schweizer kracherje« | Svet24 https://t.co/7k9jgEOW37 https://t.co/FwsEPlbX2H</w:t>
      </w:r>
    </w:p>
    <w:p>
      <w:r>
        <w:rPr>
          <w:b/>
          <w:u w:val="single"/>
        </w:rPr>
        <w:t>763590</w:t>
      </w:r>
    </w:p>
    <w:p>
      <w:r>
        <w:t>@Mojca84655391 @petrasovdat @tasosedova @LukaMesec take lušne vabe komunisti dajo na trnk da potem lovijo ribe...</w:t>
      </w:r>
    </w:p>
    <w:p>
      <w:r>
        <w:rPr>
          <w:b/>
          <w:u w:val="single"/>
        </w:rPr>
        <w:t>763591</w:t>
      </w:r>
    </w:p>
    <w:p>
      <w:r>
        <w:t>@RKozmus @BernardBrscic Ha ha, a se privajajo na čase, ko jih bodo deložiral iz 'židove' vile...</w:t>
        <w:br/>
        <w:t>elvivazidanpress.</w:t>
      </w:r>
    </w:p>
    <w:p>
      <w:r>
        <w:rPr>
          <w:b/>
          <w:u w:val="single"/>
        </w:rPr>
        <w:t>763592</w:t>
      </w:r>
    </w:p>
    <w:p>
      <w:r>
        <w:t>@MajaBentura Državo imamo od 1991, uničevati začel Demos, nadaljeval LDS, od zadaj pa ves čas Kučan in cerkev, Janša zmeraj pri koritu!</w:t>
      </w:r>
    </w:p>
    <w:p>
      <w:r>
        <w:rPr>
          <w:b/>
          <w:u w:val="single"/>
        </w:rPr>
        <w:t>763593</w:t>
      </w:r>
    </w:p>
    <w:p>
      <w:r>
        <w:t>Dva radikalca, združena v skupnem boju proti Slovencem in klerotalibanskim pičkam... @ZidanDejan in @DrzavljanD https://t.co/lY4qO8DIKF</w:t>
      </w:r>
    </w:p>
    <w:p>
      <w:r>
        <w:rPr>
          <w:b/>
          <w:u w:val="single"/>
        </w:rPr>
        <w:t>763594</w:t>
      </w:r>
    </w:p>
    <w:p>
      <w:r>
        <w:t>Terenska kolumna iz popolnoma porušenega Mosula, prosim, delite ...Vojna in mir: Heroina iz Mosula https://t.co/7RW6nLaN68</w:t>
      </w:r>
    </w:p>
    <w:p>
      <w:r>
        <w:rPr>
          <w:b/>
          <w:u w:val="single"/>
        </w:rPr>
        <w:t>763595</w:t>
      </w:r>
    </w:p>
    <w:p>
      <w:r>
        <w:t>Če leftardom tole komunalno blato v prazne betice nabašemo, bo koj prostora za naslednjih 100 let.</w:t>
      </w:r>
    </w:p>
    <w:p>
      <w:r>
        <w:rPr>
          <w:b/>
          <w:u w:val="single"/>
        </w:rPr>
        <w:t>763596</w:t>
      </w:r>
    </w:p>
    <w:p>
      <w:r>
        <w:t>V DR Kongo smrtonosni streli policistov na protestnike       https://t.co/qy9AjyWrUX</w:t>
      </w:r>
    </w:p>
    <w:p>
      <w:r>
        <w:rPr>
          <w:b/>
          <w:u w:val="single"/>
        </w:rPr>
        <w:t>763597</w:t>
      </w:r>
    </w:p>
    <w:p>
      <w:r>
        <w:t>Migranti v BIH z MasterCard karticami, ki jih je izdala UNCHR, kupujejo hladno orožje</w:t>
        <w:br/>
        <w:br/>
        <w:t>https://t.co/ABIxxarvX5</w:t>
      </w:r>
    </w:p>
    <w:p>
      <w:r>
        <w:rPr>
          <w:b/>
          <w:u w:val="single"/>
        </w:rPr>
        <w:t>763598</w:t>
      </w:r>
    </w:p>
    <w:p>
      <w:r>
        <w:t>@AntonZmavc "Ultra desnica SDS" - očitno nimaš treh čistih o pojmu politična desnica. Ali pa verjetneje blefiraš</w:t>
      </w:r>
    </w:p>
    <w:p>
      <w:r>
        <w:rPr>
          <w:b/>
          <w:u w:val="single"/>
        </w:rPr>
        <w:t>763599</w:t>
      </w:r>
    </w:p>
    <w:p>
      <w:r>
        <w:t>Stojijo samo tepci. Pravi frajerji gredo nezakonito čez mejo in zaprosijo za azil. https://t.co/rXxk59mmUl</w:t>
      </w:r>
    </w:p>
    <w:p>
      <w:r>
        <w:rPr>
          <w:b/>
          <w:u w:val="single"/>
        </w:rPr>
        <w:t>763600</w:t>
      </w:r>
    </w:p>
    <w:p>
      <w:r>
        <w:t>Tako sem se strosil, da ko so ljudje opazili, da sem še živ, so kar začeli graditi kapelico</w:t>
      </w:r>
    </w:p>
    <w:p>
      <w:r>
        <w:rPr>
          <w:b/>
          <w:u w:val="single"/>
        </w:rPr>
        <w:t>763601</w:t>
      </w:r>
    </w:p>
    <w:p>
      <w:r>
        <w:t>Bolje je biti pošast s človeško dušo kot človek s pošastnim srcem.</w:t>
        <w:br/>
        <w:t>(blpride)</w:t>
      </w:r>
    </w:p>
    <w:p>
      <w:r>
        <w:rPr>
          <w:b/>
          <w:u w:val="single"/>
        </w:rPr>
        <w:t>763602</w:t>
      </w:r>
    </w:p>
    <w:p>
      <w:r>
        <w:t>brez zamere g. Pahor, kaj če bi manj "laufali okoli"in naredili več reda v državi ??? https://t.co/TTy3dPkhga</w:t>
      </w:r>
    </w:p>
    <w:p>
      <w:r>
        <w:rPr>
          <w:b/>
          <w:u w:val="single"/>
        </w:rPr>
        <w:t>763603</w:t>
      </w:r>
    </w:p>
    <w:p>
      <w:r>
        <w:t>Kolesarska prikolica za pse ali kolesarski voziček za pse https://t.co/EkNRBT0Roc</w:t>
      </w:r>
    </w:p>
    <w:p>
      <w:r>
        <w:rPr>
          <w:b/>
          <w:u w:val="single"/>
        </w:rPr>
        <w:t>763604</w:t>
      </w:r>
    </w:p>
    <w:p>
      <w:r>
        <w:t>#lifeprotip</w:t>
        <w:br/>
        <w:br/>
        <w:t>Ce imate skatlo suhih, trdih keksov in bi raje, da so malo bolj mehki ... V skatlo dajte 2 toasta/rezini kruha. Mindblown!</w:t>
      </w:r>
    </w:p>
    <w:p>
      <w:r>
        <w:rPr>
          <w:b/>
          <w:u w:val="single"/>
        </w:rPr>
        <w:t>763605</w:t>
      </w:r>
    </w:p>
    <w:p>
      <w:r>
        <w:t>Preprečil spektakularni avtogol, video #fuzbal #nogomet #ligaprvakov - http://t.co/ueJqMHNU56</w:t>
      </w:r>
    </w:p>
    <w:p>
      <w:r>
        <w:rPr>
          <w:b/>
          <w:u w:val="single"/>
        </w:rPr>
        <w:t>763606</w:t>
      </w:r>
    </w:p>
    <w:p>
      <w:r>
        <w:t>@tomltoml @MSrebre Kaj če bi Čričkov piknik premaknili v tale jesenski čas, in bi nas ti počastil z gobami?</w:t>
      </w:r>
    </w:p>
    <w:p>
      <w:r>
        <w:rPr>
          <w:b/>
          <w:u w:val="single"/>
        </w:rPr>
        <w:t>763607</w:t>
      </w:r>
    </w:p>
    <w:p>
      <w:r>
        <w:t>Nič ne smem imet. Še športat se ne morem. Sto kil bom imela, krivo levo nogo in vraščen noht na desni roki. Pa grbo v velikosti fuzbal žoge.</w:t>
      </w:r>
    </w:p>
    <w:p>
      <w:r>
        <w:rPr>
          <w:b/>
          <w:u w:val="single"/>
        </w:rPr>
        <w:t>763608</w:t>
      </w:r>
    </w:p>
    <w:p>
      <w:r>
        <w:t>@ZigaTurk @AntonTomazic Problem nastane, ko si sovraštvo poda roko z neumnostjo! Mladina je tipičen produkt tega!</w:t>
      </w:r>
    </w:p>
    <w:p>
      <w:r>
        <w:rPr>
          <w:b/>
          <w:u w:val="single"/>
        </w:rPr>
        <w:t>763609</w:t>
      </w:r>
    </w:p>
    <w:p>
      <w:r>
        <w:t xml:space="preserve">@Mateja_Rose Da. Pri nas v letih 2016, 2017 in 2018 skupaj 11,3 mio izgube. </w:t>
        <w:br/>
        <w:t>Več o tem in absurdih zdravstva:</w:t>
        <w:br/>
        <w:t>https://t.co/FnM2eNXRSx</w:t>
      </w:r>
    </w:p>
    <w:p>
      <w:r>
        <w:rPr>
          <w:b/>
          <w:u w:val="single"/>
        </w:rPr>
        <w:t>763610</w:t>
      </w:r>
    </w:p>
    <w:p>
      <w:r>
        <w:t>@lotus2700 @Libertarec Domobranske mafije ni. So pa domobranski podjetniki tipa Akrapovič.</w:t>
      </w:r>
    </w:p>
    <w:p>
      <w:r>
        <w:rPr>
          <w:b/>
          <w:u w:val="single"/>
        </w:rPr>
        <w:t>763611</w:t>
      </w:r>
    </w:p>
    <w:p>
      <w:r>
        <w:t>Če je Novkovič predstavnik gospodarstvenikov, se ne čudim, da je naša ekonomija v kurcu. #tarča</w:t>
      </w:r>
    </w:p>
    <w:p>
      <w:r>
        <w:rPr>
          <w:b/>
          <w:u w:val="single"/>
        </w:rPr>
        <w:t>763612</w:t>
      </w:r>
    </w:p>
    <w:p>
      <w:r>
        <w:t>@uporabnastran Zapel z drsalko ob bando, ni bilo poravnano: kompliciran zlom golenice, gležnja, počena lopatica,....</w:t>
      </w:r>
    </w:p>
    <w:p>
      <w:r>
        <w:rPr>
          <w:b/>
          <w:u w:val="single"/>
        </w:rPr>
        <w:t>763613</w:t>
      </w:r>
    </w:p>
    <w:p>
      <w:r>
        <w:t>@1nekorektna pa glih zdej folk zapušča Venezuelo..k je Maduro reku da je Venezuela močnejša kot kdajkoli prej..</w:t>
      </w:r>
    </w:p>
    <w:p>
      <w:r>
        <w:rPr>
          <w:b/>
          <w:u w:val="single"/>
        </w:rPr>
        <w:t>763614</w:t>
      </w:r>
    </w:p>
    <w:p>
      <w:r>
        <w:t>@Neeja_x3 Ampak malo je takih ko pol še res naprej vztrajajo. Vsaki dan telovadba, prava hrana...</w:t>
      </w:r>
    </w:p>
    <w:p>
      <w:r>
        <w:rPr>
          <w:b/>
          <w:u w:val="single"/>
        </w:rPr>
        <w:t>763615</w:t>
      </w:r>
    </w:p>
    <w:p>
      <w:r>
        <w:t>@nadkaku Zakaj je barka plastična? Ali je morda izdelana iz recikliranih plastičnih slamic?</w:t>
      </w:r>
    </w:p>
    <w:p>
      <w:r>
        <w:rPr>
          <w:b/>
          <w:u w:val="single"/>
        </w:rPr>
        <w:t>763616</w:t>
      </w:r>
    </w:p>
    <w:p>
      <w:r>
        <w:t>@alesstimec @IKEAHrvatska To si laufal, al obstaja kaka bliznica do blagajne?</w:t>
      </w:r>
    </w:p>
    <w:p>
      <w:r>
        <w:rPr>
          <w:b/>
          <w:u w:val="single"/>
        </w:rPr>
        <w:t>763617</w:t>
      </w:r>
    </w:p>
    <w:p>
      <w:r>
        <w:t>@fzagorc Mogoce bi dali zraven se letnice kdaj so levi zafurali katero od teh tovarn, kdaj je katera propadla</w:t>
      </w:r>
    </w:p>
    <w:p>
      <w:r>
        <w:rPr>
          <w:b/>
          <w:u w:val="single"/>
        </w:rPr>
        <w:t>763618</w:t>
      </w:r>
    </w:p>
    <w:p>
      <w:r>
        <w:t>@donadaljnjega Ker ženske se spoznamo samo na brbotanje (lonec), sikanje (likalnik, para) in prdenje (moški).</w:t>
      </w:r>
    </w:p>
    <w:p>
      <w:r>
        <w:rPr>
          <w:b/>
          <w:u w:val="single"/>
        </w:rPr>
        <w:t>763619</w:t>
      </w:r>
    </w:p>
    <w:p>
      <w:r>
        <w:t>@bmz9453 Ali z šibrami, ali zares! Nič od tega komunistično listje pada zares!</w:t>
      </w:r>
    </w:p>
    <w:p>
      <w:r>
        <w:rPr>
          <w:b/>
          <w:u w:val="single"/>
        </w:rPr>
        <w:t>763620</w:t>
      </w:r>
    </w:p>
    <w:p>
      <w:r>
        <w:t>Iščem voditelje meditacije pripravljene sodelovati v poslovnem modelu. Na zs prosim. Lep dan vsem.</w:t>
      </w:r>
    </w:p>
    <w:p>
      <w:r>
        <w:rPr>
          <w:b/>
          <w:u w:val="single"/>
        </w:rPr>
        <w:t>763621</w:t>
      </w:r>
    </w:p>
    <w:p>
      <w:r>
        <w:t>@BanicGregor @ZigaTurk V normalnem gospodarstvu pac firme propadajo in nastajajo nove.</w:t>
      </w:r>
    </w:p>
    <w:p>
      <w:r>
        <w:rPr>
          <w:b/>
          <w:u w:val="single"/>
        </w:rPr>
        <w:t>763622</w:t>
      </w:r>
    </w:p>
    <w:p>
      <w:r>
        <w:t>@MitjaIrsic @mojcav1 NYT je postal samo še en drek več v levi greznici fakerije.</w:t>
      </w:r>
    </w:p>
    <w:p>
      <w:r>
        <w:rPr>
          <w:b/>
          <w:u w:val="single"/>
        </w:rPr>
        <w:t>763623</w:t>
      </w:r>
    </w:p>
    <w:p>
      <w:r>
        <w:t>@lucijausaj Mater, kaka hinavščina na levi in desni. Idajalska zadrogirana elita uničuje državo na celi črti(ci)</w:t>
      </w:r>
    </w:p>
    <w:p>
      <w:r>
        <w:rPr>
          <w:b/>
          <w:u w:val="single"/>
        </w:rPr>
        <w:t>763624</w:t>
      </w:r>
    </w:p>
    <w:p>
      <w:r>
        <w:t>Šarec pod Najevsko lipo: Čudno je, ko imamo svojo državo, pa slišimo toliko jamranja vsak dan https://t.co/SU1x4fpJkF</w:t>
      </w:r>
    </w:p>
    <w:p>
      <w:r>
        <w:rPr>
          <w:b/>
          <w:u w:val="single"/>
        </w:rPr>
        <w:t>763625</w:t>
      </w:r>
    </w:p>
    <w:p>
      <w:r>
        <w:t>@lenci53 Slika, ki bi ti jo čahko poslal bi bila samo posušeni cveti. In to ni to</w:t>
      </w:r>
    </w:p>
    <w:p>
      <w:r>
        <w:rPr>
          <w:b/>
          <w:u w:val="single"/>
        </w:rPr>
        <w:t>763626</w:t>
      </w:r>
    </w:p>
    <w:p>
      <w:r>
        <w:t>@pursska Ne gre za kreativnost pri zavarovanju, ampak pri marketinški akciji. Finančni del mora biti seveda urejen, kot se šika.</w:t>
      </w:r>
    </w:p>
    <w:p>
      <w:r>
        <w:rPr>
          <w:b/>
          <w:u w:val="single"/>
        </w:rPr>
        <w:t>763627</w:t>
      </w:r>
    </w:p>
    <w:p>
      <w:r>
        <w:t>Električna prelomnica: marca na Norveškem presegli mejnik https://t.co/6ru8yV8k8n</w:t>
      </w:r>
    </w:p>
    <w:p>
      <w:r>
        <w:rPr>
          <w:b/>
          <w:u w:val="single"/>
        </w:rPr>
        <w:t>763628</w:t>
      </w:r>
    </w:p>
    <w:p>
      <w:r>
        <w:t>#Mehurčkologija za naše pridne bralce. Vztrajnost se splača. https://t.co/P7cPoH4jMM https://t.co/sB0ijX59uh</w:t>
      </w:r>
    </w:p>
    <w:p>
      <w:r>
        <w:rPr>
          <w:b/>
          <w:u w:val="single"/>
        </w:rPr>
        <w:t>763629</w:t>
      </w:r>
    </w:p>
    <w:p>
      <w:r>
        <w:t>@crico111 @irenasvegl @MitjaIrsic Tale recept bi me še med globoko evtanazijo spet obudil k življenju!</w:t>
      </w:r>
    </w:p>
    <w:p>
      <w:r>
        <w:rPr>
          <w:b/>
          <w:u w:val="single"/>
        </w:rPr>
        <w:t>763630</w:t>
      </w:r>
    </w:p>
    <w:p>
      <w:r>
        <w:t>Na dan brez avtomobila brezplačni mestni avtobusi in parkirišča P R https://t.co/0od7S1Jvey via @Dnevnik_si</w:t>
      </w:r>
    </w:p>
    <w:p>
      <w:r>
        <w:rPr>
          <w:b/>
          <w:u w:val="single"/>
        </w:rPr>
        <w:t>763631</w:t>
      </w:r>
    </w:p>
    <w:p>
      <w:r>
        <w:t>Nesramni švicarski komunajzarji podirajo teorije naših anti-RTVjevcev. https://t.co/enyLLncJ77</w:t>
      </w:r>
    </w:p>
    <w:p>
      <w:r>
        <w:rPr>
          <w:b/>
          <w:u w:val="single"/>
        </w:rPr>
        <w:t>763632</w:t>
      </w:r>
    </w:p>
    <w:p>
      <w:r>
        <w:t>A se to šteje kot izkoriščanje delovne sile? Za babico sprašujem. https://t.co/JPjkw5nCud</w:t>
      </w:r>
    </w:p>
    <w:p>
      <w:r>
        <w:rPr>
          <w:b/>
          <w:u w:val="single"/>
        </w:rPr>
        <w:t>763633</w:t>
      </w:r>
    </w:p>
    <w:p>
      <w:r>
        <w:t>@MihaMarkic ja, pa Popo na koncu rece naj solo ce hocjo blagoslovijo, mase pa ne sodijo v solo</w:t>
      </w:r>
    </w:p>
    <w:p>
      <w:r>
        <w:rPr>
          <w:b/>
          <w:u w:val="single"/>
        </w:rPr>
        <w:t>763634</w:t>
      </w:r>
    </w:p>
    <w:p>
      <w:r>
        <w:t>Sočustvujem z lastniki četice vozil, ki so se nahajali za menoj ravno v trenutku, ko mi je odpizdl čep iz karterja olja...</w:t>
      </w:r>
    </w:p>
    <w:p>
      <w:r>
        <w:rPr>
          <w:b/>
          <w:u w:val="single"/>
        </w:rPr>
        <w:t>763635</w:t>
      </w:r>
    </w:p>
    <w:p>
      <w:r>
        <w:t>"Marakeška" deklaracija OZN s skrajno zavajajočim naslovom "za varne migracije" bo te procese zagotovo pospešila: https://t.co/aXjXK6UPO8</w:t>
      </w:r>
    </w:p>
    <w:p>
      <w:r>
        <w:rPr>
          <w:b/>
          <w:u w:val="single"/>
        </w:rPr>
        <w:t>763636</w:t>
      </w:r>
    </w:p>
    <w:p>
      <w:r>
        <w:t>@DeFlasker Trgovec z orožjem je iznajdljiv in oslom ponuja slamo za blaginjo  .</w:t>
      </w:r>
    </w:p>
    <w:p>
      <w:r>
        <w:rPr>
          <w:b/>
          <w:u w:val="single"/>
        </w:rPr>
        <w:t>763637</w:t>
      </w:r>
    </w:p>
    <w:p>
      <w:r>
        <w:t>@FerdinandPusnik @sarecmarjan po videnem imajo za novo zelezo v ognju..mariborskega zupana</w:t>
      </w:r>
    </w:p>
    <w:p>
      <w:r>
        <w:rPr>
          <w:b/>
          <w:u w:val="single"/>
        </w:rPr>
        <w:t>763638</w:t>
      </w:r>
    </w:p>
    <w:p>
      <w:r>
        <w:t>Ta trenutek. Za mladince in aktiviste @strankalevica obvezen ogled dokumentarca Slovenija na barikadah. #jla</w:t>
      </w:r>
    </w:p>
    <w:p>
      <w:r>
        <w:rPr>
          <w:b/>
          <w:u w:val="single"/>
        </w:rPr>
        <w:t>763639</w:t>
      </w:r>
    </w:p>
    <w:p>
      <w:r>
        <w:t>Uf, španska mašina se že ogreva. Turke so v Carigradu izjemno suvereno nabili za 17 pik. Težka bo, če v polfinalu nabašemo nanje.</w:t>
      </w:r>
    </w:p>
    <w:p>
      <w:r>
        <w:rPr>
          <w:b/>
          <w:u w:val="single"/>
        </w:rPr>
        <w:t>763640</w:t>
      </w:r>
    </w:p>
    <w:p>
      <w:r>
        <w:t>Naši politični blockchain hype samopromotorji pa v jok:</w:t>
        <w:br/>
        <w:t>Slovenian Regulator Bans Sale of Cryptocurrency on ATMs</w:t>
        <w:br/>
        <w:br/>
        <w:t>https://t.co/BgILalYvsx</w:t>
      </w:r>
    </w:p>
    <w:p>
      <w:r>
        <w:rPr>
          <w:b/>
          <w:u w:val="single"/>
        </w:rPr>
        <w:t>763641</w:t>
      </w:r>
    </w:p>
    <w:p>
      <w:r>
        <w:t>Inovativnost @rtvslo . Raspravljalca, ki nista ne za niti proti? Barabe komunistične rtvjevske.</w:t>
      </w:r>
    </w:p>
    <w:p>
      <w:r>
        <w:rPr>
          <w:b/>
          <w:u w:val="single"/>
        </w:rPr>
        <w:t>763642</w:t>
      </w:r>
    </w:p>
    <w:p>
      <w:r>
        <w:t>Materinski in očetovski kompleks v sistemu družinske dinamike</w:t>
        <w:br/>
        <w:br/>
        <w:t>"Mati in oče sta otroku posrednika, amortizerja,... https://t.co/eZKFGXdNNX</w:t>
      </w:r>
    </w:p>
    <w:p>
      <w:r>
        <w:rPr>
          <w:b/>
          <w:u w:val="single"/>
        </w:rPr>
        <w:t>763643</w:t>
      </w:r>
    </w:p>
    <w:p>
      <w:r>
        <w:t>Rdeča fašistka nima kaj gonit svoje mantre proti Salviniju! https://t.co/MYyK32ydOZ</w:t>
      </w:r>
    </w:p>
    <w:p>
      <w:r>
        <w:rPr>
          <w:b/>
          <w:u w:val="single"/>
        </w:rPr>
        <w:t>763644</w:t>
      </w:r>
    </w:p>
    <w:p>
      <w:r>
        <w:t>Oh držte me!</w:t>
        <w:br/>
        <w:t>Krematorij daje koristne predloge.</w:t>
        <w:br/>
        <w:t>Manjka samo vprašanje "kdo ali kaj bo naslednji zažgan ali zapaljen" https://t.co/E2lu0nNlwV</w:t>
      </w:r>
    </w:p>
    <w:p>
      <w:r>
        <w:rPr>
          <w:b/>
          <w:u w:val="single"/>
        </w:rPr>
        <w:t>763645</w:t>
      </w:r>
    </w:p>
    <w:p>
      <w:r>
        <w:t>@lucijausaj Bobovnik nima nobene energije, je antipatičen, okorel napihnjen tip, ki dolgočasno, negledljivo vodi milijonarja</w:t>
      </w:r>
    </w:p>
    <w:p>
      <w:r>
        <w:rPr>
          <w:b/>
          <w:u w:val="single"/>
        </w:rPr>
        <w:t>763646</w:t>
      </w:r>
    </w:p>
    <w:p>
      <w:r>
        <w:t>Kako veš, da si res oblečen kot eskim? Ko te začnejo znanci trepljat po "trebuhu" in spraševat kdaj boš mamica. Odjuga, kje si!? #hilfe</w:t>
      </w:r>
    </w:p>
    <w:p>
      <w:r>
        <w:rPr>
          <w:b/>
          <w:u w:val="single"/>
        </w:rPr>
        <w:t>763647</w:t>
      </w:r>
    </w:p>
    <w:p>
      <w:r>
        <w:t>Ta konec tedna lahko na Črnem Trgu najdete kartice z Jokerji! https://t.co/uLcZ30fWdI https://t.co/MzWLt5E4GU</w:t>
      </w:r>
    </w:p>
    <w:p>
      <w:r>
        <w:rPr>
          <w:b/>
          <w:u w:val="single"/>
        </w:rPr>
        <w:t>763648</w:t>
      </w:r>
    </w:p>
    <w:p>
      <w:r>
        <w:t>@Nika_Per Jst mam zgleda neko čudno tuš kabino, noben ročaj dimenzijsko ne paše. Še malo, pa si bom 3D printer kupu in ga sprintal.</w:t>
      </w:r>
    </w:p>
    <w:p>
      <w:r>
        <w:rPr>
          <w:b/>
          <w:u w:val="single"/>
        </w:rPr>
        <w:t>763649</w:t>
      </w:r>
    </w:p>
    <w:p>
      <w:r>
        <w:t xml:space="preserve">#Metamorfoza 056: Najhitrejše živali, bruhajoča žaba in kruhovec </w:t>
        <w:br/>
        <w:br/>
        <w:t>https://t.co/ZAaKumsUyi</w:t>
      </w:r>
    </w:p>
    <w:p>
      <w:r>
        <w:rPr>
          <w:b/>
          <w:u w:val="single"/>
        </w:rPr>
        <w:t>763650</w:t>
      </w:r>
    </w:p>
    <w:p>
      <w:r>
        <w:t>Fantastična predstava in prva zmaga tigrov v letu 2020. 🐯💪🏽</w:t>
        <w:br/>
        <w:t>.</w:t>
        <w:br/>
        <w:t>.</w:t>
        <w:br/>
        <w:t>#dejmotigri #koperprimorska #koper #kzs https://t.co/5vLHoHeb0d</w:t>
      </w:r>
    </w:p>
    <w:p>
      <w:r>
        <w:rPr>
          <w:b/>
          <w:u w:val="single"/>
        </w:rPr>
        <w:t>763651</w:t>
      </w:r>
    </w:p>
    <w:p>
      <w:r>
        <w:t>@JJansaSDS @MiroCerar Take pokaš, če se rodiš in odrasteš v rdečem inkubatorju.</w:t>
      </w:r>
    </w:p>
    <w:p>
      <w:r>
        <w:rPr>
          <w:b/>
          <w:u w:val="single"/>
        </w:rPr>
        <w:t>763652</w:t>
      </w:r>
    </w:p>
    <w:p>
      <w:r>
        <w:t>Nainggolan ostal brez povabila na SP in napovedal reprezentančno slovo - https://t.co/6B5d8NSFyv https://t.co/x2UGa5CAks</w:t>
      </w:r>
    </w:p>
    <w:p>
      <w:r>
        <w:rPr>
          <w:b/>
          <w:u w:val="single"/>
        </w:rPr>
        <w:t>763653</w:t>
      </w:r>
    </w:p>
    <w:p>
      <w:r>
        <w:t>@PrometejDD @RagnarBelial Vcasih se jim katera posreci, vsakodnevno se pa ponavljajo.</w:t>
      </w:r>
    </w:p>
    <w:p>
      <w:r>
        <w:rPr>
          <w:b/>
          <w:u w:val="single"/>
        </w:rPr>
        <w:t>763654</w:t>
      </w:r>
    </w:p>
    <w:p>
      <w:r>
        <w:t>Edino pravilno. Idiotski antiruski konstrukti se ne morejo imenovati preiskava. https://t.co/BqTcSotf83</w:t>
      </w:r>
    </w:p>
    <w:p>
      <w:r>
        <w:rPr>
          <w:b/>
          <w:u w:val="single"/>
        </w:rPr>
        <w:t>763655</w:t>
      </w:r>
    </w:p>
    <w:p>
      <w:r>
        <w:t>@dusankocevar1 Pejte se cepit, če nočete, da vas klop "cepi", medtem, ko gozdarite 😏</w:t>
      </w:r>
    </w:p>
    <w:p>
      <w:r>
        <w:rPr>
          <w:b/>
          <w:u w:val="single"/>
        </w:rPr>
        <w:t>763656</w:t>
      </w:r>
    </w:p>
    <w:p>
      <w:r>
        <w:t>Kako je potekalo vandalsko uničevanje Plečnikovega stadiona v desetih letih https://t.co/VW94qcSPGM</w:t>
      </w:r>
    </w:p>
    <w:p>
      <w:r>
        <w:rPr>
          <w:b/>
          <w:u w:val="single"/>
        </w:rPr>
        <w:t>763657</w:t>
      </w:r>
    </w:p>
    <w:p>
      <w:r>
        <w:t>@Jure_Bajic @MMilena @Moj_ca ...pohvalno to z biciklami...</w:t>
        <w:br/>
        <w:t>...ja, se mi je zdelo, da je Izletnik pičo...</w:t>
      </w:r>
    </w:p>
    <w:p>
      <w:r>
        <w:rPr>
          <w:b/>
          <w:u w:val="single"/>
        </w:rPr>
        <w:t>763658</w:t>
      </w:r>
    </w:p>
    <w:p>
      <w:r>
        <w:t>@_MegWhite_ jaz rolam s čikom v ustih med vozniki, ki pogosteje gledajo v mobitel kot na cesto 😬</w:t>
      </w:r>
    </w:p>
    <w:p>
      <w:r>
        <w:rPr>
          <w:b/>
          <w:u w:val="single"/>
        </w:rPr>
        <w:t>763659</w:t>
      </w:r>
    </w:p>
    <w:p>
      <w:r>
        <w:t>Fak, pri nas danes popoldan umrla ženska. Ogrizli so jo psi. Uboga. https://t.co/AgVZ5DsHl3</w:t>
      </w:r>
    </w:p>
    <w:p>
      <w:r>
        <w:rPr>
          <w:b/>
          <w:u w:val="single"/>
        </w:rPr>
        <w:t>763660</w:t>
      </w:r>
    </w:p>
    <w:p>
      <w:r>
        <w:t>@Matej_Klaric @NeuroVirtu Boga ti. Če kakšen graf ne ustreza tvoji agendi, je pa zavajajoč. Nehi no</w:t>
      </w:r>
    </w:p>
    <w:p>
      <w:r>
        <w:rPr>
          <w:b/>
          <w:u w:val="single"/>
        </w:rPr>
        <w:t>763661</w:t>
      </w:r>
    </w:p>
    <w:p>
      <w:r>
        <w:t>Trapez DaKine T5: Rabljen, vendar normalno delujoč. Velikost M. Cena 30€. Tel: 041255215 https://t.co/gTgjB49GRW https://t.co/C1W8Pa09Ce</w:t>
      </w:r>
    </w:p>
    <w:p>
      <w:r>
        <w:rPr>
          <w:b/>
          <w:u w:val="single"/>
        </w:rPr>
        <w:t>763662</w:t>
      </w:r>
    </w:p>
    <w:p>
      <w:r>
        <w:t>Tako, pa smo jo prižgali. Lepa prva adventna nedelja naj bo. https://t.co/EYlENvmAJS</w:t>
      </w:r>
    </w:p>
    <w:p>
      <w:r>
        <w:rPr>
          <w:b/>
          <w:u w:val="single"/>
        </w:rPr>
        <w:t>763663</w:t>
      </w:r>
    </w:p>
    <w:p>
      <w:r>
        <w:t>"@strankaSDS: .@RomanLeljak: v arhivu UDBE še nikoli nisem srečal zgodovinarja Pirjevca" pwned</w:t>
      </w:r>
    </w:p>
    <w:p>
      <w:r>
        <w:rPr>
          <w:b/>
          <w:u w:val="single"/>
        </w:rPr>
        <w:t>763664</w:t>
      </w:r>
    </w:p>
    <w:p>
      <w:r>
        <w:t>Nepristranski Bobovnik se je pogovarjal z nepristranskim analitikom v nepristranski oddaji.</w:t>
        <w:br/>
        <w:t>#Odmevi</w:t>
      </w:r>
    </w:p>
    <w:p>
      <w:r>
        <w:rPr>
          <w:b/>
          <w:u w:val="single"/>
        </w:rPr>
        <w:t>763665</w:t>
      </w:r>
    </w:p>
    <w:p>
      <w:r>
        <w:t>@DarjaTomanic @kricac Soljenje pameti, ne komentar. Z masko dobronamernosti. Populisticno, kot se od komercialke tudi pricakuje. Bravo!</w:t>
      </w:r>
    </w:p>
    <w:p>
      <w:r>
        <w:rPr>
          <w:b/>
          <w:u w:val="single"/>
        </w:rPr>
        <w:t>763666</w:t>
      </w:r>
    </w:p>
    <w:p>
      <w:r>
        <w:t>@murekar Neprimerna je strašljiva zloraba te uboge deklice, ali z njenimi besedami: How dare they?!</w:t>
      </w:r>
    </w:p>
    <w:p>
      <w:r>
        <w:rPr>
          <w:b/>
          <w:u w:val="single"/>
        </w:rPr>
        <w:t>763667</w:t>
      </w:r>
    </w:p>
    <w:p>
      <w:r>
        <w:t>Proti jugu, keri nekateri naši  ritolizniki pričakujejo,da njihovo pregovorno gostoljubje pomeni,da bi bili oni radi zopet z nami.Figo!</w:t>
      </w:r>
    </w:p>
    <w:p>
      <w:r>
        <w:rPr>
          <w:b/>
          <w:u w:val="single"/>
        </w:rPr>
        <w:t>763668</w:t>
      </w:r>
    </w:p>
    <w:p>
      <w:r>
        <w:t>Pravi komunist se gre humanitarnost zgolj s tujim denarjem v svoj žep. https://t.co/fTgY7mxYCF</w:t>
      </w:r>
    </w:p>
    <w:p>
      <w:r>
        <w:rPr>
          <w:b/>
          <w:u w:val="single"/>
        </w:rPr>
        <w:t>763669</w:t>
      </w:r>
    </w:p>
    <w:p>
      <w:r>
        <w:t>@petra_cj Vse najboljse! Naj vlaki ne zamujajo in naj te pocasni tekaci ne ovirajo! Na zdravje!</w:t>
      </w:r>
    </w:p>
    <w:p>
      <w:r>
        <w:rPr>
          <w:b/>
          <w:u w:val="single"/>
        </w:rPr>
        <w:t>763670</w:t>
      </w:r>
    </w:p>
    <w:p>
      <w:r>
        <w:t>Grabitalizem - slovenska različica kapitalizma oz kako zafurati državo v 20-ih letih #NeologizemDneva</w:t>
      </w:r>
    </w:p>
    <w:p>
      <w:r>
        <w:rPr>
          <w:b/>
          <w:u w:val="single"/>
        </w:rPr>
        <w:t>763671</w:t>
      </w:r>
    </w:p>
    <w:p>
      <w:r>
        <w:t>@illegall_blonde Predvsem to ni kruh, kar prodajaho po teh pekarnah ampak samomor iz zasede...</w:t>
      </w:r>
    </w:p>
    <w:p>
      <w:r>
        <w:rPr>
          <w:b/>
          <w:u w:val="single"/>
        </w:rPr>
        <w:t>763672</w:t>
      </w:r>
    </w:p>
    <w:p>
      <w:r>
        <w:t>@bogjak Ja mislim da. V naslednjih 30 letih. Letos je katastrofa z lubadarjem. Če gre tk naprej in vse kaže da bo....</w:t>
      </w:r>
    </w:p>
    <w:p>
      <w:r>
        <w:rPr>
          <w:b/>
          <w:u w:val="single"/>
        </w:rPr>
        <w:t>763673</w:t>
      </w:r>
    </w:p>
    <w:p>
      <w:r>
        <w:t>ZNANOST: Strokovnjaki se ne morejo zediniti ali anagram Orbana namiguje na "narobe" ali "na rob". Več v novem resničnostnem šovu.</w:t>
      </w:r>
    </w:p>
    <w:p>
      <w:r>
        <w:rPr>
          <w:b/>
          <w:u w:val="single"/>
        </w:rPr>
        <w:t>763674</w:t>
      </w:r>
    </w:p>
    <w:p>
      <w:r>
        <w:t>Emm, za kolk se lahko enoposteljna deka skrči po pranju? Sprašujem za frenda ... https://t.co/4o8WdDSOrI</w:t>
      </w:r>
    </w:p>
    <w:p>
      <w:r>
        <w:rPr>
          <w:b/>
          <w:u w:val="single"/>
        </w:rPr>
        <w:t>763675</w:t>
      </w:r>
    </w:p>
    <w:p>
      <w:r>
        <w:t>@petrasovdat Ker branimo južno mejo pred hordami hudobnih migrantov. Zdaj grem rezat žico!</w:t>
      </w:r>
    </w:p>
    <w:p>
      <w:r>
        <w:rPr>
          <w:b/>
          <w:u w:val="single"/>
        </w:rPr>
        <w:t>763676</w:t>
      </w:r>
    </w:p>
    <w:p>
      <w:r>
        <w:t>@NenadGlucks @ZanMahnic @TomazLisec to povejte južnjakom, ki vsakega tikajo. Mi imamo dunajske šole.</w:t>
      </w:r>
    </w:p>
    <w:p>
      <w:r>
        <w:rPr>
          <w:b/>
          <w:u w:val="single"/>
        </w:rPr>
        <w:t>763677</w:t>
      </w:r>
    </w:p>
    <w:p>
      <w:r>
        <w:t>Novinarka Janševe Nova24TV in članica SDS SOFIJA PIKA SIMIĆ (obkrožena) med pravimi četniškimi klavci na Ravni gori. https://t.co/iOQOJrkWO3</w:t>
      </w:r>
    </w:p>
    <w:p>
      <w:r>
        <w:rPr>
          <w:b/>
          <w:u w:val="single"/>
        </w:rPr>
        <w:t>763678</w:t>
      </w:r>
    </w:p>
    <w:p>
      <w:r>
        <w:t>Koralni grebeni in okoljske spremembe https://t.co/H9dlvBR0je https://t.co/j7j1haFXJE</w:t>
      </w:r>
    </w:p>
    <w:p>
      <w:r>
        <w:rPr>
          <w:b/>
          <w:u w:val="single"/>
        </w:rPr>
        <w:t>763679</w:t>
      </w:r>
    </w:p>
    <w:p>
      <w:r>
        <w:t xml:space="preserve">@BojanPozar @vladaRS Avtistov niso sprejeli v JLA, v vlado pa No Problem. </w:t>
        <w:br/>
        <w:t>Seveda z diktirko stricev in še koga</w:t>
      </w:r>
    </w:p>
    <w:p>
      <w:r>
        <w:rPr>
          <w:b/>
          <w:u w:val="single"/>
        </w:rPr>
        <w:t>763680</w:t>
      </w:r>
    </w:p>
    <w:p>
      <w:r>
        <w:t>Otroci smo varno in veselo prisli na Pohorje, se namestili v svoje sobe in pojedli kosilo. Sedaj pa se malo in... https://t.co/PNIE9AC1KY</w:t>
      </w:r>
    </w:p>
    <w:p>
      <w:r>
        <w:rPr>
          <w:b/>
          <w:u w:val="single"/>
        </w:rPr>
        <w:t>763681</w:t>
      </w:r>
    </w:p>
    <w:p>
      <w:r>
        <w:t>Športni strelci, lovci in evropska direktiva.</w:t>
        <w:br/>
        <w:t>Piše @a_kocjan.</w:t>
        <w:br/>
        <w:t>https://t.co/ljKeWV7rJR</w:t>
      </w:r>
    </w:p>
    <w:p>
      <w:r>
        <w:rPr>
          <w:b/>
          <w:u w:val="single"/>
        </w:rPr>
        <w:t>763682</w:t>
      </w:r>
    </w:p>
    <w:p>
      <w:r>
        <w:t>@FrenkMate @GorencIrena @ErikaPlaninsec komunisti kradejo, direktor RK pa ne more bit drug kot komunist</w:t>
      </w:r>
    </w:p>
    <w:p>
      <w:r>
        <w:rPr>
          <w:b/>
          <w:u w:val="single"/>
        </w:rPr>
        <w:t>763683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763684</w:t>
      </w:r>
    </w:p>
    <w:p>
      <w:r>
        <w:t>Tehnološki čudež: mercedesov dirkalnik formule ena za vsakdan https://t.co/meG47df3Xg</w:t>
      </w:r>
    </w:p>
    <w:p>
      <w:r>
        <w:rPr>
          <w:b/>
          <w:u w:val="single"/>
        </w:rPr>
        <w:t>763685</w:t>
      </w:r>
    </w:p>
    <w:p>
      <w:r>
        <w:t>@AlojzKovsca Da te en Golubičev helikopter takole znervira! 🤣🤣🤣</w:t>
        <w:br/>
        <w:t>Daj stari kupi si svojega, če te vožja v Golubičevem nervira!</w:t>
      </w:r>
    </w:p>
    <w:p>
      <w:r>
        <w:rPr>
          <w:b/>
          <w:u w:val="single"/>
        </w:rPr>
        <w:t>763686</w:t>
      </w:r>
    </w:p>
    <w:p>
      <w:r>
        <w:t>@kokochannel12 Lahko bi pa parket prestavili na sosednji stadion, pa spodaj še 10.000 dodatnih stolov. Ja,ok, je premrzlo</w:t>
      </w:r>
    </w:p>
    <w:p>
      <w:r>
        <w:rPr>
          <w:b/>
          <w:u w:val="single"/>
        </w:rPr>
        <w:t>763687</w:t>
      </w:r>
    </w:p>
    <w:p>
      <w:r>
        <w:t>@MitjaIrsic Naduvan ( najboljsi izrar), do konca.Njega dni je bil kameleon, sedaj je pa sraka.</w:t>
      </w:r>
    </w:p>
    <w:p>
      <w:r>
        <w:rPr>
          <w:b/>
          <w:u w:val="single"/>
        </w:rPr>
        <w:t>763688</w:t>
      </w:r>
    </w:p>
    <w:p>
      <w:r>
        <w:t>@penzionist12 Pa ne ta, je pre "gosposka", ona je pijana kot najbolj zanemarjena svinja v svinjaku!!!</w:t>
      </w:r>
    </w:p>
    <w:p>
      <w:r>
        <w:rPr>
          <w:b/>
          <w:u w:val="single"/>
        </w:rPr>
        <w:t>763689</w:t>
      </w:r>
    </w:p>
    <w:p>
      <w:r>
        <w:t>A se še spomniš lučk, ujetih v kito tvojih las .... #rockon #preparingfor #rnr #gorarocka #mi2</w:t>
      </w:r>
    </w:p>
    <w:p>
      <w:r>
        <w:rPr>
          <w:b/>
          <w:u w:val="single"/>
        </w:rPr>
        <w:t>763690</w:t>
      </w:r>
    </w:p>
    <w:p>
      <w:r>
        <w:t>Poba, nazaj v prvi razred in se brat nauči. Abeceda se začne z A in ne z Ž. https://t.co/3eIfyor7Dm</w:t>
      </w:r>
    </w:p>
    <w:p>
      <w:r>
        <w:rPr>
          <w:b/>
          <w:u w:val="single"/>
        </w:rPr>
        <w:t>763691</w:t>
      </w:r>
    </w:p>
    <w:p>
      <w:r>
        <w:t>@MarkoPavlisic @Fitzroy1985 Še vedno so in še vedno so zaprte za gostilniški kretenizem.</w:t>
      </w:r>
    </w:p>
    <w:p>
      <w:r>
        <w:rPr>
          <w:b/>
          <w:u w:val="single"/>
        </w:rPr>
        <w:t>763692</w:t>
      </w:r>
    </w:p>
    <w:p>
      <w:r>
        <w:t>Fajn je recept kšn korak vnaprej prebrat, da glih ne zmasakriraš pecljev. Ane.</w:t>
      </w:r>
    </w:p>
    <w:p>
      <w:r>
        <w:rPr>
          <w:b/>
          <w:u w:val="single"/>
        </w:rPr>
        <w:t>763693</w:t>
      </w:r>
    </w:p>
    <w:p>
      <w:r>
        <w:t>Nakit zlatih verižic in zapestnic &amp;gt;&amp;gt; https://t.co/1ITSxcxmpc #dražbe #nakit</w:t>
      </w:r>
    </w:p>
    <w:p>
      <w:r>
        <w:rPr>
          <w:b/>
          <w:u w:val="single"/>
        </w:rPr>
        <w:t>763694</w:t>
      </w:r>
    </w:p>
    <w:p>
      <w:r>
        <w:t>Komunisti so zvesti svojim načelom. Nič slabši niso kot 1941 - 45 in vsa leta po tem...</w:t>
        <w:br/>
        <w:br/>
        <w:t>https://t.co/B2eWOFAejG</w:t>
      </w:r>
    </w:p>
    <w:p>
      <w:r>
        <w:rPr>
          <w:b/>
          <w:u w:val="single"/>
        </w:rPr>
        <w:t>763695</w:t>
      </w:r>
    </w:p>
    <w:p>
      <w:r>
        <w:t>@MatevzNovak @ZanMahnic Seveda ne. Zato sem pa zapisal, da jim je edino to ratalo. A to je daleč od profesionalizacije.</w:t>
      </w:r>
    </w:p>
    <w:p>
      <w:r>
        <w:rPr>
          <w:b/>
          <w:u w:val="single"/>
        </w:rPr>
        <w:t>763696</w:t>
      </w:r>
    </w:p>
    <w:p>
      <w:r>
        <w:t>Klasično me je porolala vročina  na nedeljo, ki ji sledi ultra pomemben teden. #myimmunesystemsucks</w:t>
      </w:r>
    </w:p>
    <w:p>
      <w:r>
        <w:rPr>
          <w:b/>
          <w:u w:val="single"/>
        </w:rPr>
        <w:t>763697</w:t>
      </w:r>
    </w:p>
    <w:p>
      <w:r>
        <w:t>@leaathenatabako Aha, pa smo jih zasačili! Purmani puranke gledajo, kot bi jih hoteli nadlegovati! 😬😂</w:t>
      </w:r>
    </w:p>
    <w:p>
      <w:r>
        <w:rPr>
          <w:b/>
          <w:u w:val="single"/>
        </w:rPr>
        <w:t>763698</w:t>
      </w:r>
    </w:p>
    <w:p>
      <w:r>
        <w:t xml:space="preserve">OBRAZI </w:t>
        <w:br/>
        <w:t>Polaganje spotikavcev v Ljubljani in spremljajoča projekta</w:t>
        <w:br/>
        <w:t>https://t.co/JLIA2sq3B9 https://t.co/Z2x2pvowJO</w:t>
      </w:r>
    </w:p>
    <w:p>
      <w:r>
        <w:rPr>
          <w:b/>
          <w:u w:val="single"/>
        </w:rPr>
        <w:t>763699</w:t>
      </w:r>
    </w:p>
    <w:p>
      <w:r>
        <w:t>@MarjeticaM Za kak dan treba vloge zamenjat, v smislu: bom jaz kuhinjo spakiral, ti pa v avto zloži. :D</w:t>
      </w:r>
    </w:p>
    <w:p>
      <w:r>
        <w:rPr>
          <w:b/>
          <w:u w:val="single"/>
        </w:rPr>
        <w:t>763700</w:t>
      </w:r>
    </w:p>
    <w:p>
      <w:r>
        <w:t>Magnifico je Ljubico vprašal, če se ukvarja z narodnozabavno musko. 😂 #znanivsneznani #znanobraz</w:t>
      </w:r>
    </w:p>
    <w:p>
      <w:r>
        <w:rPr>
          <w:b/>
          <w:u w:val="single"/>
        </w:rPr>
        <w:t>763701</w:t>
      </w:r>
    </w:p>
    <w:p>
      <w:r>
        <w:t>@bugiriba Enkrat Sem prisluskovala dvema. Eno uro sta jedilnike preracunavala. Ubijem ga, da imam to doma</w:t>
      </w:r>
    </w:p>
    <w:p>
      <w:r>
        <w:rPr>
          <w:b/>
          <w:u w:val="single"/>
        </w:rPr>
        <w:t>763702</w:t>
      </w:r>
    </w:p>
    <w:p>
      <w:r>
        <w:t>Pravijo, da se je povečal uvoz? Mislijo uvoz iz dezel tretjega sveta- ilegalcev? #wtf</w:t>
      </w:r>
    </w:p>
    <w:p>
      <w:r>
        <w:rPr>
          <w:b/>
          <w:u w:val="single"/>
        </w:rPr>
        <w:t>763703</w:t>
      </w:r>
    </w:p>
    <w:p>
      <w:r>
        <w:t>Moraš pa biti pevcan butelj, da nasedeš takim lopovom! https://t.co/DHY62DQ7ti</w:t>
      </w:r>
    </w:p>
    <w:p>
      <w:r>
        <w:rPr>
          <w:b/>
          <w:u w:val="single"/>
        </w:rPr>
        <w:t>763704</w:t>
      </w:r>
    </w:p>
    <w:p>
      <w:r>
        <w:t>@leaathenatabako Takšne gobe pa v našem gozdu rastejo.</w:t>
        <w:br/>
        <w:t>Jeseni ob polni 🌕</w:t>
        <w:br/>
        <w:t>#smrkci #smurfs</w:t>
      </w:r>
    </w:p>
    <w:p>
      <w:r>
        <w:rPr>
          <w:b/>
          <w:u w:val="single"/>
        </w:rPr>
        <w:t>763705</w:t>
      </w:r>
    </w:p>
    <w:p>
      <w:r>
        <w:t>@zakaj_pa_ne Darko je bil prisoten za medije. Malo se prvo splača pozanimat.</w:t>
      </w:r>
    </w:p>
    <w:p>
      <w:r>
        <w:rPr>
          <w:b/>
          <w:u w:val="single"/>
        </w:rPr>
        <w:t>763706</w:t>
      </w:r>
    </w:p>
    <w:p>
      <w:r>
        <w:t>Hvala @vecer, ker nam stojite ob strani - v imenu #otrokomSveta #maribor #UPornik #dobrodelniKoncert #WithRefugees https://t.co/6yL7Knz4Pp</w:t>
      </w:r>
    </w:p>
    <w:p>
      <w:r>
        <w:rPr>
          <w:b/>
          <w:u w:val="single"/>
        </w:rPr>
        <w:t>763707</w:t>
      </w:r>
    </w:p>
    <w:p>
      <w:r>
        <w:t>@Nova24TV Levuharji, izvolite na Balkan, tam se dobro počutite. Teh vaših eksperimentov je počas dovolj</w:t>
      </w:r>
    </w:p>
    <w:p>
      <w:r>
        <w:rPr>
          <w:b/>
          <w:u w:val="single"/>
        </w:rPr>
        <w:t>763708</w:t>
      </w:r>
    </w:p>
    <w:p>
      <w:r>
        <w:t>Ta bebec ne bi moral sam nikoli prevzeti vlado saj je totalno nesposoben pa se umsko zellooo omejen. https://t.co/7d9CP4Ocde</w:t>
      </w:r>
    </w:p>
    <w:p>
      <w:r>
        <w:rPr>
          <w:b/>
          <w:u w:val="single"/>
        </w:rPr>
        <w:t>763709</w:t>
      </w:r>
    </w:p>
    <w:p>
      <w:r>
        <w:t>@ZigaTurk @Casnik O bog kakšen idiot. Zarota. Boljše da bi se držal opisne geometrije na FGG.</w:t>
      </w:r>
    </w:p>
    <w:p>
      <w:r>
        <w:rPr>
          <w:b/>
          <w:u w:val="single"/>
        </w:rPr>
        <w:t>763710</w:t>
      </w:r>
    </w:p>
    <w:p>
      <w:r>
        <w:t>@SillyInnerVoice Enako. Med uničilo mi bo moje in prihranlo mi bo čas. Recimo čez par mesecev, ko bojo vrtec-služba jutranje gužve :)</w:t>
      </w:r>
    </w:p>
    <w:p>
      <w:r>
        <w:rPr>
          <w:b/>
          <w:u w:val="single"/>
        </w:rPr>
        <w:t>763711</w:t>
      </w:r>
    </w:p>
    <w:p>
      <w:r>
        <w:t>@JJansaSDS @strankaSDS @strankaSLS Skupaj do cilja #SDSzate #SkupajSmoMočnejši</w:t>
      </w:r>
    </w:p>
    <w:p>
      <w:r>
        <w:rPr>
          <w:b/>
          <w:u w:val="single"/>
        </w:rPr>
        <w:t>763712</w:t>
      </w:r>
    </w:p>
    <w:p>
      <w:r>
        <w:t>Najbolj vroče darilo: EXIT časti še 2 festivala in te pelje na morje - https://t.co/1RMxwEjVh0 https://t.co/Xw4ckcmql6</w:t>
      </w:r>
    </w:p>
    <w:p>
      <w:r>
        <w:rPr>
          <w:b/>
          <w:u w:val="single"/>
        </w:rPr>
        <w:t>763713</w:t>
      </w:r>
    </w:p>
    <w:p>
      <w:r>
        <w:t>@ura_ru Korupcija, korupcija! Kje je policija in tozilstvo? Raziskati morajo, od kje mu toliko denarja.</w:t>
      </w:r>
    </w:p>
    <w:p>
      <w:r>
        <w:rPr>
          <w:b/>
          <w:u w:val="single"/>
        </w:rPr>
        <w:t>763714</w:t>
      </w:r>
    </w:p>
    <w:p>
      <w:r>
        <w:t>@dusankocevar1 Podn od podna. Tukaj poslanci kažejo, kako cenijo nalogo, ki jim je bila zaupana.</w:t>
      </w:r>
    </w:p>
    <w:p>
      <w:r>
        <w:rPr>
          <w:b/>
          <w:u w:val="single"/>
        </w:rPr>
        <w:t>763715</w:t>
      </w:r>
    </w:p>
    <w:p>
      <w:r>
        <w:t>@MladenPrajdic @Elfeanne nekje mas 3/8, pol pa kr 8/3 rata. hitr popravi preden te zan mahnic vidi (on res zna s stevilkami)</w:t>
      </w:r>
    </w:p>
    <w:p>
      <w:r>
        <w:rPr>
          <w:b/>
          <w:u w:val="single"/>
        </w:rPr>
        <w:t>763716</w:t>
      </w:r>
    </w:p>
    <w:p>
      <w:r>
        <w:t>Oboževalci pamfleta Demokracija in Nora24TV se ne naslajajte preveč nad tem twitom. https://t.co/nvyEPyxjko</w:t>
      </w:r>
    </w:p>
    <w:p>
      <w:r>
        <w:rPr>
          <w:b/>
          <w:u w:val="single"/>
        </w:rPr>
        <w:t>763717</w:t>
      </w:r>
    </w:p>
    <w:p>
      <w:r>
        <w:t>PoslanEci imajo lepo penzijo. SDS je  zihr proti tako visokim penzijam. Sploh njhovi poslanEci. Aja, čak... https://t.co/SCzNfpgenC</w:t>
      </w:r>
    </w:p>
    <w:p>
      <w:r>
        <w:rPr>
          <w:b/>
          <w:u w:val="single"/>
        </w:rPr>
        <w:t>763718</w:t>
      </w:r>
    </w:p>
    <w:p>
      <w:r>
        <w:t>@SalabajzerMaks @NormaMKorosec Norma je diskriminatorna, tudi njena zadnjica bo namazana z oljem leskove šibe. #normadiskriminatorna</w:t>
      </w:r>
    </w:p>
    <w:p>
      <w:r>
        <w:rPr>
          <w:b/>
          <w:u w:val="single"/>
        </w:rPr>
        <w:t>763719</w:t>
      </w:r>
    </w:p>
    <w:p>
      <w:r>
        <w:t>@LeskovecNot Ne.  janša jo je. in bavčar in krković. In sin od krkovića, narodni heroj.</w:t>
      </w:r>
    </w:p>
    <w:p>
      <w:r>
        <w:rPr>
          <w:b/>
          <w:u w:val="single"/>
        </w:rPr>
        <w:t>763720</w:t>
      </w:r>
    </w:p>
    <w:p>
      <w:r>
        <w:t>@Onkraj_ Nobenih kumaric. Kosi polbelega kruha, z vonjem po ceneni pašteti, nametani v ajmar drug na drugega za cel razred. @sodnik @petracj</w:t>
      </w:r>
    </w:p>
    <w:p>
      <w:r>
        <w:rPr>
          <w:b/>
          <w:u w:val="single"/>
        </w:rPr>
        <w:t>763721</w:t>
      </w:r>
    </w:p>
    <w:p>
      <w:r>
        <w:t>@STA_novice Floskule na tw. Floskule na partizanskih zborovanjih. Puhloglavka! #fajon</w:t>
      </w:r>
    </w:p>
    <w:p>
      <w:r>
        <w:rPr>
          <w:b/>
          <w:u w:val="single"/>
        </w:rPr>
        <w:t>763722</w:t>
      </w:r>
    </w:p>
    <w:p>
      <w:r>
        <w:t>'Nikakor robot ne more zamenjati čustev dirigenta, ker robot nima duše. Je samo roka, nima možganov, nima srca.' https://t.co/jx811PpY37</w:t>
      </w:r>
    </w:p>
    <w:p>
      <w:r>
        <w:rPr>
          <w:b/>
          <w:u w:val="single"/>
        </w:rPr>
        <w:t>763723</w:t>
      </w:r>
    </w:p>
    <w:p>
      <w:r>
        <w:t>Putin se je hvalil z novo raketo, zdaj so jo testirali. https://t.co/WjMgshWklT</w:t>
      </w:r>
    </w:p>
    <w:p>
      <w:r>
        <w:rPr>
          <w:b/>
          <w:u w:val="single"/>
        </w:rPr>
        <w:t>763724</w:t>
      </w:r>
    </w:p>
    <w:p>
      <w:r>
        <w:t>@m_bostjan Ta zemljarič se je že rodil en velik ŠKODLJIVEC!  Seveda, da je takih še kar nekaj!</w:t>
        <w:br/>
        <w:t>Upam da ga »matilda« že išče❗️</w:t>
      </w:r>
    </w:p>
    <w:p>
      <w:r>
        <w:rPr>
          <w:b/>
          <w:u w:val="single"/>
        </w:rPr>
        <w:t>763725</w:t>
      </w:r>
    </w:p>
    <w:p>
      <w:r>
        <w:t>@mfaganel @strankalevica SŽ je teren, kjer se SDS-ovci jebejo med sabo.</w:t>
        <w:br/>
        <w:t>Vsak otrok rabi svojo igračo.</w:t>
      </w:r>
    </w:p>
    <w:p>
      <w:r>
        <w:rPr>
          <w:b/>
          <w:u w:val="single"/>
        </w:rPr>
        <w:t>763726</w:t>
      </w:r>
    </w:p>
    <w:p>
      <w:r>
        <w:t>Mediji so ustvarili Jankovića in Cerarja. Mediji ustvarjajo Šarca.Pomagajo mu malce tudi pomladniki z medsebojnim obtozevanjem.19.15@TV3_SI</w:t>
      </w:r>
    </w:p>
    <w:p>
      <w:r>
        <w:rPr>
          <w:b/>
          <w:u w:val="single"/>
        </w:rPr>
        <w:t>763727</w:t>
      </w:r>
    </w:p>
    <w:p>
      <w:r>
        <w:t>@dragnslyr_ds Sem ga. z kontrolo nad svojim življenjem;dobro uporabljam um, srce, intuicijo, vest in duha;volila bom SDS Janšo,brez zaukaza!</w:t>
      </w:r>
    </w:p>
    <w:p>
      <w:r>
        <w:rPr>
          <w:b/>
          <w:u w:val="single"/>
        </w:rPr>
        <w:t>763728</w:t>
      </w:r>
    </w:p>
    <w:p>
      <w:r>
        <w:t>Španski komunisti lepo praznujejo Božič, proletariat pa malo manj lepo. https://t.co/OVprKJYH5q</w:t>
      </w:r>
    </w:p>
    <w:p>
      <w:r>
        <w:rPr>
          <w:b/>
          <w:u w:val="single"/>
        </w:rPr>
        <w:t>763729</w:t>
      </w:r>
    </w:p>
    <w:p>
      <w:r>
        <w:t>@miro5ek @Alex4Aleksandra Drugo:</w:t>
        <w:br/>
        <w:t>Bandelli je butl, a naj se vrne, ker popestri lajno.</w:t>
      </w:r>
    </w:p>
    <w:p>
      <w:r>
        <w:rPr>
          <w:b/>
          <w:u w:val="single"/>
        </w:rPr>
        <w:t>763730</w:t>
      </w:r>
    </w:p>
    <w:p>
      <w:r>
        <w:t>Mahnetova ugotavlja, da je korupcija v Sloveniji sistemsko zaščitena in da je slovenska KPK brezzobi tiger.</w:t>
      </w:r>
    </w:p>
    <w:p>
      <w:r>
        <w:rPr>
          <w:b/>
          <w:u w:val="single"/>
        </w:rPr>
        <w:t>763731</w:t>
      </w:r>
    </w:p>
    <w:p>
      <w:r>
        <w:t>@ostrasanja Množično ga pecajo pripadnice druge generacije priseljencev iz bivše juge. Pa jih sploh ne jebe.</w:t>
      </w:r>
    </w:p>
    <w:p>
      <w:r>
        <w:rPr>
          <w:b/>
          <w:u w:val="single"/>
        </w:rPr>
        <w:t>763732</w:t>
      </w:r>
    </w:p>
    <w:p>
      <w:r>
        <w:t>@dusankocevar1 Obseden si z JJ! Komentiraj pravnomočno obtožnico zoper župana, ki bedi nad takimi zadevami.</w:t>
      </w:r>
    </w:p>
    <w:p>
      <w:r>
        <w:rPr>
          <w:b/>
          <w:u w:val="single"/>
        </w:rPr>
        <w:t>763733</w:t>
      </w:r>
    </w:p>
    <w:p>
      <w:r>
        <w:t>@Jo_AnnaOfArt @zasledovalec70 @mackonar Ne mesajte samo smarnico v to igro...🍾🍾🍾😂</w:t>
      </w:r>
    </w:p>
    <w:p>
      <w:r>
        <w:rPr>
          <w:b/>
          <w:u w:val="single"/>
        </w:rPr>
        <w:t>763734</w:t>
      </w:r>
    </w:p>
    <w:p>
      <w:r>
        <w:t>@mrevlje @jelka_godec @vladaRS @MiroCerar Stari konj ob minimalcu rezgeče: Še bolj bom delal ! #in_še_vas_bom_volil</w:t>
      </w:r>
    </w:p>
    <w:p>
      <w:r>
        <w:rPr>
          <w:b/>
          <w:u w:val="single"/>
        </w:rPr>
        <w:t>763735</w:t>
      </w:r>
    </w:p>
    <w:p>
      <w:r>
        <w:t>@gnila_slovenija Sponzorske avtomobile pa tudi sestavimo v okolici. Krozno gospodarstvo pa te fore</w:t>
      </w:r>
    </w:p>
    <w:p>
      <w:r>
        <w:rPr>
          <w:b/>
          <w:u w:val="single"/>
        </w:rPr>
        <w:t>763736</w:t>
      </w:r>
    </w:p>
    <w:p>
      <w:r>
        <w:t>@twiitiztok @StrankaSMC Moderndorferjevo teslo hoče poveda --&amp;gt; vsi so, smo krivi.</w:t>
      </w:r>
    </w:p>
    <w:p>
      <w:r>
        <w:rPr>
          <w:b/>
          <w:u w:val="single"/>
        </w:rPr>
        <w:t>763737</w:t>
      </w:r>
    </w:p>
    <w:p>
      <w:r>
        <w:t>Slovenski policisti zanikajo, da bi z brzostrelkami skakali na hrvaško ladjo https://t.co/wsvVcdb65d https://t.co/6gqNgr3FJo</w:t>
      </w:r>
    </w:p>
    <w:p>
      <w:r>
        <w:rPr>
          <w:b/>
          <w:u w:val="single"/>
        </w:rPr>
        <w:t>763738</w:t>
      </w:r>
    </w:p>
    <w:p>
      <w:r>
        <w:t>@Val202 vujo joka in nori, naši pa opravičujejo sodnike in ehf in cincajo zraven??! ob očitni kraji se gremo gospode??!</w:t>
      </w:r>
    </w:p>
    <w:p>
      <w:r>
        <w:rPr>
          <w:b/>
          <w:u w:val="single"/>
        </w:rPr>
        <w:t>763739</w:t>
      </w:r>
    </w:p>
    <w:p>
      <w:r>
        <w:t>@lucijausaj Koklje ne nesejo jajc....iz jajc kotijo piščance...</w:t>
        <w:br/>
        <w:t>Ene rade sedijo na 'jajcih', čeprav ne kotijo piščancev...🤑🤩🙂</w:t>
      </w:r>
    </w:p>
    <w:p>
      <w:r>
        <w:rPr>
          <w:b/>
          <w:u w:val="single"/>
        </w:rPr>
        <w:t>763740</w:t>
      </w:r>
    </w:p>
    <w:p>
      <w:r>
        <w:t>@dzey_89 Najbrž bi lahko ta male peljal, ker so bile navdušene in zdaj kolesarijo</w:t>
      </w:r>
    </w:p>
    <w:p>
      <w:r>
        <w:rPr>
          <w:b/>
          <w:u w:val="single"/>
        </w:rPr>
        <w:t>763741</w:t>
      </w:r>
    </w:p>
    <w:p>
      <w:r>
        <w:t>@FrenkMate @DobraDrzava @NavadniNimda Pridite vi do česa podobnega kot on, pa se potem norčujte.</w:t>
      </w:r>
    </w:p>
    <w:p>
      <w:r>
        <w:rPr>
          <w:b/>
          <w:u w:val="single"/>
        </w:rPr>
        <w:t>763742</w:t>
      </w:r>
    </w:p>
    <w:p>
      <w:r>
        <w:t>Bavarska politična pepelnična sreda letos že zjutraj v močnih evropskih tonih. Bavarec naj bi postal “šef Evrope”. https://t.co/roKVEfP9hy</w:t>
      </w:r>
    </w:p>
    <w:p>
      <w:r>
        <w:rPr>
          <w:b/>
          <w:u w:val="single"/>
        </w:rPr>
        <w:t>763743</w:t>
      </w:r>
    </w:p>
    <w:p>
      <w:r>
        <w:t>Ni vsak slab, ki te v drek porine, ni vsak dober ki te z dreka potegne in ne civkat ko si v dreku... 👌👌😘 https://t.co/qiuVqNjyAT</w:t>
      </w:r>
    </w:p>
    <w:p>
      <w:r>
        <w:rPr>
          <w:b/>
          <w:u w:val="single"/>
        </w:rPr>
        <w:t>763744</w:t>
      </w:r>
    </w:p>
    <w:p>
      <w:r>
        <w:t>@FranciKek Ti si en tak normalen......pih, ne bom nadaljevala, da ga morš met rad...</w:t>
      </w:r>
    </w:p>
    <w:p>
      <w:r>
        <w:rPr>
          <w:b/>
          <w:u w:val="single"/>
        </w:rPr>
        <w:t>763745</w:t>
      </w:r>
    </w:p>
    <w:p>
      <w:r>
        <w:t>Tako je pri nas, ce si posten in prijavis barabijo se moras zagovarjati.....butale https://t.co/yOqojqmNWy</w:t>
      </w:r>
    </w:p>
    <w:p>
      <w:r>
        <w:rPr>
          <w:b/>
          <w:u w:val="single"/>
        </w:rPr>
        <w:t>763746</w:t>
      </w:r>
    </w:p>
    <w:p>
      <w:r>
        <w:t>!!!!!! - da bi klavrni klovn Erjavec sam odstopil ?? --&amp;gt; politični SCI-FI !!! https://t.co/MzSXkCu398</w:t>
      </w:r>
    </w:p>
    <w:p>
      <w:r>
        <w:rPr>
          <w:b/>
          <w:u w:val="single"/>
        </w:rPr>
        <w:t>763747</w:t>
      </w:r>
    </w:p>
    <w:p>
      <w:r>
        <w:t>Dragi tw kolegi in kolegice: vtipkajte youtube pojdiva še enkrat na Dunaj. Poslušajte in uživajte</w:t>
      </w:r>
    </w:p>
    <w:p>
      <w:r>
        <w:rPr>
          <w:b/>
          <w:u w:val="single"/>
        </w:rPr>
        <w:t>763748</w:t>
      </w:r>
    </w:p>
    <w:p>
      <w:r>
        <w:t>@vinkovasle1 @blagovestGB 3 mandate.. in o vsem tem času je znano samo to.. da je parkrat na orglice špilal..</w:t>
      </w:r>
    </w:p>
    <w:p>
      <w:r>
        <w:rPr>
          <w:b/>
          <w:u w:val="single"/>
        </w:rPr>
        <w:t>763749</w:t>
      </w:r>
    </w:p>
    <w:p>
      <w:r>
        <w:t>@TeaLogar Meni se zna zgoditi, da bom v LJ ali še kje bolj zahodno rekla 'za zraven', tu me je pa danes nek šriftšprahični virus fsekal.</w:t>
      </w:r>
    </w:p>
    <w:p>
      <w:r>
        <w:rPr>
          <w:b/>
          <w:u w:val="single"/>
        </w:rPr>
        <w:t>763750</w:t>
      </w:r>
    </w:p>
    <w:p>
      <w:r>
        <w:t>Težko rečem, kaj je hujše, pokanje debilov ali novoletni programi televizij. Res res pa je, da se novoletnih programov živali ne bojijo.</w:t>
      </w:r>
    </w:p>
    <w:p>
      <w:r>
        <w:rPr>
          <w:b/>
          <w:u w:val="single"/>
        </w:rPr>
        <w:t>763751</w:t>
      </w:r>
    </w:p>
    <w:p>
      <w:r>
        <w:t>Skrajni čas je, da se absurdno »franšizno zavarovanje« pomete na smetišče. #kolumna</w:t>
        <w:br/>
        <w:br/>
        <w:t>Piše: Alojz Ihan</w:t>
        <w:br/>
        <w:br/>
        <w:t>https://t.co/oCDiOOff3I</w:t>
      </w:r>
    </w:p>
    <w:p>
      <w:r>
        <w:rPr>
          <w:b/>
          <w:u w:val="single"/>
        </w:rPr>
        <w:t>763752</w:t>
      </w:r>
    </w:p>
    <w:p>
      <w:r>
        <w:t>Trenutno najdragocenejsi koscek papirja v Sloveniji #mojtim #finale #EuroBasket2017 https://t.co/dPX85F8UFc</w:t>
      </w:r>
    </w:p>
    <w:p>
      <w:r>
        <w:rPr>
          <w:b/>
          <w:u w:val="single"/>
        </w:rPr>
        <w:t>763753</w:t>
      </w:r>
    </w:p>
    <w:p>
      <w:r>
        <w:t>Pokličejo te, spakiras mali kufercek in greš na tekmo vodit reprezentanco...:) https://t.co/ny6X1sxzvv</w:t>
      </w:r>
    </w:p>
    <w:p>
      <w:r>
        <w:rPr>
          <w:b/>
          <w:u w:val="single"/>
        </w:rPr>
        <w:t>763754</w:t>
      </w:r>
    </w:p>
    <w:p>
      <w:r>
        <w:t>Ko sem še hodil v šolo ni blo krompirjevih počitnic, bom to letos nadoknadil #krompirjeve</w:t>
      </w:r>
    </w:p>
    <w:p>
      <w:r>
        <w:rPr>
          <w:b/>
          <w:u w:val="single"/>
        </w:rPr>
        <w:t>763755</w:t>
      </w:r>
    </w:p>
    <w:p>
      <w:r>
        <w:t>@MatijaStepisnik očitno ste se odločili žrtvovati opankarja da boste na d vodo obdržali klovna.....bruuuuhhhh🤢🤮🤮</w:t>
      </w:r>
    </w:p>
    <w:p>
      <w:r>
        <w:rPr>
          <w:b/>
          <w:u w:val="single"/>
        </w:rPr>
        <w:t>763756</w:t>
      </w:r>
    </w:p>
    <w:p>
      <w:r>
        <w:t>@El_Messija @strankalevica Ima pa opraviti s tem, da samo komunisti gradijo zidove!!!!</w:t>
      </w:r>
    </w:p>
    <w:p>
      <w:r>
        <w:rPr>
          <w:b/>
          <w:u w:val="single"/>
        </w:rPr>
        <w:t>763757</w:t>
      </w:r>
    </w:p>
    <w:p>
      <w:r>
        <w:t>@dusankocevar1 Tale beda politikantska bo rešila Slovenijo samo v primeru, da se vsi odselijo na Mars, pa še tam bi delali "stalo", ehh😋😎</w:t>
      </w:r>
    </w:p>
    <w:p>
      <w:r>
        <w:rPr>
          <w:b/>
          <w:u w:val="single"/>
        </w:rPr>
        <w:t>763758</w:t>
      </w:r>
    </w:p>
    <w:p>
      <w:r>
        <w:t>Prof. dr. Sašo Polanec: Znižanje pokojnin je šlo predaleč.Karel, si pozabil na svoje upokojence in skrbiš samo za svojo rit?</w:t>
      </w:r>
    </w:p>
    <w:p>
      <w:r>
        <w:rPr>
          <w:b/>
          <w:u w:val="single"/>
        </w:rPr>
        <w:t>763759</w:t>
      </w:r>
    </w:p>
    <w:p>
      <w:r>
        <w:t>@markopigac @abejz_no @Agathung @Centrifuzija Revež! Ne brat. Samo zamero do staršev boš začel gojit. Nikarte!</w:t>
      </w:r>
    </w:p>
    <w:p>
      <w:r>
        <w:rPr>
          <w:b/>
          <w:u w:val="single"/>
        </w:rPr>
        <w:t>763760</w:t>
      </w:r>
    </w:p>
    <w:p>
      <w:r>
        <w:t>@crico111 Če bi Merkla nekoč imela čoln, ne pa , da morala peš hodit, bi še sama bila migrantka.. https://t.co/gTS90sXHwY</w:t>
      </w:r>
    </w:p>
    <w:p>
      <w:r>
        <w:rPr>
          <w:b/>
          <w:u w:val="single"/>
        </w:rPr>
        <w:t>763761</w:t>
      </w:r>
    </w:p>
    <w:p>
      <w:r>
        <w:t>in vse kar premierski župan uspe stisnit na Bulčevo je : "to je twitter"... bravo, mi res ne rabimo drugih....</w:t>
      </w:r>
    </w:p>
    <w:p>
      <w:r>
        <w:rPr>
          <w:b/>
          <w:u w:val="single"/>
        </w:rPr>
        <w:t>763762</w:t>
      </w:r>
    </w:p>
    <w:p>
      <w:r>
        <w:t>@peterjancic Izgleda, da imamo preveč policistov in jih bodo salabajzerji potegnili z južne meje na zahodno. mejo. Bravo butalske vlada!!</w:t>
      </w:r>
    </w:p>
    <w:p>
      <w:r>
        <w:rPr>
          <w:b/>
          <w:u w:val="single"/>
        </w:rPr>
        <w:t>763763</w:t>
      </w:r>
    </w:p>
    <w:p>
      <w:r>
        <w:t>@strankaSD @EP_President Mja. Tut socializem in komunizem se obujata. Očitno se nič ne naučimo.</w:t>
      </w:r>
    </w:p>
    <w:p>
      <w:r>
        <w:rPr>
          <w:b/>
          <w:u w:val="single"/>
        </w:rPr>
        <w:t>763764</w:t>
      </w:r>
    </w:p>
    <w:p>
      <w:r>
        <w:t>Biodimamicen homeopatski pripravek na kompostu vezi rdečih polzev ni izkazal. Se vedno jih mrgoli</w:t>
      </w:r>
    </w:p>
    <w:p>
      <w:r>
        <w:rPr>
          <w:b/>
          <w:u w:val="single"/>
        </w:rPr>
        <w:t>763765</w:t>
      </w:r>
    </w:p>
    <w:p>
      <w:r>
        <w:t>Skrajno sredinski @BorutPahor se boji precedenčnega primera.</w:t>
        <w:br/>
        <w:t>#IlegalniMigrant</w:t>
      </w:r>
    </w:p>
    <w:p>
      <w:r>
        <w:rPr>
          <w:b/>
          <w:u w:val="single"/>
        </w:rPr>
        <w:t>763766</w:t>
      </w:r>
    </w:p>
    <w:p>
      <w:r>
        <w:t>In kmalu po praznikih še ena ferska, duhovita in vedra o brezmejni otroški domišljiji ...</w:t>
        <w:br/>
        <w:br/>
        <w:t>Avtor nam je že znan,... https://t.co/8Vdwiqqtkd</w:t>
      </w:r>
    </w:p>
    <w:p>
      <w:r>
        <w:rPr>
          <w:b/>
          <w:u w:val="single"/>
        </w:rPr>
        <w:t>763767</w:t>
      </w:r>
    </w:p>
    <w:p>
      <w:r>
        <w:t>@ErikaPlaninsec @VojeNotFake Kje pa je kak desničar ne vidim nobenga vse tiho</w:t>
      </w:r>
    </w:p>
    <w:p>
      <w:r>
        <w:rPr>
          <w:b/>
          <w:u w:val="single"/>
        </w:rPr>
        <w:t>763768</w:t>
      </w:r>
    </w:p>
    <w:p>
      <w:r>
        <w:t>@ZidanDejan In kaj boste naredili, da se ta MADžarizacija prekine ? Ker tole postaja prikrita okupacija.</w:t>
      </w:r>
    </w:p>
    <w:p>
      <w:r>
        <w:rPr>
          <w:b/>
          <w:u w:val="single"/>
        </w:rPr>
        <w:t>763769</w:t>
      </w:r>
    </w:p>
    <w:p>
      <w:r>
        <w:t>@MetkaSmole Ne bomo nič hudi, če se nam iz Švice malo oglasiš in nam privoščiš kakšno fotko 😍</w:t>
      </w:r>
    </w:p>
    <w:p>
      <w:r>
        <w:rPr>
          <w:b/>
          <w:u w:val="single"/>
        </w:rPr>
        <w:t>763770</w:t>
      </w:r>
    </w:p>
    <w:p>
      <w:r>
        <w:t>To so živila, ki uničujejo rakave celice. Naj bodo čim bolj pogosto na vašem jedilniku! https://t.co/BwDPtiNlZW</w:t>
      </w:r>
    </w:p>
    <w:p>
      <w:r>
        <w:rPr>
          <w:b/>
          <w:u w:val="single"/>
        </w:rPr>
        <w:t>763771</w:t>
      </w:r>
    </w:p>
    <w:p>
      <w:r>
        <w:t>@PreglArjan Poglej si reakcije ob kraji kolesa @MancaGRenko ... (A je kaj novic na to temo?)</w:t>
      </w:r>
    </w:p>
    <w:p>
      <w:r>
        <w:rPr>
          <w:b/>
          <w:u w:val="single"/>
        </w:rPr>
        <w:t>763772</w:t>
      </w:r>
    </w:p>
    <w:p>
      <w:r>
        <w:t>@list_novi Pozabil si še na rehabilitacijo domobrancev, slovenske nacistične milice, obsojene za zločine proti človeštvu.</w:t>
      </w:r>
    </w:p>
    <w:p>
      <w:r>
        <w:rPr>
          <w:b/>
          <w:u w:val="single"/>
        </w:rPr>
        <w:t>763773</w:t>
      </w:r>
    </w:p>
    <w:p>
      <w:r>
        <w:t>@staneskufca @DobraMrha Tudi ti imaš verjetno večino izdelkov komunističnega porekla,ker Kitajska je KOMUNISTIČNA,govedo desnuharsko nevedno</w:t>
      </w:r>
    </w:p>
    <w:p>
      <w:r>
        <w:rPr>
          <w:b/>
          <w:u w:val="single"/>
        </w:rPr>
        <w:t>763774</w:t>
      </w:r>
    </w:p>
    <w:p>
      <w:r>
        <w:t>@PreglArjan V resnici zganjam ekologijo duha v kvazi umetnosti. Eden mora bleferje odganjati.</w:t>
      </w:r>
    </w:p>
    <w:p>
      <w:r>
        <w:rPr>
          <w:b/>
          <w:u w:val="single"/>
        </w:rPr>
        <w:t>763775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763776</w:t>
      </w:r>
    </w:p>
    <w:p>
      <w:r>
        <w:t>@streetof @powersmoothie prelepa je tudi do konca asfalta...sem ga oddelal iz cortine</w:t>
      </w:r>
    </w:p>
    <w:p>
      <w:r>
        <w:rPr>
          <w:b/>
          <w:u w:val="single"/>
        </w:rPr>
        <w:t>763777</w:t>
      </w:r>
    </w:p>
    <w:p>
      <w:r>
        <w:t>@peterleandrej Butast narod si to pač zasluži !! Bodo že zamaške zbirali za hude čase !! Lobiji pa se smejijo 😂😂😂😂😂😂😂😂😂😂😂</w:t>
      </w:r>
    </w:p>
    <w:p>
      <w:r>
        <w:rPr>
          <w:b/>
          <w:u w:val="single"/>
        </w:rPr>
        <w:t>763778</w:t>
      </w:r>
    </w:p>
    <w:p>
      <w:r>
        <w:t>Enim se še vedno v glavah dogaja vojna. Cika čaka, da zopet pridejo ustaši.</w:t>
        <w:br/>
        <w:t>https://t.co/VU3d7D4RAA</w:t>
      </w:r>
    </w:p>
    <w:p>
      <w:r>
        <w:rPr>
          <w:b/>
          <w:u w:val="single"/>
        </w:rPr>
        <w:t>763779</w:t>
      </w:r>
    </w:p>
    <w:p>
      <w:r>
        <w:t>@KatarinaDbr Drgac pa mas super povezavo siska-vic, tud ce na kozarjah vse stoji: pot za brdom, pot rdecega kriza, dolgi most</w:t>
      </w:r>
    </w:p>
    <w:p>
      <w:r>
        <w:rPr>
          <w:b/>
          <w:u w:val="single"/>
        </w:rPr>
        <w:t>763780</w:t>
      </w:r>
    </w:p>
    <w:p>
      <w:r>
        <w:t>Zgodilo se je zjutraj: Le streljaj od Ljubljane medved napadel 80-letno žensko in jo poškodoval! https://t.co/wuWyQ1kYAv via @Nova24TV</w:t>
      </w:r>
    </w:p>
    <w:p>
      <w:r>
        <w:rPr>
          <w:b/>
          <w:u w:val="single"/>
        </w:rPr>
        <w:t>763781</w:t>
      </w:r>
    </w:p>
    <w:p>
      <w:r>
        <w:t>@magrateja V popek? O.o</w:t>
        <w:br/>
        <w:t>A je to neka jaka fora, da potem lahko brez slabe vesti ležiš?</w:t>
      </w:r>
    </w:p>
    <w:p>
      <w:r>
        <w:rPr>
          <w:b/>
          <w:u w:val="single"/>
        </w:rPr>
        <w:t>763782</w:t>
      </w:r>
    </w:p>
    <w:p>
      <w:r>
        <w:t>@petrasovdat ...ja ja maček po prepiti noči je običajno hud...sledi streznitev...</w:t>
      </w:r>
    </w:p>
    <w:p>
      <w:r>
        <w:rPr>
          <w:b/>
          <w:u w:val="single"/>
        </w:rPr>
        <w:t>763783</w:t>
      </w:r>
    </w:p>
    <w:p>
      <w:r>
        <w:t>@RomanVodeb Je mogoče k tej motnji prišteti še delček ekshibicionizma in dobimo parado ponosa?</w:t>
      </w:r>
    </w:p>
    <w:p>
      <w:r>
        <w:rPr>
          <w:b/>
          <w:u w:val="single"/>
        </w:rPr>
        <w:t>763784</w:t>
      </w:r>
    </w:p>
    <w:p>
      <w:r>
        <w:t>@lucijausaj Očitno delajo novo maso, močnejšo od teflona, ker se @vlada RS nič ne prime. #butale</w:t>
      </w:r>
    </w:p>
    <w:p>
      <w:r>
        <w:rPr>
          <w:b/>
          <w:u w:val="single"/>
        </w:rPr>
        <w:t>763785</w:t>
      </w:r>
    </w:p>
    <w:p>
      <w:r>
        <w:t>@Dnevnik_si Seveda je lahko "komunistka". Živi pa celo življenje na privilegijih s polno ritjo vsega kot kapitalistka</w:t>
      </w:r>
    </w:p>
    <w:p>
      <w:r>
        <w:rPr>
          <w:b/>
          <w:u w:val="single"/>
        </w:rPr>
        <w:t>763786</w:t>
      </w:r>
    </w:p>
    <w:p>
      <w:r>
        <w:t>Visoke obresti niso vsled be sprejetega fiskalnega pravila, temvec zaradi ne zaupanja v aktualno vlado. To je vsa resnica.</w:t>
      </w:r>
    </w:p>
    <w:p>
      <w:r>
        <w:rPr>
          <w:b/>
          <w:u w:val="single"/>
        </w:rPr>
        <w:t>763787</w:t>
      </w:r>
    </w:p>
    <w:p>
      <w:r>
        <w:t>“Brdan, sm prsla spucat šipe pa če mate kej briketov!” https://t.co/69n7Qx16f9</w:t>
      </w:r>
    </w:p>
    <w:p>
      <w:r>
        <w:rPr>
          <w:b/>
          <w:u w:val="single"/>
        </w:rPr>
        <w:t>763788</w:t>
      </w:r>
    </w:p>
    <w:p>
      <w:r>
        <w:t>@MiroCerar @vladaRS Etika, morala in laž naj stopijo skupaj, nastane puhlica slovenske oblasti...</w:t>
      </w:r>
    </w:p>
    <w:p>
      <w:r>
        <w:rPr>
          <w:b/>
          <w:u w:val="single"/>
        </w:rPr>
        <w:t>763789</w:t>
      </w:r>
    </w:p>
    <w:p>
      <w:r>
        <w:t>@SabinaHomjak1 @sarecmarjan V gozd , v gozd pojdite in jih boste našli ....potem pa z njimi kot OZNA 1945.</w:t>
      </w:r>
    </w:p>
    <w:p>
      <w:r>
        <w:rPr>
          <w:b/>
          <w:u w:val="single"/>
        </w:rPr>
        <w:t>763790</w:t>
      </w:r>
    </w:p>
    <w:p>
      <w:r>
        <w:t>@vinkovasle1 LGBT se naj pika med seboj , nas NORMALNO razvite naj pa pustijo pri miru</w:t>
      </w:r>
    </w:p>
    <w:p>
      <w:r>
        <w:rPr>
          <w:b/>
          <w:u w:val="single"/>
        </w:rPr>
        <w:t>763791</w:t>
      </w:r>
    </w:p>
    <w:p>
      <w:r>
        <w:t xml:space="preserve">In dragi kadilci. Kaj naredite v takem primeru, če vam kdo kaj reče? Si sploh prižgete cigareto? </w:t>
        <w:br/>
        <w:t>Hvala za vaša mnenja. 2/2</w:t>
      </w:r>
    </w:p>
    <w:p>
      <w:r>
        <w:rPr>
          <w:b/>
          <w:u w:val="single"/>
        </w:rPr>
        <w:t>763792</w:t>
      </w:r>
    </w:p>
    <w:p>
      <w:r>
        <w:t>idiot mi jo napolni z pomarančami in curryem...ma ubil bi ga najraje- #Cookie https://t.co/TAWWyfGplA</w:t>
      </w:r>
    </w:p>
    <w:p>
      <w:r>
        <w:rPr>
          <w:b/>
          <w:u w:val="single"/>
        </w:rPr>
        <w:t>763793</w:t>
      </w:r>
    </w:p>
    <w:p>
      <w:r>
        <w:t>@crnkovic @BernardBrscic Pa ja rečeš, da začnemo zate zamaške zbirat ne pa, da se takole nizkotno prodajaš.</w:t>
      </w:r>
    </w:p>
    <w:p>
      <w:r>
        <w:rPr>
          <w:b/>
          <w:u w:val="single"/>
        </w:rPr>
        <w:t>763794</w:t>
      </w:r>
    </w:p>
    <w:p>
      <w:r>
        <w:t>Debeluh Kim Jong Un je odvrgel vodikovo bombo, 5x močnejšo od tiste iz Nagasakija. Levičarji pripravljajo proslave, zaigral bo tudi Laibach.</w:t>
      </w:r>
    </w:p>
    <w:p>
      <w:r>
        <w:rPr>
          <w:b/>
          <w:u w:val="single"/>
        </w:rPr>
        <w:t>763795</w:t>
      </w:r>
    </w:p>
    <w:p>
      <w:r>
        <w:t>@klavdijaactual Podarim še kakšno južnofrancosko cipreso. Vzgojeno iz stroževih semen,</w:t>
      </w:r>
    </w:p>
    <w:p>
      <w:r>
        <w:rPr>
          <w:b/>
          <w:u w:val="single"/>
        </w:rPr>
        <w:t>763796</w:t>
      </w:r>
    </w:p>
    <w:p>
      <w:r>
        <w:t>@nadkaku Tudi pri nas ga imamo #cahn!</w:t>
        <w:br/>
        <w:t>Posebaj za krpmpir, nizki fižol, solate ... vse je v vrsti</w:t>
      </w:r>
    </w:p>
    <w:p>
      <w:r>
        <w:rPr>
          <w:b/>
          <w:u w:val="single"/>
        </w:rPr>
        <w:t>763797</w:t>
      </w:r>
    </w:p>
    <w:p>
      <w:r>
        <w:t>@DKosir7 @JsSmRenton @ZigaB Naloga medijev je pa, da ga dajo-te na 100% ignore. Razen nacističnih.</w:t>
      </w:r>
    </w:p>
    <w:p>
      <w:r>
        <w:rPr>
          <w:b/>
          <w:u w:val="single"/>
        </w:rPr>
        <w:t>763798</w:t>
      </w:r>
    </w:p>
    <w:p>
      <w:r>
        <w:t>@JozeBiscak @potepuski Matič je tako tup, da niti ne ve, da Faktor TV sploh ne obstaja. Obstaja pa TV3, ki rola oddajo FAKTOR.</w:t>
      </w:r>
    </w:p>
    <w:p>
      <w:r>
        <w:rPr>
          <w:b/>
          <w:u w:val="single"/>
        </w:rPr>
        <w:t>763799</w:t>
      </w:r>
    </w:p>
    <w:p>
      <w:r>
        <w:t>@VGrasic @ena_sonia @lucijausaj šiptarjev se bojte. vprašajte srbe ali makedonce.</w:t>
      </w:r>
    </w:p>
    <w:p>
      <w:r>
        <w:rPr>
          <w:b/>
          <w:u w:val="single"/>
        </w:rPr>
        <w:t>763800</w:t>
      </w:r>
    </w:p>
    <w:p>
      <w:r>
        <w:t>@MarjetaKuhar @RobertSifrer @ZaSrce @MisaVugrinec Jap. Težka bo. Drugače pa lahko pospravimo in zadnji ugasne luč.</w:t>
      </w:r>
    </w:p>
    <w:p>
      <w:r>
        <w:rPr>
          <w:b/>
          <w:u w:val="single"/>
        </w:rPr>
        <w:t>763801</w:t>
      </w:r>
    </w:p>
    <w:p>
      <w:r>
        <w:t>Ni vsako živilo primerno za prazen želodec, preberite si, s čim mu je bolje prizanesti, kajti neustrezen prvi... https://t.co/vSfr034gEH</w:t>
      </w:r>
    </w:p>
    <w:p>
      <w:r>
        <w:rPr>
          <w:b/>
          <w:u w:val="single"/>
        </w:rPr>
        <w:t>763802</w:t>
      </w:r>
    </w:p>
    <w:p>
      <w:r>
        <w:t>@PSlajnar Ja, isto sranje, drugo pakovanje oz. "novi obrazi" nje.</w:t>
        <w:br/>
        <w:br/>
        <w:t>MURGL JUGOKOMUNIZEM je FAŠIZEM. https://t.co/mHmqpPV47y</w:t>
      </w:r>
    </w:p>
    <w:p>
      <w:r>
        <w:rPr>
          <w:b/>
          <w:u w:val="single"/>
        </w:rPr>
        <w:t>763803</w:t>
      </w:r>
    </w:p>
    <w:p>
      <w:r>
        <w:t>Drzava varcuje, nam je vzela 1 nedeljsko uro, ce je se letos ne vrne gremo na ulico #tkozgledademagogija onihvzmotikisoprotiinneZAtkokjest</w:t>
      </w:r>
    </w:p>
    <w:p>
      <w:r>
        <w:rPr>
          <w:b/>
          <w:u w:val="single"/>
        </w:rPr>
        <w:t>763804</w:t>
      </w:r>
    </w:p>
    <w:p>
      <w:r>
        <w:t>@matjazg @DKosterca @vladaRS @EBRD Nerodno je, če se banka s takim mandatom 25 let po osamosvojitvi vrne v državo.</w:t>
      </w:r>
    </w:p>
    <w:p>
      <w:r>
        <w:rPr>
          <w:b/>
          <w:u w:val="single"/>
        </w:rPr>
        <w:t>763805</w:t>
      </w:r>
    </w:p>
    <w:p>
      <w:r>
        <w:t>@islam_slo spet grobo zavajanje ane?? Ni bila mačeta, ker je bila sablja! https://t.co/dtxBc28NHX</w:t>
      </w:r>
    </w:p>
    <w:p>
      <w:r>
        <w:rPr>
          <w:b/>
          <w:u w:val="single"/>
        </w:rPr>
        <w:t>763806</w:t>
      </w:r>
    </w:p>
    <w:p>
      <w:r>
        <w:t>-Dragi, dokazano je, da se 80% pameti podeduje od matere!</w:t>
        <w:br/>
        <w:t>-Pa kaj še? Od očeta pa samo 35%?</w:t>
      </w:r>
    </w:p>
    <w:p>
      <w:r>
        <w:rPr>
          <w:b/>
          <w:u w:val="single"/>
        </w:rPr>
        <w:t>763807</w:t>
      </w:r>
    </w:p>
    <w:p>
      <w:r>
        <w:t>@BarbaraRepovz @Karmelina24ur Ne zavajajte ljudi. To da bo HR v EU, še ne pomeni, da ne bo morebitne gneče. Še vedno je to šengenska meja.</w:t>
      </w:r>
    </w:p>
    <w:p>
      <w:r>
        <w:rPr>
          <w:b/>
          <w:u w:val="single"/>
        </w:rPr>
        <w:t>763808</w:t>
      </w:r>
    </w:p>
    <w:p>
      <w:r>
        <w:t>@PSlajnar Kaj pa je tista fatamorgana na sredi slike? Socialistični Space Shuttle? Ko bo poletel, bo pa čudovit prizor!</w:t>
      </w:r>
    </w:p>
    <w:p>
      <w:r>
        <w:rPr>
          <w:b/>
          <w:u w:val="single"/>
        </w:rPr>
        <w:t>763809</w:t>
      </w:r>
    </w:p>
    <w:p>
      <w:r>
        <w:t>@butalskipolicaj @VSO_Slovenija @alfonskracek Seveda, domoljubi smo navduseni, da komunist Jansa ne more sestaviti vlade.</w:t>
      </w:r>
    </w:p>
    <w:p>
      <w:r>
        <w:rPr>
          <w:b/>
          <w:u w:val="single"/>
        </w:rPr>
        <w:t>763810</w:t>
      </w:r>
    </w:p>
    <w:p>
      <w:r>
        <w:t>@medeja Propolis v sprayu. Za celjenje ran, boleče grlo... preverjena zadeva od otroštva dalje. https://t.co/n9AHMoTD3w</w:t>
      </w:r>
    </w:p>
    <w:p>
      <w:r>
        <w:rPr>
          <w:b/>
          <w:u w:val="single"/>
        </w:rPr>
        <w:t>763811</w:t>
      </w:r>
    </w:p>
    <w:p>
      <w:r>
        <w:t>@mihamiha2323 Po moje ni panike. Soteske Predaselj še večina Kamničanov ne pozna 😉</w:t>
      </w:r>
    </w:p>
    <w:p>
      <w:r>
        <w:rPr>
          <w:b/>
          <w:u w:val="single"/>
        </w:rPr>
        <w:t>763812</w:t>
      </w:r>
    </w:p>
    <w:p>
      <w:r>
        <w:t>@brez_soferja Ampak precej bolj kot med sabo se borita proti občanom.</w:t>
        <w:br/>
        <w:br/>
        <w:t>Njihov boj je, v čigave žepe bo šel davkoplačevalski denar.</w:t>
      </w:r>
    </w:p>
    <w:p>
      <w:r>
        <w:rPr>
          <w:b/>
          <w:u w:val="single"/>
        </w:rPr>
        <w:t>763813</w:t>
      </w:r>
    </w:p>
    <w:p>
      <w:r>
        <w:t>Srnica je kmalu odšla živeti v gozd, še vedno pa prihaja na skodelico jutranjega in večernega mleka.</w:t>
      </w:r>
    </w:p>
    <w:p>
      <w:r>
        <w:rPr>
          <w:b/>
          <w:u w:val="single"/>
        </w:rPr>
        <w:t>763814</w:t>
      </w:r>
    </w:p>
    <w:p>
      <w:r>
        <w:t>@lucijausaj Ja, bolj mim mahnt, kot z odobravanjem ertla omenjat, pa šarc res ne more!</w:t>
        <w:br/>
        <w:t>A ma ta človk res tolk razštelan podstrešje??</w:t>
      </w:r>
    </w:p>
    <w:p>
      <w:r>
        <w:rPr>
          <w:b/>
          <w:u w:val="single"/>
        </w:rPr>
        <w:t>763815</w:t>
      </w:r>
    </w:p>
    <w:p>
      <w:r>
        <w:t>Test prvega televizorja z ločljivostjo 8K.</w:t>
        <w:br/>
        <w:t>Članek iz marčevskega Monitorja.</w:t>
        <w:br/>
        <w:br/>
        <w:t>https://t.co/6320ACmAdo</w:t>
      </w:r>
    </w:p>
    <w:p>
      <w:r>
        <w:rPr>
          <w:b/>
          <w:u w:val="single"/>
        </w:rPr>
        <w:t>763816</w:t>
      </w:r>
    </w:p>
    <w:p>
      <w:r>
        <w:t>A še lahko jem solato, če povrh ne natrosim par trobentic in vijolic? Verjetno lahko, samo fotkat je ne morem.  ¯\_(ツ)_/¯</w:t>
      </w:r>
    </w:p>
    <w:p>
      <w:r>
        <w:rPr>
          <w:b/>
          <w:u w:val="single"/>
        </w:rPr>
        <w:t>763817</w:t>
      </w:r>
    </w:p>
    <w:p>
      <w:r>
        <w:t>Organiziram slovensko državno prvenstvo v jamranju. 1,2,3 gremo! Reply z največ lajki dobi naziv državni prvak v jamranju! 😒</w:t>
        <w:br/>
        <w:t>#jamranje #udri</w:t>
      </w:r>
    </w:p>
    <w:p>
      <w:r>
        <w:rPr>
          <w:b/>
          <w:u w:val="single"/>
        </w:rPr>
        <w:t>763818</w:t>
      </w:r>
    </w:p>
    <w:p>
      <w:r>
        <w:t>@Hirkani Ipad. Razen če igra igre kot moj 71letni fotr ki si je v ta namen omislil gamerski pc in še ps4pro.l😂</w:t>
      </w:r>
    </w:p>
    <w:p>
      <w:r>
        <w:rPr>
          <w:b/>
          <w:u w:val="single"/>
        </w:rPr>
        <w:t>763819</w:t>
      </w:r>
    </w:p>
    <w:p>
      <w:r>
        <w:t>@framedic @DobraMrha @KristjaniZOD En drek se pogaja. To je bilo zavajanje, ne pogajanje.</w:t>
      </w:r>
    </w:p>
    <w:p>
      <w:r>
        <w:rPr>
          <w:b/>
          <w:u w:val="single"/>
        </w:rPr>
        <w:t>763820</w:t>
      </w:r>
    </w:p>
    <w:p>
      <w:r>
        <w:t>V NM vojašnici min.@AndrejaKatic poveljnik pk. Maraš predstavil naloge Teritorialnega polka 72. brg. SV https://t.co/ZqiPTQQVnp</w:t>
      </w:r>
    </w:p>
    <w:p>
      <w:r>
        <w:rPr>
          <w:b/>
          <w:u w:val="single"/>
        </w:rPr>
        <w:t>763821</w:t>
      </w:r>
    </w:p>
    <w:p>
      <w:r>
        <w:t>Parcele so že na voljo za prodajo po ceni 35 evrov za kvadratni meter s pripadajočim davkom. Vitanje https://t.co/1e5CuQdnIv</w:t>
      </w:r>
    </w:p>
    <w:p>
      <w:r>
        <w:rPr>
          <w:b/>
          <w:u w:val="single"/>
        </w:rPr>
        <w:t>763822</w:t>
      </w:r>
    </w:p>
    <w:p>
      <w:r>
        <w:t>Bo treba spet eno atomsko nekam spustit. Da se golazen mal umiri. A tud nedolzni v zraku ne bodo imeli vec miru. #tekovine revolucije#</w:t>
      </w:r>
    </w:p>
    <w:p>
      <w:r>
        <w:rPr>
          <w:b/>
          <w:u w:val="single"/>
        </w:rPr>
        <w:t>763823</w:t>
      </w:r>
    </w:p>
    <w:p>
      <w:r>
        <w:t>Nekdo je pozabil potegnit vodo.Tudi v zraku https://t.co/qm63bEx4bHčno SMRDI !</w:t>
        <w:br/>
        <w:br/>
        <w:t>https://t.co/SrdTELMfdN</w:t>
      </w:r>
    </w:p>
    <w:p>
      <w:r>
        <w:rPr>
          <w:b/>
          <w:u w:val="single"/>
        </w:rPr>
        <w:t>763824</w:t>
      </w:r>
    </w:p>
    <w:p>
      <w:r>
        <w:t>Asfaltiranje v Strtenici - smarje.si https://t.co/DTtULwQIjo via @E-obcina.si</w:t>
      </w:r>
    </w:p>
    <w:p>
      <w:r>
        <w:rPr>
          <w:b/>
          <w:u w:val="single"/>
        </w:rPr>
        <w:t>763825</w:t>
      </w:r>
    </w:p>
    <w:p>
      <w:r>
        <w:t>Ce si prevec casa v Ljubljani te to naredi cudnega. Doooomov grem po enem mescu, domoov</w:t>
      </w:r>
    </w:p>
    <w:p>
      <w:r>
        <w:rPr>
          <w:b/>
          <w:u w:val="single"/>
        </w:rPr>
        <w:t>763826</w:t>
      </w:r>
    </w:p>
    <w:p>
      <w:r>
        <w:t>@ProfAljosa Posnetek tega finega gospoda si poglej. 😂😂😂</w:t>
        <w:br/>
        <w:t>https://t.co/4UAEAe1a6j</w:t>
      </w:r>
    </w:p>
    <w:p>
      <w:r>
        <w:rPr>
          <w:b/>
          <w:u w:val="single"/>
        </w:rPr>
        <w:t>763827</w:t>
      </w:r>
    </w:p>
    <w:p>
      <w:r>
        <w:t>Tegale prevarnta Viranta se ne sme pozabiti. Ta jih mora še fasati. Močno fasati!</w:t>
      </w:r>
    </w:p>
    <w:p>
      <w:r>
        <w:rPr>
          <w:b/>
          <w:u w:val="single"/>
        </w:rPr>
        <w:t>763828</w:t>
      </w:r>
    </w:p>
    <w:p>
      <w:r>
        <w:t>Magna išče nove sodelavce, ponujajo dobro plačo in dodatke https://t.co/HwnciGaihs</w:t>
      </w:r>
    </w:p>
    <w:p>
      <w:r>
        <w:rPr>
          <w:b/>
          <w:u w:val="single"/>
        </w:rPr>
        <w:t>763829</w:t>
      </w:r>
    </w:p>
    <w:p>
      <w:r>
        <w:t>Novi Drnovšek, ki je danes zjutraj "vstal od mrtvih", je pa nekam hitro odstopil😂 https://t.co/ET3YGo7SOl</w:t>
      </w:r>
    </w:p>
    <w:p>
      <w:r>
        <w:rPr>
          <w:b/>
          <w:u w:val="single"/>
        </w:rPr>
        <w:t>763830</w:t>
      </w:r>
    </w:p>
    <w:p>
      <w:r>
        <w:t>to, da instalacija windows ne vsebuje gonilnilkov za povsem običajno onboard mrežno kartico je pa  podn.</w:t>
      </w:r>
    </w:p>
    <w:p>
      <w:r>
        <w:rPr>
          <w:b/>
          <w:u w:val="single"/>
        </w:rPr>
        <w:t>763831</w:t>
      </w:r>
    </w:p>
    <w:p>
      <w:r>
        <w:t>Sašo Lukač je bil aprila 1979 prvi otrok, ki so ga iz mariborske s helikopterjem prepeljali v ljubljansko bolnišnico</w:t>
        <w:br/>
        <w:t>https://t.co/G8CJGPIGMY</w:t>
      </w:r>
    </w:p>
    <w:p>
      <w:r>
        <w:rPr>
          <w:b/>
          <w:u w:val="single"/>
        </w:rPr>
        <w:t>763832</w:t>
      </w:r>
    </w:p>
    <w:p>
      <w:r>
        <w:t xml:space="preserve">@AjdaGorenc Zato pa smo, tam, kjer smo... </w:t>
        <w:br/>
        <w:t>Uciteljcki pa..., res, pomilovanja vredno...</w:t>
      </w:r>
    </w:p>
    <w:p>
      <w:r>
        <w:rPr>
          <w:b/>
          <w:u w:val="single"/>
        </w:rPr>
        <w:t>763833</w:t>
      </w:r>
    </w:p>
    <w:p>
      <w:r>
        <w:t>@vinkovasle1 Babnca je živi dokaz patološke bolezni leve politike. No če so 3 ženske na milijon moških, to je pa množina, bravo magistra...</w:t>
      </w:r>
    </w:p>
    <w:p>
      <w:r>
        <w:rPr>
          <w:b/>
          <w:u w:val="single"/>
        </w:rPr>
        <w:t>763834</w:t>
      </w:r>
    </w:p>
    <w:p>
      <w:r>
        <w:t>Ugrabiteljska drama v Zürichu: po zajetju talcev trije mrtvi</w:t>
        <w:br/>
        <w:t>https://t.co/usYpJJDvzX https://t.co/5um9yUNPMY</w:t>
      </w:r>
    </w:p>
    <w:p>
      <w:r>
        <w:rPr>
          <w:b/>
          <w:u w:val="single"/>
        </w:rPr>
        <w:t>763835</w:t>
      </w:r>
    </w:p>
    <w:p>
      <w:r>
        <w:t>@tomltoml Levičarji imajo Božič v nosu (ker jim gre v nos), Domoljubi pa imamo Božič v srcu.</w:t>
      </w:r>
    </w:p>
    <w:p>
      <w:r>
        <w:rPr>
          <w:b/>
          <w:u w:val="single"/>
        </w:rPr>
        <w:t>763836</w:t>
      </w:r>
    </w:p>
    <w:p>
      <w:r>
        <w:t>@Nikomus691 Ja, nekaj takega in brez focna, ker sem za fsak flek znala povedati novo zgodbico 😉😆</w:t>
      </w:r>
    </w:p>
    <w:p>
      <w:r>
        <w:rPr>
          <w:b/>
          <w:u w:val="single"/>
        </w:rPr>
        <w:t>763837</w:t>
      </w:r>
    </w:p>
    <w:p>
      <w:r>
        <w:t>Ceni reguliranih pogonskih goriv, neosvinčenega 95-oktanskega bencina in dizelskega goriva, sta se opolnoči zvišali. https://t.co/m19gxWY3xp</w:t>
      </w:r>
    </w:p>
    <w:p>
      <w:r>
        <w:rPr>
          <w:b/>
          <w:u w:val="single"/>
        </w:rPr>
        <w:t>763838</w:t>
      </w:r>
    </w:p>
    <w:p>
      <w:r>
        <w:t>Ka te češ? Štajurci se radi pohvalijo z avti. Jim zaman ne pravijo slovenski Bosanci.😉 Sreča, da niso vsi takšni.👍 https://t.co/9nTiGJXe3D</w:t>
      </w:r>
    </w:p>
    <w:p>
      <w:r>
        <w:rPr>
          <w:b/>
          <w:u w:val="single"/>
        </w:rPr>
        <w:t>763839</w:t>
      </w:r>
    </w:p>
    <w:p>
      <w:r>
        <w:t>Hišni pozdrav: oliva, olivno olje, piranska sol, kraška zelišča :-))) še dobro, da niso puristi :-)))) #tedenrestavracij #kobjegalava</w:t>
      </w:r>
    </w:p>
    <w:p>
      <w:r>
        <w:rPr>
          <w:b/>
          <w:u w:val="single"/>
        </w:rPr>
        <w:t>763840</w:t>
      </w:r>
    </w:p>
    <w:p>
      <w:r>
        <w:t>To je tisti čas v letu, ko vsi latentni petardometi začnejo s sezonskim π nad petardami.</w:t>
        <w:br/>
        <w:t>Kupi si eno in vrzi! #ffs</w:t>
      </w:r>
    </w:p>
    <w:p>
      <w:r>
        <w:rPr>
          <w:b/>
          <w:u w:val="single"/>
        </w:rPr>
        <w:t>763841</w:t>
      </w:r>
    </w:p>
    <w:p>
      <w:r>
        <w:t>Ha ha, vsako kolo se kaj pokloni Olimpiji v tej naši #plts. Če jim ne gre pač penal.</w:t>
      </w:r>
    </w:p>
    <w:p>
      <w:r>
        <w:rPr>
          <w:b/>
          <w:u w:val="single"/>
        </w:rPr>
        <w:t>763842</w:t>
      </w:r>
    </w:p>
    <w:p>
      <w:r>
        <w:t>@RevijaReporter ma zminirat vse revolucionarne spomenike, golazen rdeča marš</w:t>
      </w:r>
    </w:p>
    <w:p>
      <w:r>
        <w:rPr>
          <w:b/>
          <w:u w:val="single"/>
        </w:rPr>
        <w:t>763843</w:t>
      </w:r>
    </w:p>
    <w:p>
      <w:r>
        <w:t>Twittersfera: Pozna kdo koga, ki bi znal nardit luknjo v pomivalno korito da bi lahko pipo prklopu :) Da bo lahk žena pomivala posodo :D</w:t>
      </w:r>
    </w:p>
    <w:p>
      <w:r>
        <w:rPr>
          <w:b/>
          <w:u w:val="single"/>
        </w:rPr>
        <w:t>763844</w:t>
      </w:r>
    </w:p>
    <w:p>
      <w:r>
        <w:t>@kriznimenedzer Tof je bil vedno rit, no na stara leta se muje pa še zmešalo, da debil časti jakoviča🤣</w:t>
      </w:r>
    </w:p>
    <w:p>
      <w:r>
        <w:rPr>
          <w:b/>
          <w:u w:val="single"/>
        </w:rPr>
        <w:t>763845</w:t>
      </w:r>
    </w:p>
    <w:p>
      <w:r>
        <w:t>Na povabilo televizije BKTV bo Bojan Dobovšek nocoj ob 20. uri gost pogovorne oddaje Dialog. Vabljeni k ogledu! https://t.co/FSenhiBDwR</w:t>
      </w:r>
    </w:p>
    <w:p>
      <w:r>
        <w:rPr>
          <w:b/>
          <w:u w:val="single"/>
        </w:rPr>
        <w:t>763846</w:t>
      </w:r>
    </w:p>
    <w:p>
      <w:r>
        <w:t>@petrasovdat @uporabnastran Skrutinatorka se javljam z volišča, ljudje še kar kapajo. Navadno po 22. uri dotok ljudi zamre.</w:t>
      </w:r>
    </w:p>
    <w:p>
      <w:r>
        <w:rPr>
          <w:b/>
          <w:u w:val="single"/>
        </w:rPr>
        <w:t>763847</w:t>
      </w:r>
    </w:p>
    <w:p>
      <w:r>
        <w:t>Potres, ko si na plaži na kavi, ni pol toliko grozen kot v zaprtem prostoru #treslonajuje</w:t>
      </w:r>
    </w:p>
    <w:p>
      <w:r>
        <w:rPr>
          <w:b/>
          <w:u w:val="single"/>
        </w:rPr>
        <w:t>763848</w:t>
      </w:r>
    </w:p>
    <w:p>
      <w:r>
        <w:t>FOTO: Družinski piknik v soboški park privablja številne družine - https://t.co/H7JwaUC0rV https://t.co/ovOazQrqa6</w:t>
      </w:r>
    </w:p>
    <w:p>
      <w:r>
        <w:rPr>
          <w:b/>
          <w:u w:val="single"/>
        </w:rPr>
        <w:t>763849</w:t>
      </w:r>
    </w:p>
    <w:p>
      <w:r>
        <w:t>@RadioSLOVENEC Delajo sramoto Sloveniji, vsem vzeti državljanstvo in naj se vrnejo v Jugoslavijo.</w:t>
      </w:r>
    </w:p>
    <w:p>
      <w:r>
        <w:rPr>
          <w:b/>
          <w:u w:val="single"/>
        </w:rPr>
        <w:t>763850</w:t>
      </w:r>
    </w:p>
    <w:p>
      <w:r>
        <w:t>@VeraG_KR Spoštovana Vera. To ni dobro. To pomeni, da ne spremljate v živo modrosti g. Janšata?</w:t>
      </w:r>
    </w:p>
    <w:p>
      <w:r>
        <w:rPr>
          <w:b/>
          <w:u w:val="single"/>
        </w:rPr>
        <w:t>763851</w:t>
      </w:r>
    </w:p>
    <w:p>
      <w:r>
        <w:t>V Soldnu že delamo kepe. Dekleta so svoj veleslalom začele po programu, ob 10.0 https://t.co/k5YU4oCOxP</w:t>
      </w:r>
    </w:p>
    <w:p>
      <w:r>
        <w:rPr>
          <w:b/>
          <w:u w:val="single"/>
        </w:rPr>
        <w:t>763852</w:t>
      </w:r>
    </w:p>
    <w:p>
      <w:r>
        <w:t>Mogoče bi se pred takimi naslovi naučili kako steroidi sploh delujejo. https://t.co/JxxS3PPMiQ</w:t>
      </w:r>
    </w:p>
    <w:p>
      <w:r>
        <w:rPr>
          <w:b/>
          <w:u w:val="single"/>
        </w:rPr>
        <w:t>763853</w:t>
      </w:r>
    </w:p>
    <w:p>
      <w:r>
        <w:t>Blamaža pa taka: Levi kruhoborci v Dražgoše prišli z luksuznimi avtomobili nemških okupatorjev https://t.co/J61kwC2eVp via @Nova24TV</w:t>
      </w:r>
    </w:p>
    <w:p>
      <w:r>
        <w:rPr>
          <w:b/>
          <w:u w:val="single"/>
        </w:rPr>
        <w:t>763854</w:t>
      </w:r>
    </w:p>
    <w:p>
      <w:r>
        <w:t>@strankaSLS SLS propaganda zgrajena na lažeh dotičnega osebka. Ves prispevek se je sprenevedal in prikrajal resnico, žalostno.</w:t>
      </w:r>
    </w:p>
    <w:p>
      <w:r>
        <w:rPr>
          <w:b/>
          <w:u w:val="single"/>
        </w:rPr>
        <w:t>763855</w:t>
      </w:r>
    </w:p>
    <w:p>
      <w:r>
        <w:t>Naša pevka pravi, da bo odslej bolj pozorna na svoje zdravje. https://t.co/bSULKtBB0H</w:t>
      </w:r>
    </w:p>
    <w:p>
      <w:r>
        <w:rPr>
          <w:b/>
          <w:u w:val="single"/>
        </w:rPr>
        <w:t>763856</w:t>
      </w:r>
    </w:p>
    <w:p>
      <w:r>
        <w:t>@AfneGunca16 @SpelaSpelca eggzekli. vcasih s kuhovnco kej pomesas, to je pa to. za vse ostalo je ikea</w:t>
      </w:r>
    </w:p>
    <w:p>
      <w:r>
        <w:rPr>
          <w:b/>
          <w:u w:val="single"/>
        </w:rPr>
        <w:t>763857</w:t>
      </w:r>
    </w:p>
    <w:p>
      <w:r>
        <w:t>@slavkoarh8 @PKocbek @norakrava @AlojzKovsca To na sliki je T34-nauspešnejše orožje ww 2-nemško armado je pognal v beg</w:t>
      </w:r>
    </w:p>
    <w:p>
      <w:r>
        <w:rPr>
          <w:b/>
          <w:u w:val="single"/>
        </w:rPr>
        <w:t>763858</w:t>
      </w:r>
    </w:p>
    <w:p>
      <w:r>
        <w:t>@LottaS10 Lotta  ne verjamem. Saj imamo v Sloveniji vsak dan vse več čefurjev.</w:t>
      </w:r>
    </w:p>
    <w:p>
      <w:r>
        <w:rPr>
          <w:b/>
          <w:u w:val="single"/>
        </w:rPr>
        <w:t>763859</w:t>
      </w:r>
    </w:p>
    <w:p>
      <w:r>
        <w:t>Masa pobitih zaradi komunističnega nasilja po številu žrtev nekajkrat prekaša vse druge oblike masovnih pomorov, in to ne glede na obdobje</w:t>
      </w:r>
    </w:p>
    <w:p>
      <w:r>
        <w:rPr>
          <w:b/>
          <w:u w:val="single"/>
        </w:rPr>
        <w:t>763860</w:t>
      </w:r>
    </w:p>
    <w:p>
      <w:r>
        <w:t>@STA_novice Narobe! Prtljaga je tihotapila drogo, tako kot tovornjaki po Evropi napadajo ljudi.</w:t>
      </w:r>
    </w:p>
    <w:p>
      <w:r>
        <w:rPr>
          <w:b/>
          <w:u w:val="single"/>
        </w:rPr>
        <w:t>763861</w:t>
      </w:r>
    </w:p>
    <w:p>
      <w:r>
        <w:t>@nejkom @lektoricna Bakreni kavnik s sarajevske tržnice. Kaj je narobe s tem? :) #džezvenedamo</w:t>
      </w:r>
    </w:p>
    <w:p>
      <w:r>
        <w:rPr>
          <w:b/>
          <w:u w:val="single"/>
        </w:rPr>
        <w:t>763862</w:t>
      </w:r>
    </w:p>
    <w:p>
      <w:r>
        <w:t>@Nova24TV Laž in primitivnost sta idejni vodili SDS in @Nova24TV, da ne naštejem še vse lakaje Princu Teme.</w:t>
      </w:r>
    </w:p>
    <w:p>
      <w:r>
        <w:rPr>
          <w:b/>
          <w:u w:val="single"/>
        </w:rPr>
        <w:t>763863</w:t>
      </w:r>
    </w:p>
    <w:p>
      <w:r>
        <w:t>Ni ga boljšega za jutranje bujenje od skodelice črnega čaja. Sploh, če jo zvrneš in čaj poliješ tik ob računalniku.</w:t>
      </w:r>
    </w:p>
    <w:p>
      <w:r>
        <w:rPr>
          <w:b/>
          <w:u w:val="single"/>
        </w:rPr>
        <w:t>763864</w:t>
      </w:r>
    </w:p>
    <w:p>
      <w:r>
        <w:t>@VojeNotFake @Medeja_7 He he he. Pošlji predsedniku parlamenta. Me je zablokiral. Mogoče bodo glasovali in imeli izredno sejo.</w:t>
      </w:r>
    </w:p>
    <w:p>
      <w:r>
        <w:rPr>
          <w:b/>
          <w:u w:val="single"/>
        </w:rPr>
        <w:t>763865</w:t>
      </w:r>
    </w:p>
    <w:p>
      <w:r>
        <w:t>Bejba, ki se vozi pred mano, je zgleda tatica avtomobilov in se pol včasih zmoti. V levih vratih ima namreč (med vožnjo) ključe od avta. :)</w:t>
      </w:r>
    </w:p>
    <w:p>
      <w:r>
        <w:rPr>
          <w:b/>
          <w:u w:val="single"/>
        </w:rPr>
        <w:t>763866</w:t>
      </w:r>
    </w:p>
    <w:p>
      <w:r>
        <w:t>@MKlacom @sarecmarjan Lažeš. Dovoljena je neomejena nekomercialna spletna in promocijska uporaba.</w:t>
      </w:r>
    </w:p>
    <w:p>
      <w:r>
        <w:rPr>
          <w:b/>
          <w:u w:val="single"/>
        </w:rPr>
        <w:t>763867</w:t>
      </w:r>
    </w:p>
    <w:p>
      <w:r>
        <w:t>@JureBracko24ur Ali ni malo nenavadno, da ima desna protestnica obute ugice? Naj jo nekdo vpraša, iz česa so narejene.</w:t>
      </w:r>
    </w:p>
    <w:p>
      <w:r>
        <w:rPr>
          <w:b/>
          <w:u w:val="single"/>
        </w:rPr>
        <w:t>763868</w:t>
      </w:r>
    </w:p>
    <w:p>
      <w:r>
        <w:t>@dratpirsna To je bolj veselje za lastnika krčme, kot za ta dva nesrecnika....</w:t>
      </w:r>
    </w:p>
    <w:p>
      <w:r>
        <w:rPr>
          <w:b/>
          <w:u w:val="single"/>
        </w:rPr>
        <w:t>763869</w:t>
      </w:r>
    </w:p>
    <w:p>
      <w:r>
        <w:t>3 leta vojne v Jemnu. Stop prodaji orožja, ki uničuje civilna življenja. https://t.co/v1tfaPTi49</w:t>
      </w:r>
    </w:p>
    <w:p>
      <w:r>
        <w:rPr>
          <w:b/>
          <w:u w:val="single"/>
        </w:rPr>
        <w:t>763870</w:t>
      </w:r>
    </w:p>
    <w:p>
      <w:r>
        <w:t>@matjazg @danamon1 Ubogi vojaki. Bojim se, da  bodo še dolgo čakali do uresničitve svojih želja. 👞💣👣👊</w:t>
      </w:r>
    </w:p>
    <w:p>
      <w:r>
        <w:rPr>
          <w:b/>
          <w:u w:val="single"/>
        </w:rPr>
        <w:t>763871</w:t>
      </w:r>
    </w:p>
    <w:p>
      <w:r>
        <w:t>@slovenskipanter @MarijaDrenovec Desnica se krepi kvečemu od masturbiranja! Za ostale psihoze pa je na Studencu pri Ljubljani bolnica!</w:t>
      </w:r>
    </w:p>
    <w:p>
      <w:r>
        <w:rPr>
          <w:b/>
          <w:u w:val="single"/>
        </w:rPr>
        <w:t>763872</w:t>
      </w:r>
    </w:p>
    <w:p>
      <w:r>
        <w:t>@Chuppacadabra v rudnike nisem hodil, sam najbrž tam tud ženske in otroci garajo</w:t>
      </w:r>
    </w:p>
    <w:p>
      <w:r>
        <w:rPr>
          <w:b/>
          <w:u w:val="single"/>
        </w:rPr>
        <w:t>763873</w:t>
      </w:r>
    </w:p>
    <w:p>
      <w:r>
        <w:t>@AnkaLesar Pa sej jim ne moreš dopovedat. To se mora mulca vreč v svet. Če se znajde, je iz pravega testa. Ostali ostanejo pri mamici.</w:t>
      </w:r>
    </w:p>
    <w:p>
      <w:r>
        <w:rPr>
          <w:b/>
          <w:u w:val="single"/>
        </w:rPr>
        <w:t>763874</w:t>
      </w:r>
    </w:p>
    <w:p>
      <w:r>
        <w:t>@yoyoba24 Še ena knjižna: na moskovskem Kurskem kolodvoru sem spila žiguljevsko pivo! #moskvapetuški</w:t>
      </w:r>
    </w:p>
    <w:p>
      <w:r>
        <w:rPr>
          <w:b/>
          <w:u w:val="single"/>
        </w:rPr>
        <w:t>763875</w:t>
      </w:r>
    </w:p>
    <w:p>
      <w:r>
        <w:t>ima tok hude kratke hlače, da ne bo zdržal do jadranja in bo šel v njih kar spat!</w:t>
      </w:r>
    </w:p>
    <w:p>
      <w:r>
        <w:rPr>
          <w:b/>
          <w:u w:val="single"/>
        </w:rPr>
        <w:t>763876</w:t>
      </w:r>
    </w:p>
    <w:p>
      <w:r>
        <w:t>@protislovje Ne more se sam poimenovati, mediji ga morajo. Lahko pa pušča drobne namige, na primer pest alg.</w:t>
      </w:r>
    </w:p>
    <w:p>
      <w:r>
        <w:rPr>
          <w:b/>
          <w:u w:val="single"/>
        </w:rPr>
        <w:t>763877</w:t>
      </w:r>
    </w:p>
    <w:p>
      <w:r>
        <w:t>Pobesnele feministke se izgovarjajo na PMS. Na kaj se naj izgovarja g. Janša?</w:t>
      </w:r>
    </w:p>
    <w:p>
      <w:r>
        <w:rPr>
          <w:b/>
          <w:u w:val="single"/>
        </w:rPr>
        <w:t>763878</w:t>
      </w:r>
    </w:p>
    <w:p>
      <w:r>
        <w:t>Lepa reč, lepa reč. :/ Von der Leynova ob prihodu pohvalila prizadevanja Zagreba https://t.co/jJh2BTRa91</w:t>
      </w:r>
    </w:p>
    <w:p>
      <w:r>
        <w:rPr>
          <w:b/>
          <w:u w:val="single"/>
        </w:rPr>
        <w:t>763879</w:t>
      </w:r>
    </w:p>
    <w:p>
      <w:r>
        <w:t>Kupljena mi je bila v vrtcu, jutri pa začenja svojo akademsko pot. https://t.co/NCXjdYpchE</w:t>
      </w:r>
    </w:p>
    <w:p>
      <w:r>
        <w:rPr>
          <w:b/>
          <w:u w:val="single"/>
        </w:rPr>
        <w:t>763880</w:t>
      </w:r>
    </w:p>
    <w:p>
      <w:r>
        <w:t>Tovornjaki nam bodo zaplinili Slovenijo. Ali kdo ve, koliko jih prečka Slovenijo na leto? Oaza miru.</w:t>
      </w:r>
    </w:p>
    <w:p>
      <w:r>
        <w:rPr>
          <w:b/>
          <w:u w:val="single"/>
        </w:rPr>
        <w:t>763881</w:t>
      </w:r>
    </w:p>
    <w:p>
      <w:r>
        <w:t>Salvini: "jaz sem pripravljen za goatitelja žensk in otrok, ki bežijo iz vojne... Ampak vsi ostali, ne... Nočem, da me vidijo kot idiota.</w:t>
      </w:r>
    </w:p>
    <w:p>
      <w:r>
        <w:rPr>
          <w:b/>
          <w:u w:val="single"/>
        </w:rPr>
        <w:t>763882</w:t>
      </w:r>
    </w:p>
    <w:p>
      <w:r>
        <w:t>@ATBeatris Tudi Rusija ima enako smer. Za razliko od zahoda, ki ga vodi Internacionalni kulturno-marksistični lobi hominterne...</w:t>
      </w:r>
    </w:p>
    <w:p>
      <w:r>
        <w:rPr>
          <w:b/>
          <w:u w:val="single"/>
        </w:rPr>
        <w:t>763883</w:t>
      </w:r>
    </w:p>
    <w:p>
      <w:r>
        <w:t>@fpecnik01 @crico111 Opevanem in seveda PLAČANEM  preko prispevkov, dodatnem zavarovanju (360€/leto)</w:t>
      </w:r>
    </w:p>
    <w:p>
      <w:r>
        <w:rPr>
          <w:b/>
          <w:u w:val="single"/>
        </w:rPr>
        <w:t>763884</w:t>
      </w:r>
    </w:p>
    <w:p>
      <w:r>
        <w:t>@Libertarec Partizanske komunistične izmišljotine so pa na vsaki stavbi, to je pa ok.</w:t>
      </w:r>
    </w:p>
    <w:p>
      <w:r>
        <w:rPr>
          <w:b/>
          <w:u w:val="single"/>
        </w:rPr>
        <w:t>763885</w:t>
      </w:r>
    </w:p>
    <w:p>
      <w:r>
        <w:t>@MarkoSket Se bova pa načakala.</w:t>
        <w:br/>
        <w:t xml:space="preserve">Med tem lahko staviva-kaj bo prej </w:t>
        <w:br/>
        <w:t>1.prodaja NLB</w:t>
        <w:br/>
        <w:t>2.sesutje osrednjih medijev</w:t>
        <w:br/>
        <w:t>3.nič od naštetega</w:t>
      </w:r>
    </w:p>
    <w:p>
      <w:r>
        <w:rPr>
          <w:b/>
          <w:u w:val="single"/>
        </w:rPr>
        <w:t>763886</w:t>
      </w:r>
    </w:p>
    <w:p>
      <w:r>
        <w:t>@CZCBZ @NovicaMihajlo Poudarek je na pametni! Za to igro je premogel pamet samo strojni ključavničar, tile so zeleni in nesposobni....</w:t>
      </w:r>
    </w:p>
    <w:p>
      <w:r>
        <w:rPr>
          <w:b/>
          <w:u w:val="single"/>
        </w:rPr>
        <w:t>763887</w:t>
      </w:r>
    </w:p>
    <w:p>
      <w:r>
        <w:t>@ragavrinta Počasi bo treba po kakem antipoletiku, pardon, antipiretiku poseči, če se bo tak veselo nadaljevalo.</w:t>
      </w:r>
    </w:p>
    <w:p>
      <w:r>
        <w:rPr>
          <w:b/>
          <w:u w:val="single"/>
        </w:rPr>
        <w:t>763888</w:t>
      </w:r>
    </w:p>
    <w:p>
      <w:r>
        <w:t>@apocalypsedone Italijanom je treba dopovedat, da kdor drugemo fojbo koplje, sam vanjo pade.</w:t>
      </w:r>
    </w:p>
    <w:p>
      <w:r>
        <w:rPr>
          <w:b/>
          <w:u w:val="single"/>
        </w:rPr>
        <w:t>763889</w:t>
      </w:r>
    </w:p>
    <w:p>
      <w:r>
        <w:t>@Bodem43 @vanfranco @TelekomSlo Tudi telemach ti bo težko priklopil prej kot v enem mesecu.</w:t>
      </w:r>
    </w:p>
    <w:p>
      <w:r>
        <w:rPr>
          <w:b/>
          <w:u w:val="single"/>
        </w:rPr>
        <w:t>763890</w:t>
      </w:r>
    </w:p>
    <w:p>
      <w:r>
        <w:t>Pedofilska učiteljica s Floride priznala, da je spolno občevala s 14-letnim učencem https://t.co/uNstE9EHC2 via @Nova24TV</w:t>
      </w:r>
    </w:p>
    <w:p>
      <w:r>
        <w:rPr>
          <w:b/>
          <w:u w:val="single"/>
        </w:rPr>
        <w:t>763891</w:t>
      </w:r>
    </w:p>
    <w:p>
      <w:r>
        <w:t>Družboslovne inteligence nimam - imamo agitpropovce, ki niso iskalci resnice.  https://t.co/IgEH62GiS1</w:t>
      </w:r>
    </w:p>
    <w:p>
      <w:r>
        <w:rPr>
          <w:b/>
          <w:u w:val="single"/>
        </w:rPr>
        <w:t>763892</w:t>
      </w:r>
    </w:p>
    <w:p>
      <w:r>
        <w:t>Evropsi finalisti brez evroligasa...morendorfer grobar ...ampak ce bo zlata, bo nastala legenda. Legenda za vse case..</w:t>
      </w:r>
    </w:p>
    <w:p>
      <w:r>
        <w:rPr>
          <w:b/>
          <w:u w:val="single"/>
        </w:rPr>
        <w:t>763893</w:t>
      </w:r>
    </w:p>
    <w:p>
      <w:r>
        <w:t>@Stanisl15592752 @vladaRS to bi bila res katastrofa za Slovenijo ampak strici odločajo.</w:t>
      </w:r>
    </w:p>
    <w:p>
      <w:r>
        <w:rPr>
          <w:b/>
          <w:u w:val="single"/>
        </w:rPr>
        <w:t>763894</w:t>
      </w:r>
    </w:p>
    <w:p>
      <w:r>
        <w:t>@roman8148 @MzeeMbaya @galar Ti je rdeča nit padla v varikino? Pogovarjamo se o zaščitenem območju za čiste Slovence.</w:t>
      </w:r>
    </w:p>
    <w:p>
      <w:r>
        <w:rPr>
          <w:b/>
          <w:u w:val="single"/>
        </w:rPr>
        <w:t>763895</w:t>
      </w:r>
    </w:p>
    <w:p>
      <w:r>
        <w:t>Popravljam: ne v strelskih pohodih, v incidentih z orožjem! https://t.co/LeXNP1VCVQ</w:t>
      </w:r>
    </w:p>
    <w:p>
      <w:r>
        <w:rPr>
          <w:b/>
          <w:u w:val="single"/>
        </w:rPr>
        <w:t>763896</w:t>
      </w:r>
    </w:p>
    <w:p>
      <w:r>
        <w:t>Za zmagoval.@BorutPahor so včeraj stali isti ljudje,ki so mu leta 2011 prišli povedati,da ne bo več predsednik vlade,če se projektTEš6ustavi</w:t>
      </w:r>
    </w:p>
    <w:p>
      <w:r>
        <w:rPr>
          <w:b/>
          <w:u w:val="single"/>
        </w:rPr>
        <w:t>763897</w:t>
      </w:r>
    </w:p>
    <w:p>
      <w:r>
        <w:t>Oddaja o holesterolu in statinih. Zame šokantne navedbe, če držijo. Včeraj 21.novembera na TV SLO 2 ob 20ih.</w:t>
      </w:r>
    </w:p>
    <w:p>
      <w:r>
        <w:rPr>
          <w:b/>
          <w:u w:val="single"/>
        </w:rPr>
        <w:t>763898</w:t>
      </w:r>
    </w:p>
    <w:p>
      <w:r>
        <w:t>Vedno recem - zadnjic v Maksimir...in vedno se zafrknem...vsi slovenski prvoligaski stadioni so ZAKON proti temu #fuzbal</w:t>
      </w:r>
    </w:p>
    <w:p>
      <w:r>
        <w:rPr>
          <w:b/>
          <w:u w:val="single"/>
        </w:rPr>
        <w:t>763899</w:t>
      </w:r>
    </w:p>
    <w:p>
      <w:r>
        <w:t>Majhen krog pekla za tiste, ki v zadevo v mailih lepijo sličice oz. emojije.</w:t>
      </w:r>
    </w:p>
    <w:p>
      <w:r>
        <w:rPr>
          <w:b/>
          <w:u w:val="single"/>
        </w:rPr>
        <w:t>763900</w:t>
      </w:r>
    </w:p>
    <w:p>
      <w:r>
        <w:t>@PreglArjan @jkmcnk @PrahNeza Štajerci pred penzijo so očitno target market cajtnga.</w:t>
      </w:r>
    </w:p>
    <w:p>
      <w:r>
        <w:rPr>
          <w:b/>
          <w:u w:val="single"/>
        </w:rPr>
        <w:t>763901</w:t>
      </w:r>
    </w:p>
    <w:p>
      <w:r>
        <w:t>@JoAnnaOfArT Bogi policaj čakajo ga komisije in komisije zakaj je streljal!</w:t>
        <w:br/>
        <w:t>To je izjavil upokojeni policaj na sky news!</w:t>
      </w:r>
    </w:p>
    <w:p>
      <w:r>
        <w:rPr>
          <w:b/>
          <w:u w:val="single"/>
        </w:rPr>
        <w:t>763902</w:t>
      </w:r>
    </w:p>
    <w:p>
      <w:r>
        <w:t>@potepuski @MATJADRAKSLER ....nauči pržgat pralni stroj in svoje gate posušit..</w:t>
      </w:r>
    </w:p>
    <w:p>
      <w:r>
        <w:rPr>
          <w:b/>
          <w:u w:val="single"/>
        </w:rPr>
        <w:t>763903</w:t>
      </w:r>
    </w:p>
    <w:p>
      <w:r>
        <w:t>@AltR_Paulin @Margu501 @Nova24TV Spet en bedast prispevek Soroševih MSM podkupljenih medijev! Naj bodo prekleti oni in njihovi sponzorji!</w:t>
      </w:r>
    </w:p>
    <w:p>
      <w:r>
        <w:rPr>
          <w:b/>
          <w:u w:val="single"/>
        </w:rPr>
        <w:t>763904</w:t>
      </w:r>
    </w:p>
    <w:p>
      <w:r>
        <w:t>@mash_1970 @slavc7 po krščanih? kje pa je kakšen? opažam le tercialke in tercialce.</w:t>
      </w:r>
    </w:p>
    <w:p>
      <w:r>
        <w:rPr>
          <w:b/>
          <w:u w:val="single"/>
        </w:rPr>
        <w:t>763905</w:t>
      </w:r>
    </w:p>
    <w:p>
      <w:r>
        <w:t>Merklova: Zavračanje migrantov na nemški meji bi škodovalo EU | Svet24 https://t.co/8bL8ybYq8Q https://t.co/N1N0hx7B9T</w:t>
      </w:r>
    </w:p>
    <w:p>
      <w:r>
        <w:rPr>
          <w:b/>
          <w:u w:val="single"/>
        </w:rPr>
        <w:t>763906</w:t>
      </w:r>
    </w:p>
    <w:p>
      <w:r>
        <w:t>@LazarjevPolzek Beco slow food posoda in silikonska zloźljiva za vodo za izlet</w:t>
      </w:r>
    </w:p>
    <w:p>
      <w:r>
        <w:rPr>
          <w:b/>
          <w:u w:val="single"/>
        </w:rPr>
        <w:t>763907</w:t>
      </w:r>
    </w:p>
    <w:p>
      <w:r>
        <w:t>55 strelov @Cristiano v @LaLiga 2017/18: 25 mimo, 15 v okvir, 15 blokirali tekmeci, 3x zadel eno od vratnic/prečko ... 1 gol. Impreciso.</w:t>
      </w:r>
    </w:p>
    <w:p>
      <w:r>
        <w:rPr>
          <w:b/>
          <w:u w:val="single"/>
        </w:rPr>
        <w:t>763908</w:t>
      </w:r>
    </w:p>
    <w:p>
      <w:r>
        <w:t>@AfneGunca16 @Donfarfezi Sem... še z doktorco moram malo podebatirat... ampak to mi gre pa dobro od rok 😊</w:t>
      </w:r>
    </w:p>
    <w:p>
      <w:r>
        <w:rPr>
          <w:b/>
          <w:u w:val="single"/>
        </w:rPr>
        <w:t>763909</w:t>
      </w:r>
    </w:p>
    <w:p>
      <w:r>
        <w:t>@Ferc_Pecovnikov @2pir_a @MrcinkoBolfov LOL, ti pa si zmeda. Demos vlada v tvoji neumni glavi.</w:t>
      </w:r>
    </w:p>
    <w:p>
      <w:r>
        <w:rPr>
          <w:b/>
          <w:u w:val="single"/>
        </w:rPr>
        <w:t>763910</w:t>
      </w:r>
    </w:p>
    <w:p>
      <w:r>
        <w:t>@crnkovic Relativist! Vseglihar! Nimaš osnovne kulture ločevanja. Le kako izgledajo tvoje smeti. Fuj in fej!</w:t>
      </w:r>
    </w:p>
    <w:p>
      <w:r>
        <w:rPr>
          <w:b/>
          <w:u w:val="single"/>
        </w:rPr>
        <w:t>763911</w:t>
      </w:r>
    </w:p>
    <w:p>
      <w:r>
        <w:t>Monsanto pa prihaja pri stranskih vratih.prodati in unučiti delo naših staršpev,da se lahko zastrupljamo.</w:t>
        <w:br/>
        <w:t>https://t.co/XLYYDYwWfN</w:t>
      </w:r>
    </w:p>
    <w:p>
      <w:r>
        <w:rPr>
          <w:b/>
          <w:u w:val="single"/>
        </w:rPr>
        <w:t>763912</w:t>
      </w:r>
    </w:p>
    <w:p>
      <w:r>
        <w:t>@Maribor24si Po takšnih luknjah itak ne moreš voziti več kot 30. Raje ceste popravite.</w:t>
      </w:r>
    </w:p>
    <w:p>
      <w:r>
        <w:rPr>
          <w:b/>
          <w:u w:val="single"/>
        </w:rPr>
        <w:t>763913</w:t>
      </w:r>
    </w:p>
    <w:p>
      <w:r>
        <w:t>@sladkakotmed Plesen dol pobereš in poješ. Jst sm še živa, pa vedno tko nardim.</w:t>
      </w:r>
    </w:p>
    <w:p>
      <w:r>
        <w:rPr>
          <w:b/>
          <w:u w:val="single"/>
        </w:rPr>
        <w:t>763914</w:t>
      </w:r>
    </w:p>
    <w:p>
      <w:r>
        <w:t>Se že prosto sprehajajo! Policija v nedeljo pri Mednem ustavila štiri temnopolte moške https://t.co/zE6EKksvTw via @Nova24TV</w:t>
      </w:r>
    </w:p>
    <w:p>
      <w:r>
        <w:rPr>
          <w:b/>
          <w:u w:val="single"/>
        </w:rPr>
        <w:t>763915</w:t>
      </w:r>
    </w:p>
    <w:p>
      <w:r>
        <w:t>KATEDRALA DVEH MODRECEV-razbijača demusa SDZ komunista eden celo sodelavec sdv https://t.co/HpOuM1rU5Y</w:t>
      </w:r>
    </w:p>
    <w:p>
      <w:r>
        <w:rPr>
          <w:b/>
          <w:u w:val="single"/>
        </w:rPr>
        <w:t>763916</w:t>
      </w:r>
    </w:p>
    <w:p>
      <w:r>
        <w:t>@5RA75226708 @JoliV87345160 Mogoče; za neumnost ga še niso ...</w:t>
        <w:br/>
        <w:t>sorosplacancipress</w:t>
      </w:r>
    </w:p>
    <w:p>
      <w:r>
        <w:rPr>
          <w:b/>
          <w:u w:val="single"/>
        </w:rPr>
        <w:t>763917</w:t>
      </w:r>
    </w:p>
    <w:p>
      <w:r>
        <w:t>CNVOS ostro obsoja pritiske in napade na okoljevarstvene organizacije v primeru hoške magne</w:t>
        <w:br/>
        <w:t>https://t.co/RyAtmQg2fY</w:t>
      </w:r>
    </w:p>
    <w:p>
      <w:r>
        <w:rPr>
          <w:b/>
          <w:u w:val="single"/>
        </w:rPr>
        <w:t>763918</w:t>
      </w:r>
    </w:p>
    <w:p>
      <w:r>
        <w:t>@drfilomena @evakosak Razred 1-3 komot lahko igrajo skupaj. Sam očitno našim OŠ to ni jasno. Zato punčke nogometa večinoma sploh nimajo!!!</w:t>
      </w:r>
    </w:p>
    <w:p>
      <w:r>
        <w:rPr>
          <w:b/>
          <w:u w:val="single"/>
        </w:rPr>
        <w:t>763919</w:t>
      </w:r>
    </w:p>
    <w:p>
      <w:r>
        <w:t>Vse virtualne sveče smo prodali. Čakamo na novo pošilko virtualne voska.  Potem takoj zaženemo virtualno proizvodnjo sveč. Hvala in Lp.</w:t>
      </w:r>
    </w:p>
    <w:p>
      <w:r>
        <w:rPr>
          <w:b/>
          <w:u w:val="single"/>
        </w:rPr>
        <w:t>763920</w:t>
      </w:r>
    </w:p>
    <w:p>
      <w:r>
        <w:t>Magna prihodnjo sredo tudi uradno odpira hoško lakirnico https://t.co/QEeQQ7UkiR</w:t>
      </w:r>
    </w:p>
    <w:p>
      <w:r>
        <w:rPr>
          <w:b/>
          <w:u w:val="single"/>
        </w:rPr>
        <w:t>763921</w:t>
      </w:r>
    </w:p>
    <w:p>
      <w:r>
        <w:t>Nimam v ponrelk casa za uravnavanje cesarkoli v telesu! Takrat se pizdim nad lajfom!</w:t>
        <w:br/>
        <w:br/>
        <w:t>(Also, hvala, kdorkoli ze si.) https://t.co/MPFE0qHgMv</w:t>
      </w:r>
    </w:p>
    <w:p>
      <w:r>
        <w:rPr>
          <w:b/>
          <w:u w:val="single"/>
        </w:rPr>
        <w:t>763922</w:t>
      </w:r>
    </w:p>
    <w:p>
      <w:r>
        <w:t>Poznamo koga, ki raztura montazo Velux oken? Ali ve veliko o njih (npr. jih prodaja)?</w:t>
      </w:r>
    </w:p>
    <w:p>
      <w:r>
        <w:rPr>
          <w:b/>
          <w:u w:val="single"/>
        </w:rPr>
        <w:t>763923</w:t>
      </w:r>
    </w:p>
    <w:p>
      <w:r>
        <w:t>Najprej me blokira na tviterju, pol pa čekira moj LinkedIn profil. Pa zastop, če moreš. https://t.co/rsIocASLVM</w:t>
      </w:r>
    </w:p>
    <w:p>
      <w:r>
        <w:rPr>
          <w:b/>
          <w:u w:val="single"/>
        </w:rPr>
        <w:t>763924</w:t>
      </w:r>
    </w:p>
    <w:p>
      <w:r>
        <w:t>@RomanVodeb Vsi, ki se ne strinjajo s tvojimi bolnimi nebulozami, so anarhisti. Easy as it is!</w:t>
      </w:r>
    </w:p>
    <w:p>
      <w:r>
        <w:rPr>
          <w:b/>
          <w:u w:val="single"/>
        </w:rPr>
        <w:t>763925</w:t>
      </w:r>
    </w:p>
    <w:p>
      <w:r>
        <w:t>Če nam ga naujo dal ciprcani si ga bomo pa dali kar sami #SrceBije #LigaNarodov</w:t>
      </w:r>
    </w:p>
    <w:p>
      <w:r>
        <w:rPr>
          <w:b/>
          <w:u w:val="single"/>
        </w:rPr>
        <w:t>763926</w:t>
      </w:r>
    </w:p>
    <w:p>
      <w:r>
        <w:t>@KatarinaJenko zenske hocejo zato, da jih lahko za noge vlecejo ob prehitevanju. #sampovem</w:t>
      </w:r>
    </w:p>
    <w:p>
      <w:r>
        <w:rPr>
          <w:b/>
          <w:u w:val="single"/>
        </w:rPr>
        <w:t>763927</w:t>
      </w:r>
    </w:p>
    <w:p>
      <w:r>
        <w:t>vsesplošna imunost na svinjarije, ki jih počnemo živim bitjem nas že krepko kaznuje.....#fact https://t.co/W2mlpBQUua</w:t>
      </w:r>
    </w:p>
    <w:p>
      <w:r>
        <w:rPr>
          <w:b/>
          <w:u w:val="single"/>
        </w:rPr>
        <w:t>763928</w:t>
      </w:r>
    </w:p>
    <w:p>
      <w:r>
        <w:t>@maceklj @JJansaSDS Kogar zalotijo da se zgolj samo pogovarja z jj je treba uničit</w:t>
      </w:r>
    </w:p>
    <w:p>
      <w:r>
        <w:rPr>
          <w:b/>
          <w:u w:val="single"/>
        </w:rPr>
        <w:t>763929</w:t>
      </w:r>
    </w:p>
    <w:p>
      <w:r>
        <w:t>Kriminalu ni videti konca: Ilegalci v Prečni ponoči ukradli avto https://t.co/mFB8uL9gk4 via @Nova24TV</w:t>
      </w:r>
    </w:p>
    <w:p>
      <w:r>
        <w:rPr>
          <w:b/>
          <w:u w:val="single"/>
        </w:rPr>
        <w:t>763930</w:t>
      </w:r>
    </w:p>
    <w:p>
      <w:r>
        <w:t>Da se bomogoče  zognili davka na črne gradnje se bodo  pa  gtraditi umesto črn, bele gradnje! http://t.co/BMUfoluWw3</w:t>
      </w:r>
    </w:p>
    <w:p>
      <w:r>
        <w:rPr>
          <w:b/>
          <w:u w:val="single"/>
        </w:rPr>
        <w:t>763931</w:t>
      </w:r>
    </w:p>
    <w:p>
      <w:r>
        <w:t>Gasilski klic srca vas vabi v Domžale https://t.co/MpDkfNVn9f via @portal_os</w:t>
      </w:r>
    </w:p>
    <w:p>
      <w:r>
        <w:rPr>
          <w:b/>
          <w:u w:val="single"/>
        </w:rPr>
        <w:t>763932</w:t>
      </w:r>
    </w:p>
    <w:p>
      <w:r>
        <w:t>Pri sosedih se je rodil otrok in so zato prižgali ognjemet. Jaz sem se skorajda skrila pod mizo, ker sem mislila, da je to bombni napad.</w:t>
      </w:r>
    </w:p>
    <w:p>
      <w:r>
        <w:rPr>
          <w:b/>
          <w:u w:val="single"/>
        </w:rPr>
        <w:t>763933</w:t>
      </w:r>
    </w:p>
    <w:p>
      <w:r>
        <w:t>En brstični ohrovt na posteljici iz cvetače pa dva deci kombuče, prosim. https://t.co/jfHjwbemLG</w:t>
      </w:r>
    </w:p>
    <w:p>
      <w:r>
        <w:rPr>
          <w:b/>
          <w:u w:val="single"/>
        </w:rPr>
        <w:t>763934</w:t>
      </w:r>
    </w:p>
    <w:p>
      <w:r>
        <w:t>ESAGON LEŽIŠČE VIŠINE 24CM Z WATERLILY IN ŠEST SLOJNO SREDICO ZA GLOBOK IN MIREN SPANEC http://t.co/YMNn3xnW</w:t>
      </w:r>
    </w:p>
    <w:p>
      <w:r>
        <w:rPr>
          <w:b/>
          <w:u w:val="single"/>
        </w:rPr>
        <w:t>763935</w:t>
      </w:r>
    </w:p>
    <w:p>
      <w:r>
        <w:t xml:space="preserve">Kapitalizem, ki ščiti bogate in močne... </w:t>
        <w:br/>
        <w:br/>
        <w:t>Žal še zdaleč ne gre samo za Jankoviće.... https://t.co/1sGcmsLvI3</w:t>
      </w:r>
    </w:p>
    <w:p>
      <w:r>
        <w:rPr>
          <w:b/>
          <w:u w:val="single"/>
        </w:rPr>
        <w:t>763936</w:t>
      </w:r>
    </w:p>
    <w:p>
      <w:r>
        <w:t>Če nas pa Bog spet pusti na cedilu pamorda kakšen drug okupator, ki bi nadomestil "rdečega" okupatorja. https://t.co/Z3catzSce9</w:t>
      </w:r>
    </w:p>
    <w:p>
      <w:r>
        <w:rPr>
          <w:b/>
          <w:u w:val="single"/>
        </w:rPr>
        <w:t>763937</w:t>
      </w:r>
    </w:p>
    <w:p>
      <w:r>
        <w:t>@Matej_Klaric @SiolNEWS Pravoverni neoliberalci bi rekli, da bo za vse poskrbela nevidna roka trga. Ker na dolgi rok smo itak vsi mrtvi.</w:t>
      </w:r>
    </w:p>
    <w:p>
      <w:r>
        <w:rPr>
          <w:b/>
          <w:u w:val="single"/>
        </w:rPr>
        <w:t>763938</w:t>
      </w:r>
    </w:p>
    <w:p>
      <w:r>
        <w:t>@norakrava @JJansaSDS @SpletnaMladina Ja, eni radi skačejo v bazen, četudi je prazen, drugi pa se kaj prepričamo prej o vsebini</w:t>
      </w:r>
    </w:p>
    <w:p>
      <w:r>
        <w:rPr>
          <w:b/>
          <w:u w:val="single"/>
        </w:rPr>
        <w:t>763939</w:t>
      </w:r>
    </w:p>
    <w:p>
      <w:r>
        <w:t>@laurakriznik @drVinkoGorenak @strankaSDS gradbinec 40 let teškega dela 520 eur. penzije</w:t>
      </w:r>
    </w:p>
    <w:p>
      <w:r>
        <w:rPr>
          <w:b/>
          <w:u w:val="single"/>
        </w:rPr>
        <w:t>763940</w:t>
      </w:r>
    </w:p>
    <w:p>
      <w:r>
        <w:t>Na Idrijskem v vasi Govejk pred hišo v snegu našli dve mrtvi osebi</w:t>
        <w:br/>
        <w:t>https://t.co/bwuAOmspU4 https://t.co/jvsNewqss7</w:t>
      </w:r>
    </w:p>
    <w:p>
      <w:r>
        <w:rPr>
          <w:b/>
          <w:u w:val="single"/>
        </w:rPr>
        <w:t>763941</w:t>
      </w:r>
    </w:p>
    <w:p>
      <w:r>
        <w:t>@MitjaIrsic @strankaSD Uf, kakšna strokovna analiza. To se zgodi, če uporabljaš lunarni modul namesto možgan...</w:t>
      </w:r>
    </w:p>
    <w:p>
      <w:r>
        <w:rPr>
          <w:b/>
          <w:u w:val="single"/>
        </w:rPr>
        <w:t>763942</w:t>
      </w:r>
    </w:p>
    <w:p>
      <w:r>
        <w:t>Samo se v en zagrebski kafic grem in bom smrdela kot da sem bla na Metelkovi.</w:t>
      </w:r>
    </w:p>
    <w:p>
      <w:r>
        <w:rPr>
          <w:b/>
          <w:u w:val="single"/>
        </w:rPr>
        <w:t>763943</w:t>
      </w:r>
    </w:p>
    <w:p>
      <w:r>
        <w:t>@TjasaZavrh Sem mislil, da se me bodo izogibali, glede na količino nanesenega repelenta. Očitno jim tekne.</w:t>
      </w:r>
    </w:p>
    <w:p>
      <w:r>
        <w:rPr>
          <w:b/>
          <w:u w:val="single"/>
        </w:rPr>
        <w:t>763944</w:t>
      </w:r>
    </w:p>
    <w:p>
      <w:r>
        <w:t>@BernardBrscic Med žlahtnostjo in nežlahtnostjo izbira pač ni težka. Kot bi izbiral med žlahtnim, vrhunskim vinom in in scalnico.</w:t>
      </w:r>
    </w:p>
    <w:p>
      <w:r>
        <w:rPr>
          <w:b/>
          <w:u w:val="single"/>
        </w:rPr>
        <w:t>763945</w:t>
      </w:r>
    </w:p>
    <w:p>
      <w:r>
        <w:t>Taman se je dovolj "ohladilo", da lahko spet brez švicanja bingam netflix na kavču</w:t>
      </w:r>
    </w:p>
    <w:p>
      <w:r>
        <w:rPr>
          <w:b/>
          <w:u w:val="single"/>
        </w:rPr>
        <w:t>763946</w:t>
      </w:r>
    </w:p>
    <w:p>
      <w:r>
        <w:t>@Pizama @GasperBergant V Celju je sicer bolj in Der-mol (mislim, da 90ta hočjo ta joke nazaj)</w:t>
      </w:r>
    </w:p>
    <w:p>
      <w:r>
        <w:rPr>
          <w:b/>
          <w:u w:val="single"/>
        </w:rPr>
        <w:t>763947</w:t>
      </w:r>
    </w:p>
    <w:p>
      <w:r>
        <w:t>@TeamJakic @anzet @Pizama Ne objavit kaksnih kvarnikov (spoilerjev). (Tvit samo zato, da sem lahko uporabil to besedo.)</w:t>
      </w:r>
    </w:p>
    <w:p>
      <w:r>
        <w:rPr>
          <w:b/>
          <w:u w:val="single"/>
        </w:rPr>
        <w:t>763948</w:t>
      </w:r>
    </w:p>
    <w:p>
      <w:r>
        <w:t>@DivnaErzen @JurePoglajen @sarecmarjan Seveda, godi mu, da ga buzerantki malo počohajo...</w:t>
      </w:r>
    </w:p>
    <w:p>
      <w:r>
        <w:rPr>
          <w:b/>
          <w:u w:val="single"/>
        </w:rPr>
        <w:t>763949</w:t>
      </w:r>
    </w:p>
    <w:p>
      <w:r>
        <w:t>Od pokojne babice sem podedovala krzneni plašč. Mislite, da mi ga bodo na ulici pošpricali?</w:t>
      </w:r>
    </w:p>
    <w:p>
      <w:r>
        <w:rPr>
          <w:b/>
          <w:u w:val="single"/>
        </w:rPr>
        <w:t>763950</w:t>
      </w:r>
    </w:p>
    <w:p>
      <w:r>
        <w:t>@KanglerFranc @TinoMamic @AllBriefs Franca po tej logiki je tvoja babica kriva, da si ti en butl!</w:t>
      </w:r>
    </w:p>
    <w:p>
      <w:r>
        <w:rPr>
          <w:b/>
          <w:u w:val="single"/>
        </w:rPr>
        <w:t>763951</w:t>
      </w:r>
    </w:p>
    <w:p>
      <w:r>
        <w:t>Komunizem in SVOBODA ??</w:t>
        <w:br/>
        <w:t>Kordiš je NEVAREN RDEČI FAŠIST !! https://t.co/S36VixV6zn</w:t>
      </w:r>
    </w:p>
    <w:p>
      <w:r>
        <w:rPr>
          <w:b/>
          <w:u w:val="single"/>
        </w:rPr>
        <w:t>763952</w:t>
      </w:r>
    </w:p>
    <w:p>
      <w:r>
        <w:t>Stara cimprača v bregu, Belavšek, osrednje Haloze.</w:t>
        <w:br/>
        <w:t>Tu je 🇸🇮</w:t>
        <w:br/>
        <w:t>Identiteta</w:t>
        <w:br/>
        <w:t>Foto: Alojz Š. L. https://t.co/9QRhfOW8sE</w:t>
      </w:r>
    </w:p>
    <w:p>
      <w:r>
        <w:rPr>
          <w:b/>
          <w:u w:val="single"/>
        </w:rPr>
        <w:t>763953</w:t>
      </w:r>
    </w:p>
    <w:p>
      <w:r>
        <w:t>Sej jih ne iščejo, oni kar določijo rezultat. #salabajzerji https://t.co/vc0RkSsJNX</w:t>
      </w:r>
    </w:p>
    <w:p>
      <w:r>
        <w:rPr>
          <w:b/>
          <w:u w:val="single"/>
        </w:rPr>
        <w:t>763954</w:t>
      </w:r>
    </w:p>
    <w:p>
      <w:r>
        <w:t>@Alex4Aleksandra Ne da se mi več teh norih LGBTjevcev komentirati, ker mi hitro živec potegnejo.</w:t>
      </w:r>
    </w:p>
    <w:p>
      <w:r>
        <w:rPr>
          <w:b/>
          <w:u w:val="single"/>
        </w:rPr>
        <w:t>763955</w:t>
      </w:r>
    </w:p>
    <w:p>
      <w:r>
        <w:t>Vse krasn, sam, proti koncu masaže sem začela razmišljat, kok mal sekund rabi mala Tajka, da me s temi rokami zaduši, zlomi, odtrga glavo.</w:t>
      </w:r>
    </w:p>
    <w:p>
      <w:r>
        <w:rPr>
          <w:b/>
          <w:u w:val="single"/>
        </w:rPr>
        <w:t>763956</w:t>
      </w:r>
    </w:p>
    <w:p>
      <w:r>
        <w:t>Po tem, ko so me @GRAWESlovenija že tretjič nategnili, zase in za vse naše firme iščem novo zavarovalnico. Ni mal posla.</w:t>
      </w:r>
    </w:p>
    <w:p>
      <w:r>
        <w:rPr>
          <w:b/>
          <w:u w:val="single"/>
        </w:rPr>
        <w:t>763957</w:t>
      </w:r>
    </w:p>
    <w:p>
      <w:r>
        <w:t>@flyying_unicorn Naši to med odmorom včasih igrajo in mene je kr strah v razredu bit 😂😂 so ble že "bojne rane"</w:t>
      </w:r>
    </w:p>
    <w:p>
      <w:r>
        <w:rPr>
          <w:b/>
          <w:u w:val="single"/>
        </w:rPr>
        <w:t>763958</w:t>
      </w:r>
    </w:p>
    <w:p>
      <w:r>
        <w:t>@C_Mirkic @JoAnnaOfArc1 @VeronaVerdasco @Lele_Mud ...take zmešane mam rad....😜 https://t.co/0EvGwsjwNk</w:t>
      </w:r>
    </w:p>
    <w:p>
      <w:r>
        <w:rPr>
          <w:b/>
          <w:u w:val="single"/>
        </w:rPr>
        <w:t>763959</w:t>
      </w:r>
    </w:p>
    <w:p>
      <w:r>
        <w:t>Z arbitražnim sporazumom smo dobili služnostno pot do mednarodnih voda, prepuščeni smo muhavosti sosedov. #soočenjetv24</w:t>
      </w:r>
    </w:p>
    <w:p>
      <w:r>
        <w:rPr>
          <w:b/>
          <w:u w:val="single"/>
        </w:rPr>
        <w:t>763960</w:t>
      </w:r>
    </w:p>
    <w:p>
      <w:r>
        <w:t>Levaki zmešani to  srednjeveško kulturo uvažate v Evropo ! https://t.co/Wof6oduNJy</w:t>
      </w:r>
    </w:p>
    <w:p>
      <w:r>
        <w:rPr>
          <w:b/>
          <w:u w:val="single"/>
        </w:rPr>
        <w:t>763961</w:t>
      </w:r>
    </w:p>
    <w:p>
      <w:r>
        <w:t>@SpelaRotar @vladaRS Kaj njih briga... za svoje riti in riti svojih mulcev so poskrbeli... ostali pa... znajdite se.</w:t>
      </w:r>
    </w:p>
    <w:p>
      <w:r>
        <w:rPr>
          <w:b/>
          <w:u w:val="single"/>
        </w:rPr>
        <w:t>763962</w:t>
      </w:r>
    </w:p>
    <w:p>
      <w:r>
        <w:t>@tyschew @asocialec To je un, k na Mesidžerju vidiš, da dec pol ure tipka reply, pa klikne send, ti pa vidiš "Ok, ob osmih"</w:t>
      </w:r>
    </w:p>
    <w:p>
      <w:r>
        <w:rPr>
          <w:b/>
          <w:u w:val="single"/>
        </w:rPr>
        <w:t>763963</w:t>
      </w:r>
    </w:p>
    <w:p>
      <w:r>
        <w:t>Halo, Angelca, šokantno, v Ljubljani je Otroški bazar in izvajajo teorijo spola in posvojujejo otroke vsepoprek!</w:t>
      </w:r>
    </w:p>
    <w:p>
      <w:r>
        <w:rPr>
          <w:b/>
          <w:u w:val="single"/>
        </w:rPr>
        <w:t>763964</w:t>
      </w:r>
    </w:p>
    <w:p>
      <w:r>
        <w:t>Škoda...res škoda, da lev ni bil za sekundo hitrejši!! #idiots https://t.co/pMW16W4zte</w:t>
      </w:r>
    </w:p>
    <w:p>
      <w:r>
        <w:rPr>
          <w:b/>
          <w:u w:val="single"/>
        </w:rPr>
        <w:t>763965</w:t>
      </w:r>
    </w:p>
    <w:p>
      <w:r>
        <w:t xml:space="preserve">Pa zavrtimo časovni stroj malo nazaj ... </w:t>
        <w:br/>
        <w:t>... odtenek zmešan pred stranko, samo in edino zanjo ... 😍✨🌸 https://t.co/g0UQxwXSCd</w:t>
      </w:r>
    </w:p>
    <w:p>
      <w:r>
        <w:rPr>
          <w:b/>
          <w:u w:val="single"/>
        </w:rPr>
        <w:t>763966</w:t>
      </w:r>
    </w:p>
    <w:p>
      <w:r>
        <w:t>@lucijausaj @cikibucka Bi ga že sam so naredil drago ograjo da ti muslici na zapusčajo Slovenijo. Rabijo volilce</w:t>
      </w:r>
    </w:p>
    <w:p>
      <w:r>
        <w:rPr>
          <w:b/>
          <w:u w:val="single"/>
        </w:rPr>
        <w:t>763967</w:t>
      </w:r>
    </w:p>
    <w:p>
      <w:r>
        <w:t>Glede na to, da je Bavčar tolko dnara spizdo, bi si lahko malo boljši avto kupo 😃😃😃</w:t>
        <w:br/>
        <w:t>Amater 😛</w:t>
        <w:br/>
        <w:t>Foto: @24ur_com https://t.co/t4bIjtIUpB</w:t>
      </w:r>
    </w:p>
    <w:p>
      <w:r>
        <w:rPr>
          <w:b/>
          <w:u w:val="single"/>
        </w:rPr>
        <w:t>763968</w:t>
      </w:r>
    </w:p>
    <w:p>
      <w:r>
        <w:t>@tomltoml Privošči jim razgaljenost z resnico ne smrti... Smrt je za lopove medvedja usluga državi...</w:t>
      </w:r>
    </w:p>
    <w:p>
      <w:r>
        <w:rPr>
          <w:b/>
          <w:u w:val="single"/>
        </w:rPr>
        <w:t>763969</w:t>
      </w:r>
    </w:p>
    <w:p>
      <w:r>
        <w:t>That awkward moment, ko te otrok, ki ga učiš, naj ne verjame vsaki bedariji, vpraša, ali 'dobri možje' res obstajajo. Helpppp! #7letnik</w:t>
      </w:r>
    </w:p>
    <w:p>
      <w:r>
        <w:rPr>
          <w:b/>
          <w:u w:val="single"/>
        </w:rPr>
        <w:t>763970</w:t>
      </w:r>
    </w:p>
    <w:p>
      <w:r>
        <w:t>@Che27Che @Svarun_K Ma ne morem več tega jamra poslušat. Ne moreš za minimalca delat 15 let in bit tiho.</w:t>
      </w:r>
    </w:p>
    <w:p>
      <w:r>
        <w:rPr>
          <w:b/>
          <w:u w:val="single"/>
        </w:rPr>
        <w:t>763971</w:t>
      </w:r>
    </w:p>
    <w:p>
      <w:r>
        <w:t>JJ dela štalo v gospodarstvu izvolimo Jankoviča, uniči finance izvolimo Bratuškovo, drobi pravosodje izvolimo Cerarja. #kadrovanje</w:t>
      </w:r>
    </w:p>
    <w:p>
      <w:r>
        <w:rPr>
          <w:b/>
          <w:u w:val="single"/>
        </w:rPr>
        <w:t>763972</w:t>
      </w:r>
    </w:p>
    <w:p>
      <w:r>
        <w:t>A temu se reče malomarnost!? Zdravnik reprezentance je bil najbrž malomaren, Jeglič pa prej butast in pokvarjen? 🤔🏒 https://t.co/TgccMS6rJE</w:t>
      </w:r>
    </w:p>
    <w:p>
      <w:r>
        <w:rPr>
          <w:b/>
          <w:u w:val="single"/>
        </w:rPr>
        <w:t>763973</w:t>
      </w:r>
    </w:p>
    <w:p>
      <w:r>
        <w:t>@butalskipolicaj @frelih_igor @MitjaIrsic @DobraMrha Nikoli nisem bil komunist,kot Janša.</w:t>
      </w:r>
    </w:p>
    <w:p>
      <w:r>
        <w:rPr>
          <w:b/>
          <w:u w:val="single"/>
        </w:rPr>
        <w:t>763974</w:t>
      </w:r>
    </w:p>
    <w:p>
      <w:r>
        <w:t>Ta programer iz Cambridge Analytica zgleda tako, kot da zdaj novinarjem prodaja isti bullshit, ki ga je prej prodajal kupcem.</w:t>
      </w:r>
    </w:p>
    <w:p>
      <w:r>
        <w:rPr>
          <w:b/>
          <w:u w:val="single"/>
        </w:rPr>
        <w:t>763975</w:t>
      </w:r>
    </w:p>
    <w:p>
      <w:r>
        <w:t>Vse od leta 45 organizirajo razna rajanja na grobovih svojih žrtev. Potomci pač častijo zločine svojih prednikov. https://t.co/mBHbjllBDU</w:t>
      </w:r>
    </w:p>
    <w:p>
      <w:r>
        <w:rPr>
          <w:b/>
          <w:u w:val="single"/>
        </w:rPr>
        <w:t>763976</w:t>
      </w:r>
    </w:p>
    <w:p>
      <w:r>
        <w:t>Poletni oddih začel z obilico šaha.</w:t>
        <w:br/>
        <w:t>Še kar spodobno! Brgleza bi ugnal. 😏 https://t.co/vvDqsV12bs</w:t>
      </w:r>
    </w:p>
    <w:p>
      <w:r>
        <w:rPr>
          <w:b/>
          <w:u w:val="single"/>
        </w:rPr>
        <w:t>763977</w:t>
      </w:r>
    </w:p>
    <w:p>
      <w:r>
        <w:t>Torek prihaja in z njim gasilska ura ob 18.00h. Čas da razmigamo možgančke in telo 🚒🚑💪🤩</w:t>
      </w:r>
    </w:p>
    <w:p>
      <w:r>
        <w:rPr>
          <w:b/>
          <w:u w:val="single"/>
        </w:rPr>
        <w:t>763978</w:t>
      </w:r>
    </w:p>
    <w:p>
      <w:r>
        <w:t>hej #NZS preden zamenjate Kavčiča, naj pove kdo ga naj  nadomesti( al pa Katanca vprašajte ) #srcebije</w:t>
      </w:r>
    </w:p>
    <w:p>
      <w:r>
        <w:rPr>
          <w:b/>
          <w:u w:val="single"/>
        </w:rPr>
        <w:t>763979</w:t>
      </w:r>
    </w:p>
    <w:p>
      <w:r>
        <w:t>Sedem nepremagljivih palčkov in odjebana Sneguljčica 😁 https://t.co/t5GKGoLquH</w:t>
      </w:r>
    </w:p>
    <w:p>
      <w:r>
        <w:rPr>
          <w:b/>
          <w:u w:val="single"/>
        </w:rPr>
        <w:t>763980</w:t>
      </w:r>
    </w:p>
    <w:p>
      <w:r>
        <w:t>@RichieKis @tretjeoko Me nič ne gane - ko se bo pa znala posteljnina preoblačit, me pa lahko oderejo, kolikor hočejo.</w:t>
      </w:r>
    </w:p>
    <w:p>
      <w:r>
        <w:rPr>
          <w:b/>
          <w:u w:val="single"/>
        </w:rPr>
        <w:t>763981</w:t>
      </w:r>
    </w:p>
    <w:p>
      <w:r>
        <w:t>@Press_Clipping: SIX Continents NEWS: spremljanje in sledenje več kot 2 milijonom medijev. #16skoj</w:t>
      </w:r>
    </w:p>
    <w:p>
      <w:r>
        <w:rPr>
          <w:b/>
          <w:u w:val="single"/>
        </w:rPr>
        <w:t>763982</w:t>
      </w:r>
    </w:p>
    <w:p>
      <w:r>
        <w:t>Okusni, dišeči, mehki buhteljni! Se jih kdaj lotite? Poskusite tale recept - pri nas že dišijo :) https://t.co/KpF59okhe2</w:t>
      </w:r>
    </w:p>
    <w:p>
      <w:r>
        <w:rPr>
          <w:b/>
          <w:u w:val="single"/>
        </w:rPr>
        <w:t>763983</w:t>
      </w:r>
    </w:p>
    <w:p>
      <w:r>
        <w:t>Če je ponosen, je fašist. Ergo Maister ni ponosen Slovenec. Ali pač? #levičarskaUganka https://t.co/2z1RJXZ9fV</w:t>
      </w:r>
    </w:p>
    <w:p>
      <w:r>
        <w:rPr>
          <w:b/>
          <w:u w:val="single"/>
        </w:rPr>
        <w:t>763984</w:t>
      </w:r>
    </w:p>
    <w:p>
      <w:r>
        <w:t>@Mladiforum Dejte nabijat kaj pa rinejo v nehumano državo če so razmere tako nevzdržne?</w:t>
      </w:r>
    </w:p>
    <w:p>
      <w:r>
        <w:rPr>
          <w:b/>
          <w:u w:val="single"/>
        </w:rPr>
        <w:t>763985</w:t>
      </w:r>
    </w:p>
    <w:p>
      <w:r>
        <w:t>@mrevlje No, to je pa grdo natolcevanje in strašenje ljudi... #Milojka je rekla, da ji je za bolnike, ja ji je...</w:t>
      </w:r>
    </w:p>
    <w:p>
      <w:r>
        <w:rPr>
          <w:b/>
          <w:u w:val="single"/>
        </w:rPr>
        <w:t>763986</w:t>
      </w:r>
    </w:p>
    <w:p>
      <w:r>
        <w:t>Copy paste višjih sodnikov, z obsodilno sodbo Milku Noviču slepo sledili prvostopenjskemu https://t.co/Lxj2y7cxkW</w:t>
      </w:r>
    </w:p>
    <w:p>
      <w:r>
        <w:rPr>
          <w:b/>
          <w:u w:val="single"/>
        </w:rPr>
        <w:t>763987</w:t>
      </w:r>
    </w:p>
    <w:p>
      <w:r>
        <w:t>@PureDestiny normalno. ampak za to rabis portugalce. nobenih fejkov prosim. :P</w:t>
      </w:r>
    </w:p>
    <w:p>
      <w:r>
        <w:rPr>
          <w:b/>
          <w:u w:val="single"/>
        </w:rPr>
        <w:t>763988</w:t>
      </w:r>
    </w:p>
    <w:p>
      <w:r>
        <w:t>#Slovenija #šovinizem #TV #uredniki #politiki #gledalci</w:t>
        <w:br/>
        <w:t>pasivnost urednic, novinark, političark in gledalk https://t.co/qMBJ0IYFpV</w:t>
      </w:r>
    </w:p>
    <w:p>
      <w:r>
        <w:rPr>
          <w:b/>
          <w:u w:val="single"/>
        </w:rPr>
        <w:t>763989</w:t>
      </w:r>
    </w:p>
    <w:p>
      <w:r>
        <w:t>Mesijev paradni konj je samodejni merilnik gleženjskega indeksa, s katerim se širijo tudi v ZDA in v tretje države. https://t.co/s6HP1VdjfJ</w:t>
      </w:r>
    </w:p>
    <w:p>
      <w:r>
        <w:rPr>
          <w:b/>
          <w:u w:val="single"/>
        </w:rPr>
        <w:t>763990</w:t>
      </w:r>
    </w:p>
    <w:p>
      <w:r>
        <w:t>@drVinkoGorenak @TankoJoze @dr_Olaj Še bolj bo zaleglo, če postavimo policista na vsakih 10m. #nopasaran #policistanavsakopedSLOmeje</w:t>
      </w:r>
    </w:p>
    <w:p>
      <w:r>
        <w:rPr>
          <w:b/>
          <w:u w:val="single"/>
        </w:rPr>
        <w:t>763991</w:t>
      </w:r>
    </w:p>
    <w:p>
      <w:r>
        <w:t>@Medeja_7 @lucijausaj Obupani krik levega dednega parazita v smrtni paniki za lagodno življenje.</w:t>
      </w:r>
    </w:p>
    <w:p>
      <w:r>
        <w:rPr>
          <w:b/>
          <w:u w:val="single"/>
        </w:rPr>
        <w:t>763992</w:t>
      </w:r>
    </w:p>
    <w:p>
      <w:r>
        <w:t>@Posta_Slovenije @dusancaf Niste dobro prebrali napisanega in vaš odgovor je povsem neustrezen</w:t>
      </w:r>
    </w:p>
    <w:p>
      <w:r>
        <w:rPr>
          <w:b/>
          <w:u w:val="single"/>
        </w:rPr>
        <w:t>763993</w:t>
      </w:r>
    </w:p>
    <w:p>
      <w:r>
        <w:t>Nič več gnilega in plesnivega sadja. Permafruit aktivna snov, ki nase veže plin etilen, ki povzroči zorenje sadja. https://t.co/3mJBh6bi0Y</w:t>
      </w:r>
    </w:p>
    <w:p>
      <w:r>
        <w:rPr>
          <w:b/>
          <w:u w:val="single"/>
        </w:rPr>
        <w:t>763994</w:t>
      </w:r>
    </w:p>
    <w:p>
      <w:r>
        <w:t>Vzpodbujam kolikor zmorem,, hvala za vzpodbudo in motivacijo, berite N: Vujičič. TRDNO STOJ- brez nasilja, tender https://t.co/bmsb6fII7C</w:t>
      </w:r>
    </w:p>
    <w:p>
      <w:r>
        <w:rPr>
          <w:b/>
          <w:u w:val="single"/>
        </w:rPr>
        <w:t>763995</w:t>
      </w:r>
    </w:p>
    <w:p>
      <w:r>
        <w:t>Nsd je fajn dns, sam paket v tazadnmu debianu je pa krneki. A te pakete sploh še kdo testira?</w:t>
      </w:r>
    </w:p>
    <w:p>
      <w:r>
        <w:rPr>
          <w:b/>
          <w:u w:val="single"/>
        </w:rPr>
        <w:t>763996</w:t>
      </w:r>
    </w:p>
    <w:p>
      <w:r>
        <w:t>@KatarinaDbr @DarjaPot @mat3ja Mhm... ključi s ketno obešeni na leseno kocko...</w:t>
      </w:r>
    </w:p>
    <w:p>
      <w:r>
        <w:rPr>
          <w:b/>
          <w:u w:val="single"/>
        </w:rPr>
        <w:t>763997</w:t>
      </w:r>
    </w:p>
    <w:p>
      <w:r>
        <w:t>@SpletnaMladina pusti zdaj to ,narod zanima kje je denar od žilnih opornic ,ne pa te bedastoče.....</w:t>
      </w:r>
    </w:p>
    <w:p>
      <w:r>
        <w:rPr>
          <w:b/>
          <w:u w:val="single"/>
        </w:rPr>
        <w:t>763998</w:t>
      </w:r>
    </w:p>
    <w:p>
      <w:r>
        <w:t>@komac_j @ntokomc @strankalevica očitno se bo moral zgodit romunski scenaij da se to gamad spuca</w:t>
      </w:r>
    </w:p>
    <w:p>
      <w:r>
        <w:rPr>
          <w:b/>
          <w:u w:val="single"/>
        </w:rPr>
        <w:t>763999</w:t>
      </w:r>
    </w:p>
    <w:p>
      <w:r>
        <w:t>Tak je vroč na Kozjanskem da se iz turšce kr kokice delajo k probam kure nafutrat !</w:t>
      </w:r>
    </w:p>
    <w:p>
      <w:r>
        <w:rPr>
          <w:b/>
          <w:u w:val="single"/>
        </w:rPr>
        <w:t>764000</w:t>
      </w:r>
    </w:p>
    <w:p>
      <w:r>
        <w:t>@sodnik Ampak pardon, tale pravi, koliko bomo turizmu dali, ne koliko bo turizem zaslužil.</w:t>
      </w:r>
    </w:p>
    <w:p>
      <w:r>
        <w:rPr>
          <w:b/>
          <w:u w:val="single"/>
        </w:rPr>
        <w:t>764001</w:t>
      </w:r>
    </w:p>
    <w:p>
      <w:r>
        <w:t>@Libertarec Robot ni problematičen. Hudo je, ko EQ in IQ odrasel posameznik verjame, da svoboda ni absolutna. #danes, #tu</w:t>
      </w:r>
    </w:p>
    <w:p>
      <w:r>
        <w:rPr>
          <w:b/>
          <w:u w:val="single"/>
        </w:rPr>
        <w:t>764002</w:t>
      </w:r>
    </w:p>
    <w:p>
      <w:r>
        <w:t>@miskasmetiska @p_tyke @MorskaKvacka Kurc, tam tut ne smejo prodajat alkohola po 21h ;)</w:t>
      </w:r>
    </w:p>
    <w:p>
      <w:r>
        <w:rPr>
          <w:b/>
          <w:u w:val="single"/>
        </w:rPr>
        <w:t>764003</w:t>
      </w:r>
    </w:p>
    <w:p>
      <w:r>
        <w:t>A ste vedeli, da lahko piranje pojejo majhnega otroka v manj kot 30 sekundah?</w:t>
        <w:br/>
        <w:t>V glavnem, danes sem izgubu šiht v živalskem vrtu.</w:t>
      </w:r>
    </w:p>
    <w:p>
      <w:r>
        <w:rPr>
          <w:b/>
          <w:u w:val="single"/>
        </w:rPr>
        <w:t>764004</w:t>
      </w:r>
    </w:p>
    <w:p>
      <w:r>
        <w:t>@SpletnaMladina "Samo dragi bog" lahko še pomaga skrajno desničarski drži naše sosede</w:t>
      </w:r>
    </w:p>
    <w:p>
      <w:r>
        <w:rPr>
          <w:b/>
          <w:u w:val="single"/>
        </w:rPr>
        <w:t>764005</w:t>
      </w:r>
    </w:p>
    <w:p>
      <w:r>
        <w:t xml:space="preserve">Vprasam: kaksne ljudje delajo na @rtvslo da so dovolili sodelavki to blamazo? </w:t>
        <w:br/>
        <w:t>Slepi, malomarni, brezbrizni, zlobni ali bolj nabiti od nje?</w:t>
      </w:r>
    </w:p>
    <w:p>
      <w:r>
        <w:rPr>
          <w:b/>
          <w:u w:val="single"/>
        </w:rPr>
        <w:t>764006</w:t>
      </w:r>
    </w:p>
    <w:p>
      <w:r>
        <w:t>@penzionist12 Ja, dobro da so se sami dali na seznam narodnih izdajalcev. Da ne bo kasneje kakšnih dvomov kdo so.</w:t>
      </w:r>
    </w:p>
    <w:p>
      <w:r>
        <w:rPr>
          <w:b/>
          <w:u w:val="single"/>
        </w:rPr>
        <w:t>764007</w:t>
      </w:r>
    </w:p>
    <w:p>
      <w:r>
        <w:t>@FOrenik Saj ni zmešana. Naš butast narod jo sovraži (levičarji pa znorijo če jo omeniš).</w:t>
      </w:r>
    </w:p>
    <w:p>
      <w:r>
        <w:rPr>
          <w:b/>
          <w:u w:val="single"/>
        </w:rPr>
        <w:t>764008</w:t>
      </w:r>
    </w:p>
    <w:p>
      <w:r>
        <w:t>@Nova24TV Sramota zanjo,kesanje vedno pride.Tonin ustavite jo,predno vas uniči.</w:t>
      </w:r>
    </w:p>
    <w:p>
      <w:r>
        <w:rPr>
          <w:b/>
          <w:u w:val="single"/>
        </w:rPr>
        <w:t>764009</w:t>
      </w:r>
    </w:p>
    <w:p>
      <w:r>
        <w:t>Primitivec zmeraj ostane primitivec. ZZ izpadi in zgodbice za lahko noc. In nihce njemu nic, ker v tem okolju pac lahko.</w:t>
      </w:r>
    </w:p>
    <w:p>
      <w:r>
        <w:rPr>
          <w:b/>
          <w:u w:val="single"/>
        </w:rPr>
        <w:t>764010</w:t>
      </w:r>
    </w:p>
    <w:p>
      <w:r>
        <w:t>@mrevlje V današnji Tarči je bil Golobič kar prepameten, vseved. Nekako ni spadal v oddajo.</w:t>
      </w:r>
    </w:p>
    <w:p>
      <w:r>
        <w:rPr>
          <w:b/>
          <w:u w:val="single"/>
        </w:rPr>
        <w:t>764011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764012</w:t>
      </w:r>
    </w:p>
    <w:p>
      <w:r>
        <w:t>Odziv na namero SDS, ki je zaradi dogodkov na velenjskem Centru za socialno delo, napovedala vložitev interpelacije. https://t.co/4bHZTikp4o</w:t>
      </w:r>
    </w:p>
    <w:p>
      <w:r>
        <w:rPr>
          <w:b/>
          <w:u w:val="single"/>
        </w:rPr>
        <w:t>764013</w:t>
      </w:r>
    </w:p>
    <w:p>
      <w:r>
        <w:t>Desetletni mulc se je sam odpravu h zobarju, na ritje zoba. Mislim, da mi starševstvo kar laufa.</w:t>
      </w:r>
    </w:p>
    <w:p>
      <w:r>
        <w:rPr>
          <w:b/>
          <w:u w:val="single"/>
        </w:rPr>
        <w:t>764014</w:t>
      </w:r>
    </w:p>
    <w:p>
      <w:r>
        <w:t>Sej Jankovič bi pršu v studio Planet TV-ja med publiko na soočenje podpreti Erjavca ampak gleda Botra 3 na kanalu A. #NovZacetek</w:t>
      </w:r>
    </w:p>
    <w:p>
      <w:r>
        <w:rPr>
          <w:b/>
          <w:u w:val="single"/>
        </w:rPr>
        <w:t>764015</w:t>
      </w:r>
    </w:p>
    <w:p>
      <w:r>
        <w:t>@petra_jansa @JJansaSDS Čudno, da je budna. Med lastnimi predavanji na faksu zaspi, spi na kongresih in simpozijih. Letargija huda.</w:t>
      </w:r>
    </w:p>
    <w:p>
      <w:r>
        <w:rPr>
          <w:b/>
          <w:u w:val="single"/>
        </w:rPr>
        <w:t>764016</w:t>
      </w:r>
    </w:p>
    <w:p>
      <w:r>
        <w:t>Z besedami festivala Rad bi bil normalen: "Čelada na glava in gas skus pandelk!"</w:t>
      </w:r>
    </w:p>
    <w:p>
      <w:r>
        <w:rPr>
          <w:b/>
          <w:u w:val="single"/>
        </w:rPr>
        <w:t>764017</w:t>
      </w:r>
    </w:p>
    <w:p>
      <w:r>
        <w:t>Zgodili sta se dve prometni nesreči, zato so avtocesto zaprli za ves promet, obvoz pa omogočili omejeno. https://t.co/hrqLv1qJeG</w:t>
      </w:r>
    </w:p>
    <w:p>
      <w:r>
        <w:rPr>
          <w:b/>
          <w:u w:val="single"/>
        </w:rPr>
        <w:t>764018</w:t>
      </w:r>
    </w:p>
    <w:p>
      <w:r>
        <w:t xml:space="preserve">Sklepna reportaža @ljmaraton. Do naslednjega leta... </w:t>
        <w:br/>
        <w:t>https://t.co/F9jvZb5FYJ</w:t>
      </w:r>
    </w:p>
    <w:p>
      <w:r>
        <w:rPr>
          <w:b/>
          <w:u w:val="single"/>
        </w:rPr>
        <w:t>764019</w:t>
      </w:r>
    </w:p>
    <w:p>
      <w:r>
        <w:t>@JureBrankovic Res je! Samo v tujini dobavitelji med. opreme ne ropajo bolniskega budzeta !!!</w:t>
      </w:r>
    </w:p>
    <w:p>
      <w:r>
        <w:rPr>
          <w:b/>
          <w:u w:val="single"/>
        </w:rPr>
        <w:t>764020</w:t>
      </w:r>
    </w:p>
    <w:p>
      <w:r>
        <w:t>@polonaBerta @anzebaselj A vi še zmer plošček po vodi v drugem agregatnem stanju drgnete?!?</w:t>
      </w:r>
    </w:p>
    <w:p>
      <w:r>
        <w:rPr>
          <w:b/>
          <w:u w:val="single"/>
        </w:rPr>
        <w:t>764021</w:t>
      </w:r>
    </w:p>
    <w:p>
      <w:r>
        <w:t>Incident pred podaljški! Švedski navijači so se prebilo vse do viol! https://t.co/Lwa0avKJhn</w:t>
      </w:r>
    </w:p>
    <w:p>
      <w:r>
        <w:rPr>
          <w:b/>
          <w:u w:val="single"/>
        </w:rPr>
        <w:t>764022</w:t>
      </w:r>
    </w:p>
    <w:p>
      <w:r>
        <w:t>Odbojkarji Maribora, Calcita in Šoštanj Topolščice slavili brez izgubljenega niza. #DP  https://t.co/D1rAjKwgNE</w:t>
      </w:r>
    </w:p>
    <w:p>
      <w:r>
        <w:rPr>
          <w:b/>
          <w:u w:val="single"/>
        </w:rPr>
        <w:t>764023</w:t>
      </w:r>
    </w:p>
    <w:p>
      <w:r>
        <w:t>Migrante so prijeli v Bojancih, Miklarjih, Kvasici, Kanižarici, Radovičih, Svržakih, na območju Gorjancev ... https://t.co/P3iELiyrra</w:t>
      </w:r>
    </w:p>
    <w:p>
      <w:r>
        <w:rPr>
          <w:b/>
          <w:u w:val="single"/>
        </w:rPr>
        <w:t>764024</w:t>
      </w:r>
    </w:p>
    <w:p>
      <w:r>
        <w:t>@jure_mali @DamirCrncec Organizatorji bi morali plačati kazen zaradi nepravilno obešene slovenske zastave na odru!</w:t>
      </w:r>
    </w:p>
    <w:p>
      <w:r>
        <w:rPr>
          <w:b/>
          <w:u w:val="single"/>
        </w:rPr>
        <w:t>764025</w:t>
      </w:r>
    </w:p>
    <w:p>
      <w:r>
        <w:t>In pol bi se model sluzavo 'z vsemi pogovarju o sodelovanju'. Mrš, govedo zarukano, na bruhanje mi gre. https://t.co/87PxB79Sgg</w:t>
      </w:r>
    </w:p>
    <w:p>
      <w:r>
        <w:rPr>
          <w:b/>
          <w:u w:val="single"/>
        </w:rPr>
        <w:t>764026</w:t>
      </w:r>
    </w:p>
    <w:p>
      <w:r>
        <w:t>@SonjaPalharting @dusankocevar1 To in če redno zalivaš, rastline ne poženejo globokih korenin.</w:t>
      </w:r>
    </w:p>
    <w:p>
      <w:r>
        <w:rPr>
          <w:b/>
          <w:u w:val="single"/>
        </w:rPr>
        <w:t>764027</w:t>
      </w:r>
    </w:p>
    <w:p>
      <w:r>
        <w:t>@SSN_pr @gregarepovz Tole desnjakarsko kokodakanje samo potrjuje moj čivk. Na zdravje!</w:t>
      </w:r>
    </w:p>
    <w:p>
      <w:r>
        <w:rPr>
          <w:b/>
          <w:u w:val="single"/>
        </w:rPr>
        <w:t>764028</w:t>
      </w:r>
    </w:p>
    <w:p>
      <w:r>
        <w:t>Na Mladiki mislijo, da je zunanja politika sprehajanje po debelih tepihih in posedanje za obloženimi mizami, pa še prjatlu posel zrihtat.</w:t>
      </w:r>
    </w:p>
    <w:p>
      <w:r>
        <w:rPr>
          <w:b/>
          <w:u w:val="single"/>
        </w:rPr>
        <w:t>764029</w:t>
      </w:r>
    </w:p>
    <w:p>
      <w:r>
        <w:t>@iCinober Spet kuha vampe, poslušata jo pa lepo družno en sluzasti in ena nora marksistka.</w:t>
      </w:r>
    </w:p>
    <w:p>
      <w:r>
        <w:rPr>
          <w:b/>
          <w:u w:val="single"/>
        </w:rPr>
        <w:t>764030</w:t>
      </w:r>
    </w:p>
    <w:p>
      <w:r>
        <w:t>SENIORSKE NOVICE: V zavarovalnici Generali šolarje razveselili z nov... https://t.co/vcqxVWpTxh</w:t>
      </w:r>
    </w:p>
    <w:p>
      <w:r>
        <w:rPr>
          <w:b/>
          <w:u w:val="single"/>
        </w:rPr>
        <w:t>764031</w:t>
      </w:r>
    </w:p>
    <w:p>
      <w:r>
        <w:t>@cnfrmstA Kot kaže iz prvih odstavkov, gre napad bolj v smer pelagijanstva. Tudi v redu, sam da Inkvizicija dela :)</w:t>
      </w:r>
    </w:p>
    <w:p>
      <w:r>
        <w:rPr>
          <w:b/>
          <w:u w:val="single"/>
        </w:rPr>
        <w:t>764032</w:t>
      </w:r>
    </w:p>
    <w:p>
      <w:r>
        <w:t>@javniprevoz @_austrian @adria_airways Ja, to je proper corpo komunikacija na socialkah. Mi z Adrio smo pa zgolj svinja, ki sanja kukuruz.</w:t>
      </w:r>
    </w:p>
    <w:p>
      <w:r>
        <w:rPr>
          <w:b/>
          <w:u w:val="single"/>
        </w:rPr>
        <w:t>764033</w:t>
      </w:r>
    </w:p>
    <w:p>
      <w:r>
        <w:t>@GrilcNejc Hoolifan je biblija za huliganizem. Lahko ti jo posodim. Potem pridejo na vrsto ostale;)</w:t>
      </w:r>
    </w:p>
    <w:p>
      <w:r>
        <w:rPr>
          <w:b/>
          <w:u w:val="single"/>
        </w:rPr>
        <w:t>764034</w:t>
      </w:r>
    </w:p>
    <w:p>
      <w:r>
        <w:t>@MajaPeharc @Agathung Jaz bi se prec pobotal z nekaterimi, pa nima smisla. 😎</w:t>
      </w:r>
    </w:p>
    <w:p>
      <w:r>
        <w:rPr>
          <w:b/>
          <w:u w:val="single"/>
        </w:rPr>
        <w:t>764035</w:t>
      </w:r>
    </w:p>
    <w:p>
      <w:r>
        <w:t>@ModernaKmetica Mi smo šli na Konja z Dola. Smo se samo nazaj mimo peljali. Na srečo se nismo odločili iti peš na zeleni rob na kosilo.</w:t>
      </w:r>
    </w:p>
    <w:p>
      <w:r>
        <w:rPr>
          <w:b/>
          <w:u w:val="single"/>
        </w:rPr>
        <w:t>764036</w:t>
      </w:r>
    </w:p>
    <w:p>
      <w:r>
        <w:t>Pro tip: lubrikanta in razkužila za roke NE imejte v ISTEM predalu, enega POLEG drugega.</w:t>
      </w:r>
    </w:p>
    <w:p>
      <w:r>
        <w:rPr>
          <w:b/>
          <w:u w:val="single"/>
        </w:rPr>
        <w:t>764037</w:t>
      </w:r>
    </w:p>
    <w:p>
      <w:r>
        <w:t>@schoo666 @termie1 @TooBigEgo če je tank 50-litrski, ti strojnik nafila še 5 litrov zraven 😂 je po svoje posebnež</w:t>
      </w:r>
    </w:p>
    <w:p>
      <w:r>
        <w:rPr>
          <w:b/>
          <w:u w:val="single"/>
        </w:rPr>
        <w:t>764038</w:t>
      </w:r>
    </w:p>
    <w:p>
      <w:r>
        <w:t>Ko bodo janševi volivci dojeli, kako na debelo se že leta norčuje iz njih, ga bodo potegnili na prvo drevo.  #pizza</w:t>
      </w:r>
    </w:p>
    <w:p>
      <w:r>
        <w:rPr>
          <w:b/>
          <w:u w:val="single"/>
        </w:rPr>
        <w:t>764039</w:t>
      </w:r>
    </w:p>
    <w:p>
      <w:r>
        <w:t>@Kiki99515478 @Max970 Torej zavajate, oz., lažete. Kikithecuker, kako izvirni ste v svojem imenu😁😁</w:t>
      </w:r>
    </w:p>
    <w:p>
      <w:r>
        <w:rPr>
          <w:b/>
          <w:u w:val="single"/>
        </w:rPr>
        <w:t>764040</w:t>
      </w:r>
    </w:p>
    <w:p>
      <w:r>
        <w:t>@yrennia1 brez slabe vesti lahko rečem, da je Miro dokazal, da ni vreden pol deci mlačne vode.</w:t>
      </w:r>
    </w:p>
    <w:p>
      <w:r>
        <w:rPr>
          <w:b/>
          <w:u w:val="single"/>
        </w:rPr>
        <w:t>764041</w:t>
      </w:r>
    </w:p>
    <w:p>
      <w:r>
        <w:t>Ironija predsed. tekme je da @BorutPahor  degradacijo predsedn. funkc. najbolj ocitajo tisti, ki degradirajo politiko z delovanjem iz ozadja</w:t>
      </w:r>
    </w:p>
    <w:p>
      <w:r>
        <w:rPr>
          <w:b/>
          <w:u w:val="single"/>
        </w:rPr>
        <w:t>764042</w:t>
      </w:r>
    </w:p>
    <w:p>
      <w:r>
        <w:t>@Kriminiblog Joj! To je res nek mutiran reptilogekon! Enormnih veličin! Te je vsaj kaj objedel?</w:t>
      </w:r>
    </w:p>
    <w:p>
      <w:r>
        <w:rPr>
          <w:b/>
          <w:u w:val="single"/>
        </w:rPr>
        <w:t>764043</w:t>
      </w:r>
    </w:p>
    <w:p>
      <w:r>
        <w:t>Stranka vzame #posojilo v tujini, da bi ga mi #državljani vrnili, ko bo (spet) prišla na #oblast.</w:t>
      </w:r>
    </w:p>
    <w:p>
      <w:r>
        <w:rPr>
          <w:b/>
          <w:u w:val="single"/>
        </w:rPr>
        <w:t>764044</w:t>
      </w:r>
    </w:p>
    <w:p>
      <w:r>
        <w:t>@MihaMarkic @Libertarec zakaj ne? če vroč zrak ven pihaš (ven iz stavbe) bi fizika zdržala, sam praksa mal jebe.</w:t>
      </w:r>
    </w:p>
    <w:p>
      <w:r>
        <w:rPr>
          <w:b/>
          <w:u w:val="single"/>
        </w:rPr>
        <w:t>764045</w:t>
      </w:r>
    </w:p>
    <w:p>
      <w:r>
        <w:t>Prav neverjetno. Su 57, ki ga spremlja brezpilotni Ohotnik. https://t.co/CkO0HfxSFu</w:t>
      </w:r>
    </w:p>
    <w:p>
      <w:r>
        <w:rPr>
          <w:b/>
          <w:u w:val="single"/>
        </w:rPr>
        <w:t>764046</w:t>
      </w:r>
    </w:p>
    <w:p>
      <w:r>
        <w:t>Erjavec in Židan priznavata, da pri varčevanju ministrom ne bo lahko. "Sam se moram odpovedati reševanju hčerke iz težav," pravi Erjavec.</w:t>
      </w:r>
    </w:p>
    <w:p>
      <w:r>
        <w:rPr>
          <w:b/>
          <w:u w:val="single"/>
        </w:rPr>
        <w:t>764047</w:t>
      </w:r>
    </w:p>
    <w:p>
      <w:r>
        <w:t>Lahko naši še dvignejo formo? Skoki iz Innsbrucka ob dveh! https://t.co/UA4EszObFC</w:t>
      </w:r>
    </w:p>
    <w:p>
      <w:r>
        <w:rPr>
          <w:b/>
          <w:u w:val="single"/>
        </w:rPr>
        <w:t>764048</w:t>
      </w:r>
    </w:p>
    <w:p>
      <w:r>
        <w:t>@petrasovdat Ne klici hudica. Nasla se bo skupina, ki bo v tem prepoznala "spomenik drzavnega pomena".</w:t>
      </w:r>
    </w:p>
    <w:p>
      <w:r>
        <w:rPr>
          <w:b/>
          <w:u w:val="single"/>
        </w:rPr>
        <w:t>764049</w:t>
      </w:r>
    </w:p>
    <w:p>
      <w:r>
        <w:t>medtem ko je bil denis še dojenček so njegovi idoli komunisti zafurali in zafukali dve jugoslaviji https://t.co/pmoU2dvcw2</w:t>
      </w:r>
    </w:p>
    <w:p>
      <w:r>
        <w:rPr>
          <w:b/>
          <w:u w:val="single"/>
        </w:rPr>
        <w:t>764050</w:t>
      </w:r>
    </w:p>
    <w:p>
      <w:r>
        <w:t>Tožilec Ferlinc še dalje smeši tožilsko stroko, ob tem pa žali inteligenco Janše – kot da si ta spet želi na Dob!?  https://t.co/ZWlkGYgDlW</w:t>
      </w:r>
    </w:p>
    <w:p>
      <w:r>
        <w:rPr>
          <w:b/>
          <w:u w:val="single"/>
        </w:rPr>
        <w:t>764051</w:t>
      </w:r>
    </w:p>
    <w:p>
      <w:r>
        <w:t>@madpixel Ne bom drezal, bom kr dal popust.</w:t>
        <w:br/>
        <w:t>Pa kupon za rože, ali pa menjavo olja.</w:t>
      </w:r>
    </w:p>
    <w:p>
      <w:r>
        <w:rPr>
          <w:b/>
          <w:u w:val="single"/>
        </w:rPr>
        <w:t>764052</w:t>
      </w:r>
    </w:p>
    <w:p>
      <w:r>
        <w:t>Jebemo mater @adria_airways . Zdaj letim z #fly_norwegian in smo na ene 10.000 m in lahko twittam. Visek tehnologije, vam povem!</w:t>
      </w:r>
    </w:p>
    <w:p>
      <w:r>
        <w:rPr>
          <w:b/>
          <w:u w:val="single"/>
        </w:rPr>
        <w:t>764053</w:t>
      </w:r>
    </w:p>
    <w:p>
      <w:r>
        <w:t>V Franciji so zaradi vročinskega vala ustavili štiri jedrske reaktorje, na Nizozemskem se topi asfalt  https://t.co/eblESjVUBZ</w:t>
      </w:r>
    </w:p>
    <w:p>
      <w:r>
        <w:rPr>
          <w:b/>
          <w:u w:val="single"/>
        </w:rPr>
        <w:t>764054</w:t>
      </w:r>
    </w:p>
    <w:p>
      <w:r>
        <w:t>@PureDestiny @Tjasek7 js mam en rimmel, mislm da rdec pokrovcek. Pa tok ogabno oksidira, da caka poletje k sm na hard zagorela haha</w:t>
      </w:r>
    </w:p>
    <w:p>
      <w:r>
        <w:rPr>
          <w:b/>
          <w:u w:val="single"/>
        </w:rPr>
        <w:t>764055</w:t>
      </w:r>
    </w:p>
    <w:p>
      <w:r>
        <w:t>V noriškem kraljestvu bo vsako sodbo sodišč moral potrditi puklasti kraljevič osebno!</w:t>
      </w:r>
    </w:p>
    <w:p>
      <w:r>
        <w:rPr>
          <w:b/>
          <w:u w:val="single"/>
        </w:rPr>
        <w:t>764056</w:t>
      </w:r>
    </w:p>
    <w:p>
      <w:r>
        <w:t>@Matino667 @pengovsky @JazbarMatjaz To ti pride od burje. Butne, pol pa take ideje ven padajo.</w:t>
      </w:r>
    </w:p>
    <w:p>
      <w:r>
        <w:rPr>
          <w:b/>
          <w:u w:val="single"/>
        </w:rPr>
        <w:t>764057</w:t>
      </w:r>
    </w:p>
    <w:p>
      <w:r>
        <w:t>@ales_primc Reveža...LOL...ena 5 bajt...drugi pa zavaljen kot ******...:-)) https://t.co/MoK2IEbdUh</w:t>
      </w:r>
    </w:p>
    <w:p>
      <w:r>
        <w:rPr>
          <w:b/>
          <w:u w:val="single"/>
        </w:rPr>
        <w:t>764058</w:t>
      </w:r>
    </w:p>
    <w:p>
      <w:r>
        <w:t>Čestitamo vsem nagrajencem!</w:t>
        <w:br/>
        <w:br/>
        <w:t>https://t.co/2bmtaPNXaH https://t.co/2bmtaPNXaH</w:t>
      </w:r>
    </w:p>
    <w:p>
      <w:r>
        <w:rPr>
          <w:b/>
          <w:u w:val="single"/>
        </w:rPr>
        <w:t>764059</w:t>
      </w:r>
    </w:p>
    <w:p>
      <w:r>
        <w:t>@FinPeriskop @petra_jansa Število takih zlatih "ribic" v bazenu predsednika se uspešno množi s časom.</w:t>
      </w:r>
    </w:p>
    <w:p>
      <w:r>
        <w:rPr>
          <w:b/>
          <w:u w:val="single"/>
        </w:rPr>
        <w:t>764060</w:t>
      </w:r>
    </w:p>
    <w:p>
      <w:r>
        <w:t>Lepo praznovanje kulturnega praznika želim,ob "Peričnikovih orglah", v najlepši alpski dolini. #vrata #slappericnik https://t.co/px4QGNS2sR</w:t>
      </w:r>
    </w:p>
    <w:p>
      <w:r>
        <w:rPr>
          <w:b/>
          <w:u w:val="single"/>
        </w:rPr>
        <w:t>764061</w:t>
      </w:r>
    </w:p>
    <w:p>
      <w:r>
        <w:t>Spet ena izmed zbluzenih osebkov, ki bi odpirala meje?</w:t>
        <w:br/>
        <w:t>https://t.co/3HXHf0fR5B</w:t>
      </w:r>
    </w:p>
    <w:p>
      <w:r>
        <w:rPr>
          <w:b/>
          <w:u w:val="single"/>
        </w:rPr>
        <w:t>764062</w:t>
      </w:r>
    </w:p>
    <w:p>
      <w:r>
        <w:t>@AlanOrlic @pengovsky Da ne bo kdo počil njihovega mehurčka.Poleg tega so snežinke zelo občutljive in se hitro stopijo.</w:t>
      </w:r>
    </w:p>
    <w:p>
      <w:r>
        <w:rPr>
          <w:b/>
          <w:u w:val="single"/>
        </w:rPr>
        <w:t>764063</w:t>
      </w:r>
    </w:p>
    <w:p>
      <w:r>
        <w:t>@strankaSD @DejanLevanic Ko se boste javno pokesali za blamažo in krajo stoletja, imenovano #teš6, se lahko začnemo spet pogovarjat!</w:t>
      </w:r>
    </w:p>
    <w:p>
      <w:r>
        <w:rPr>
          <w:b/>
          <w:u w:val="single"/>
        </w:rPr>
        <w:t>764064</w:t>
      </w:r>
    </w:p>
    <w:p>
      <w:r>
        <w:t>Tudi vas do te mere kdaj premamijo oglasi, da kupite nekaj, kar sicer ne bi? https://t.co/3JadG8CMnS</w:t>
      </w:r>
    </w:p>
    <w:p>
      <w:r>
        <w:rPr>
          <w:b/>
          <w:u w:val="single"/>
        </w:rPr>
        <w:t>764065</w:t>
      </w:r>
    </w:p>
    <w:p>
      <w:r>
        <w:t>@MitjaIrsic @vinkovasle1 Štirje bumbarji in 300.000 opranih mozgov.... #bananistan</w:t>
      </w:r>
    </w:p>
    <w:p>
      <w:r>
        <w:rPr>
          <w:b/>
          <w:u w:val="single"/>
        </w:rPr>
        <w:t>764066</w:t>
      </w:r>
    </w:p>
    <w:p>
      <w:r>
        <w:t>manj znano dejstvo je, da je golaž edina užitna oblika zrezkov v čebulni omaki. https://t.co/fSCntxLLlm</w:t>
      </w:r>
    </w:p>
    <w:p>
      <w:r>
        <w:rPr>
          <w:b/>
          <w:u w:val="single"/>
        </w:rPr>
        <w:t>764067</w:t>
      </w:r>
    </w:p>
    <w:p>
      <w:r>
        <w:t>@BlogSlovenija ja itak... in cel kup folka še danes tega ne ve... to je sramota!</w:t>
      </w:r>
    </w:p>
    <w:p>
      <w:r>
        <w:rPr>
          <w:b/>
          <w:u w:val="single"/>
        </w:rPr>
        <w:t>764068</w:t>
      </w:r>
    </w:p>
    <w:p>
      <w:r>
        <w:t>@rokomavh @JanezMeznarec @VaneGosnik Takoj ko Mežnarc zjutraj vstane pregleda tvite puklastega firerja. Nato se vserje.</w:t>
      </w:r>
    </w:p>
    <w:p>
      <w:r>
        <w:rPr>
          <w:b/>
          <w:u w:val="single"/>
        </w:rPr>
        <w:t>764069</w:t>
      </w:r>
    </w:p>
    <w:p>
      <w:r>
        <w:t>V sovražnike z oblakov ki hrepene dočakat dan Otrok kar ima Slava srce razjasni in oko naj sinov in z njo čast ne vrag le sosed bo mejak</w:t>
      </w:r>
    </w:p>
    <w:p>
      <w:r>
        <w:rPr>
          <w:b/>
          <w:u w:val="single"/>
        </w:rPr>
        <w:t>764070</w:t>
      </w:r>
    </w:p>
    <w:p>
      <w:r>
        <w:t>Kulturni Marxsist kot ga imenujejo, špekulant,intrigant.. https://t.co/ris067ngHK</w:t>
      </w:r>
    </w:p>
    <w:p>
      <w:r>
        <w:rPr>
          <w:b/>
          <w:u w:val="single"/>
        </w:rPr>
        <w:t>764071</w:t>
      </w:r>
    </w:p>
    <w:p>
      <w:r>
        <w:t>@tradicijaslo @IvanKrzisnik za soyboyse pa ženske je premrzlo, 10C je že izven comfort zone</w:t>
      </w:r>
    </w:p>
    <w:p>
      <w:r>
        <w:rPr>
          <w:b/>
          <w:u w:val="single"/>
        </w:rPr>
        <w:t>764072</w:t>
      </w:r>
    </w:p>
    <w:p>
      <w:r>
        <w:t>@Jaka__Dolinar @RosvitaP Vedno,kar očitajo drugim velja za njih.#dejsvo brez napake,100%,ne moreš falit</w:t>
      </w:r>
    </w:p>
    <w:p>
      <w:r>
        <w:rPr>
          <w:b/>
          <w:u w:val="single"/>
        </w:rPr>
        <w:t>764073</w:t>
      </w:r>
    </w:p>
    <w:p>
      <w:r>
        <w:t>Ljudem je treba puščati čim več svobode, soočati argumente, tolerirati neumneže. Preganja se grožnje in pozivanje k nasilju.</w:t>
      </w:r>
    </w:p>
    <w:p>
      <w:r>
        <w:rPr>
          <w:b/>
          <w:u w:val="single"/>
        </w:rPr>
        <w:t>764074</w:t>
      </w:r>
    </w:p>
    <w:p>
      <w:r>
        <w:t>@Fitzroy1985 Ne samo Titove. Tudi Hitlerjeve in Mussolinijeve ne sme biti. Ker so vsi trije bili morilci civilistov na slovenskih tleh.</w:t>
      </w:r>
    </w:p>
    <w:p>
      <w:r>
        <w:rPr>
          <w:b/>
          <w:u w:val="single"/>
        </w:rPr>
        <w:t>764075</w:t>
      </w:r>
    </w:p>
    <w:p>
      <w:r>
        <w:t>Ta teden v ND: Huliganske tolpe sredi Kočevja - Skupine nasilnežev uničujejo premoženje, grozijo prebivalcem, ustrahujejo otroke</w:t>
      </w:r>
    </w:p>
    <w:p>
      <w:r>
        <w:rPr>
          <w:b/>
          <w:u w:val="single"/>
        </w:rPr>
        <w:t>764076</w:t>
      </w:r>
    </w:p>
    <w:p>
      <w:r>
        <w:t>Kakšen Rim? Prostitucija (žensk in moška) je stara skoraj kot človeštvo. Najhujša sodobna oblika je novinarska. https://t.co/E4HKw7EM5X</w:t>
      </w:r>
    </w:p>
    <w:p>
      <w:r>
        <w:rPr>
          <w:b/>
          <w:u w:val="single"/>
        </w:rPr>
        <w:t>764077</w:t>
      </w:r>
    </w:p>
    <w:p>
      <w:r>
        <w:t>@dusankocevar1 Kdo ti pa draži? Mogoče ima kaj prste vmes @sarecmarjan ? Povišanje minimalne plače se kmalu ne bo več poznalo?</w:t>
      </w:r>
    </w:p>
    <w:p>
      <w:r>
        <w:rPr>
          <w:b/>
          <w:u w:val="single"/>
        </w:rPr>
        <w:t>764078</w:t>
      </w:r>
    </w:p>
    <w:p>
      <w:r>
        <w:t>@Pika_So violeta, oz. skret papir tam nekje iz vzhodne Bosne si upa lajat sredi DZ in tako nagnusni stvor na grbi davko plačnikov?</w:t>
      </w:r>
    </w:p>
    <w:p>
      <w:r>
        <w:rPr>
          <w:b/>
          <w:u w:val="single"/>
        </w:rPr>
        <w:t>764079</w:t>
      </w:r>
    </w:p>
    <w:p>
      <w:r>
        <w:t>1. NLB Leasing liga, 3. krog:</w:t>
        <w:br/>
        <w:t>RD Riko Ribnica - RK Celje P .L. 15:16 (30').</w:t>
        <w:br/>
        <w:t>Derbi kroga v pravem pomenu besede.</w:t>
        <w:br/>
        <w:t>#Rokomet #Handball #NLBliga</w:t>
      </w:r>
    </w:p>
    <w:p>
      <w:r>
        <w:rPr>
          <w:b/>
          <w:u w:val="single"/>
        </w:rPr>
        <w:t>764080</w:t>
      </w:r>
    </w:p>
    <w:p>
      <w:r>
        <w:t>@BernardBrscic Trdo je garal za komisocialistično mafijo, nekam mora pa denar "vtaknit".</w:t>
      </w:r>
    </w:p>
    <w:p>
      <w:r>
        <w:rPr>
          <w:b/>
          <w:u w:val="single"/>
        </w:rPr>
        <w:t>764081</w:t>
      </w:r>
    </w:p>
    <w:p>
      <w:r>
        <w:t>@crico111 @NIP44258070 In dokler bo tiho, se mu ne bo nič zgodilo! Zarota molka!</w:t>
      </w:r>
    </w:p>
    <w:p>
      <w:r>
        <w:rPr>
          <w:b/>
          <w:u w:val="single"/>
        </w:rPr>
        <w:t>764082</w:t>
      </w:r>
    </w:p>
    <w:p>
      <w:r>
        <w:t>@naerwenya @CotcGame jebojim retro! :) men se ne zdi cist nc retro, izgleda cist lepo klasicno kot mora bit</w:t>
      </w:r>
    </w:p>
    <w:p>
      <w:r>
        <w:rPr>
          <w:b/>
          <w:u w:val="single"/>
        </w:rPr>
        <w:t>764083</w:t>
      </w:r>
    </w:p>
    <w:p>
      <w:r>
        <w:t>@SpletnaMladina Dajte tej cesplji zahojeni Vrhovnikovi povedat da ni Plestenjak kriv ce je ona ne vidi dlje kot do konca svojih josk. #teslo</w:t>
      </w:r>
    </w:p>
    <w:p>
      <w:r>
        <w:rPr>
          <w:b/>
          <w:u w:val="single"/>
        </w:rPr>
        <w:t>764084</w:t>
      </w:r>
    </w:p>
    <w:p>
      <w:r>
        <w:t xml:space="preserve">Poslanci, ki ne uporabljajo dvojine, ki ne sklanjajo, ki govorijo balkanoslovenščino... mi nabijajo, kako moramo financirat kulturo. </w:t>
        <w:br/>
        <w:t>#bruh</w:t>
      </w:r>
    </w:p>
    <w:p>
      <w:r>
        <w:rPr>
          <w:b/>
          <w:u w:val="single"/>
        </w:rPr>
        <w:t>764085</w:t>
      </w:r>
    </w:p>
    <w:p>
      <w:r>
        <w:t>@KatarinaDbr Nč ne razumeš. Tam so se naši infiltriral, tukaj so jih pa nam...</w:t>
      </w:r>
    </w:p>
    <w:p>
      <w:r>
        <w:rPr>
          <w:b/>
          <w:u w:val="single"/>
        </w:rPr>
        <w:t>764086</w:t>
      </w:r>
    </w:p>
    <w:p>
      <w:r>
        <w:t>@MarkoPavlisic @BojanPozar Nemci si želijo svojega človeka v vlogi predsednika Evropske komisije.#arbitraža</w:t>
      </w:r>
    </w:p>
    <w:p>
      <w:r>
        <w:rPr>
          <w:b/>
          <w:u w:val="single"/>
        </w:rPr>
        <w:t>764087</w:t>
      </w:r>
    </w:p>
    <w:p>
      <w:r>
        <w:t>@NormaMKorosec @SlovenijaVsrcu @Komar4442 @JozeBizjak @Medeja_7 Norma, s takimi izjavami si že napol komi.</w:t>
      </w:r>
    </w:p>
    <w:p>
      <w:r>
        <w:rPr>
          <w:b/>
          <w:u w:val="single"/>
        </w:rPr>
        <w:t>764088</w:t>
      </w:r>
    </w:p>
    <w:p>
      <w:r>
        <w:t>@jurijsimac vceraj popoldan bil dovolj neumen da sem zapeljal na Roško in za pot od Trnovega do Fužin zapravil uro in pol.  #odfuk</w:t>
      </w:r>
    </w:p>
    <w:p>
      <w:r>
        <w:rPr>
          <w:b/>
          <w:u w:val="single"/>
        </w:rPr>
        <w:t>764089</w:t>
      </w:r>
    </w:p>
    <w:p>
      <w:r>
        <w:t>Prispevek TV Maribor iz DP v streljanju z MK orožjem 50 m - drugi dan https://t.co/enqIu2kgpY</w:t>
      </w:r>
    </w:p>
    <w:p>
      <w:r>
        <w:rPr>
          <w:b/>
          <w:u w:val="single"/>
        </w:rPr>
        <w:t>764090</w:t>
      </w:r>
    </w:p>
    <w:p>
      <w:r>
        <w:t>Stekli psi, ZUJFisti in socialni darwinisti so mi najlubsi 😂😂😂 https://t.co/r2bypH6mmq</w:t>
      </w:r>
    </w:p>
    <w:p>
      <w:r>
        <w:rPr>
          <w:b/>
          <w:u w:val="single"/>
        </w:rPr>
        <w:t>764091</w:t>
      </w:r>
    </w:p>
    <w:p>
      <w:r>
        <w:t>@BorutPahor Predsednik jasno pove, da pojma nima kaj je njegova naloga inpristojnost. Izbrali smo pač totalnega bedaka!!!!!!!</w:t>
      </w:r>
    </w:p>
    <w:p>
      <w:r>
        <w:rPr>
          <w:b/>
          <w:u w:val="single"/>
        </w:rPr>
        <w:t>764092</w:t>
      </w:r>
    </w:p>
    <w:p>
      <w:r>
        <w:t>@petervidmarp In prišel nato k pameti. Ce bi mu šlo samo za oblast, bi pokleceplazil pred Kucanom in igral žlahtno stranko.</w:t>
      </w:r>
    </w:p>
    <w:p>
      <w:r>
        <w:rPr>
          <w:b/>
          <w:u w:val="single"/>
        </w:rPr>
        <w:t>764093</w:t>
      </w:r>
    </w:p>
    <w:p>
      <w:r>
        <w:t>Teorija: mlajši moški z investicijo v pregrešno drag seksi pleh kompenzirajo velikost organa, starejši pa pomanjkanje potence #filozofacenje</w:t>
      </w:r>
    </w:p>
    <w:p>
      <w:r>
        <w:rPr>
          <w:b/>
          <w:u w:val="single"/>
        </w:rPr>
        <w:t>764094</w:t>
      </w:r>
    </w:p>
    <w:p>
      <w:r>
        <w:t>Ker me moji "slovencelni" še nikoli niste razočarali srčno upam, da boste tudi to željo kot najbolj ZLOČINSKI NAROD v srcu Evrope URESNIČILI</w:t>
      </w:r>
    </w:p>
    <w:p>
      <w:r>
        <w:rPr>
          <w:b/>
          <w:u w:val="single"/>
        </w:rPr>
        <w:t>764095</w:t>
      </w:r>
    </w:p>
    <w:p>
      <w:r>
        <w:t>Na parket EP v Carigradu smo tekli, kajne, gospod premier. Stališče do Katalonije je (brez šepetanja "velikih") težji zalogaj. #Catalonia</w:t>
      </w:r>
    </w:p>
    <w:p>
      <w:r>
        <w:rPr>
          <w:b/>
          <w:u w:val="single"/>
        </w:rPr>
        <w:t>764096</w:t>
      </w:r>
    </w:p>
    <w:p>
      <w:r>
        <w:t>Microlife AFIB - klinično validiranio merilniki tlaka z inovativno tehnologijo odkrivanja atrijske fibrilacije.... https://t.co/HRropdp9Hw</w:t>
      </w:r>
    </w:p>
    <w:p>
      <w:r>
        <w:rPr>
          <w:b/>
          <w:u w:val="single"/>
        </w:rPr>
        <w:t>764097</w:t>
      </w:r>
    </w:p>
    <w:p>
      <w:r>
        <w:t>@breki74 To je ta svetilniška romantika. Redno je fudalo, sem včeraj gledal malo posnetke.</w:t>
      </w:r>
    </w:p>
    <w:p>
      <w:r>
        <w:rPr>
          <w:b/>
          <w:u w:val="single"/>
        </w:rPr>
        <w:t>764098</w:t>
      </w:r>
    </w:p>
    <w:p>
      <w:r>
        <w:t>@DanielKalan bo kr počakala-najprej ohladit vročo glavo in prekuhan mozak na sever. #Haarlem</w:t>
      </w:r>
    </w:p>
    <w:p>
      <w:r>
        <w:rPr>
          <w:b/>
          <w:u w:val="single"/>
        </w:rPr>
        <w:t>764099</w:t>
      </w:r>
    </w:p>
    <w:p>
      <w:r>
        <w:t>Sadike 1 kvalitete za vrtičkarje začetnike in ostale, ki želite posaditi zelišča, začimbe ali zelenjavo. https://t.co/k13OAgs3eE</w:t>
      </w:r>
    </w:p>
    <w:p>
      <w:r>
        <w:rPr>
          <w:b/>
          <w:u w:val="single"/>
        </w:rPr>
        <w:t>764100</w:t>
      </w:r>
    </w:p>
    <w:p>
      <w:r>
        <w:t>NESPODOBNO NOVOLETNO POVABILO! Ti je všeč v dvoje? Potem ti bo naša nespodobna ponudba zagotovo všeč!... http://t.co/0KvcYrrMB1</w:t>
      </w:r>
    </w:p>
    <w:p>
      <w:r>
        <w:rPr>
          <w:b/>
          <w:u w:val="single"/>
        </w:rPr>
        <w:t>764101</w:t>
      </w:r>
    </w:p>
    <w:p>
      <w:r>
        <w:t>@jkmcnk @MladenPrajdic @dejandular @YanchMb Vse kar je pod 90% lightspeed je v praksi neuporabno.</w:t>
      </w:r>
    </w:p>
    <w:p>
      <w:r>
        <w:rPr>
          <w:b/>
          <w:u w:val="single"/>
        </w:rPr>
        <w:t>764102</w:t>
      </w:r>
    </w:p>
    <w:p>
      <w:r>
        <w:t>Gol @nkolimpija proti @nsmura_ms je veckrat videna poteza golmana, ki se mu sedaj mascevala. Skoda.</w:t>
      </w:r>
    </w:p>
    <w:p>
      <w:r>
        <w:rPr>
          <w:b/>
          <w:u w:val="single"/>
        </w:rPr>
        <w:t>764103</w:t>
      </w:r>
    </w:p>
    <w:p>
      <w:r>
        <w:t>Zanimivo, kako so se prodajalci odzvali na robota #robot #trgovina #nakup #prodajalec https://t.co/4QwvLqOsFt</w:t>
      </w:r>
    </w:p>
    <w:p>
      <w:r>
        <w:rPr>
          <w:b/>
          <w:u w:val="single"/>
        </w:rPr>
        <w:t>764104</w:t>
      </w:r>
    </w:p>
    <w:p>
      <w:r>
        <w:t>K za pohajne porabš 5 jajc, takrat veš da je količina prava-vse kar je manj, je kosilo brez deserta #sheenkos</w:t>
      </w:r>
    </w:p>
    <w:p>
      <w:r>
        <w:rPr>
          <w:b/>
          <w:u w:val="single"/>
        </w:rPr>
        <w:t>764105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764106</w:t>
      </w:r>
    </w:p>
    <w:p>
      <w:r>
        <w:t>In nanje bi vi metali pirotehniko, jebem vam mater.... https://t.co/SftSJb86Fs</w:t>
      </w:r>
    </w:p>
    <w:p>
      <w:r>
        <w:rPr>
          <w:b/>
          <w:u w:val="single"/>
        </w:rPr>
        <w:t>764107</w:t>
      </w:r>
    </w:p>
    <w:p>
      <w:r>
        <w:t>In potem se @FinancnaUPR čudi, da le nekaj odstotkov ljudi za vloge uporablja elektronsko pot #davki #furs https://t.co/zKLtmPnuoh</w:t>
      </w:r>
    </w:p>
    <w:p>
      <w:r>
        <w:rPr>
          <w:b/>
          <w:u w:val="single"/>
        </w:rPr>
        <w:t>764108</w:t>
      </w:r>
    </w:p>
    <w:p>
      <w:r>
        <w:t>@potepuski daleč smo prišli.....saj če bosta Cerar ali Šarec zbolela se bosta pa čez mejo zapeljala, al kako?? Raja naj pa crkne?????</w:t>
      </w:r>
    </w:p>
    <w:p>
      <w:r>
        <w:rPr>
          <w:b/>
          <w:u w:val="single"/>
        </w:rPr>
        <w:t>764109</w:t>
      </w:r>
    </w:p>
    <w:p>
      <w:r>
        <w:t>Rdeča nit sindikata #MladiPlus bo ostalo prizadevanje za dostojno delo in življenje  https://t.co/v2OtGlHbKE</w:t>
      </w:r>
    </w:p>
    <w:p>
      <w:r>
        <w:rPr>
          <w:b/>
          <w:u w:val="single"/>
        </w:rPr>
        <w:t>764110</w:t>
      </w:r>
    </w:p>
    <w:p>
      <w:r>
        <w:t>SRAMOTA</w:t>
        <w:br/>
        <w:t>Načrt NIOSB: strošek dveh najetih tujih zdravnikov bi bil 1,4 milijona bruto za pol leta!  https://t.co/Fbm2pp2UXl</w:t>
      </w:r>
    </w:p>
    <w:p>
      <w:r>
        <w:rPr>
          <w:b/>
          <w:u w:val="single"/>
        </w:rPr>
        <w:t>764111</w:t>
      </w:r>
    </w:p>
    <w:p>
      <w:r>
        <w:t>@DRprlek Precej bogu za ritjo je, to da je prisel 10 do 5, pa je bil drugi v vrsti, vse pove. 🙂 V Mb nas je bilo 10 do 5 enih 20 v vrsti.</w:t>
      </w:r>
    </w:p>
    <w:p>
      <w:r>
        <w:rPr>
          <w:b/>
          <w:u w:val="single"/>
        </w:rPr>
        <w:t>764112</w:t>
      </w:r>
    </w:p>
    <w:p>
      <w:r>
        <w:t>@breki74 Pa saj vidiš če kaki bus zgoraj stoji. Busfahrer ponavadi tam v onem kiosku na hitro espreso gutne.</w:t>
      </w:r>
    </w:p>
    <w:p>
      <w:r>
        <w:rPr>
          <w:b/>
          <w:u w:val="single"/>
        </w:rPr>
        <w:t>764113</w:t>
      </w:r>
    </w:p>
    <w:p>
      <w:r>
        <w:t>@zelenilka Sej so res lepo poštimal. Predvsem so skinil promet. Pa najs je. Manjka samo kak drevo za sence.</w:t>
      </w:r>
    </w:p>
    <w:p>
      <w:r>
        <w:rPr>
          <w:b/>
          <w:u w:val="single"/>
        </w:rPr>
        <w:t>764114</w:t>
      </w:r>
    </w:p>
    <w:p>
      <w:r>
        <w:t>Tipček cel v črnem, skinny hlače, gležnji ven. Ampak pokriti z roza rožkastimi nogavicami.</w:t>
        <w:br/>
        <w:t>#ubesedeniinstagram</w:t>
      </w:r>
    </w:p>
    <w:p>
      <w:r>
        <w:rPr>
          <w:b/>
          <w:u w:val="single"/>
        </w:rPr>
        <w:t>764115</w:t>
      </w:r>
    </w:p>
    <w:p>
      <w:r>
        <w:t>Pri besedi hrana smo vedno na prvem mestu. Dobrodošli pri nas. Ekipa Ob železnici vas pričakuje #obzeleznici #penzionkracun #loce</w:t>
      </w:r>
    </w:p>
    <w:p>
      <w:r>
        <w:rPr>
          <w:b/>
          <w:u w:val="single"/>
        </w:rPr>
        <w:t>764116</w:t>
      </w:r>
    </w:p>
    <w:p>
      <w:r>
        <w:t>Poduk iz slovenstva v teh ksenofobnih časih. O tem, kaj nas mora naučiti @goran_dragic piše @gorazdandrejc https://t.co/WtTkzWKjI4</w:t>
      </w:r>
    </w:p>
    <w:p>
      <w:r>
        <w:rPr>
          <w:b/>
          <w:u w:val="single"/>
        </w:rPr>
        <w:t>764117</w:t>
      </w:r>
    </w:p>
    <w:p>
      <w:r>
        <w:t>#Bučke E53P03 - KAKO BO ŠAREC IZVLEKEL DRŽAVO IZ DREKA? https://t.co/JSeHvZ82k5</w:t>
      </w:r>
    </w:p>
    <w:p>
      <w:r>
        <w:rPr>
          <w:b/>
          <w:u w:val="single"/>
        </w:rPr>
        <w:t>764118</w:t>
      </w:r>
    </w:p>
    <w:p>
      <w:r>
        <w:t>@tomltoml @vinkovasle1 Če špeh zasede preceč prostoranine, za  možgane ne ostane kaj  dosti več.</w:t>
      </w:r>
    </w:p>
    <w:p>
      <w:r>
        <w:rPr>
          <w:b/>
          <w:u w:val="single"/>
        </w:rPr>
        <w:t>764119</w:t>
      </w:r>
    </w:p>
    <w:p>
      <w:r>
        <w:t>@slovenskipanter Etnobutlbutlnacionalisti morate razumeti samo eno besedo: Odjebite!</w:t>
      </w:r>
    </w:p>
    <w:p>
      <w:r>
        <w:rPr>
          <w:b/>
          <w:u w:val="single"/>
        </w:rPr>
        <w:t>764120</w:t>
      </w:r>
    </w:p>
    <w:p>
      <w:r>
        <w:t>Guardioli prevohljali letalo, da ne bi na skrivaj prevažal Puigdemonta. #paranojaserijsko</w:t>
      </w:r>
    </w:p>
    <w:p>
      <w:r>
        <w:rPr>
          <w:b/>
          <w:u w:val="single"/>
        </w:rPr>
        <w:t>764121</w:t>
      </w:r>
    </w:p>
    <w:p>
      <w:r>
        <w:t>@monika_brancelj Moni, mate na vasi kak odročen plac za strelišče narest. Kak kamnolom al pa kej podobnega? En prjatu sprašuje.</w:t>
      </w:r>
    </w:p>
    <w:p>
      <w:r>
        <w:rPr>
          <w:b/>
          <w:u w:val="single"/>
        </w:rPr>
        <w:t>764122</w:t>
      </w:r>
    </w:p>
    <w:p>
      <w:r>
        <w:t>Regulatorji opozarjajo: Obstaja velika možnost, da v ICO izgubite denar! https://t.co/PZBHBHJRIs</w:t>
      </w:r>
    </w:p>
    <w:p>
      <w:r>
        <w:rPr>
          <w:b/>
          <w:u w:val="single"/>
        </w:rPr>
        <w:t>764123</w:t>
      </w:r>
    </w:p>
    <w:p>
      <w:r>
        <w:t>@freeeky o lej, kr da se lepe dolge besede delat, ne pa 2 kocki postavljat pa delat 50+ pik #notpointingfingersbutiam</w:t>
      </w:r>
    </w:p>
    <w:p>
      <w:r>
        <w:rPr>
          <w:b/>
          <w:u w:val="single"/>
        </w:rPr>
        <w:t>764124</w:t>
      </w:r>
    </w:p>
    <w:p>
      <w:r>
        <w:t>@Gaspercek Ves ta kup bo predelan in bo drugo leto v ponovni prodaji. Hvala recikliranju.</w:t>
      </w:r>
    </w:p>
    <w:p>
      <w:r>
        <w:rPr>
          <w:b/>
          <w:u w:val="single"/>
        </w:rPr>
        <w:t>764125</w:t>
      </w:r>
    </w:p>
    <w:p>
      <w:r>
        <w:t>Strici so mi povedali, da je zdaj pravi čas za prvi tvit. https://t.co/V5FlSlWHuV</w:t>
      </w:r>
    </w:p>
    <w:p>
      <w:r>
        <w:rPr>
          <w:b/>
          <w:u w:val="single"/>
        </w:rPr>
        <w:t>764126</w:t>
      </w:r>
    </w:p>
    <w:p>
      <w:r>
        <w:t>@SiolNEWS Rabiš asinhronski motor, AC/DC frekvenčni pretvornik in krmilno elektroniko. + Gretje in ojačevalnik zavorne sile.</w:t>
      </w:r>
    </w:p>
    <w:p>
      <w:r>
        <w:rPr>
          <w:b/>
          <w:u w:val="single"/>
        </w:rPr>
        <w:t>764127</w:t>
      </w:r>
    </w:p>
    <w:p>
      <w:r>
        <w:t>PO NEURJIH Z DEŽJEM VODA ZAHTEVALA 4 ŽIVLJENJA!</w:t>
        <w:br/>
        <w:br/>
        <w:t>To so šokantni posnetki https://t.co/f9ayBnNpYn</w:t>
      </w:r>
    </w:p>
    <w:p>
      <w:r>
        <w:rPr>
          <w:b/>
          <w:u w:val="single"/>
        </w:rPr>
        <w:t>764128</w:t>
      </w:r>
    </w:p>
    <w:p>
      <w:r>
        <w:t>@uros_sinko @NavadniNimda @Libertarec @Medeja_7 @petrasovdat Zato se jim kolca po socializmu. Sindikalci in jugoplastika.</w:t>
      </w:r>
    </w:p>
    <w:p>
      <w:r>
        <w:rPr>
          <w:b/>
          <w:u w:val="single"/>
        </w:rPr>
        <w:t>764129</w:t>
      </w:r>
    </w:p>
    <w:p>
      <w:r>
        <w:t>@MorskaKvacka moja se skušala naučit po moško-pa vidla da ima narava čudne mote.😆</w:t>
      </w:r>
    </w:p>
    <w:p>
      <w:r>
        <w:rPr>
          <w:b/>
          <w:u w:val="single"/>
        </w:rPr>
        <w:t>764130</w:t>
      </w:r>
    </w:p>
    <w:p>
      <w:r>
        <w:t xml:space="preserve">280 EUR takojšnjega popusta za fantastičen komplet Rotolight NEO 2. </w:t>
        <w:br/>
        <w:t>Na voljo je le še 1 komplet treh luči. https://t.co/x3Q08SN9UM</w:t>
      </w:r>
    </w:p>
    <w:p>
      <w:r>
        <w:rPr>
          <w:b/>
          <w:u w:val="single"/>
        </w:rPr>
        <w:t>764131</w:t>
      </w:r>
    </w:p>
    <w:p>
      <w:r>
        <w:t>@protislovje @cnfrmstA Ne vem no, meni se zdi, da je Slovenijo unicil ze z Zdravljico za Bezigradom</w:t>
      </w:r>
    </w:p>
    <w:p>
      <w:r>
        <w:rPr>
          <w:b/>
          <w:u w:val="single"/>
        </w:rPr>
        <w:t>764132</w:t>
      </w:r>
    </w:p>
    <w:p>
      <w:r>
        <w:t>@jkmcnk saj burja je vedno v sunkih. enakomerna bi bla hurikan.</w:t>
        <w:br/>
        <w:t>jugo je bil pa ponavad enakomeren. tole zdele je čudn</w:t>
      </w:r>
    </w:p>
    <w:p>
      <w:r>
        <w:rPr>
          <w:b/>
          <w:u w:val="single"/>
        </w:rPr>
        <w:t>764133</w:t>
      </w:r>
    </w:p>
    <w:p>
      <w:r>
        <w:t>Mogoče mu bo dal nasvete za krofe pečt, Orban pa njemu za langaše? Zanje namreč ni nujno imeti vrata zaprta. https://t.co/z8eZWNmuiQ</w:t>
      </w:r>
    </w:p>
    <w:p>
      <w:r>
        <w:rPr>
          <w:b/>
          <w:u w:val="single"/>
        </w:rPr>
        <w:t>764134</w:t>
      </w:r>
    </w:p>
    <w:p>
      <w:r>
        <w:t>Varuška za mačka organizirana, prehlad premagan. V miru grem lahko na dopust. 💪</w:t>
      </w:r>
    </w:p>
    <w:p>
      <w:r>
        <w:rPr>
          <w:b/>
          <w:u w:val="single"/>
        </w:rPr>
        <w:t>764135</w:t>
      </w:r>
    </w:p>
    <w:p>
      <w:r>
        <w:t>@TZdenko @NovaSlovenija NSi bi tudi s hudičem podpisala pogodbo, da bi le ostala v parlamentu in morebitnem vladnem koritu.</w:t>
      </w:r>
    </w:p>
    <w:p>
      <w:r>
        <w:rPr>
          <w:b/>
          <w:u w:val="single"/>
        </w:rPr>
        <w:t>764136</w:t>
      </w:r>
    </w:p>
    <w:p>
      <w:r>
        <w:t>Res je,kar pravi Šarec,da smo na dolgi rok vsi mrtvi. Res je pa tudi,da je on in njegova vlada politično mrtva že na kratek rok!</w:t>
      </w:r>
    </w:p>
    <w:p>
      <w:r>
        <w:rPr>
          <w:b/>
          <w:u w:val="single"/>
        </w:rPr>
        <w:t>764137</w:t>
      </w:r>
    </w:p>
    <w:p>
      <w:r>
        <w:t>Erjavec se je toliko pojavljal na plakatih z Jankovičem..da bi boljše prišel skozi skoraj..če bi bil na plakatih z Trobcem..meni moj boter..</w:t>
      </w:r>
    </w:p>
    <w:p>
      <w:r>
        <w:rPr>
          <w:b/>
          <w:u w:val="single"/>
        </w:rPr>
        <w:t>764138</w:t>
      </w:r>
    </w:p>
    <w:p>
      <w:r>
        <w:t>@petrasovdat @sarecmarjan @MatejTonin @ZidanDejan Pri unih dveh ki sta hotla bit PDZ pa jima ni ratalo :) 4 to go</w:t>
      </w:r>
    </w:p>
    <w:p>
      <w:r>
        <w:rPr>
          <w:b/>
          <w:u w:val="single"/>
        </w:rPr>
        <w:t>764139</w:t>
      </w:r>
    </w:p>
    <w:p>
      <w:r>
        <w:t>Komunisti so vedno znali "delati" na racun davkoplacevalcev. Nova generacija slovebakih komunistov. https://t.co/FlsW7Yeo1f</w:t>
      </w:r>
    </w:p>
    <w:p>
      <w:r>
        <w:rPr>
          <w:b/>
          <w:u w:val="single"/>
        </w:rPr>
        <w:t>764140</w:t>
      </w:r>
    </w:p>
    <w:p>
      <w:r>
        <w:t>@AntonTomazic @RevijaReporter Desniniste ne v NSi ne v SDS, da ne rečem o katastrofalni sls.</w:t>
      </w:r>
    </w:p>
    <w:p>
      <w:r>
        <w:rPr>
          <w:b/>
          <w:u w:val="single"/>
        </w:rPr>
        <w:t>764141</w:t>
      </w:r>
    </w:p>
    <w:p>
      <w:r>
        <w:t>Z Lenijem že cel popoldan  pričakujeva dež......še moj internet je len.......</w:t>
      </w:r>
    </w:p>
    <w:p>
      <w:r>
        <w:rPr>
          <w:b/>
          <w:u w:val="single"/>
        </w:rPr>
        <w:t>764142</w:t>
      </w:r>
    </w:p>
    <w:p>
      <w:r>
        <w:t>@5er_peter @MartinaKenda @schoo666 @KatarinaDbr Tam se "stručkoti" za gobe in podobne zadeve grupirajo.</w:t>
      </w:r>
    </w:p>
    <w:p>
      <w:r>
        <w:rPr>
          <w:b/>
          <w:u w:val="single"/>
        </w:rPr>
        <w:t>764143</w:t>
      </w:r>
    </w:p>
    <w:p>
      <w:r>
        <w:t>@BlogSlovenija gaber je pomemben kot pionirska vrsta, ki porašča gola strma in topla pobočja, ni pa gospodarsko uporaben</w:t>
      </w:r>
    </w:p>
    <w:p>
      <w:r>
        <w:rPr>
          <w:b/>
          <w:u w:val="single"/>
        </w:rPr>
        <w:t>764144</w:t>
      </w:r>
    </w:p>
    <w:p>
      <w:r>
        <w:t>@vinkovasle1 ... kaj tvit @vinkovasle1 . Celega Godlerja je skopiral. Vsi kradejo. Kot včasih v partizancih.</w:t>
      </w:r>
    </w:p>
    <w:p>
      <w:r>
        <w:rPr>
          <w:b/>
          <w:u w:val="single"/>
        </w:rPr>
        <w:t>764145</w:t>
      </w:r>
    </w:p>
    <w:p>
      <w:r>
        <w:t>@BrankoGrims1 In spet se začenja gonja proti migrantom, neusahljivi vrelec strahu, ki ga desnica veselo izrablja za pridobivanje glasov!</w:t>
      </w:r>
    </w:p>
    <w:p>
      <w:r>
        <w:rPr>
          <w:b/>
          <w:u w:val="single"/>
        </w:rPr>
        <w:t>764146</w:t>
      </w:r>
    </w:p>
    <w:p>
      <w:r>
        <w:t>@monster189 Prej te že psihologi in psihiatri deaktivirajo. Elena je doštudiral in izgubila na volitvah. Mene so na faksu odpeljali v garažo</w:t>
      </w:r>
    </w:p>
    <w:p>
      <w:r>
        <w:rPr>
          <w:b/>
          <w:u w:val="single"/>
        </w:rPr>
        <w:t>764147</w:t>
      </w:r>
    </w:p>
    <w:p>
      <w:r>
        <w:t xml:space="preserve">@ciro_ciril @LottaS10 @lucijausaj Spis procesa Patrija je imel (baje) 25.000 stani. To si je vse Zobec-Hrastarjeva zmislila. </w:t>
        <w:br/>
        <w:br/>
        <w:t>Ali kaj? 🧐</w:t>
      </w:r>
    </w:p>
    <w:p>
      <w:r>
        <w:rPr>
          <w:b/>
          <w:u w:val="single"/>
        </w:rPr>
        <w:t>764148</w:t>
      </w:r>
    </w:p>
    <w:p>
      <w:r>
        <w:t>Isti ata, ko ga sestra vprasa, kdaj ga naroci za naslednjic: "Ce bo sneg, bolj popoldan, ce ne pa dopoldan". 😂 #mykindofguy</w:t>
      </w:r>
    </w:p>
    <w:p>
      <w:r>
        <w:rPr>
          <w:b/>
          <w:u w:val="single"/>
        </w:rPr>
        <w:t>764149</w:t>
      </w:r>
    </w:p>
    <w:p>
      <w:r>
        <w:t>in spet bomo...mislim , da se LGBT in rdečim "partizanom" čas izteka...tik tak...</w:t>
        <w:br/>
        <w:t>folku , počasi zmanjkuje živcev</w:t>
      </w:r>
    </w:p>
    <w:p>
      <w:r>
        <w:rPr>
          <w:b/>
          <w:u w:val="single"/>
        </w:rPr>
        <w:t>764150</w:t>
      </w:r>
    </w:p>
    <w:p>
      <w:r>
        <w:t>@strankalevica Teta violeta izgeda kot da prihaja is spanske drzavljanske vojne. No pasaran !</w:t>
      </w:r>
    </w:p>
    <w:p>
      <w:r>
        <w:rPr>
          <w:b/>
          <w:u w:val="single"/>
        </w:rPr>
        <w:t>764151</w:t>
      </w:r>
    </w:p>
    <w:p>
      <w:r>
        <w:t>Letošnji Žarometi bodo še bolj glamurozni kot lanski! https://t.co/VdsEizyHRt</w:t>
      </w:r>
    </w:p>
    <w:p>
      <w:r>
        <w:rPr>
          <w:b/>
          <w:u w:val="single"/>
        </w:rPr>
        <w:t>764152</w:t>
      </w:r>
    </w:p>
    <w:p>
      <w:r>
        <w:t>@GregaBorinc @bostjanperne @cikibucka Janković ni drugorazredni, sicer bi bil že za zapahi!!</w:t>
      </w:r>
    </w:p>
    <w:p>
      <w:r>
        <w:rPr>
          <w:b/>
          <w:u w:val="single"/>
        </w:rPr>
        <w:t>764153</w:t>
      </w:r>
    </w:p>
    <w:p>
      <w:r>
        <w:t>@bodecanezaa Reset sistema je v zgodovini stalnica, saj se ta podobno kot računalnik s časom zapaca.</w:t>
      </w:r>
    </w:p>
    <w:p>
      <w:r>
        <w:rPr>
          <w:b/>
          <w:u w:val="single"/>
        </w:rPr>
        <w:t>764154</w:t>
      </w:r>
    </w:p>
    <w:p>
      <w:r>
        <w:t>BRAVO! Zakaj niste dodali še sliki g. Zemljariča in bivšega predsednika? Pa bi bila desnica popolna.</w:t>
      </w:r>
    </w:p>
    <w:p>
      <w:r>
        <w:rPr>
          <w:b/>
          <w:u w:val="single"/>
        </w:rPr>
        <w:t>764155</w:t>
      </w:r>
    </w:p>
    <w:p>
      <w:r>
        <w:t>@24ur_com Predpostavljam, da to kar je izjavil Jankovič lahko izjavi le komunistični idiot.</w:t>
      </w:r>
    </w:p>
    <w:p>
      <w:r>
        <w:rPr>
          <w:b/>
          <w:u w:val="single"/>
        </w:rPr>
        <w:t>764156</w:t>
      </w:r>
    </w:p>
    <w:p>
      <w:r>
        <w:t>Zločinska komunistična avantgarda sedemdeset let vodi Slovenijo https://t.co/NkKAi0aoPG</w:t>
      </w:r>
    </w:p>
    <w:p>
      <w:r>
        <w:rPr>
          <w:b/>
          <w:u w:val="single"/>
        </w:rPr>
        <w:t>764157</w:t>
      </w:r>
    </w:p>
    <w:p>
      <w:r>
        <w:t>Film Izbrisana, Cineplexx Kranj, v nedeljo ob 18:50.</w:t>
        <w:br/>
        <w:t>Se mi pridružiš? Lahko greš tudi z menoj iz LJ v KR in nazaj. #kino #izbrisana</w:t>
      </w:r>
    </w:p>
    <w:p>
      <w:r>
        <w:rPr>
          <w:b/>
          <w:u w:val="single"/>
        </w:rPr>
        <w:t>764158</w:t>
      </w:r>
    </w:p>
    <w:p>
      <w:r>
        <w:t>@R_Rakus In še en ki misli da nam dinozavra kučan in Zemljarič vodita državo Janša je pa nemočno jagnje</w:t>
      </w:r>
    </w:p>
    <w:p>
      <w:r>
        <w:rPr>
          <w:b/>
          <w:u w:val="single"/>
        </w:rPr>
        <w:t>764159</w:t>
      </w:r>
    </w:p>
    <w:p>
      <w:r>
        <w:t>Tole je fake profil. Tako retardiran kot @NormaMKorosec ne more biti nihče v Sloveniji. https://t.co/ErWZzfPpFu</w:t>
      </w:r>
    </w:p>
    <w:p>
      <w:r>
        <w:rPr>
          <w:b/>
          <w:u w:val="single"/>
        </w:rPr>
        <w:t>764160</w:t>
      </w:r>
    </w:p>
    <w:p>
      <w:r>
        <w:t>@TomazLisec @vladaRS @sarecmarjan Uspelo mu je zrelativizirati odgovore na poslanska vprašanja na stopnjo/temperaturo pod ledišče.</w:t>
      </w:r>
    </w:p>
    <w:p>
      <w:r>
        <w:rPr>
          <w:b/>
          <w:u w:val="single"/>
        </w:rPr>
        <w:t>764161</w:t>
      </w:r>
    </w:p>
    <w:p>
      <w:r>
        <w:t>Smola pa taka. SLO premagala ZDA in naenkrat predvolilni shod ni več naslovna novica</w:t>
      </w:r>
    </w:p>
    <w:p>
      <w:r>
        <w:rPr>
          <w:b/>
          <w:u w:val="single"/>
        </w:rPr>
        <w:t>764162</w:t>
      </w:r>
    </w:p>
    <w:p>
      <w:r>
        <w:t xml:space="preserve">#ZdajSeVrti </w:t>
        <w:br/>
        <w:br/>
        <w:t>Bogovi imajo radi alkohol. Obisk  muzeja vuduja v Strasbourgu.</w:t>
        <w:br/>
        <w:br/>
        <w:t>https://t.co/PKmk0g8n1D https://t.co/BsA3XMzoNA</w:t>
      </w:r>
    </w:p>
    <w:p>
      <w:r>
        <w:rPr>
          <w:b/>
          <w:u w:val="single"/>
        </w:rPr>
        <w:t>764163</w:t>
      </w:r>
    </w:p>
    <w:p>
      <w:r>
        <w:t>Nazadnje še prijatlji ki hrepene dočakat dan Prost ko je bil očakov srce razjasni in oko ki utopi kar nas je ne vrag le sosed bo mejak</w:t>
      </w:r>
    </w:p>
    <w:p>
      <w:r>
        <w:rPr>
          <w:b/>
          <w:u w:val="single"/>
        </w:rPr>
        <w:t>764164</w:t>
      </w:r>
    </w:p>
    <w:p>
      <w:r>
        <w:t>Ptujski grad so danes z mladostno energijo napolnili Infected, ki so organizirali 2. Rockcajt. Branje poezije pod... https://t.co/5ZAC10HYOt</w:t>
      </w:r>
    </w:p>
    <w:p>
      <w:r>
        <w:rPr>
          <w:b/>
          <w:u w:val="single"/>
        </w:rPr>
        <w:t>764165</w:t>
      </w:r>
    </w:p>
    <w:p>
      <w:r>
        <w:t>Preventivna policijska akcija do 17. marca- varnostni pas https://t.co/5UJC2b0uIg via @portal_os</w:t>
      </w:r>
    </w:p>
    <w:p>
      <w:r>
        <w:rPr>
          <w:b/>
          <w:u w:val="single"/>
        </w:rPr>
        <w:t>764166</w:t>
      </w:r>
    </w:p>
    <w:p>
      <w:r>
        <w:t xml:space="preserve">LAŽgoše (DRAŽGOŠE) in resnica </w:t>
        <w:br/>
        <w:t>že v prvih '5ih stavkih' !!!</w:t>
        <w:br/>
        <w:br/>
        <w:t>Anton Krajnc</w:t>
        <w:br/>
        <w:t>Pravijo, da je Dražgoška bitka... https://t.co/nuWMdD1vPD</w:t>
      </w:r>
    </w:p>
    <w:p>
      <w:r>
        <w:rPr>
          <w:b/>
          <w:u w:val="single"/>
        </w:rPr>
        <w:t>764167</w:t>
      </w:r>
    </w:p>
    <w:p>
      <w:r>
        <w:t>Preklete naprave brez gumbov! Napa brez gumba! Napa s prekletim gumbom na dotik.</w:t>
      </w:r>
    </w:p>
    <w:p>
      <w:r>
        <w:rPr>
          <w:b/>
          <w:u w:val="single"/>
        </w:rPr>
        <w:t>764168</w:t>
      </w:r>
    </w:p>
    <w:p>
      <w:r>
        <w:t>Vsi, ki so šli na izlet v KP morajo vrniti potne stroške in dnevnice, če so si jih obračunali. Posebej paziti na obračun PV!!!</w:t>
      </w:r>
    </w:p>
    <w:p>
      <w:r>
        <w:rPr>
          <w:b/>
          <w:u w:val="single"/>
        </w:rPr>
        <w:t>764169</w:t>
      </w:r>
    </w:p>
    <w:p>
      <w:r>
        <w:t xml:space="preserve">Bravo soseda!! #LokalnoAktualno </w:t>
        <w:br/>
        <w:t>Kmetija Poprask-Potočnik se bo širila v turizem https://t.co/6Ev7iJRram</w:t>
      </w:r>
    </w:p>
    <w:p>
      <w:r>
        <w:rPr>
          <w:b/>
          <w:u w:val="single"/>
        </w:rPr>
        <w:t>764170</w:t>
      </w:r>
    </w:p>
    <w:p>
      <w:r>
        <w:t>@PetraCernetic @JJansaSDS Eden najslabših predsednikov vlad in velik nategun.</w:t>
      </w:r>
    </w:p>
    <w:p>
      <w:r>
        <w:rPr>
          <w:b/>
          <w:u w:val="single"/>
        </w:rPr>
        <w:t>764171</w:t>
      </w:r>
    </w:p>
    <w:p>
      <w:r>
        <w:t>@policija_si kako to da kaj takega ne preganjate? Otrok z brzostrelko, leta 2018? https://t.co/Pq4vcFRsxZ</w:t>
      </w:r>
    </w:p>
    <w:p>
      <w:r>
        <w:rPr>
          <w:b/>
          <w:u w:val="single"/>
        </w:rPr>
        <w:t>764172</w:t>
      </w:r>
    </w:p>
    <w:p>
      <w:r>
        <w:t>KRONIKA: Na Barju so bili priča brutalnemu mučenju. Riba je rezala raci rep. Ni še znano, s katerim orodjem. Preiskava še poteka.</w:t>
      </w:r>
    </w:p>
    <w:p>
      <w:r>
        <w:rPr>
          <w:b/>
          <w:u w:val="single"/>
        </w:rPr>
        <w:t>764173</w:t>
      </w:r>
    </w:p>
    <w:p>
      <w:r>
        <w:t>Če napišeš besedo jebeš ti to oseba @Jebes_</w:t>
        <w:br/>
        <w:t>takoj (avtomatsko) lajka. https://t.co/WbIfCHkVYC</w:t>
      </w:r>
    </w:p>
    <w:p>
      <w:r>
        <w:rPr>
          <w:b/>
          <w:u w:val="single"/>
        </w:rPr>
        <w:t>764174</w:t>
      </w:r>
    </w:p>
    <w:p>
      <w:r>
        <w:t>Zgradiš bajto na samem, da boš imel mir in se ti valda nekdo zraven uštuli. https://t.co/3HPnR2gWEI</w:t>
      </w:r>
    </w:p>
    <w:p>
      <w:r>
        <w:rPr>
          <w:b/>
          <w:u w:val="single"/>
        </w:rPr>
        <w:t>764175</w:t>
      </w:r>
    </w:p>
    <w:p>
      <w:r>
        <w:t xml:space="preserve">@SebastjanErlah </w:t>
        <w:br/>
        <w:t>Ne rabš napotnce, sam pejt!</w:t>
        <w:br/>
        <w:t>UNIVERZITETNA PSIHIATRIČNA KLINIKA LJUBLJANA</w:t>
        <w:br/>
        <w:t>Sedež: Studenec 48, 1260 Ljubljana</w:t>
      </w:r>
    </w:p>
    <w:p>
      <w:r>
        <w:rPr>
          <w:b/>
          <w:u w:val="single"/>
        </w:rPr>
        <w:t>764176</w:t>
      </w:r>
    </w:p>
    <w:p>
      <w:r>
        <w:t>S kolesom po domnevno praznih cestah vijugat je superfinofajn. Ce se to dela ponoc in po moznosti brez slusalk v usesih.</w:t>
      </w:r>
    </w:p>
    <w:p>
      <w:r>
        <w:rPr>
          <w:b/>
          <w:u w:val="single"/>
        </w:rPr>
        <w:t>764177</w:t>
      </w:r>
    </w:p>
    <w:p>
      <w:r>
        <w:t>Padla je odločitev: nemška mesta smejo omejiti promet z dizelskimi vozili  https://t.co/FRXVnS9yhX</w:t>
      </w:r>
    </w:p>
    <w:p>
      <w:r>
        <w:rPr>
          <w:b/>
          <w:u w:val="single"/>
        </w:rPr>
        <w:t>764178</w:t>
      </w:r>
    </w:p>
    <w:p>
      <w:r>
        <w:t>Ta teden poskusimo malo drugače. Najprej, ponedeljek... Ne sekiraš me 💪 #jebesstandarde</w:t>
      </w:r>
    </w:p>
    <w:p>
      <w:r>
        <w:rPr>
          <w:b/>
          <w:u w:val="single"/>
        </w:rPr>
        <w:t>764179</w:t>
      </w:r>
    </w:p>
    <w:p>
      <w:r>
        <w:t>@JJansaSDS To je to, glavo na žebljico. V zidanici se dobijo ne vem pet deset satanov. Narod pa spi. A spi še zdaj? Ne spi!</w:t>
      </w:r>
    </w:p>
    <w:p>
      <w:r>
        <w:rPr>
          <w:b/>
          <w:u w:val="single"/>
        </w:rPr>
        <w:t>764180</w:t>
      </w:r>
    </w:p>
    <w:p>
      <w:r>
        <w:t>Strokovnjaki opozarjajo, da se levica konstantno levi, desnica pa ostaja ista. "Enako homofobni in ksenofobni smo kot leta 1991," trdijo.</w:t>
      </w:r>
    </w:p>
    <w:p>
      <w:r>
        <w:rPr>
          <w:b/>
          <w:u w:val="single"/>
        </w:rPr>
        <w:t>764181</w:t>
      </w:r>
    </w:p>
    <w:p>
      <w:r>
        <w:t>Če gospa AA tako vehementno kliče k resnici, naj da na mizo dejstva pa luč naj ne pozabi prižgati https://t.co/SwU8l1VIgx</w:t>
      </w:r>
    </w:p>
    <w:p>
      <w:r>
        <w:rPr>
          <w:b/>
          <w:u w:val="single"/>
        </w:rPr>
        <w:t>764182</w:t>
      </w:r>
    </w:p>
    <w:p>
      <w:r>
        <w:t>Sneg je padu.</w:t>
        <w:br/>
        <w:t xml:space="preserve">Sneg še zmeri pada. </w:t>
        <w:br/>
        <w:t xml:space="preserve">Zdej grem skidat sneg. </w:t>
        <w:br/>
        <w:t xml:space="preserve">Sneg, snik, sneh. </w:t>
        <w:br/>
        <w:br/>
        <w:t>Kurc, porabla sm vse rime za sneg, dejmo zdej mal o gajbicah.</w:t>
      </w:r>
    </w:p>
    <w:p>
      <w:r>
        <w:rPr>
          <w:b/>
          <w:u w:val="single"/>
        </w:rPr>
        <w:t>764183</w:t>
      </w:r>
    </w:p>
    <w:p>
      <w:r>
        <w:t>@fzagorc @Leon48303573 A ni to krožno gospidarstvo! Baje ga Cerar propagira!</w:t>
      </w:r>
    </w:p>
    <w:p>
      <w:r>
        <w:rPr>
          <w:b/>
          <w:u w:val="single"/>
        </w:rPr>
        <w:t>764184</w:t>
      </w:r>
    </w:p>
    <w:p>
      <w:r>
        <w:t>@nejkom Kaj pa vem, tale "tortica" je bila res ena taka obarvana mastna gmota. Ne vem zakaj sem jo sploh kupil.</w:t>
      </w:r>
    </w:p>
    <w:p>
      <w:r>
        <w:rPr>
          <w:b/>
          <w:u w:val="single"/>
        </w:rPr>
        <w:t>764185</w:t>
      </w:r>
    </w:p>
    <w:p>
      <w:r>
        <w:t>@TjasaZavrh Evo pa imamo krivosodje in rdeče črno podlasico, ki se izmuzne vsem zakonom. Ker je prvorazredni!</w:t>
      </w:r>
    </w:p>
    <w:p>
      <w:r>
        <w:rPr>
          <w:b/>
          <w:u w:val="single"/>
        </w:rPr>
        <w:t>764186</w:t>
      </w:r>
    </w:p>
    <w:p>
      <w:r>
        <w:t>@MitjaIrsic @rtvslo Voda jim tece v grlo , pa grizejo kot pobesneli psi.A s temi"akcijami" sami sebi kopljejo grob!</w:t>
      </w:r>
    </w:p>
    <w:p>
      <w:r>
        <w:rPr>
          <w:b/>
          <w:u w:val="single"/>
        </w:rPr>
        <w:t>764187</w:t>
      </w:r>
    </w:p>
    <w:p>
      <w:r>
        <w:t>💄BEAUTY</w:t>
        <w:br/>
        <w:br/>
        <w:t>Ah, spet ta celulit 🤨 Večina žensk ima težave s njim, tudi manekenke in športnice ter ni nujno povezan... https://t.co/jMIKARJfJx</w:t>
      </w:r>
    </w:p>
    <w:p>
      <w:r>
        <w:rPr>
          <w:b/>
          <w:u w:val="single"/>
        </w:rPr>
        <w:t>764188</w:t>
      </w:r>
    </w:p>
    <w:p>
      <w:r>
        <w:t>Tole ne more napisat noben scenarist najboljših trilerjev, kak spust, go @rogla go #TDFTVS</w:t>
      </w:r>
    </w:p>
    <w:p>
      <w:r>
        <w:rPr>
          <w:b/>
          <w:u w:val="single"/>
        </w:rPr>
        <w:t>764189</w:t>
      </w:r>
    </w:p>
    <w:p>
      <w:r>
        <w:t>@EllaTheAngel_ @strupko Meni, recimo, ni okej. Ženska more le pokazati kaj več od fotošopanih jošk in riti.</w:t>
      </w:r>
    </w:p>
    <w:p>
      <w:r>
        <w:rPr>
          <w:b/>
          <w:u w:val="single"/>
        </w:rPr>
        <w:t>764190</w:t>
      </w:r>
    </w:p>
    <w:p>
      <w:r>
        <w:t>Če je legalizacija črne gradnje res odvisna od dobre volje državnega uradnika je to humos za korupcijo. https://t.co/CjBWmbewjk</w:t>
      </w:r>
    </w:p>
    <w:p>
      <w:r>
        <w:rPr>
          <w:b/>
          <w:u w:val="single"/>
        </w:rPr>
        <w:t>764191</w:t>
      </w:r>
    </w:p>
    <w:p>
      <w:r>
        <w:t>Hobotničin golaž. — se počuti lačno v kraju Ljubljana https://t.co/hrWD40mDTH</w:t>
      </w:r>
    </w:p>
    <w:p>
      <w:r>
        <w:rPr>
          <w:b/>
          <w:u w:val="single"/>
        </w:rPr>
        <w:t>764192</w:t>
      </w:r>
    </w:p>
    <w:p>
      <w:r>
        <w:t xml:space="preserve">Kmalu naredim nagradno igro, kjer bomo podariji najboljši vaporizator, vsaj zame. Volcano digital ! </w:t>
        <w:br/>
        <w:br/>
        <w:t>Tu lahko... https://t.co/53E8arD1l3</w:t>
      </w:r>
    </w:p>
    <w:p>
      <w:r>
        <w:rPr>
          <w:b/>
          <w:u w:val="single"/>
        </w:rPr>
        <w:t>764193</w:t>
      </w:r>
    </w:p>
    <w:p>
      <w:r>
        <w:t>@PreglArjan @Nova24TV @BernardBrscic In v vsaki neumnosti vidiš Janšo? Hudo!</w:t>
      </w:r>
    </w:p>
    <w:p>
      <w:r>
        <w:rPr>
          <w:b/>
          <w:u w:val="single"/>
        </w:rPr>
        <w:t>764194</w:t>
      </w:r>
    </w:p>
    <w:p>
      <w:r>
        <w:t>Igrišče ni parkirišče/Gentrifikatorji, odjebite! (iz kategorije: #PrejeliSmo) #Ljubljana, #AKC #Metelkova #Mesto https://t.co/A4AVWPIFKk</w:t>
      </w:r>
    </w:p>
    <w:p>
      <w:r>
        <w:rPr>
          <w:b/>
          <w:u w:val="single"/>
        </w:rPr>
        <w:t>764195</w:t>
      </w:r>
    </w:p>
    <w:p>
      <w:r>
        <w:t>@strankaSD @sarecmarjan No no, ne jokat no. Saj se že Jurij Zrnec pripravlja, da prevzame vlogo PM, če bo šlo kaj narobe.</w:t>
      </w:r>
    </w:p>
    <w:p>
      <w:r>
        <w:rPr>
          <w:b/>
          <w:u w:val="single"/>
        </w:rPr>
        <w:t>764196</w:t>
      </w:r>
    </w:p>
    <w:p>
      <w:r>
        <w:t>@p_zoran @Soba404 @a_kocjan Mule prinašajo denar v pranje. Velka žehta je v teku. #SDSzate</w:t>
      </w:r>
    </w:p>
    <w:p>
      <w:r>
        <w:rPr>
          <w:b/>
          <w:u w:val="single"/>
        </w:rPr>
        <w:t>764197</w:t>
      </w:r>
    </w:p>
    <w:p>
      <w:r>
        <w:t>Tale Janševa verzija MAGA, aka. MSGA, se lahko hitro spreobrne v MRSA. #plagiator</w:t>
      </w:r>
    </w:p>
    <w:p>
      <w:r>
        <w:rPr>
          <w:b/>
          <w:u w:val="single"/>
        </w:rPr>
        <w:t>764198</w:t>
      </w:r>
    </w:p>
    <w:p>
      <w:r>
        <w:t>Tisto ko hočeš na hitro še račune plačat, potem pa internet ne dela. Grrr! Predam se in grem spat.</w:t>
      </w:r>
    </w:p>
    <w:p>
      <w:r>
        <w:rPr>
          <w:b/>
          <w:u w:val="single"/>
        </w:rPr>
        <w:t>764199</w:t>
      </w:r>
    </w:p>
    <w:p>
      <w:r>
        <w:t>@MPrtenja In potem se pri nas še Levica zavzema za normalnejše cene najemnin, banda komunistična.</w:t>
      </w:r>
    </w:p>
    <w:p>
      <w:r>
        <w:rPr>
          <w:b/>
          <w:u w:val="single"/>
        </w:rPr>
        <w:t>764200</w:t>
      </w:r>
    </w:p>
    <w:p>
      <w:r>
        <w:t>@Denis_Pokora @ZanMahnic @strankaSD Pajo,pa to si bre genije.#kaj nimaš nič domotožja denise</w:t>
      </w:r>
    </w:p>
    <w:p>
      <w:r>
        <w:rPr>
          <w:b/>
          <w:u w:val="single"/>
        </w:rPr>
        <w:t>764201</w:t>
      </w:r>
    </w:p>
    <w:p>
      <w:r>
        <w:t>Nabijanje neke zgodovinske krivde je precej slippery slope. https://t.co/mSUuGp8ald</w:t>
      </w:r>
    </w:p>
    <w:p>
      <w:r>
        <w:rPr>
          <w:b/>
          <w:u w:val="single"/>
        </w:rPr>
        <w:t>764202</w:t>
      </w:r>
    </w:p>
    <w:p>
      <w:r>
        <w:t>@ToneMartinjak Tole je pa patološki višek. Konec. Naj vam Peinkiher z zgodbicami,s katerimi se vdinja vsakokratnemu gospodarju, krajša dni.</w:t>
      </w:r>
    </w:p>
    <w:p>
      <w:r>
        <w:rPr>
          <w:b/>
          <w:u w:val="single"/>
        </w:rPr>
        <w:t>764203</w:t>
      </w:r>
    </w:p>
    <w:p>
      <w:r>
        <w:t>@miro5ek @ZoranDELA No če gdo še ni videl balkanske ciganije- evo jih, sami jankopiči?</w:t>
      </w:r>
    </w:p>
    <w:p>
      <w:r>
        <w:rPr>
          <w:b/>
          <w:u w:val="single"/>
        </w:rPr>
        <w:t>764204</w:t>
      </w:r>
    </w:p>
    <w:p>
      <w:r>
        <w:t>@leaathenatabako Tavisok škorne, u rešilni te pa naložjo urgent. Da štikli, pa to,</w:t>
        <w:br/>
        <w:t>Pa ofrajhani štumfi....pesek, voda🙈🙈🙈🙈</w:t>
      </w:r>
    </w:p>
    <w:p>
      <w:r>
        <w:rPr>
          <w:b/>
          <w:u w:val="single"/>
        </w:rPr>
        <w:t>764205</w:t>
      </w:r>
    </w:p>
    <w:p>
      <w:r>
        <w:t>@peterjancic @tatjanak1 Špelca pa v jok. Vsa tista lepo zgrajena teorija je šla v franže.</w:t>
      </w:r>
    </w:p>
    <w:p>
      <w:r>
        <w:rPr>
          <w:b/>
          <w:u w:val="single"/>
        </w:rPr>
        <w:t>764206</w:t>
      </w:r>
    </w:p>
    <w:p>
      <w:r>
        <w:t>@isoltesEP Pa daj nabavi si #bulmastifa pa orgazmiraj z njim, tvoj dedek je podaro celo #Istro #Bakarići...</w:t>
      </w:r>
    </w:p>
    <w:p>
      <w:r>
        <w:rPr>
          <w:b/>
          <w:u w:val="single"/>
        </w:rPr>
        <w:t>764207</w:t>
      </w:r>
    </w:p>
    <w:p>
      <w:r>
        <w:t>@EMS_gp Svaka vam čast. V slovenskem prostoru ste EM zagotovo prvi v adoptanju komunikacije preko tvitra. Čim več se naučite :)</w:t>
      </w:r>
    </w:p>
    <w:p>
      <w:r>
        <w:rPr>
          <w:b/>
          <w:u w:val="single"/>
        </w:rPr>
        <w:t>764208</w:t>
      </w:r>
    </w:p>
    <w:p>
      <w:r>
        <w:t>@BlogSlovenija @Alex4aleksandra Pederski nasmeh pove vse.  Jebite se ostali državljani</w:t>
      </w:r>
    </w:p>
    <w:p>
      <w:r>
        <w:rPr>
          <w:b/>
          <w:u w:val="single"/>
        </w:rPr>
        <w:t>764209</w:t>
      </w:r>
    </w:p>
    <w:p>
      <w:r>
        <w:t>@ZigaTurk Itak so Kurenti rojenu za kopanje. Tisti ob Dravi med Ptujem in Markovci so znani po tem.</w:t>
      </w:r>
    </w:p>
    <w:p>
      <w:r>
        <w:rPr>
          <w:b/>
          <w:u w:val="single"/>
        </w:rPr>
        <w:t>764210</w:t>
      </w:r>
    </w:p>
    <w:p>
      <w:r>
        <w:t>Poslovni račun pri N26 ali Revolutu: kaj vam ponujajo in kakšne so vaše obveznosti https://t.co/nZsZbxo3SV</w:t>
      </w:r>
    </w:p>
    <w:p>
      <w:r>
        <w:rPr>
          <w:b/>
          <w:u w:val="single"/>
        </w:rPr>
        <w:t>764211</w:t>
      </w:r>
    </w:p>
    <w:p>
      <w:r>
        <w:t>komunističnega denarja je ogromno zunaj in ti bodo preko raznih skladov spet izčrpavali Slovenijo https://t.co/Qo22W9Q99j</w:t>
      </w:r>
    </w:p>
    <w:p>
      <w:r>
        <w:rPr>
          <w:b/>
          <w:u w:val="single"/>
        </w:rPr>
        <w:t>764212</w:t>
      </w:r>
    </w:p>
    <w:p>
      <w:r>
        <w:t>Za fotovoltaične naprave na voljo 10 milijonov evrov subvencij https://t.co/lOoh9KGcro</w:t>
      </w:r>
    </w:p>
    <w:p>
      <w:r>
        <w:rPr>
          <w:b/>
          <w:u w:val="single"/>
        </w:rPr>
        <w:t>764213</w:t>
      </w:r>
    </w:p>
    <w:p>
      <w:r>
        <w:t>Da kandidiraš na listi Levice, moraš biti butast kot noč... in brez morale. https://t.co/QAIPeUOqw6</w:t>
      </w:r>
    </w:p>
    <w:p>
      <w:r>
        <w:rPr>
          <w:b/>
          <w:u w:val="single"/>
        </w:rPr>
        <w:t>764214</w:t>
      </w:r>
    </w:p>
    <w:p>
      <w:r>
        <w:t>Ta Florjan danes ga pa ne zliva iz čebra ampak iz cisterne! https://t.co/596Eh2frkQ</w:t>
      </w:r>
    </w:p>
    <w:p>
      <w:r>
        <w:rPr>
          <w:b/>
          <w:u w:val="single"/>
        </w:rPr>
        <w:t>764215</w:t>
      </w:r>
    </w:p>
    <w:p>
      <w:r>
        <w:t>@mmiha2 @tyschew @blueelli A "zapelje v guzvo v križišču in boli ga kurac če blokira vse 3 ostale smeri" smo že dodali?</w:t>
      </w:r>
    </w:p>
    <w:p>
      <w:r>
        <w:rPr>
          <w:b/>
          <w:u w:val="single"/>
        </w:rPr>
        <w:t>764216</w:t>
      </w:r>
    </w:p>
    <w:p>
      <w:r>
        <w:t>Plagiator: Kaj je v Dražgošah res povedala slavnostna govorka... https://t.co/8UxFpxctA1</w:t>
      </w:r>
    </w:p>
    <w:p>
      <w:r>
        <w:rPr>
          <w:b/>
          <w:u w:val="single"/>
        </w:rPr>
        <w:t>764217</w:t>
      </w:r>
    </w:p>
    <w:p>
      <w:r>
        <w:t>Glej, glej, glej! Vsi na sliki komunisti+komunistični ovaduh https://t.co/p4n7TNPyxo</w:t>
      </w:r>
    </w:p>
    <w:p>
      <w:r>
        <w:rPr>
          <w:b/>
          <w:u w:val="single"/>
        </w:rPr>
        <w:t>764218</w:t>
      </w:r>
    </w:p>
    <w:p>
      <w:r>
        <w:t xml:space="preserve">@MatevzNovak Božo je živa legenda !!! #tajfun </w:t>
        <w:br/>
        <w:t>So kr blindiran kombi naročil, da so fural gotovino v LIE #legende</w:t>
      </w:r>
    </w:p>
    <w:p>
      <w:r>
        <w:rPr>
          <w:b/>
          <w:u w:val="single"/>
        </w:rPr>
        <w:t>764219</w:t>
      </w:r>
    </w:p>
    <w:p>
      <w:r>
        <w:t>@STA_novice Rasist je tisti ki sovraži lasten narod to so pa nekateri mediji in teroristične nevladne organizacije ki jih financira država!</w:t>
      </w:r>
    </w:p>
    <w:p>
      <w:r>
        <w:rPr>
          <w:b/>
          <w:u w:val="single"/>
        </w:rPr>
        <w:t>764220</w:t>
      </w:r>
    </w:p>
    <w:p>
      <w:r>
        <w:t>Meni pa to ni niti malo smešno. Eno tako nadlegovanje. Zoprno... https://t.co/7wng1cOqIf</w:t>
      </w:r>
    </w:p>
    <w:p>
      <w:r>
        <w:rPr>
          <w:b/>
          <w:u w:val="single"/>
        </w:rPr>
        <w:t>764221</w:t>
      </w:r>
    </w:p>
    <w:p>
      <w:r>
        <w:t>Humoristi in marksisti vseh dežel, združite se, vice pripovedujte nam!</w:t>
        <w:br/>
        <w:br/>
        <w:t>#Režim #Ozadje #Lutke #in #Gospodarji https://t.co/6ZHhSipSSz</w:t>
      </w:r>
    </w:p>
    <w:p>
      <w:r>
        <w:rPr>
          <w:b/>
          <w:u w:val="single"/>
        </w:rPr>
        <w:t>764222</w:t>
      </w:r>
    </w:p>
    <w:p>
      <w:r>
        <w:t>@MATJADRAKSLER @VroniMay @butalskipolicaj @JJansaSDS @ToneKrkovic Bolje biti prisesan na drzavne jasli, kot na mamino josko kot ti.</w:t>
      </w:r>
    </w:p>
    <w:p>
      <w:r>
        <w:rPr>
          <w:b/>
          <w:u w:val="single"/>
        </w:rPr>
        <w:t>764223</w:t>
      </w:r>
    </w:p>
    <w:p>
      <w:r>
        <w:t>@lucijausaj Ne vem zakaj bi bila hrana zaradi nevsebnosti glutena bolj zdrava!? #bedarije</w:t>
      </w:r>
    </w:p>
    <w:p>
      <w:r>
        <w:rPr>
          <w:b/>
          <w:u w:val="single"/>
        </w:rPr>
        <w:t>764224</w:t>
      </w:r>
    </w:p>
    <w:p>
      <w:r>
        <w:t>@lucijausaj Je to naš bodoči Macron,z partnerko,ki bi mu bila lahko mati ali celo babica !?</w:t>
      </w:r>
    </w:p>
    <w:p>
      <w:r>
        <w:rPr>
          <w:b/>
          <w:u w:val="single"/>
        </w:rPr>
        <w:t>764225</w:t>
      </w:r>
    </w:p>
    <w:p>
      <w:r>
        <w:t>@BorisGrilc @peterjancic Ti kar zagovarjaj Janšo, pelji si ga domov, še tam te bo izdal in prodal Nemcem in Hrvatom. https://t.co/9XmXBOptbf</w:t>
      </w:r>
    </w:p>
    <w:p>
      <w:r>
        <w:rPr>
          <w:b/>
          <w:u w:val="single"/>
        </w:rPr>
        <w:t>764226</w:t>
      </w:r>
    </w:p>
    <w:p>
      <w:r>
        <w:t>@RomanVodeb Hillary bi nam znala še kako vojno z Rusi skuhati.Ta baba je total prfuknjena. Bolje, oziroma manj slabo je tako, kot je izpadlo</w:t>
      </w:r>
    </w:p>
    <w:p>
      <w:r>
        <w:rPr>
          <w:b/>
          <w:u w:val="single"/>
        </w:rPr>
        <w:t>764227</w:t>
      </w:r>
    </w:p>
    <w:p>
      <w:r>
        <w:t>@ZigaTurk Pa tebi se pa res že možgani kisajo. Pizda kdo jih je pa klical? Muti Merkl!</w:t>
      </w:r>
    </w:p>
    <w:p>
      <w:r>
        <w:rPr>
          <w:b/>
          <w:u w:val="single"/>
        </w:rPr>
        <w:t>764228</w:t>
      </w:r>
    </w:p>
    <w:p>
      <w:r>
        <w:t>@mojcaskrinjar A si bila v Študentu tudi tako pametna. Potem ni čudno da so te šutirali od tam.</w:t>
      </w:r>
    </w:p>
    <w:p>
      <w:r>
        <w:rPr>
          <w:b/>
          <w:u w:val="single"/>
        </w:rPr>
        <w:t>764229</w:t>
      </w:r>
    </w:p>
    <w:p>
      <w:r>
        <w:t>@MitjaIrsic @Medeja_7 Ko vidim kletvico "social", se primem za... vrečko za bruhanje.🤢</w:t>
      </w:r>
    </w:p>
    <w:p>
      <w:r>
        <w:rPr>
          <w:b/>
          <w:u w:val="single"/>
        </w:rPr>
        <w:t>764230</w:t>
      </w:r>
    </w:p>
    <w:p>
      <w:r>
        <w:t>Kakšen hrup RKC v zadevi Strehovec in kakšna morbidna tišina v primeru pedofilskih afer klerikov. Bedno!👎👎👎</w:t>
      </w:r>
    </w:p>
    <w:p>
      <w:r>
        <w:rPr>
          <w:b/>
          <w:u w:val="single"/>
        </w:rPr>
        <w:t>764231</w:t>
      </w:r>
    </w:p>
    <w:p>
      <w:r>
        <w:t>@barjanski @KatarinaJenko @IrenaSirena @TooBigEgo Vprašaj vodovodarje, kaj je najpogostejši vzrok za puščanje cevi :)</w:t>
      </w:r>
    </w:p>
    <w:p>
      <w:r>
        <w:rPr>
          <w:b/>
          <w:u w:val="single"/>
        </w:rPr>
        <w:t>764232</w:t>
      </w:r>
    </w:p>
    <w:p>
      <w:r>
        <w:t>@lukavalas @petrasovdat Tale model je en pacientek, ampak taki znajo marsikaj premakniti. Je pa cepec. Pa cash mu tudi drugi dajejo.</w:t>
      </w:r>
    </w:p>
    <w:p>
      <w:r>
        <w:rPr>
          <w:b/>
          <w:u w:val="single"/>
        </w:rPr>
        <w:t>764233</w:t>
      </w:r>
    </w:p>
    <w:p>
      <w:r>
        <w:t>@ppitambarp Nov update so imeli pred dnevi in očitno firewalli, antivirusni ipd še niso sfiltrirali zadevo kot "lažni alarm."</w:t>
      </w:r>
    </w:p>
    <w:p>
      <w:r>
        <w:rPr>
          <w:b/>
          <w:u w:val="single"/>
        </w:rPr>
        <w:t>764234</w:t>
      </w:r>
    </w:p>
    <w:p>
      <w:r>
        <w:t>T. Griesser-Pečar: 23. avgust, vseevropski dan spomina na žrtve totalitarnih režimov https://t.co/AWMoyAaU7Y via @Časnik vrhunsko</w:t>
      </w:r>
    </w:p>
    <w:p>
      <w:r>
        <w:rPr>
          <w:b/>
          <w:u w:val="single"/>
        </w:rPr>
        <w:t>764235</w:t>
      </w:r>
    </w:p>
    <w:p>
      <w:r>
        <w:t>@Moj_ca Pametni start je nespameten, ko je množična pamet v igri. Kasneje greš, hitreje si. Velja za vse koncentracije populacije. 😎</w:t>
      </w:r>
    </w:p>
    <w:p>
      <w:r>
        <w:rPr>
          <w:b/>
          <w:u w:val="single"/>
        </w:rPr>
        <w:t>764236</w:t>
      </w:r>
    </w:p>
    <w:p>
      <w:r>
        <w:t>@JazbarMatjaz seveda. To smo mi, k nas država jebe. In še bolj nas bo, zgleda</w:t>
      </w:r>
    </w:p>
    <w:p>
      <w:r>
        <w:rPr>
          <w:b/>
          <w:u w:val="single"/>
        </w:rPr>
        <w:t>764237</w:t>
      </w:r>
    </w:p>
    <w:p>
      <w:r>
        <w:t>@cikibucka @hrastelj Ti nisi bil nikoli noter. Ni samo NOB. So tudi iz zadnje vojne iz leta 1991. Pojdi not se oglej potem pa kritiziraj</w:t>
      </w:r>
    </w:p>
    <w:p>
      <w:r>
        <w:rPr>
          <w:b/>
          <w:u w:val="single"/>
        </w:rPr>
        <w:t>764238</w:t>
      </w:r>
    </w:p>
    <w:p>
      <w:r>
        <w:t>@magrateja @_MegWhite_ Pa tut ni treba bit lih dohtar, da vidiš očitno in kar ti pove že zdrava kmečka pamet!</w:t>
      </w:r>
    </w:p>
    <w:p>
      <w:r>
        <w:rPr>
          <w:b/>
          <w:u w:val="single"/>
        </w:rPr>
        <w:t>764239</w:t>
      </w:r>
    </w:p>
    <w:p>
      <w:r>
        <w:t>Kradljivi izračun pokojninske osnove - POSREDUJ DALJE (Erjavec je še vedno tiho kot miš) https://t.co/oFISIGNpwU</w:t>
      </w:r>
    </w:p>
    <w:p>
      <w:r>
        <w:rPr>
          <w:b/>
          <w:u w:val="single"/>
        </w:rPr>
        <w:t>764240</w:t>
      </w:r>
    </w:p>
    <w:p>
      <w:r>
        <w:t>@Plavalka @Mauhlerca @IndijancTecumse So leveli - jst sm level svinjskega podna, al pa kamen (al pa keramičarska lirika z dobrimi odtoki).</w:t>
      </w:r>
    </w:p>
    <w:p>
      <w:r>
        <w:rPr>
          <w:b/>
          <w:u w:val="single"/>
        </w:rPr>
        <w:t>764241</w:t>
      </w:r>
    </w:p>
    <w:p>
      <w:r>
        <w:t>Najboljše pustne maske čakajo najhitrejše.</w:t>
        <w:br/>
        <w:br/>
        <w:t>Omejena količina super pustnih mask za ženske, moške, otroke in... https://t.co/VfHvB59t83</w:t>
      </w:r>
    </w:p>
    <w:p>
      <w:r>
        <w:rPr>
          <w:b/>
          <w:u w:val="single"/>
        </w:rPr>
        <w:t>764242</w:t>
      </w:r>
    </w:p>
    <w:p>
      <w:r>
        <w:t>Patentiral jutranji alarm: energično pasje stresanje z lučko. https://t.co/aTqsHnCGb5</w:t>
      </w:r>
    </w:p>
    <w:p>
      <w:r>
        <w:rPr>
          <w:b/>
          <w:u w:val="single"/>
        </w:rPr>
        <w:t>764243</w:t>
      </w:r>
    </w:p>
    <w:p>
      <w:r>
        <w:t>@AllBriefs Čudno da blesavi tip ni rekel "radikalno desno krilo", kot njegov vzornik iz stranke iz ukradene vile...</w:t>
      </w:r>
    </w:p>
    <w:p>
      <w:r>
        <w:rPr>
          <w:b/>
          <w:u w:val="single"/>
        </w:rPr>
        <w:t>764244</w:t>
      </w:r>
    </w:p>
    <w:p>
      <w:r>
        <w:t>X Ceed KIA...premagal na testu T-Roca...(kdo to pravi..ĐURO..vpraša boter) https://t.co/u4ttTneQX7</w:t>
      </w:r>
    </w:p>
    <w:p>
      <w:r>
        <w:rPr>
          <w:b/>
          <w:u w:val="single"/>
        </w:rPr>
        <w:t>764245</w:t>
      </w:r>
    </w:p>
    <w:p>
      <w:r>
        <w:t>@vinkovasle1 @JJansaSDS En tak režimski provokatorčič, podobno kot oni golobičev potrčko, le zarotiran za 360°.</w:t>
      </w:r>
    </w:p>
    <w:p>
      <w:r>
        <w:rPr>
          <w:b/>
          <w:u w:val="single"/>
        </w:rPr>
        <w:t>764246</w:t>
      </w:r>
    </w:p>
    <w:p>
      <w:r>
        <w:t>@petracj Kristusove gate. Kak teksas so nardil, upam, da bo uspel vsaj mal pospravit.</w:t>
      </w:r>
    </w:p>
    <w:p>
      <w:r>
        <w:rPr>
          <w:b/>
          <w:u w:val="single"/>
        </w:rPr>
        <w:t>764247</w:t>
      </w:r>
    </w:p>
    <w:p>
      <w:r>
        <w:t>@BojanZemljic Ja, saj. Zato me pa priganjajo, naj pečem. Potem pa moto: pojejmo ta grde...in nič za obiske ne ostane :)</w:t>
      </w:r>
    </w:p>
    <w:p>
      <w:r>
        <w:rPr>
          <w:b/>
          <w:u w:val="single"/>
        </w:rPr>
        <w:t>764248</w:t>
      </w:r>
    </w:p>
    <w:p>
      <w:r>
        <w:t>" .../... Igranje na slovenske citre .../... */Golobič_RTVSlo (odlična sintagma)</w:t>
      </w:r>
    </w:p>
    <w:p>
      <w:r>
        <w:rPr>
          <w:b/>
          <w:u w:val="single"/>
        </w:rPr>
        <w:t>764249</w:t>
      </w:r>
    </w:p>
    <w:p>
      <w:r>
        <w:t>@Libertarec @strankaSDS @Demokracija1 Seveda. Če ne bi bilo upora, ne bi bilo česa obešati. Pa še SDS propaganda je šla za dobre namene.</w:t>
      </w:r>
    </w:p>
    <w:p>
      <w:r>
        <w:rPr>
          <w:b/>
          <w:u w:val="single"/>
        </w:rPr>
        <w:t>764250</w:t>
      </w:r>
    </w:p>
    <w:p>
      <w:r>
        <w:t>@JozeBizjak @JoAnnaOfArc1 @sarecmarjan @MiroCerar @ErjavecKarl Njih noben normalen podjetnik ne bi zaposlil.</w:t>
        <w:br/>
        <w:t>Vodijo pa Slovenijo.</w:t>
      </w:r>
    </w:p>
    <w:p>
      <w:r>
        <w:rPr>
          <w:b/>
          <w:u w:val="single"/>
        </w:rPr>
        <w:t>764251</w:t>
      </w:r>
    </w:p>
    <w:p>
      <w:r>
        <w:t>Spletno povpraševanje po Pahorjevem instagramu in sinu še vedno veliko, a ga je v spletnem trendu v zadnjih 24 urah prehitela Romana Tomc.</w:t>
      </w:r>
    </w:p>
    <w:p>
      <w:r>
        <w:rPr>
          <w:b/>
          <w:u w:val="single"/>
        </w:rPr>
        <w:t>764252</w:t>
      </w:r>
    </w:p>
    <w:p>
      <w:r>
        <w:t>@MatevzNovak Čista kopija Stalinističnih orgij. Poleg nas kopirali tudi Kitajci in severnoKorejci, pa Kubanci in vsi okuženi s komunizmom.</w:t>
      </w:r>
    </w:p>
    <w:p>
      <w:r>
        <w:rPr>
          <w:b/>
          <w:u w:val="single"/>
        </w:rPr>
        <w:t>764253</w:t>
      </w:r>
    </w:p>
    <w:p>
      <w:r>
        <w:t>Toda oni niso pobijali zaradi sovraštva do Ciganov (takrat so jih tako imenovali), ampak zaradi samozaščite. https://t.co/F6hKYgBdQg</w:t>
      </w:r>
    </w:p>
    <w:p>
      <w:r>
        <w:rPr>
          <w:b/>
          <w:u w:val="single"/>
        </w:rPr>
        <w:t>764254</w:t>
      </w:r>
    </w:p>
    <w:p>
      <w:r>
        <w:t>Tako bodo za silvestrovo vozili mariborska gondola in mestni avtobusi ... https://t.co/vOckZjglfo</w:t>
      </w:r>
    </w:p>
    <w:p>
      <w:r>
        <w:rPr>
          <w:b/>
          <w:u w:val="single"/>
        </w:rPr>
        <w:t>764255</w:t>
      </w:r>
    </w:p>
    <w:p>
      <w:r>
        <w:t>PlanetTV je bogatejši za dobrih 3.000 € zaradi glasovanja. To bi bilo še za Pahorja premalo, da preživi. #predsedniskih7</w:t>
      </w:r>
    </w:p>
    <w:p>
      <w:r>
        <w:rPr>
          <w:b/>
          <w:u w:val="single"/>
        </w:rPr>
        <w:t>764256</w:t>
      </w:r>
    </w:p>
    <w:p>
      <w:r>
        <w:t>.@rogla - nor človk... Najprej #Galibier, zdaj še sv. podprvak v norem kronometru ... Čestitke za SREBRO!</w:t>
      </w:r>
    </w:p>
    <w:p>
      <w:r>
        <w:rPr>
          <w:b/>
          <w:u w:val="single"/>
        </w:rPr>
        <w:t>764257</w:t>
      </w:r>
    </w:p>
    <w:p>
      <w:r>
        <w:t>Verjamem, da je zate fuk konkretno bolj redek kot fuzbal, pa še fuzbala ne igraš. 😂😂😂😂😂 https://t.co/iv3OZkVDu6</w:t>
      </w:r>
    </w:p>
    <w:p>
      <w:r>
        <w:rPr>
          <w:b/>
          <w:u w:val="single"/>
        </w:rPr>
        <w:t>764258</w:t>
      </w:r>
    </w:p>
    <w:p>
      <w:r>
        <w:t>@MitjaIrsic Socializem je top! Če imaš keš in si v partiji seveda. Drugače si ga pa nadrajsal.</w:t>
      </w:r>
    </w:p>
    <w:p>
      <w:r>
        <w:rPr>
          <w:b/>
          <w:u w:val="single"/>
        </w:rPr>
        <w:t>764259</w:t>
      </w:r>
    </w:p>
    <w:p>
      <w:r>
        <w:t>@failedguidedog @andrazk 😱 Prokleti Lahi, samo sranje z njimi povsod. Štajerci so vsaj pijani in se jim nč zares ne nardi.</w:t>
      </w:r>
    </w:p>
    <w:p>
      <w:r>
        <w:rPr>
          <w:b/>
          <w:u w:val="single"/>
        </w:rPr>
        <w:t>764260</w:t>
      </w:r>
    </w:p>
    <w:p>
      <w:r>
        <w:t>Računalniki v spletni trgovini Megabite - računalniki in računalniška oprema. https://t.co/wo7EaLUTtd</w:t>
      </w:r>
    </w:p>
    <w:p>
      <w:r>
        <w:rPr>
          <w:b/>
          <w:u w:val="single"/>
        </w:rPr>
        <w:t>764261</w:t>
      </w:r>
    </w:p>
    <w:p>
      <w:r>
        <w:t>Pečena potrebušina v pivski marinadi https://t.co/FCnkTjIbNE https://t.co/8y5GOI7Gf9</w:t>
      </w:r>
    </w:p>
    <w:p>
      <w:r>
        <w:rPr>
          <w:b/>
          <w:u w:val="single"/>
        </w:rPr>
        <w:t>764262</w:t>
      </w:r>
    </w:p>
    <w:p>
      <w:r>
        <w:t>@ales_gantar  V katerem parlamentu se to vse dogaja? https://t.co/TKhKhOGvok</w:t>
      </w:r>
    </w:p>
    <w:p>
      <w:r>
        <w:rPr>
          <w:b/>
          <w:u w:val="single"/>
        </w:rPr>
        <w:t>764263</w:t>
      </w:r>
    </w:p>
    <w:p>
      <w:r>
        <w:t>Sedel je v gozdu in jedel jabolko. Čez nekaj sekund se je zgodilo nekaj neverjetnega! - NAROBESVET https://t.co/aV2oN6kAYk</w:t>
      </w:r>
    </w:p>
    <w:p>
      <w:r>
        <w:rPr>
          <w:b/>
          <w:u w:val="single"/>
        </w:rPr>
        <w:t>764264</w:t>
      </w:r>
    </w:p>
    <w:p>
      <w:r>
        <w:t>Zanimivo, kako tema kolonizacije Marsa postaja vedno bolj mainstream. Psihološka priprava na nadaljnje kapitalistično uničevanje planeta?</w:t>
      </w:r>
    </w:p>
    <w:p>
      <w:r>
        <w:rPr>
          <w:b/>
          <w:u w:val="single"/>
        </w:rPr>
        <w:t>764265</w:t>
      </w:r>
    </w:p>
    <w:p>
      <w:r>
        <w:t>@exKleMenCicka @StendlerBostjan Vodikova bombex bi morda rešila gnusno problematiko...</w:t>
      </w:r>
    </w:p>
    <w:p>
      <w:r>
        <w:rPr>
          <w:b/>
          <w:u w:val="single"/>
        </w:rPr>
        <w:t>764266</w:t>
      </w:r>
    </w:p>
    <w:p>
      <w:r>
        <w:t>Ob vhodu v Mercator trgovino v Kranju vedno skor bruhnem ker mi ze pri kosarah zasmrdijo gnojila v faco! 🤯🤮🤮</w:t>
      </w:r>
    </w:p>
    <w:p>
      <w:r>
        <w:rPr>
          <w:b/>
          <w:u w:val="single"/>
        </w:rPr>
        <w:t>764267</w:t>
      </w:r>
    </w:p>
    <w:p>
      <w:r>
        <w:t>Hvaležen sem za ljudi, ki se po povedani šali režijo kot bebci.</w:t>
        <w:br/>
        <w:t>Brez te geste ne bi vedel, da je bila smešna.</w:t>
      </w:r>
    </w:p>
    <w:p>
      <w:r>
        <w:rPr>
          <w:b/>
          <w:u w:val="single"/>
        </w:rPr>
        <w:t>764268</w:t>
      </w:r>
    </w:p>
    <w:p>
      <w:r>
        <w:t>PLNINSKI DOM NA JANČAH JE PRILJUBLJENA KOLESARSKA POSTOJANKA https://t.co/RCvWRmShLE</w:t>
      </w:r>
    </w:p>
    <w:p>
      <w:r>
        <w:rPr>
          <w:b/>
          <w:u w:val="single"/>
        </w:rPr>
        <w:t>764269</w:t>
      </w:r>
    </w:p>
    <w:p>
      <w:r>
        <w:t>Zanimiva poligamična teorija po neznanem a prodornem filozofu Jerneju Celcu!</w:t>
        <w:br/>
        <w:t>#10letstandupscene</w:t>
        <w:br/>
        <w:br/>
        <w:t>@JernejCelec https://t.co/yfmc2Ll1dl</w:t>
      </w:r>
    </w:p>
    <w:p>
      <w:r>
        <w:rPr>
          <w:b/>
          <w:u w:val="single"/>
        </w:rPr>
        <w:t>764270</w:t>
      </w:r>
    </w:p>
    <w:p>
      <w:r>
        <w:t>Tale vožnja z LPP je nora, bus očitno brez amortizerjev#me zlepa ne spravijo gor#javni prevoz, pa čisto okolje😂pretres mozganov</w:t>
      </w:r>
    </w:p>
    <w:p>
      <w:r>
        <w:rPr>
          <w:b/>
          <w:u w:val="single"/>
        </w:rPr>
        <w:t>764271</w:t>
      </w:r>
    </w:p>
    <w:p>
      <w:r>
        <w:t>@DKopse @spagetyuse @BorutPahor Ni res. Danes spet maha turistom, ki se vozijo v ladjicah.</w:t>
      </w:r>
    </w:p>
    <w:p>
      <w:r>
        <w:rPr>
          <w:b/>
          <w:u w:val="single"/>
        </w:rPr>
        <w:t>764272</w:t>
      </w:r>
    </w:p>
    <w:p>
      <w:r>
        <w:t>Blagoslovljene Velikonočne praznike. Kristus je vstal od mrtvih za vse nas, grešnike in nas odrešil.</w:t>
      </w:r>
    </w:p>
    <w:p>
      <w:r>
        <w:rPr>
          <w:b/>
          <w:u w:val="single"/>
        </w:rPr>
        <w:t>764273</w:t>
      </w:r>
    </w:p>
    <w:p>
      <w:r>
        <w:t>@martinvalic Bolj pametno bi bilo poslati štrukljaste učiteljice na prevzgojo, otroke pa pustiti pri miru. Nehajmo delati poskuse na otroki!</w:t>
      </w:r>
    </w:p>
    <w:p>
      <w:r>
        <w:rPr>
          <w:b/>
          <w:u w:val="single"/>
        </w:rPr>
        <w:t>764274</w:t>
      </w:r>
    </w:p>
    <w:p>
      <w:r>
        <w:t>@MitjaZakelj @ZigaTurk @strankaSD Ce je tako , je brez jajc. Mene je blokial JJ, pa nisem zalil. Torej 2 brez jajc.</w:t>
      </w:r>
    </w:p>
    <w:p>
      <w:r>
        <w:rPr>
          <w:b/>
          <w:u w:val="single"/>
        </w:rPr>
        <w:t>764275</w:t>
      </w:r>
    </w:p>
    <w:p>
      <w:r>
        <w:t>@BozoPredalic @vladaRS Cerar nam že prodaja pomladek SMC, da zbira šolske potrebščine in deli ubogim--Bruh</w:t>
      </w:r>
    </w:p>
    <w:p>
      <w:r>
        <w:rPr>
          <w:b/>
          <w:u w:val="single"/>
        </w:rPr>
        <w:t>764276</w:t>
      </w:r>
    </w:p>
    <w:p>
      <w:r>
        <w:t>@NormaMKorosec Tisti ,ki so izdali našo državo med vladovanjem pa 150 in bodo v parlamentu!</w:t>
      </w:r>
    </w:p>
    <w:p>
      <w:r>
        <w:rPr>
          <w:b/>
          <w:u w:val="single"/>
        </w:rPr>
        <w:t>764277</w:t>
      </w:r>
    </w:p>
    <w:p>
      <w:r>
        <w:t>@EPameten Če bo Janša malce prevečkrat omenjal mafijo, mu bodo iz Corleoneja poslali odrezano konjsko glavo.</w:t>
      </w:r>
    </w:p>
    <w:p>
      <w:r>
        <w:rPr>
          <w:b/>
          <w:u w:val="single"/>
        </w:rPr>
        <w:t>764278</w:t>
      </w:r>
    </w:p>
    <w:p>
      <w:r>
        <w:t>@MitjaIrsic A se niste videli nobenega posnetka, kako varnostniki iz bolnice pospremijo americana brez denarja?</w:t>
      </w:r>
    </w:p>
    <w:p>
      <w:r>
        <w:rPr>
          <w:b/>
          <w:u w:val="single"/>
        </w:rPr>
        <w:t>764279</w:t>
      </w:r>
    </w:p>
    <w:p>
      <w:r>
        <w:t>@Maxova68 @_zvaniCrni @kokochannel12 držim pesti, da se čim prej črni oblaki razblinijo :)</w:t>
      </w:r>
    </w:p>
    <w:p>
      <w:r>
        <w:rPr>
          <w:b/>
          <w:u w:val="single"/>
        </w:rPr>
        <w:t>764280</w:t>
      </w:r>
    </w:p>
    <w:p>
      <w:r>
        <w:t>A si predstavljate,kako bi slovenski desnuharji šele tolkli po Merklovi, če bi bila ta levičarka?😂😂😂</w:t>
      </w:r>
    </w:p>
    <w:p>
      <w:r>
        <w:rPr>
          <w:b/>
          <w:u w:val="single"/>
        </w:rPr>
        <w:t>764281</w:t>
      </w:r>
    </w:p>
    <w:p>
      <w:r>
        <w:t>@llisjak Ko vidite, da sosedu pogori hiša, kupite zavarovanje. Čeprav se vam ni nič zgodilo.</w:t>
      </w:r>
    </w:p>
    <w:p>
      <w:r>
        <w:rPr>
          <w:b/>
          <w:u w:val="single"/>
        </w:rPr>
        <w:t>764282</w:t>
      </w:r>
    </w:p>
    <w:p>
      <w:r>
        <w:t>@sgsonjasg @vinkovasle1 Ljudje ne "spregledajo", ker so neumni ali imajo od tega materialne koristi. "Not rocket science"</w:t>
      </w:r>
    </w:p>
    <w:p>
      <w:r>
        <w:rPr>
          <w:b/>
          <w:u w:val="single"/>
        </w:rPr>
        <w:t>764283</w:t>
      </w:r>
    </w:p>
    <w:p>
      <w:r>
        <w:t>Ko pa v dežurstvu od pacientke dobiš božično kravato, pa so prazniki lepi, tudi če nisi doma. https://t.co/kzcWF3EFkb</w:t>
      </w:r>
    </w:p>
    <w:p>
      <w:r>
        <w:rPr>
          <w:b/>
          <w:u w:val="single"/>
        </w:rPr>
        <w:t>764284</w:t>
      </w:r>
    </w:p>
    <w:p>
      <w:r>
        <w:t>@nejkom Niso to tablete z ekstraktom zelenega čaja, kjer ti v najslabšem primeru odpovedo ledvice!  😨</w:t>
      </w:r>
    </w:p>
    <w:p>
      <w:r>
        <w:rPr>
          <w:b/>
          <w:u w:val="single"/>
        </w:rPr>
        <w:t>764285</w:t>
      </w:r>
    </w:p>
    <w:p>
      <w:r>
        <w:t>Ti grdi pohodniški čevlji so najbolj priljubljen kos te sezone https://t.co/jQNscOeADm https://t.co/E9ToRw5quq</w:t>
      </w:r>
    </w:p>
    <w:p>
      <w:r>
        <w:rPr>
          <w:b/>
          <w:u w:val="single"/>
        </w:rPr>
        <w:t>764286</w:t>
      </w:r>
    </w:p>
    <w:p>
      <w:r>
        <w:t>DOKUMENTI Ekskluzivno! Policija v preiskavi proti Kanglerju s ponarejenimi uradnimi dokumenti https://t.co/zSGGJFgEWD</w:t>
      </w:r>
    </w:p>
    <w:p>
      <w:r>
        <w:rPr>
          <w:b/>
          <w:u w:val="single"/>
        </w:rPr>
        <w:t>764287</w:t>
      </w:r>
    </w:p>
    <w:p>
      <w:r>
        <w:t xml:space="preserve">@freefox52 Na tak način Šarec in Pokljukar kot vsa Slovenska progresivna Vlada varuje ilegalce, pred varuhi meje. </w:t>
        <w:br/>
        <w:t>Bolno.</w:t>
      </w:r>
    </w:p>
    <w:p>
      <w:r>
        <w:rPr>
          <w:b/>
          <w:u w:val="single"/>
        </w:rPr>
        <w:t>764288</w:t>
      </w:r>
    </w:p>
    <w:p>
      <w:r>
        <w:t>Lastnica je brez prisotnosti in vednosti najemnika vstopila v flat, naročila čiščenje, osuplemu najemniku pa izročila račun . #omf</w:t>
      </w:r>
    </w:p>
    <w:p>
      <w:r>
        <w:rPr>
          <w:b/>
          <w:u w:val="single"/>
        </w:rPr>
        <w:t>764289</w:t>
      </w:r>
    </w:p>
    <w:p>
      <w:r>
        <w:t>Quality time s cimro. zadošeno nakupovalni žilici in želodčku. in porabljene kalorije od kosila (:</w:t>
      </w:r>
    </w:p>
    <w:p>
      <w:r>
        <w:rPr>
          <w:b/>
          <w:u w:val="single"/>
        </w:rPr>
        <w:t>764290</w:t>
      </w:r>
    </w:p>
    <w:p>
      <w:r>
        <w:t>@petracj Sam rehabilitacije v zdraviliščih so pa ena najbolj boring zadev, velja za tiste pod 70 let. 14dni pa sploh.</w:t>
      </w:r>
    </w:p>
    <w:p>
      <w:r>
        <w:rPr>
          <w:b/>
          <w:u w:val="single"/>
        </w:rPr>
        <w:t>764291</w:t>
      </w:r>
    </w:p>
    <w:p>
      <w:r>
        <w:t>Današnji moški, ki se bojijo žensk. V to vas spreminja feminizem. Jebene reve. #BetaMoški #MoškeCopate https://t.co/LdUcr2tAUS</w:t>
      </w:r>
    </w:p>
    <w:p>
      <w:r>
        <w:rPr>
          <w:b/>
          <w:u w:val="single"/>
        </w:rPr>
        <w:t>764292</w:t>
      </w:r>
    </w:p>
    <w:p>
      <w:r>
        <w:t>ŠOKANTNO: Kamere v predoru Trojane posnele grozljivo nesrečo tovornjaka! https://t.co/1YrOHokQJR</w:t>
      </w:r>
    </w:p>
    <w:p>
      <w:r>
        <w:rPr>
          <w:b/>
          <w:u w:val="single"/>
        </w:rPr>
        <w:t>764293</w:t>
      </w:r>
    </w:p>
    <w:p>
      <w:r>
        <w:t>Postojna: Na novi urgenci čim več manjših posegov opravijo kar sami https://t.co/quPGUk5CzM #Postojna https://t.co/CrAmdWSTjy</w:t>
      </w:r>
    </w:p>
    <w:p>
      <w:r>
        <w:rPr>
          <w:b/>
          <w:u w:val="single"/>
        </w:rPr>
        <w:t>764294</w:t>
      </w:r>
    </w:p>
    <w:p>
      <w:r>
        <w:t>@UrosPetohleb @KatarinaJenko K maš tri avte v garaži te itak boli kurac za vse. Poigral si se v življenju. Logičn da ne zaklepaš...halo</w:t>
      </w:r>
    </w:p>
    <w:p>
      <w:r>
        <w:rPr>
          <w:b/>
          <w:u w:val="single"/>
        </w:rPr>
        <w:t>764295</w:t>
      </w:r>
    </w:p>
    <w:p>
      <w:r>
        <w:t>K tabletam, ko te delajo živčnega, ti dajo injekcije, zaradi katerih te vse boli, pol pa glej FINALE! Še sem živ!! 😀 #mojtim</w:t>
      </w:r>
    </w:p>
    <w:p>
      <w:r>
        <w:rPr>
          <w:b/>
          <w:u w:val="single"/>
        </w:rPr>
        <w:t>764296</w:t>
      </w:r>
    </w:p>
    <w:p>
      <w:r>
        <w:t>Kriptovaluta bo čez par let to kar je bil na začetku mobitel...obvezni del vsakega finačnega portfelja.#Ripple #xrp #xrpthestandard</w:t>
      </w:r>
    </w:p>
    <w:p>
      <w:r>
        <w:rPr>
          <w:b/>
          <w:u w:val="single"/>
        </w:rPr>
        <w:t>764297</w:t>
      </w:r>
    </w:p>
    <w:p>
      <w:r>
        <w:t>@tkuhar Prosimo pišite na pr@fdv.uni-lj.si in se bomo potruditi, da čimprej uredimo. V zvezi s številko pa bomo preverili, kje je težava.</w:t>
      </w:r>
    </w:p>
    <w:p>
      <w:r>
        <w:rPr>
          <w:b/>
          <w:u w:val="single"/>
        </w:rPr>
        <w:t>764298</w:t>
      </w:r>
    </w:p>
    <w:p>
      <w:r>
        <w:t>@C_Mirkic @MatjazLulik @GrSgmi Sezidal?Samo naselil,k strojani.Sezidal  pa slovenčki 12x12 pa 3 štuke po komi defoltu.</w:t>
      </w:r>
    </w:p>
    <w:p>
      <w:r>
        <w:rPr>
          <w:b/>
          <w:u w:val="single"/>
        </w:rPr>
        <w:t>764299</w:t>
      </w:r>
    </w:p>
    <w:p>
      <w:r>
        <w:t>@ZigaTurk Pa v resnici ne spravijo skozi vsake neumnosti, ampak kvečjemu tiste, ki so bile predmet sporazuma.</w:t>
      </w:r>
    </w:p>
    <w:p>
      <w:r>
        <w:rPr>
          <w:b/>
          <w:u w:val="single"/>
        </w:rPr>
        <w:t>764300</w:t>
      </w:r>
    </w:p>
    <w:p>
      <w:r>
        <w:t>@MatevzNovak Ne more ratat, ker niso butli in vedo kdo ima za lastnika ladje večjo vrednost! Bod resen!</w:t>
      </w:r>
    </w:p>
    <w:p>
      <w:r>
        <w:rPr>
          <w:b/>
          <w:u w:val="single"/>
        </w:rPr>
        <w:t>764301</w:t>
      </w:r>
    </w:p>
    <w:p>
      <w:r>
        <w:t>@MojcaOblacom Ponoči fentala dva, zjutraj še dva. Posledica je krvav strop. Kar morilka komarjev mi recite</w:t>
      </w:r>
    </w:p>
    <w:p>
      <w:r>
        <w:rPr>
          <w:b/>
          <w:u w:val="single"/>
        </w:rPr>
        <w:t>764302</w:t>
      </w:r>
    </w:p>
    <w:p>
      <w:r>
        <w:t>S fašisti se ne pogovarja, fašiste se strelja. (menda se neko špansko pezde med drugim razglaša tudi za kralja Hrvaške in Kranjske)</w:t>
      </w:r>
    </w:p>
    <w:p>
      <w:r>
        <w:rPr>
          <w:b/>
          <w:u w:val="single"/>
        </w:rPr>
        <w:t>764303</w:t>
      </w:r>
    </w:p>
    <w:p>
      <w:r>
        <w:t>@Alex4aleksandra @BSkelaSavic a to kot levičarka tudi podpirate? Potem si vaš dr. nekam zatlačite!</w:t>
      </w:r>
    </w:p>
    <w:p>
      <w:r>
        <w:rPr>
          <w:b/>
          <w:u w:val="single"/>
        </w:rPr>
        <w:t>764304</w:t>
      </w:r>
    </w:p>
    <w:p>
      <w:r>
        <w:t>Oseba X: a po kinu bojo sli pa kar sami v picerijo?</w:t>
        <w:br/>
        <w:t>N: ... 11 let so stari, seveda.</w:t>
        <w:br/>
        <w:t>#OdrasliSmoVcasCudni</w:t>
      </w:r>
    </w:p>
    <w:p>
      <w:r>
        <w:rPr>
          <w:b/>
          <w:u w:val="single"/>
        </w:rPr>
        <w:t>764305</w:t>
      </w:r>
    </w:p>
    <w:p>
      <w:r>
        <w:t>Na trgu republike vse manj protestnikov. Mraz pritiska, sneg pada ... #ljprotest</w:t>
      </w:r>
    </w:p>
    <w:p>
      <w:r>
        <w:rPr>
          <w:b/>
          <w:u w:val="single"/>
        </w:rPr>
        <w:t>764306</w:t>
      </w:r>
    </w:p>
    <w:p>
      <w:r>
        <w:t>@gastarbeitr Sem blokiran, ali lahk v celoti kbjavis njegov tvit? Vnaprej se zahvaljujem</w:t>
      </w:r>
    </w:p>
    <w:p>
      <w:r>
        <w:rPr>
          <w:b/>
          <w:u w:val="single"/>
        </w:rPr>
        <w:t>764307</w:t>
      </w:r>
    </w:p>
    <w:p>
      <w:r>
        <w:t>Pojma nimam, kaj za en bend so, špilajo pa dobr! :) Če kdo s playliste pogrunta, naj javi :P https://t.co/tI4vjSJm9A</w:t>
      </w:r>
    </w:p>
    <w:p>
      <w:r>
        <w:rPr>
          <w:b/>
          <w:u w:val="single"/>
        </w:rPr>
        <w:t>764308</w:t>
      </w:r>
    </w:p>
    <w:p>
      <w:r>
        <w:t>Dajta bit fanta vsaj malo praznična. S temi geologi in panterji sta malo dolgocajtna. @andrejkaroli @toplovodar</w:t>
      </w:r>
    </w:p>
    <w:p>
      <w:r>
        <w:rPr>
          <w:b/>
          <w:u w:val="single"/>
        </w:rPr>
        <w:t>764309</w:t>
      </w:r>
    </w:p>
    <w:p>
      <w:r>
        <w:t>@MetkaSmole Kako so pa steli tiste, ki so se utopili.  A so bili zraven in sojih steli. Bolj verjetno je to propagandni fake nees</w:t>
      </w:r>
    </w:p>
    <w:p>
      <w:r>
        <w:rPr>
          <w:b/>
          <w:u w:val="single"/>
        </w:rPr>
        <w:t>764310</w:t>
      </w:r>
    </w:p>
    <w:p>
      <w:r>
        <w:t>Ko pa SDS predlaga zakone za ljudi, pa vi flancate o financah. Kako se takim rece? Hinavci! https://t.co/a1KbcUl32E</w:t>
      </w:r>
    </w:p>
    <w:p>
      <w:r>
        <w:rPr>
          <w:b/>
          <w:u w:val="single"/>
        </w:rPr>
        <w:t>764311</w:t>
      </w:r>
    </w:p>
    <w:p>
      <w:r>
        <w:t>@pengovsky @StudioCity_ reč Marcelu, ko ga vidiš, naj ne vabi več takih! Prezimovalci ne pašejo v našo oddajo!</w:t>
      </w:r>
    </w:p>
    <w:p>
      <w:r>
        <w:rPr>
          <w:b/>
          <w:u w:val="single"/>
        </w:rPr>
        <w:t>764312</w:t>
      </w:r>
    </w:p>
    <w:p>
      <w:r>
        <w:t>@vecer @sarecmarjan @pengovsky @edvardkadic @Soba404 Vprašujem Šarca, če sme FDV blokirat brez razlage</w:t>
      </w:r>
    </w:p>
    <w:p>
      <w:r>
        <w:rPr>
          <w:b/>
          <w:u w:val="single"/>
        </w:rPr>
        <w:t>764313</w:t>
      </w:r>
    </w:p>
    <w:p>
      <w:r>
        <w:t>@CiroCara @janezgecc Ko bi bil vsaj kmečko!  on je za kmete sramota, saj njegov IQ ne doseže vrednosti kisle repe!</w:t>
      </w:r>
    </w:p>
    <w:p>
      <w:r>
        <w:rPr>
          <w:b/>
          <w:u w:val="single"/>
        </w:rPr>
        <w:t>764314</w:t>
      </w:r>
    </w:p>
    <w:p>
      <w:r>
        <w:t>Sobotni piknik v najboljši družbi... 😎🐙 #picnic #saturday #friends https://t.co/KCfseAHUUX</w:t>
      </w:r>
    </w:p>
    <w:p>
      <w:r>
        <w:rPr>
          <w:b/>
          <w:u w:val="single"/>
        </w:rPr>
        <w:t>764315</w:t>
      </w:r>
    </w:p>
    <w:p>
      <w:r>
        <w:t>Vsi lepi polikani sladkih besed - bodoci ev poslanci v boju za odl placano sluzbo 😎</w:t>
      </w:r>
    </w:p>
    <w:p>
      <w:r>
        <w:rPr>
          <w:b/>
          <w:u w:val="single"/>
        </w:rPr>
        <w:t>764316</w:t>
      </w:r>
    </w:p>
    <w:p>
      <w:r>
        <w:t>@ZigaTurk Hec pa je v tem, da se vam nekaterim to zdi absurdno.</w:t>
        <w:br/>
        <w:t>Večina pa niti ne vidi, v čem naj bi bil problem.</w:t>
      </w:r>
    </w:p>
    <w:p>
      <w:r>
        <w:rPr>
          <w:b/>
          <w:u w:val="single"/>
        </w:rPr>
        <w:t>764317</w:t>
      </w:r>
    </w:p>
    <w:p>
      <w:r>
        <w:t>V torek se obetajo krajevni nalivi, v višjih legah tudi taljenje snega. Možni bodo močnejši porasti manjših rek in hudournikov.</w:t>
      </w:r>
    </w:p>
    <w:p>
      <w:r>
        <w:rPr>
          <w:b/>
          <w:u w:val="single"/>
        </w:rPr>
        <w:t>764318</w:t>
      </w:r>
    </w:p>
    <w:p>
      <w:r>
        <w:t>@MatevzNovak Posranih je res bilo na vseh straneh sveta, ampak te otroke strašit in maltretirat pa res ni junaštvo. Janša pa usran in v jok!</w:t>
      </w:r>
    </w:p>
    <w:p>
      <w:r>
        <w:rPr>
          <w:b/>
          <w:u w:val="single"/>
        </w:rPr>
        <w:t>764319</w:t>
      </w:r>
    </w:p>
    <w:p>
      <w:r>
        <w:t>Je bila, v zakulisju. Potem pa se je dvignil zastor in navdušeni otročki so zaploskali Rdeči Kapici. https://t.co/MLSnIVXyZi</w:t>
      </w:r>
    </w:p>
    <w:p>
      <w:r>
        <w:rPr>
          <w:b/>
          <w:u w:val="single"/>
        </w:rPr>
        <w:t>764320</w:t>
      </w:r>
    </w:p>
    <w:p>
      <w:r>
        <w:t>A Prale spet agitira za sluzbo? Jerkovic mu pa sekundira....@nzs_si #POLSVN #srcebije</w:t>
      </w:r>
    </w:p>
    <w:p>
      <w:r>
        <w:rPr>
          <w:b/>
          <w:u w:val="single"/>
        </w:rPr>
        <w:t>764321</w:t>
      </w:r>
    </w:p>
    <w:p>
      <w:r>
        <w:t>@VGrasic Zmagovalce se vedno povezuje z zmagovalci. Izdajalce pa s porazanci.</w:t>
      </w:r>
    </w:p>
    <w:p>
      <w:r>
        <w:rPr>
          <w:b/>
          <w:u w:val="single"/>
        </w:rPr>
        <w:t>764322</w:t>
      </w:r>
    </w:p>
    <w:p>
      <w:r>
        <w:t>@davorvrban Spet bo frcal od brihtnih idej jajota. On pa njegovi strici. Ja no ja no ane ane, vse ostalo je pa itak laž!</w:t>
      </w:r>
    </w:p>
    <w:p>
      <w:r>
        <w:rPr>
          <w:b/>
          <w:u w:val="single"/>
        </w:rPr>
        <w:t>764323</w:t>
      </w:r>
    </w:p>
    <w:p>
      <w:r>
        <w:t>@MetkaSmole na fb za stavek, da nimaš rad črne barve dobiš 30 dni blokado ... res no</w:t>
      </w:r>
    </w:p>
    <w:p>
      <w:r>
        <w:rPr>
          <w:b/>
          <w:u w:val="single"/>
        </w:rPr>
        <w:t>764324</w:t>
      </w:r>
    </w:p>
    <w:p>
      <w:r>
        <w:t>@DrzavljanK popoviča je prepričal gašper na kvadrat med vožnjo do ljubljane , ljudjenevretenčarji , spužve</w:t>
      </w:r>
    </w:p>
    <w:p>
      <w:r>
        <w:rPr>
          <w:b/>
          <w:u w:val="single"/>
        </w:rPr>
        <w:t>764325</w:t>
      </w:r>
    </w:p>
    <w:p>
      <w:r>
        <w:t>@tfajon @strankaSD @strankaSDS @24UR V državi putinuzacije, bi bila orbanizacija napredek</w:t>
      </w:r>
    </w:p>
    <w:p>
      <w:r>
        <w:rPr>
          <w:b/>
          <w:u w:val="single"/>
        </w:rPr>
        <w:t>764326</w:t>
      </w:r>
    </w:p>
    <w:p>
      <w:r>
        <w:t>@DesaLevstek Prvic, ko smo sli kot solarji, tekle so solze, Desanka je bila zakon</w:t>
      </w:r>
    </w:p>
    <w:p>
      <w:r>
        <w:rPr>
          <w:b/>
          <w:u w:val="single"/>
        </w:rPr>
        <w:t>764327</w:t>
      </w:r>
    </w:p>
    <w:p>
      <w:r>
        <w:t>@illegall_blonde @MarkoPavlisic narobe, niti ni v obcini Sevnica postavljen, kaj sele v samem mestu. vsecnost nima veze z nacionalno sramoto</w:t>
      </w:r>
    </w:p>
    <w:p>
      <w:r>
        <w:rPr>
          <w:b/>
          <w:u w:val="single"/>
        </w:rPr>
        <w:t>764328</w:t>
      </w:r>
    </w:p>
    <w:p>
      <w:r>
        <w:t>@JanezStupar @pengovsky Če bi bil vzgojen, bi za sabo pospravil, ne pa puščal, kjer ti uide.</w:t>
      </w:r>
    </w:p>
    <w:p>
      <w:r>
        <w:rPr>
          <w:b/>
          <w:u w:val="single"/>
        </w:rPr>
        <w:t>764329</w:t>
      </w:r>
    </w:p>
    <w:p>
      <w:r>
        <w:t>@gfajdi @pengovsky @DC43 @TinkCares Sploh nisem opazil, sem najprej izračunal</w:t>
      </w:r>
    </w:p>
    <w:p>
      <w:r>
        <w:rPr>
          <w:b/>
          <w:u w:val="single"/>
        </w:rPr>
        <w:t>764330</w:t>
      </w:r>
    </w:p>
    <w:p>
      <w:r>
        <w:t>@EffeV @leaathenatabako Kaj jih briga, v resnici?!</w:t>
        <w:br/>
        <w:t>To meni pritisk dvigne. Zase in za svoje kile naj se brigajo. 😖</w:t>
      </w:r>
    </w:p>
    <w:p>
      <w:r>
        <w:rPr>
          <w:b/>
          <w:u w:val="single"/>
        </w:rPr>
        <w:t>764331</w:t>
      </w:r>
    </w:p>
    <w:p>
      <w:r>
        <w:t>Povabite in skuhajte – septembra gostimo še na prostem! https://t.co/ehjHq3PbYG #šolaokusov #gostija #september https://t.co/HgnCEHvsuX</w:t>
      </w:r>
    </w:p>
    <w:p>
      <w:r>
        <w:rPr>
          <w:b/>
          <w:u w:val="single"/>
        </w:rPr>
        <w:t>764332</w:t>
      </w:r>
    </w:p>
    <w:p>
      <w:r>
        <w:t>@KlemenMesarec Kamnicani smo bolj zviti kot si misli preostala Slovenija 😎😈😎</w:t>
      </w:r>
    </w:p>
    <w:p>
      <w:r>
        <w:rPr>
          <w:b/>
          <w:u w:val="single"/>
        </w:rPr>
        <w:t>764333</w:t>
      </w:r>
    </w:p>
    <w:p>
      <w:r>
        <w:t>@ZidanDejan @BorutPahor @ABratusek @MiroCerar @sarecmarjan @strankaSD Pohvalno in ugodno za nizji ddv 😀</w:t>
      </w:r>
    </w:p>
    <w:p>
      <w:r>
        <w:rPr>
          <w:b/>
          <w:u w:val="single"/>
        </w:rPr>
        <w:t>764334</w:t>
      </w:r>
    </w:p>
    <w:p>
      <w:r>
        <w:t>@LahovnikMatej Res se ga ne, priznam in strinjam se, da je bil lanski izpad katastrofa. Letosnji proti Quarabag-u bo bistveno manjsa.</w:t>
      </w:r>
    </w:p>
    <w:p>
      <w:r>
        <w:rPr>
          <w:b/>
          <w:u w:val="single"/>
        </w:rPr>
        <w:t>764335</w:t>
      </w:r>
    </w:p>
    <w:p>
      <w:r>
        <w:t>@metkav1 @tfajon @LGBTIintergroup Ko bo v Eu prevladalo širijatsko pravo bodo taki modeli prvi na vrsti ne se sekirat !!!!</w:t>
      </w:r>
    </w:p>
    <w:p>
      <w:r>
        <w:rPr>
          <w:b/>
          <w:u w:val="single"/>
        </w:rPr>
        <w:t>764336</w:t>
      </w:r>
    </w:p>
    <w:p>
      <w:r>
        <w:t>Medgeneracijska solidarnost - plemenita vrlina in moralna dolžnost vsakega posameznika. https://t.co/OzA65KK94Y</w:t>
      </w:r>
    </w:p>
    <w:p>
      <w:r>
        <w:rPr>
          <w:b/>
          <w:u w:val="single"/>
        </w:rPr>
        <w:t>764337</w:t>
      </w:r>
    </w:p>
    <w:p>
      <w:r>
        <w:t>@prisrcna1 Ce so bili ze takrat obvesceni. Pa sedaj komaj to v medijih. Prozorno. Globoka drzava. Da se ne poroca o oblikovanju vlade.</w:t>
      </w:r>
    </w:p>
    <w:p>
      <w:r>
        <w:rPr>
          <w:b/>
          <w:u w:val="single"/>
        </w:rPr>
        <w:t>764338</w:t>
      </w:r>
    </w:p>
    <w:p>
      <w:r>
        <w:t>To bo heca na Brniku, lepo deska pa kobile, prideš tja hlače,gate dol se prepogneš in ti jo izmerijo 😂😂😂 https://t.co/uP4mg9DZR0</w:t>
      </w:r>
    </w:p>
    <w:p>
      <w:r>
        <w:rPr>
          <w:b/>
          <w:u w:val="single"/>
        </w:rPr>
        <w:t>764339</w:t>
      </w:r>
    </w:p>
    <w:p>
      <w:r>
        <w:t>@fatou2002 Vidim, da morm naročit internet mojstru, nej nam odštevalnik namontira. Samo potem se bo spet vse zamaknilo. #blodnik</w:t>
      </w:r>
    </w:p>
    <w:p>
      <w:r>
        <w:rPr>
          <w:b/>
          <w:u w:val="single"/>
        </w:rPr>
        <w:t>764340</w:t>
      </w:r>
    </w:p>
    <w:p>
      <w:r>
        <w:t>@xmp125a @DC43 Ni zastonj bil hišnik v vrtcu. Ni kriv Kralj ampak Šarec, ki ga je postavil.</w:t>
      </w:r>
    </w:p>
    <w:p>
      <w:r>
        <w:rPr>
          <w:b/>
          <w:u w:val="single"/>
        </w:rPr>
        <w:t>764341</w:t>
      </w:r>
    </w:p>
    <w:p>
      <w:r>
        <w:t>@SiolNEWS K se norca delate??? Kera budala se je zmisnla tega vprašanja😡 fak</w:t>
      </w:r>
    </w:p>
    <w:p>
      <w:r>
        <w:rPr>
          <w:b/>
          <w:u w:val="single"/>
        </w:rPr>
        <w:t>764342</w:t>
      </w:r>
    </w:p>
    <w:p>
      <w:r>
        <w:t>@KARANTANEC ta oprostite izrazu pizdek pokvarjeni se nikoli ne zgraža nad uničenjem arhivov. pa so arhivi tudi del kulturne dediščine</w:t>
      </w:r>
    </w:p>
    <w:p>
      <w:r>
        <w:rPr>
          <w:b/>
          <w:u w:val="single"/>
        </w:rPr>
        <w:t>764343</w:t>
      </w:r>
    </w:p>
    <w:p>
      <w:r>
        <w:t>@jzazlok Ko zmanjka kmetov, tekačev,konj in trdnjav vedno pride na vrsto kralj.</w:t>
      </w:r>
    </w:p>
    <w:p>
      <w:r>
        <w:rPr>
          <w:b/>
          <w:u w:val="single"/>
        </w:rPr>
        <w:t>764344</w:t>
      </w:r>
    </w:p>
    <w:p>
      <w:r>
        <w:t>Pogledaš na podplat copata in vidiš, kaj so otroci jedli in kaj so se igrali.</w:t>
      </w:r>
    </w:p>
    <w:p>
      <w:r>
        <w:rPr>
          <w:b/>
          <w:u w:val="single"/>
        </w:rPr>
        <w:t>764345</w:t>
      </w:r>
    </w:p>
    <w:p>
      <w:r>
        <w:t>@dratpirsna Davčni inšpektor: “Molč pa plačej globo, če si dobr hočeš, rrrrr.” 😑</w:t>
      </w:r>
    </w:p>
    <w:p>
      <w:r>
        <w:rPr>
          <w:b/>
          <w:u w:val="single"/>
        </w:rPr>
        <w:t>764346</w:t>
      </w:r>
    </w:p>
    <w:p>
      <w:r>
        <w:t>Ekslodiralo skladišče streliva: Ljudi evakuirajo, promet popolnoma ustavljen https://t.co/ENXa2fbVpg</w:t>
      </w:r>
    </w:p>
    <w:p>
      <w:r>
        <w:rPr>
          <w:b/>
          <w:u w:val="single"/>
        </w:rPr>
        <w:t>764347</w:t>
      </w:r>
    </w:p>
    <w:p>
      <w:r>
        <w:t>@vinkovasle1 Ne razumem zakaj se je na koncu celo Bučar spetljal s to mafijo</w:t>
      </w:r>
    </w:p>
    <w:p>
      <w:r>
        <w:rPr>
          <w:b/>
          <w:u w:val="single"/>
        </w:rPr>
        <w:t>764348</w:t>
      </w:r>
    </w:p>
    <w:p>
      <w:r>
        <w:t>VIDEO: Posnetek je v lasvegaškem klubu nastal le nekaj ur pred domnevnim posilstvom.</w:t>
        <w:br/>
        <w:t>https://t.co/m61OiyS27B</w:t>
      </w:r>
    </w:p>
    <w:p>
      <w:r>
        <w:rPr>
          <w:b/>
          <w:u w:val="single"/>
        </w:rPr>
        <w:t>764349</w:t>
      </w:r>
    </w:p>
    <w:p>
      <w:r>
        <w:t>Dokler se ne rodis in takrat, ko bi rad umrl, zelijo vsi zascitit svetost zivljenja.</w:t>
        <w:br/>
        <w:t>V vmesnem casu se pa veliki vecini enostavno jebe zate.</w:t>
      </w:r>
    </w:p>
    <w:p>
      <w:r>
        <w:rPr>
          <w:b/>
          <w:u w:val="single"/>
        </w:rPr>
        <w:t>764350</w:t>
      </w:r>
    </w:p>
    <w:p>
      <w:r>
        <w:t>@JJansaSDS Tisti , ki imajo težave s plavanjem, najraje skačejo v prazen bazen. Posledice bodo hude.</w:t>
      </w:r>
    </w:p>
    <w:p>
      <w:r>
        <w:rPr>
          <w:b/>
          <w:u w:val="single"/>
        </w:rPr>
        <w:t>764351</w:t>
      </w:r>
    </w:p>
    <w:p>
      <w:r>
        <w:t>Ajd, je nekaj čarobnega v tem ... še 2 km peš do doma ... https://t.co/IC7vI7XQSY</w:t>
      </w:r>
    </w:p>
    <w:p>
      <w:r>
        <w:rPr>
          <w:b/>
          <w:u w:val="single"/>
        </w:rPr>
        <w:t>764352</w:t>
      </w:r>
    </w:p>
    <w:p>
      <w:r>
        <w:t>Microneedling je tretma, ki dobesedno poškoduje kožo z sterilnimi iglicami, rečemo mu tudi kolagenska terapija.... https://t.co/waGmtWfjYl</w:t>
      </w:r>
    </w:p>
    <w:p>
      <w:r>
        <w:rPr>
          <w:b/>
          <w:u w:val="single"/>
        </w:rPr>
        <w:t>764353</w:t>
      </w:r>
    </w:p>
    <w:p>
      <w:r>
        <w:t>@butalskipolicaj Buffett, ko se boste vi in vam podobni streznili, bo desnica lahko sestavila vlado, dotlej pač ne.</w:t>
      </w:r>
    </w:p>
    <w:p>
      <w:r>
        <w:rPr>
          <w:b/>
          <w:u w:val="single"/>
        </w:rPr>
        <w:t>764354</w:t>
      </w:r>
    </w:p>
    <w:p>
      <w:r>
        <w:t>Spolno osvobojena Peaches kot udaren uvod v letošnjo Parado ponosa  🌈🌈🌈https://t.co/Hs7OYmmdb1 https://t.co/EUL7MTwU3t</w:t>
      </w:r>
    </w:p>
    <w:p>
      <w:r>
        <w:rPr>
          <w:b/>
          <w:u w:val="single"/>
        </w:rPr>
        <w:t>764355</w:t>
      </w:r>
    </w:p>
    <w:p>
      <w:r>
        <w:t>@zaposlitevnet se vam zdi vredu, da kar sami od sebe brez soglasja kopirate in objavljate oglase delodajalcev?</w:t>
      </w:r>
    </w:p>
    <w:p>
      <w:r>
        <w:rPr>
          <w:b/>
          <w:u w:val="single"/>
        </w:rPr>
        <w:t>764356</w:t>
      </w:r>
    </w:p>
    <w:p>
      <w:r>
        <w:t>En provokator/šaljivec se je zjutraj peljal mimo mene s tremi pari smuči na strehi.</w:t>
      </w:r>
    </w:p>
    <w:p>
      <w:r>
        <w:rPr>
          <w:b/>
          <w:u w:val="single"/>
        </w:rPr>
        <w:t>764357</w:t>
      </w:r>
    </w:p>
    <w:p>
      <w:r>
        <w:t>@Bojana61654450 Komunistični jagodni izbor za PV RS Marjan Šarec. To je vse kar še imajo.</w:t>
      </w:r>
    </w:p>
    <w:p>
      <w:r>
        <w:rPr>
          <w:b/>
          <w:u w:val="single"/>
        </w:rPr>
        <w:t>764358</w:t>
      </w:r>
    </w:p>
    <w:p>
      <w:r>
        <w:t>@PreglArjan No, enak zalet, morda še večjega jim dajo domnevno teroristični napadi.</w:t>
      </w:r>
    </w:p>
    <w:p>
      <w:r>
        <w:rPr>
          <w:b/>
          <w:u w:val="single"/>
        </w:rPr>
        <w:t>764359</w:t>
      </w:r>
    </w:p>
    <w:p>
      <w:r>
        <w:t>Medtem, ko policija pregleduje slehernega obiskovalca Oktoberfesta, je na ZDF v intervjuju z AM vse v najlepšem redu. Demokracija na kvadrat</w:t>
      </w:r>
    </w:p>
    <w:p>
      <w:r>
        <w:rPr>
          <w:b/>
          <w:u w:val="single"/>
        </w:rPr>
        <w:t>764360</w:t>
      </w:r>
    </w:p>
    <w:p>
      <w:r>
        <w:t>@agortaa @JJansaSDS Mi pa lahko rečemo  hvala komunajzarji ker ste uničili se čisto vse česar ste se lotili</w:t>
      </w:r>
    </w:p>
    <w:p>
      <w:r>
        <w:rPr>
          <w:b/>
          <w:u w:val="single"/>
        </w:rPr>
        <w:t>764361</w:t>
      </w:r>
    </w:p>
    <w:p>
      <w:r>
        <w:t>Prednost zrelih let in izkušenj je pa to, da pogledaš na embalažo koliko časa se kuhajo testenine preden jo vržeš v smeti.💪</w:t>
      </w:r>
    </w:p>
    <w:p>
      <w:r>
        <w:rPr>
          <w:b/>
          <w:u w:val="single"/>
        </w:rPr>
        <w:t>764362</w:t>
      </w:r>
    </w:p>
    <w:p>
      <w:r>
        <w:t>Komarjem se je zmešalo. Tega okoli mene ne ve nihče, ker sem v svetu komarjev neke vrste VIP.  #trgasemi #znorelabom</w:t>
      </w:r>
    </w:p>
    <w:p>
      <w:r>
        <w:rPr>
          <w:b/>
          <w:u w:val="single"/>
        </w:rPr>
        <w:t>764363</w:t>
      </w:r>
    </w:p>
    <w:p>
      <w:r>
        <w:t>@24ur_com prav imate. saj industrijo so nam kriminalci z imenom politiki popolnoma uničili( razprodali za svojo korist.....)</w:t>
      </w:r>
    </w:p>
    <w:p>
      <w:r>
        <w:rPr>
          <w:b/>
          <w:u w:val="single"/>
        </w:rPr>
        <w:t>764364</w:t>
      </w:r>
    </w:p>
    <w:p>
      <w:r>
        <w:t>Sladice iz domače pečice - in sladke jedi za lepše dni http://t.co/I2t27trMNR</w:t>
      </w:r>
    </w:p>
    <w:p>
      <w:r>
        <w:rPr>
          <w:b/>
          <w:u w:val="single"/>
        </w:rPr>
        <w:t>764365</w:t>
      </w:r>
    </w:p>
    <w:p>
      <w:r>
        <w:t>Če bi bila srbohrvaščina tuji jezik bi znal enga, ampak v SLO je čifurščina domač jezik https://t.co/Zh3ES8o0SU</w:t>
      </w:r>
    </w:p>
    <w:p>
      <w:r>
        <w:rPr>
          <w:b/>
          <w:u w:val="single"/>
        </w:rPr>
        <w:t>764366</w:t>
      </w:r>
    </w:p>
    <w:p>
      <w:r>
        <w:t xml:space="preserve">-Draga, solata ima čuden okus. Ali si jo oprala? </w:t>
        <w:br/>
        <w:t>-Seveda sem, in to z milom.</w:t>
      </w:r>
    </w:p>
    <w:p>
      <w:r>
        <w:rPr>
          <w:b/>
          <w:u w:val="single"/>
        </w:rPr>
        <w:t>764367</w:t>
      </w:r>
    </w:p>
    <w:p>
      <w:r>
        <w:t>Vas menstruacije bolijo za umret? To je 6 znakov, da imate morda endometriozo https://t.co/tQEmAYJfmN</w:t>
      </w:r>
    </w:p>
    <w:p>
      <w:r>
        <w:rPr>
          <w:b/>
          <w:u w:val="single"/>
        </w:rPr>
        <w:t>764368</w:t>
      </w:r>
    </w:p>
    <w:p>
      <w:r>
        <w:t>Asus LCD ROG SWIFT PG27VQ je ukrivljen 27" monitor, ki bo poskrbel za odlično uporabniško izkušnjo. Pohvali se... https://t.co/bq8WnsV1S4</w:t>
      </w:r>
    </w:p>
    <w:p>
      <w:r>
        <w:rPr>
          <w:b/>
          <w:u w:val="single"/>
        </w:rPr>
        <w:t>764369</w:t>
      </w:r>
    </w:p>
    <w:p>
      <w:r>
        <w:t>@finance_si A bejž,no bejž zagotovo se ti nepremičninarji ukvarjajo z vinogradištvom predvsem na Debelem rtiču😉😎</w:t>
      </w:r>
    </w:p>
    <w:p>
      <w:r>
        <w:rPr>
          <w:b/>
          <w:u w:val="single"/>
        </w:rPr>
        <w:t>764370</w:t>
      </w:r>
    </w:p>
    <w:p>
      <w:r>
        <w:t>@SrecniLuka Tole je diverzija @strankalevica. Ljudi manipulirajo z ukradeno identiteto in lažnim twitter računom.</w:t>
      </w:r>
    </w:p>
    <w:p>
      <w:r>
        <w:rPr>
          <w:b/>
          <w:u w:val="single"/>
        </w:rPr>
        <w:t>764371</w:t>
      </w:r>
    </w:p>
    <w:p>
      <w:r>
        <w:t>Dosežek demokracije in človekove pravice bo v Evropi težko eliminirat. To je možno samo z bombami.</w:t>
      </w:r>
    </w:p>
    <w:p>
      <w:r>
        <w:rPr>
          <w:b/>
          <w:u w:val="single"/>
        </w:rPr>
        <w:t>764372</w:t>
      </w:r>
    </w:p>
    <w:p>
      <w:r>
        <w:t>@Moj_ca @barjanski Vesta, ko te iz katedre odpeljejo na psihiatrijo, ti ni preveč lahko. Pozneje pa končaš nekje v zavodu.</w:t>
      </w:r>
    </w:p>
    <w:p>
      <w:r>
        <w:rPr>
          <w:b/>
          <w:u w:val="single"/>
        </w:rPr>
        <w:t>764373</w:t>
      </w:r>
    </w:p>
    <w:p>
      <w:r>
        <w:t>@MilenaMilenca @MinZdravje njihove fakultete bi nam morale zaračunati šolnino.</w:t>
      </w:r>
    </w:p>
    <w:p>
      <w:r>
        <w:rPr>
          <w:b/>
          <w:u w:val="single"/>
        </w:rPr>
        <w:t>764374</w:t>
      </w:r>
    </w:p>
    <w:p>
      <w:r>
        <w:t>V Mojstrani bo na 19. Zvonariadi pelo 150 pevk in pevcev https://t.co/w1hBdmFEkT</w:t>
      </w:r>
    </w:p>
    <w:p>
      <w:r>
        <w:rPr>
          <w:b/>
          <w:u w:val="single"/>
        </w:rPr>
        <w:t>764375</w:t>
      </w:r>
    </w:p>
    <w:p>
      <w:r>
        <w:t>@alojztetickovi3 @IgorZavrsnik @Margu501 @Nova24TV Komunistični hlapci izponjujejo vsa navodila samo, da ostanejo na oblasti.</w:t>
      </w:r>
    </w:p>
    <w:p>
      <w:r>
        <w:rPr>
          <w:b/>
          <w:u w:val="single"/>
        </w:rPr>
        <w:t>764376</w:t>
      </w:r>
    </w:p>
    <w:p>
      <w:r>
        <w:t>@LukaSvetina @JJansaSDS To žali njihova čustva pa povsod muslije delajo. Rdeči jim pa pomagajo</w:t>
      </w:r>
    </w:p>
    <w:p>
      <w:r>
        <w:rPr>
          <w:b/>
          <w:u w:val="single"/>
        </w:rPr>
        <w:t>764377</w:t>
      </w:r>
    </w:p>
    <w:p>
      <w:r>
        <w:t>Obsedno stanje okrog CD-ja, reportažni avtomobili. Ampak jest grem na @28LIFFe! https://t.co/3FV5xpK9iC</w:t>
      </w:r>
    </w:p>
    <w:p>
      <w:r>
        <w:rPr>
          <w:b/>
          <w:u w:val="single"/>
        </w:rPr>
        <w:t>764378</w:t>
      </w:r>
    </w:p>
    <w:p>
      <w:r>
        <w:t>@People4Bernie @borisvoncina Kakšni "people of Gaza"? To je usrana arabska golazen.</w:t>
      </w:r>
    </w:p>
    <w:p>
      <w:r>
        <w:rPr>
          <w:b/>
          <w:u w:val="single"/>
        </w:rPr>
        <w:t>764379</w:t>
      </w:r>
    </w:p>
    <w:p>
      <w:r>
        <w:t>@vmatijevec A seveda, greš samo mimo - pa ti na 3 metre stran prleti špena v oč.</w:t>
      </w:r>
    </w:p>
    <w:p>
      <w:r>
        <w:rPr>
          <w:b/>
          <w:u w:val="single"/>
        </w:rPr>
        <w:t>764380</w:t>
      </w:r>
    </w:p>
    <w:p>
      <w:r>
        <w:t>@Tevilevi @Jan_Skoberne @AndrejaKatic Verjamem temu kar vidim😉Sem star čez 30 pa se tega nisem nikoli še, partizane in nemce namreč😉</w:t>
      </w:r>
    </w:p>
    <w:p>
      <w:r>
        <w:rPr>
          <w:b/>
          <w:u w:val="single"/>
        </w:rPr>
        <w:t>764381</w:t>
      </w:r>
    </w:p>
    <w:p>
      <w:r>
        <w:t>V tragični nesreči nad Zatolminom je zgodaj popoldan umrl 27-letni ameriški padalec. https://t.co/JWDNh7CXkg</w:t>
      </w:r>
    </w:p>
    <w:p>
      <w:r>
        <w:rPr>
          <w:b/>
          <w:u w:val="single"/>
        </w:rPr>
        <w:t>764382</w:t>
      </w:r>
    </w:p>
    <w:p>
      <w:r>
        <w:t>@GalKusar Moj pa, da en Štajerc ne naredi ravno nekega strateškega plana, ko se ga gre nalit in zabavat in kar pač pride na pot.</w:t>
      </w:r>
    </w:p>
    <w:p>
      <w:r>
        <w:rPr>
          <w:b/>
          <w:u w:val="single"/>
        </w:rPr>
        <w:t>764383</w:t>
      </w:r>
    </w:p>
    <w:p>
      <w:r>
        <w:t>@Tevilevi @Helena_6666 Resnica, ne zavedajo si, da so jim bili starši rojeni v najlepših časih. Plujejo v lastno skledo.</w:t>
      </w:r>
    </w:p>
    <w:p>
      <w:r>
        <w:rPr>
          <w:b/>
          <w:u w:val="single"/>
        </w:rPr>
        <w:t>764384</w:t>
      </w:r>
    </w:p>
    <w:p>
      <w:r>
        <w:t>@ModernaKmetica Prov napisala bi jim, da ce majo zmenen da nerabjo folka zavajat. Kurci.</w:t>
      </w:r>
    </w:p>
    <w:p>
      <w:r>
        <w:rPr>
          <w:b/>
          <w:u w:val="single"/>
        </w:rPr>
        <w:t>764385</w:t>
      </w:r>
    </w:p>
    <w:p>
      <w:r>
        <w:t>Levičarji, "dolžni" ste odgovoriti, kar nekaj vas je takih na TW !? https://t.co/p9BcIuQkLF</w:t>
      </w:r>
    </w:p>
    <w:p>
      <w:r>
        <w:rPr>
          <w:b/>
          <w:u w:val="single"/>
        </w:rPr>
        <w:t>764386</w:t>
      </w:r>
    </w:p>
    <w:p>
      <w:r>
        <w:t>@Onkraj_ @PrometejDD @surfon In še enkrat, sam nisem nikoli pizdil nad davki.</w:t>
      </w:r>
    </w:p>
    <w:p>
      <w:r>
        <w:rPr>
          <w:b/>
          <w:u w:val="single"/>
        </w:rPr>
        <w:t>764387</w:t>
      </w:r>
    </w:p>
    <w:p>
      <w:r>
        <w:t>@majsanom Ravno včeraj sem gruntala, ko je v enem majhnem avtu Nova24tv, 0mlad fant sedel pa elektronski čik kadil. Vse narobe🙂.</w:t>
      </w:r>
    </w:p>
    <w:p>
      <w:r>
        <w:rPr>
          <w:b/>
          <w:u w:val="single"/>
        </w:rPr>
        <w:t>764388</w:t>
      </w:r>
    </w:p>
    <w:p>
      <w:r>
        <w:t>Uganka za razgibavanje možganov pred večerjo! Kakšen je rezultat?? :)</w:t>
        <w:br/>
        <w:br/>
        <w:t>p.s. ko ti uspe rešiti spodnjo pa reši še... http://t.co/BJ9WRGtS</w:t>
      </w:r>
    </w:p>
    <w:p>
      <w:r>
        <w:rPr>
          <w:b/>
          <w:u w:val="single"/>
        </w:rPr>
        <w:t>764389</w:t>
      </w:r>
    </w:p>
    <w:p>
      <w:r>
        <w:t>@MitjaIrsic Zlorabljanje, žrtvovanje in mučenje otrok za politično pritlehne namene!</w:t>
      </w:r>
    </w:p>
    <w:p>
      <w:r>
        <w:rPr>
          <w:b/>
          <w:u w:val="single"/>
        </w:rPr>
        <w:t>764390</w:t>
      </w:r>
    </w:p>
    <w:p>
      <w:r>
        <w:t>Zaradi neuporabe prodam kot novo Halogensko pečico  z daljinskim upravljalcem.</w:t>
      </w:r>
    </w:p>
    <w:p>
      <w:r>
        <w:rPr>
          <w:b/>
          <w:u w:val="single"/>
        </w:rPr>
        <w:t>764391</w:t>
      </w:r>
    </w:p>
    <w:p>
      <w:r>
        <w:t>NSi se počasi zaveda, da ne bo prišla v parlament. Fototermini s Kučanom pri Škrabcu imajo svojo ceno. https://t.co/aiyY7DAJht</w:t>
      </w:r>
    </w:p>
    <w:p>
      <w:r>
        <w:rPr>
          <w:b/>
          <w:u w:val="single"/>
        </w:rPr>
        <w:t>764392</w:t>
      </w:r>
    </w:p>
    <w:p>
      <w:r>
        <w:t>Desničarsko - nacistično - fašistično - grojpersko - oltrajtovski desant na Vetrinjca in Kordišev socializem! Kdo je zraven?:)</w:t>
      </w:r>
    </w:p>
    <w:p>
      <w:r>
        <w:rPr>
          <w:b/>
          <w:u w:val="single"/>
        </w:rPr>
        <w:t>764393</w:t>
      </w:r>
    </w:p>
    <w:p>
      <w:r>
        <w:t>@gregarepovz @tanatasa pa od koga, no.... A je edina? A jo ab podpira? In pri čem sploh? Spet ena šankborka</w:t>
      </w:r>
    </w:p>
    <w:p>
      <w:r>
        <w:rPr>
          <w:b/>
          <w:u w:val="single"/>
        </w:rPr>
        <w:t>764394</w:t>
      </w:r>
    </w:p>
    <w:p>
      <w:r>
        <w:t>@iztokgartner Upam da ne:) ko sem prvic rolala nism mela razbitih kolen. Ko sem pred rolerji prvic na kotalke stopila pa ja:) 1x.</w:t>
      </w:r>
    </w:p>
    <w:p>
      <w:r>
        <w:rPr>
          <w:b/>
          <w:u w:val="single"/>
        </w:rPr>
        <w:t>764395</w:t>
      </w:r>
    </w:p>
    <w:p>
      <w:r>
        <w:t>Tota minuta, kaj se je ovi kotalil po podu, jim bo na koncu sfalila.. #worldcup</w:t>
      </w:r>
    </w:p>
    <w:p>
      <w:r>
        <w:rPr>
          <w:b/>
          <w:u w:val="single"/>
        </w:rPr>
        <w:t>764396</w:t>
      </w:r>
    </w:p>
    <w:p>
      <w:r>
        <w:t>Mama: 'Janezek, ti si odvisen od računalnika. Šel boš k terapevtu. Veš, kaj je to terapevt?'</w:t>
        <w:br/>
        <w:t>Janezek: 'To je 1024 Gigapevtov.'</w:t>
      </w:r>
    </w:p>
    <w:p>
      <w:r>
        <w:rPr>
          <w:b/>
          <w:u w:val="single"/>
        </w:rPr>
        <w:t>764397</w:t>
      </w:r>
    </w:p>
    <w:p>
      <w:r>
        <w:t>Močne ženske pokažejo svojo ranljivost https://t.co/4FeTAznxpJ https://t.co/yytdE3z93S</w:t>
      </w:r>
    </w:p>
    <w:p>
      <w:r>
        <w:rPr>
          <w:b/>
          <w:u w:val="single"/>
        </w:rPr>
        <w:t>764398</w:t>
      </w:r>
    </w:p>
    <w:p>
      <w:r>
        <w:t>Ko ti totalno pokvarijo en lep praznik: s komi pravnico, dvornim popevkarjem in šefom udbo mafije. https://t.co/DBQlH9EgkL</w:t>
      </w:r>
    </w:p>
    <w:p>
      <w:r>
        <w:rPr>
          <w:b/>
          <w:u w:val="single"/>
        </w:rPr>
        <w:t>764399</w:t>
      </w:r>
    </w:p>
    <w:p>
      <w:r>
        <w:t>@SamoGlavan @MareAndi Kakšen spomenik...podstavek za rože...revimo...pa glava gor paše.</w:t>
      </w:r>
    </w:p>
    <w:p>
      <w:r>
        <w:rPr>
          <w:b/>
          <w:u w:val="single"/>
        </w:rPr>
        <w:t>764400</w:t>
      </w:r>
    </w:p>
    <w:p>
      <w:r>
        <w:t>@StMatic @SparSlovenija Slisal sem, da mal dvignejo ceno preden uvedejo popuste, ampak tole je pa noro!</w:t>
      </w:r>
    </w:p>
    <w:p>
      <w:r>
        <w:rPr>
          <w:b/>
          <w:u w:val="single"/>
        </w:rPr>
        <w:t>764401</w:t>
      </w:r>
    </w:p>
    <w:p>
      <w:r>
        <w:t>@DC43 To je še ena iz kot da zdravorazumskega peharja samouresničujočih se prerokb tipa "punce so pridne, fanti pa pametni".</w:t>
      </w:r>
    </w:p>
    <w:p>
      <w:r>
        <w:rPr>
          <w:b/>
          <w:u w:val="single"/>
        </w:rPr>
        <w:t>764402</w:t>
      </w:r>
    </w:p>
    <w:p>
      <w:r>
        <w:t>Krizni štab za borbo proti ptičji gripi sporoča:</w:t>
        <w:br/>
        <w:t>Varujte se upokojencev, ker v hlačah skrivajo mrtvega tiča. https://t.co/lVHPos8zNx</w:t>
      </w:r>
    </w:p>
    <w:p>
      <w:r>
        <w:rPr>
          <w:b/>
          <w:u w:val="single"/>
        </w:rPr>
        <w:t>764403</w:t>
      </w:r>
    </w:p>
    <w:p>
      <w:r>
        <w:t>https://t.co/ZNKVXQPiGz</w:t>
        <w:br/>
        <w:t>Merklova in marakeška dekaracija jim na široko odprta vrata ponujata v Evropi.</w:t>
      </w:r>
    </w:p>
    <w:p>
      <w:r>
        <w:rPr>
          <w:b/>
          <w:u w:val="single"/>
        </w:rPr>
        <w:t>764404</w:t>
      </w:r>
    </w:p>
    <w:p>
      <w:r>
        <w:t>@Zigax @AljosaCankar @markopigac @MikeDjomba @Klino88 @lukalojk @JasaLorencic Ofsajd pokriva celo ligo, TDOFC pa Olimpijo.</w:t>
      </w:r>
    </w:p>
    <w:p>
      <w:r>
        <w:rPr>
          <w:b/>
          <w:u w:val="single"/>
        </w:rPr>
        <w:t>764405</w:t>
      </w:r>
    </w:p>
    <w:p>
      <w:r>
        <w:t>@PolonaFijavz In kam šteje afna sebe? Med politike in novinarje jo verjetno nihče ne uvršča! #jebalajoANGELCA!!!</w:t>
      </w:r>
    </w:p>
    <w:p>
      <w:r>
        <w:rPr>
          <w:b/>
          <w:u w:val="single"/>
        </w:rPr>
        <w:t>764406</w:t>
      </w:r>
    </w:p>
    <w:p>
      <w:r>
        <w:t>Podjetja prosijo, da bi plačala vodo, vladi se ne mudi https://t.co/wPniTFNn1v</w:t>
      </w:r>
    </w:p>
    <w:p>
      <w:r>
        <w:rPr>
          <w:b/>
          <w:u w:val="single"/>
        </w:rPr>
        <w:t>764407</w:t>
      </w:r>
    </w:p>
    <w:p>
      <w:r>
        <w:t>@AljosaNovakovic A zdaj pa že prvi koncert Plavog orkestra šteje za ustanovitev nju primitivs? E, neče to tako.</w:t>
      </w:r>
    </w:p>
    <w:p>
      <w:r>
        <w:rPr>
          <w:b/>
          <w:u w:val="single"/>
        </w:rPr>
        <w:t>764408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764409</w:t>
      </w:r>
    </w:p>
    <w:p>
      <w:r>
        <w:t>@praprotnix @AirMiran A se jo da skenslat?</w:t>
        <w:br/>
        <w:br/>
        <w:t>No jaz sem danes šl in prijavil in N26 in Revolut.</w:t>
      </w:r>
    </w:p>
    <w:p>
      <w:r>
        <w:rPr>
          <w:b/>
          <w:u w:val="single"/>
        </w:rPr>
        <w:t>764410</w:t>
      </w:r>
    </w:p>
    <w:p>
      <w:r>
        <w:t>Naši dedje so verjeli, da se kaj takega ne more več ponoviti. Nedelja ob 17:20. Posnetek kmalu na spodnji povezavi. https://t.co/O65Q7ZMyoG</w:t>
      </w:r>
    </w:p>
    <w:p>
      <w:r>
        <w:rPr>
          <w:b/>
          <w:u w:val="single"/>
        </w:rPr>
        <w:t>764411</w:t>
      </w:r>
    </w:p>
    <w:p>
      <w:r>
        <w:t>#MMCdebata: "Internetni strokovnjaki" so danes pametnejši od vse medicine in znanosti https://t.co/QVYimI5hC2</w:t>
      </w:r>
    </w:p>
    <w:p>
      <w:r>
        <w:rPr>
          <w:b/>
          <w:u w:val="single"/>
        </w:rPr>
        <w:t>764412</w:t>
      </w:r>
    </w:p>
    <w:p>
      <w:r>
        <w:t>Slišal</w:t>
        <w:br/>
        <w:t>sem</w:t>
        <w:br/>
        <w:t>o</w:t>
        <w:br/>
        <w:br/>
        <w:t>plemenih,</w:t>
        <w:br/>
        <w:t>ki</w:t>
        <w:br/>
        <w:t>uporabljajo</w:t>
        <w:br/>
        <w:br/>
        <w:t>mobilne telefone</w:t>
        <w:br/>
        <w:t>samo</w:t>
        <w:br/>
        <w:br/>
        <w:t>za</w:t>
        <w:br/>
        <w:t>pogovore</w:t>
        <w:br/>
        <w:t>z</w:t>
        <w:br/>
        <w:br/>
        <w:t>mrtvimi.</w:t>
        <w:br/>
        <w:t>... https://t.co/gIe0Xts9Eu</w:t>
      </w:r>
    </w:p>
    <w:p>
      <w:r>
        <w:rPr>
          <w:b/>
          <w:u w:val="single"/>
        </w:rPr>
        <w:t>764413</w:t>
      </w:r>
    </w:p>
    <w:p>
      <w:r>
        <w:t>@dusankocevar1 Lej, za svoje mikrookolje bom že nekako poskrbel, poslanstva si pa itak ne dajem. :)</w:t>
      </w:r>
    </w:p>
    <w:p>
      <w:r>
        <w:rPr>
          <w:b/>
          <w:u w:val="single"/>
        </w:rPr>
        <w:t>764414</w:t>
      </w:r>
    </w:p>
    <w:p>
      <w:r>
        <w:t>Prodajalna, slaščičarna, skladišča, Slovenske Konjice. Izkl.cena=220.000€: https://t.co/afToogzFhp https://t.co/XQj1JvbJVo</w:t>
      </w:r>
    </w:p>
    <w:p>
      <w:r>
        <w:rPr>
          <w:b/>
          <w:u w:val="single"/>
        </w:rPr>
        <w:t>764415</w:t>
      </w:r>
    </w:p>
    <w:p>
      <w:r>
        <w:t>Nepričakovano odkritje: viagra preprečuje rak debelega črevesa</w:t>
        <w:br/>
        <w:t>https://t.co/7NzCxTQtAC https://t.co/499BeV9GZz</w:t>
      </w:r>
    </w:p>
    <w:p>
      <w:r>
        <w:rPr>
          <w:b/>
          <w:u w:val="single"/>
        </w:rPr>
        <w:t>764416</w:t>
      </w:r>
    </w:p>
    <w:p>
      <w:r>
        <w:t>Tašča je donirala domače maline. V tem mrzlem majskem dnevu #maj05 sva jih sadila. #LedeneMaline https://t.co/Yy95TspO12</w:t>
      </w:r>
    </w:p>
    <w:p>
      <w:r>
        <w:rPr>
          <w:b/>
          <w:u w:val="single"/>
        </w:rPr>
        <w:t>764417</w:t>
      </w:r>
    </w:p>
    <w:p>
      <w:r>
        <w:t>violetka ob včerajšnjem lukčevem 'soočenju z ekonomijo' https://t.co/zcLaL3LXjB</w:t>
      </w:r>
    </w:p>
    <w:p>
      <w:r>
        <w:rPr>
          <w:b/>
          <w:u w:val="single"/>
        </w:rPr>
        <w:t>764418</w:t>
      </w:r>
    </w:p>
    <w:p>
      <w:r>
        <w:t>Vedeli smo, da bo z borbeno, agresivno igro @petrol_olimpija prišlo  do veliko napak, ampak kopica jih je brezveznih in neinteligentnih!</w:t>
      </w:r>
    </w:p>
    <w:p>
      <w:r>
        <w:rPr>
          <w:b/>
          <w:u w:val="single"/>
        </w:rPr>
        <w:t>764419</w:t>
      </w:r>
    </w:p>
    <w:p>
      <w:r>
        <w:t>@DejanPogacnik @MarkoPoznic Cisto brez veze. To lahko napišeš o vsakem pv. Kakšne neumnosti.</w:t>
      </w:r>
    </w:p>
    <w:p>
      <w:r>
        <w:rPr>
          <w:b/>
          <w:u w:val="single"/>
        </w:rPr>
        <w:t>764420</w:t>
      </w:r>
    </w:p>
    <w:p>
      <w:r>
        <w:t>Odlično! Mladi, izkoristite! Mi smo o brezplačni interrail vozovnici lahko samo sanjali! https://t.co/xYBjDYf5mc</w:t>
      </w:r>
    </w:p>
    <w:p>
      <w:r>
        <w:rPr>
          <w:b/>
          <w:u w:val="single"/>
        </w:rPr>
        <w:t>764421</w:t>
      </w:r>
    </w:p>
    <w:p>
      <w:r>
        <w:t>@petervidmarp @butalskipolicaj @JJansaSDS A si reven?</w:t>
        <w:br/>
        <w:t>Sirotek!</w:t>
        <w:br/>
        <w:t>Si poskusil z delom?</w:t>
        <w:br/>
        <w:t>Včasih pomaga#samopovem</w:t>
      </w:r>
    </w:p>
    <w:p>
      <w:r>
        <w:rPr>
          <w:b/>
          <w:u w:val="single"/>
        </w:rPr>
        <w:t>764422</w:t>
      </w:r>
    </w:p>
    <w:p>
      <w:r>
        <w:t>@_aney to je lahk človk še ne vem kolk depressed, ko ga to sprav v dobro voljo :)</w:t>
      </w:r>
    </w:p>
    <w:p>
      <w:r>
        <w:rPr>
          <w:b/>
          <w:u w:val="single"/>
        </w:rPr>
        <w:t>764423</w:t>
      </w:r>
    </w:p>
    <w:p>
      <w:r>
        <w:t>@illegall_blonde Huje bi bilo, če bi šlo za urgentno ambulanto. #nadajseanda</w:t>
      </w:r>
    </w:p>
    <w:p>
      <w:r>
        <w:rPr>
          <w:b/>
          <w:u w:val="single"/>
        </w:rPr>
        <w:t>764424</w:t>
      </w:r>
    </w:p>
    <w:p>
      <w:r>
        <w:t>@Marjan_Podobnik @PrinasalkaZlata Moralo bi biti 50, da bi stvar bila funkcionalna brez večnega strahu pred puckoti in viranti</w:t>
      </w:r>
    </w:p>
    <w:p>
      <w:r>
        <w:rPr>
          <w:b/>
          <w:u w:val="single"/>
        </w:rPr>
        <w:t>764425</w:t>
      </w:r>
    </w:p>
    <w:p>
      <w:r>
        <w:t>Milijonski plinski posel še zdaleč ni edina naveza grosupeljske SDS z Zoranom Jankovićem https://t.co/MFiSCAvTgL</w:t>
      </w:r>
    </w:p>
    <w:p>
      <w:r>
        <w:rPr>
          <w:b/>
          <w:u w:val="single"/>
        </w:rPr>
        <w:t>764426</w:t>
      </w:r>
    </w:p>
    <w:p>
      <w:r>
        <w:t>Lunaparki na morju - od noro navdušenih otrok do noro zdolgočasenih staršev ;)</w:t>
      </w:r>
    </w:p>
    <w:p>
      <w:r>
        <w:rPr>
          <w:b/>
          <w:u w:val="single"/>
        </w:rPr>
        <w:t>764427</w:t>
      </w:r>
    </w:p>
    <w:p>
      <w:r>
        <w:t xml:space="preserve">Kaj je pa hotel povedati Krkovič dijakom!? </w:t>
        <w:br/>
        <w:t>Kako so si žepe basali s švercanjem orožja!?</w:t>
      </w:r>
    </w:p>
    <w:p>
      <w:r>
        <w:rPr>
          <w:b/>
          <w:u w:val="single"/>
        </w:rPr>
        <w:t>764428</w:t>
      </w:r>
    </w:p>
    <w:p>
      <w:r>
        <w:t>@leaathenatabako @LovricAlexa Teb pa idej ne zmanjka, kolk jih mas se na lagerju</w:t>
      </w:r>
    </w:p>
    <w:p>
      <w:r>
        <w:rPr>
          <w:b/>
          <w:u w:val="single"/>
        </w:rPr>
        <w:t>764429</w:t>
      </w:r>
    </w:p>
    <w:p>
      <w:r>
        <w:t>Kot sem rekla, je folk vedno bolj glup. Zato me ne bi presenetilo, če bi si MB ponovno izvolil Kanglerja, KP pa Popoviča. #volitve2018</w:t>
      </w:r>
    </w:p>
    <w:p>
      <w:r>
        <w:rPr>
          <w:b/>
          <w:u w:val="single"/>
        </w:rPr>
        <w:t>764430</w:t>
      </w:r>
    </w:p>
    <w:p>
      <w:r>
        <w:t>@multikultivator @toplovodar To ni res. Jaz parkiram zgolj, ko je hči z menoj ali pa jo grem iskati. Kartica ima njeno fotografijo.</w:t>
      </w:r>
    </w:p>
    <w:p>
      <w:r>
        <w:rPr>
          <w:b/>
          <w:u w:val="single"/>
        </w:rPr>
        <w:t>764431</w:t>
      </w:r>
    </w:p>
    <w:p>
      <w:r>
        <w:t>Sprevržena @TurizemLJ je imela čefurski božični koncert Magnifica. Kdo vabi take primerke za krščanski praznik v Ljubljano?</w:t>
      </w:r>
    </w:p>
    <w:p>
      <w:r>
        <w:rPr>
          <w:b/>
          <w:u w:val="single"/>
        </w:rPr>
        <w:t>764432</w:t>
      </w:r>
    </w:p>
    <w:p>
      <w:r>
        <w:t>Maščevanje migranta, ki lani od Ministrstva za kulturo ni pokasiral novega milijona. https://t.co/XygJDy8tD0</w:t>
      </w:r>
    </w:p>
    <w:p>
      <w:r>
        <w:rPr>
          <w:b/>
          <w:u w:val="single"/>
        </w:rPr>
        <w:t>764433</w:t>
      </w:r>
    </w:p>
    <w:p>
      <w:r>
        <w:t>Kangler nazaj v državni svet? No, še kakšno 1000 milijonsko investicijo zavozi, pa ga bodo izvolili za predsednika republike.</w:t>
      </w:r>
    </w:p>
    <w:p>
      <w:r>
        <w:rPr>
          <w:b/>
          <w:u w:val="single"/>
        </w:rPr>
        <w:t>764434</w:t>
      </w:r>
    </w:p>
    <w:p>
      <w:r>
        <w:t>Razne Crnkoviče in Godine imajo tudi čez Lužo in folk jih ima poln kurac. https://t.co/5q7DgCCnbA</w:t>
      </w:r>
    </w:p>
    <w:p>
      <w:r>
        <w:rPr>
          <w:b/>
          <w:u w:val="single"/>
        </w:rPr>
        <w:t>764435</w:t>
      </w:r>
    </w:p>
    <w:p>
      <w:r>
        <w:t>@Moj_ca @Chuppacadabra @Mateja_Rose Všečen koncept. Poslušaj, ne glej. Minimalizem proti družbi vizualnega spektakla.</w:t>
      </w:r>
    </w:p>
    <w:p>
      <w:r>
        <w:rPr>
          <w:b/>
          <w:u w:val="single"/>
        </w:rPr>
        <w:t>764436</w:t>
      </w:r>
    </w:p>
    <w:p>
      <w:r>
        <w:t>Ljudje, ki leta 2018 ne vedo, da je psihiatrična bolnica norišnica, so emocionalno in intelektualno truplo. https://t.co/0tWCFzZxlA</w:t>
      </w:r>
    </w:p>
    <w:p>
      <w:r>
        <w:rPr>
          <w:b/>
          <w:u w:val="single"/>
        </w:rPr>
        <w:t>764437</w:t>
      </w:r>
    </w:p>
    <w:p>
      <w:r>
        <w:t>Jezen sem sam nase, ker sem za en dan zamudil vplačilo varščine za dražbo, kjer bi lahko dobu kulj stanovanje. #fuckingpissedoff</w:t>
      </w:r>
    </w:p>
    <w:p>
      <w:r>
        <w:rPr>
          <w:b/>
          <w:u w:val="single"/>
        </w:rPr>
        <w:t>764438</w:t>
      </w:r>
    </w:p>
    <w:p>
      <w:r>
        <w:t>@RadioSLOVENEC He he he. A veste, da je največja parada ponosa v parlamentu stranka Levica.</w:t>
      </w:r>
    </w:p>
    <w:p>
      <w:r>
        <w:rPr>
          <w:b/>
          <w:u w:val="single"/>
        </w:rPr>
        <w:t>764439</w:t>
      </w:r>
    </w:p>
    <w:p>
      <w:r>
        <w:t>@SiolNEWS @PlanetTV @PlanetDanes nevarne bolezni se po evropi hitro vračajo v družbi "novih evropejcev". kar izbereš to dobiš.</w:t>
      </w:r>
    </w:p>
    <w:p>
      <w:r>
        <w:rPr>
          <w:b/>
          <w:u w:val="single"/>
        </w:rPr>
        <w:t>764440</w:t>
      </w:r>
    </w:p>
    <w:p>
      <w:r>
        <w:t>@MatejHribarr A ste jo že našli? Saj verjetno je čipirana,tako da se bi kmalu znašla doma</w:t>
      </w:r>
    </w:p>
    <w:p>
      <w:r>
        <w:rPr>
          <w:b/>
          <w:u w:val="single"/>
        </w:rPr>
        <w:t>764441</w:t>
      </w:r>
    </w:p>
    <w:p>
      <w:r>
        <w:t>3 "osumljene "astronavte" prijeli, četrtega še iščejo. Ni pa znano, ali so preverili pisarno SD v parlamentu.</w:t>
      </w:r>
    </w:p>
    <w:p>
      <w:r>
        <w:rPr>
          <w:b/>
          <w:u w:val="single"/>
        </w:rPr>
        <w:t>764442</w:t>
      </w:r>
    </w:p>
    <w:p>
      <w:r>
        <w:t>Pametni smetnjaki vohljajo za Londončani. NSA v iznajdljivosti ne pozna meja.</w:t>
      </w:r>
    </w:p>
    <w:p>
      <w:r>
        <w:rPr>
          <w:b/>
          <w:u w:val="single"/>
        </w:rPr>
        <w:t>764443</w:t>
      </w:r>
    </w:p>
    <w:p>
      <w:r>
        <w:t>@DraganVampola @had V bistvu se tako samo lepo pokaže njihov pravi obraz. Širjenje laži in neresnic. Ampak ovce še vedno padajo na te fore.</w:t>
      </w:r>
    </w:p>
    <w:p>
      <w:r>
        <w:rPr>
          <w:b/>
          <w:u w:val="single"/>
        </w:rPr>
        <w:t>764444</w:t>
      </w:r>
    </w:p>
    <w:p>
      <w:r>
        <w:t>@jelka_godec Spremljam dogajanje. Je huje kot swm napoedal. V neznano drvimo</w:t>
      </w:r>
    </w:p>
    <w:p>
      <w:r>
        <w:rPr>
          <w:b/>
          <w:u w:val="single"/>
        </w:rPr>
        <w:t>764445</w:t>
      </w:r>
    </w:p>
    <w:p>
      <w:r>
        <w:t>Kompresijske nogavice zmanjšujejo otekanje nog, blažijo bolečine pri vnetjih mišic na podplatu in peti.</w:t>
        <w:br/>
        <w:t>Več o... https://t.co/4ddsii9Uqp</w:t>
      </w:r>
    </w:p>
    <w:p>
      <w:r>
        <w:rPr>
          <w:b/>
          <w:u w:val="single"/>
        </w:rPr>
        <w:t>764446</w:t>
      </w:r>
    </w:p>
    <w:p>
      <w:r>
        <w:t>Na Vipavskem je počilo: poglejte, kako so roparji v Črničah razstrelili bankomat (FOTO) https://t.co/O4uo2OiKOn https://t.co/3gUUGZlboC</w:t>
      </w:r>
    </w:p>
    <w:p>
      <w:r>
        <w:rPr>
          <w:b/>
          <w:u w:val="single"/>
        </w:rPr>
        <w:t>764447</w:t>
      </w:r>
    </w:p>
    <w:p>
      <w:r>
        <w:t>@had Knaus je prišel izterjat odškodnino, pa še požig zeta bodo preiskali na licu mesta, ker našim organom ne zaupajo.</w:t>
      </w:r>
    </w:p>
    <w:p>
      <w:r>
        <w:rPr>
          <w:b/>
          <w:u w:val="single"/>
        </w:rPr>
        <w:t>764448</w:t>
      </w:r>
    </w:p>
    <w:p>
      <w:r>
        <w:t>Kočevske tolpe uničujejo, vlamljajo in kradejo, izsiljujejo ter pretepajo https://t.co/iAkYDuB3OY</w:t>
      </w:r>
    </w:p>
    <w:p>
      <w:r>
        <w:rPr>
          <w:b/>
          <w:u w:val="single"/>
        </w:rPr>
        <w:t>764449</w:t>
      </w:r>
    </w:p>
    <w:p>
      <w:r>
        <w:t>@edvardkadic Zakon je zakon, ja vem, zdrave pameti ni in jo ne morš prčakovat od mentalne katastrofe v tej vladi.</w:t>
      </w:r>
    </w:p>
    <w:p>
      <w:r>
        <w:rPr>
          <w:b/>
          <w:u w:val="single"/>
        </w:rPr>
        <w:t>764450</w:t>
      </w:r>
    </w:p>
    <w:p>
      <w:r>
        <w:t>METABOLNA FLEKSIBILNOST: tisto, kar bi vas MORALO ZANIMATI...</w:t>
        <w:br/>
        <w:br/>
        <w:t>Kako po predolgem 'vztrajanju' na DIETAH... https://t.co/Yd1ea29OTA</w:t>
      </w:r>
    </w:p>
    <w:p>
      <w:r>
        <w:rPr>
          <w:b/>
          <w:u w:val="single"/>
        </w:rPr>
        <w:t>764451</w:t>
      </w:r>
    </w:p>
    <w:p>
      <w:r>
        <w:t>Znebite se madežev dezodoranta na oblačilih s preprostimi triki https://t.co/eBMTDjxzcS https://t.co/0m2tfZpeQN</w:t>
      </w:r>
    </w:p>
    <w:p>
      <w:r>
        <w:rPr>
          <w:b/>
          <w:u w:val="single"/>
        </w:rPr>
        <w:t>764452</w:t>
      </w:r>
    </w:p>
    <w:p>
      <w:r>
        <w:t>3W zvočni gonilnik, pasiven nizkotonec ter odličen dizajn prinašajo čist ter poln zvok, kljub izjemno majhni napravi https://t.co/yOfisvbUEp</w:t>
      </w:r>
    </w:p>
    <w:p>
      <w:r>
        <w:rPr>
          <w:b/>
          <w:u w:val="single"/>
        </w:rPr>
        <w:t>764453</w:t>
      </w:r>
    </w:p>
    <w:p>
      <w:r>
        <w:t>Od JJ najmanj 25 let zahtevajo že dane odgovore. Ponavljanje propagandnih vprašanj v javnosti žal še vedno vžge. https://t.co/CKCL5PfSsI</w:t>
      </w:r>
    </w:p>
    <w:p>
      <w:r>
        <w:rPr>
          <w:b/>
          <w:u w:val="single"/>
        </w:rPr>
        <w:t>764454</w:t>
      </w:r>
    </w:p>
    <w:p>
      <w:r>
        <w:t>O, jebenti, druga svetovna še kar traja. Zakaj smo se torej o njej učili pri zgodli? https://t.co/qiXnrBWQPF</w:t>
      </w:r>
    </w:p>
    <w:p>
      <w:r>
        <w:rPr>
          <w:b/>
          <w:u w:val="single"/>
        </w:rPr>
        <w:t>764455</w:t>
      </w:r>
    </w:p>
    <w:p>
      <w:r>
        <w:t xml:space="preserve">14. pojavnih oblik levičarjev | Nova24TV </w:t>
        <w:br/>
        <w:t>Preberimo večkrat in si skušajmo kaj zapomniti! ⁦@MitjaIrsic⁩  https://t.co/1CakiVJdqa</w:t>
      </w:r>
    </w:p>
    <w:p>
      <w:r>
        <w:rPr>
          <w:b/>
          <w:u w:val="single"/>
        </w:rPr>
        <w:t>764456</w:t>
      </w:r>
    </w:p>
    <w:p>
      <w:r>
        <w:t>V hudi prometni nesreči na avtocesti v bližini Vidma dve smrtni žrtvi https://t.co/Ns4UL2d9nL</w:t>
      </w:r>
    </w:p>
    <w:p>
      <w:r>
        <w:rPr>
          <w:b/>
          <w:u w:val="single"/>
        </w:rPr>
        <w:t>764457</w:t>
      </w:r>
    </w:p>
    <w:p>
      <w:r>
        <w:t>Retweeted Slo-Tech (@STnovice):</w:t>
        <w:br/>
        <w:br/>
        <w:t>Številni Applovi računalniki ranljivi zaradi neposodobljenega firmwara... https://t.co/OJKy3fnCWH</w:t>
      </w:r>
    </w:p>
    <w:p>
      <w:r>
        <w:rPr>
          <w:b/>
          <w:u w:val="single"/>
        </w:rPr>
        <w:t>764458</w:t>
      </w:r>
    </w:p>
    <w:p>
      <w:r>
        <w:t>OD 9.00 NAPREJ V ŽIVO NA NOVA24TV: Protest proti sprejemno-registracijskemu centru in za varovano mejo https://t.co/SvYavyoYvm via @Nova24TV</w:t>
      </w:r>
    </w:p>
    <w:p>
      <w:r>
        <w:rPr>
          <w:b/>
          <w:u w:val="single"/>
        </w:rPr>
        <w:t>764459</w:t>
      </w:r>
    </w:p>
    <w:p>
      <w:r>
        <w:t>Priloga ob 20-letnici izbora boba leta. Jutri v @vecer #bobubob #bobleta 24 strani dobrega branja. https://t.co/rtWTSGlhkr</w:t>
      </w:r>
    </w:p>
    <w:p>
      <w:r>
        <w:rPr>
          <w:b/>
          <w:u w:val="single"/>
        </w:rPr>
        <w:t>764460</w:t>
      </w:r>
    </w:p>
    <w:p>
      <w:r>
        <w:t>Čudim se ljudem, ki sovražijo islam ... osebno se mi zdijo vse religije enako neverjetne.</w:t>
      </w:r>
    </w:p>
    <w:p>
      <w:r>
        <w:rPr>
          <w:b/>
          <w:u w:val="single"/>
        </w:rPr>
        <w:t>764461</w:t>
      </w:r>
    </w:p>
    <w:p>
      <w:r>
        <w:t>@JernejPikalo Pa koga vi farbate? Sebe v zeleno, to že razumem, ne vem pa, kdo je tako neumen, da vam bo verjel.</w:t>
      </w:r>
    </w:p>
    <w:p>
      <w:r>
        <w:rPr>
          <w:b/>
          <w:u w:val="single"/>
        </w:rPr>
        <w:t>764462</w:t>
      </w:r>
    </w:p>
    <w:p>
      <w:r>
        <w:t>Nas preganjajo za 20 eur, sami pa skrivajo milijone 😡😡😡 In, kaj se bo zgodilo po #rajskidokumenti? Nič, tako kot po #panamapapers 🤷🏻‍♀️😡</w:t>
      </w:r>
    </w:p>
    <w:p>
      <w:r>
        <w:rPr>
          <w:b/>
          <w:u w:val="single"/>
        </w:rPr>
        <w:t>764463</w:t>
      </w:r>
    </w:p>
    <w:p>
      <w:r>
        <w:t>@KatarinaJenko Sej so bli srckani. Se jih navadis, da te vsake tolk malce pozgeckajo :)</w:t>
      </w:r>
    </w:p>
    <w:p>
      <w:r>
        <w:rPr>
          <w:b/>
          <w:u w:val="single"/>
        </w:rPr>
        <w:t>764464</w:t>
      </w:r>
    </w:p>
    <w:p>
      <w:r>
        <w:t>SS manira Tanka v državnem zboru...</w:t>
        <w:br/>
        <w:t>Mödernderferja bi najraje poslal v taborišče ali na streljanje...</w:t>
      </w:r>
    </w:p>
    <w:p>
      <w:r>
        <w:rPr>
          <w:b/>
          <w:u w:val="single"/>
        </w:rPr>
        <w:t>764465</w:t>
      </w:r>
    </w:p>
    <w:p>
      <w:r>
        <w:t>Najbolj prepričljivi kritiki #UNMigrationspakt so njegovi zagovorniki. https://t.co/Fdo2wfI94Q</w:t>
      </w:r>
    </w:p>
    <w:p>
      <w:r>
        <w:rPr>
          <w:b/>
          <w:u w:val="single"/>
        </w:rPr>
        <w:t>764466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764467</w:t>
      </w:r>
    </w:p>
    <w:p>
      <w:r>
        <w:t>@MitjaIrsic ..plus kamenjanje.Sicer pa feminizem zagovarja žensko agitprop obliko!V kakšni povezavi je torej šovinizem,ki je narod.vprašanje</w:t>
      </w:r>
    </w:p>
    <w:p>
      <w:r>
        <w:rPr>
          <w:b/>
          <w:u w:val="single"/>
        </w:rPr>
        <w:t>764468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764469</w:t>
      </w:r>
    </w:p>
    <w:p>
      <w:r>
        <w:t>Pa dober tek Ob železnici ;-) slastne, sveže iz naše ponudbe. Prave pice iz krušne peči. #obzelenzici #penzionkracun #loce</w:t>
      </w:r>
    </w:p>
    <w:p>
      <w:r>
        <w:rPr>
          <w:b/>
          <w:u w:val="single"/>
        </w:rPr>
        <w:t>764470</w:t>
      </w:r>
    </w:p>
    <w:p>
      <w:r>
        <w:t>@KorsikaB So ga...skušali. Baje je eno granato brcnil stran, na drugo se je vrgel njegov telesni stražar.</w:t>
      </w:r>
    </w:p>
    <w:p>
      <w:r>
        <w:rPr>
          <w:b/>
          <w:u w:val="single"/>
        </w:rPr>
        <w:t>764471</w:t>
      </w:r>
    </w:p>
    <w:p>
      <w:r>
        <w:t>@ZigaTurk @strankaSD Predlagam, da v te WC- je namestijo še pručke. Veliko je namreč takšnih, ki jim ne nese tako visoko.</w:t>
      </w:r>
    </w:p>
    <w:p>
      <w:r>
        <w:rPr>
          <w:b/>
          <w:u w:val="single"/>
        </w:rPr>
        <w:t>764472</w:t>
      </w:r>
    </w:p>
    <w:p>
      <w:r>
        <w:t>Komunizem se ni boril proti nikomur in ni porazil ničesar. Komunizmu gre le zase. #miti</w:t>
      </w:r>
    </w:p>
    <w:p>
      <w:r>
        <w:rPr>
          <w:b/>
          <w:u w:val="single"/>
        </w:rPr>
        <w:t>764473</w:t>
      </w:r>
    </w:p>
    <w:p>
      <w:r>
        <w:t>@Rok_Novak @mitjasterman Bomo videli, ali bo levica alidesnica demonstrirala proti odprtju muslimanske šole. Ne trapajte neumnosti.</w:t>
      </w:r>
    </w:p>
    <w:p>
      <w:r>
        <w:rPr>
          <w:b/>
          <w:u w:val="single"/>
        </w:rPr>
        <w:t>764474</w:t>
      </w:r>
    </w:p>
    <w:p>
      <w:r>
        <w:t>@anzebaselj @lavkeri Ahh kako lepo!! Pol je pa res ze cas za eno pivo - ok ti bis sok kot ponavadi</w:t>
      </w:r>
    </w:p>
    <w:p>
      <w:r>
        <w:rPr>
          <w:b/>
          <w:u w:val="single"/>
        </w:rPr>
        <w:t>764475</w:t>
      </w:r>
    </w:p>
    <w:p>
      <w:r>
        <w:t>Otročaj Cerar in klovn Erjavec se morata zavedati da bosta postala po naslednjih državnozborskih volitvah spet navadna državljana.</w:t>
      </w:r>
    </w:p>
    <w:p>
      <w:r>
        <w:rPr>
          <w:b/>
          <w:u w:val="single"/>
        </w:rPr>
        <w:t>764476</w:t>
      </w:r>
    </w:p>
    <w:p>
      <w:r>
        <w:t>Kransterdamčani, ki nam ne diši hodit na Brezje, smo dobili novo romarsko središče. https://t.co/3uJqsR5J6T</w:t>
      </w:r>
    </w:p>
    <w:p>
      <w:r>
        <w:rPr>
          <w:b/>
          <w:u w:val="single"/>
        </w:rPr>
        <w:t>764477</w:t>
      </w:r>
    </w:p>
    <w:p>
      <w:r>
        <w:t>@z8_LJ @t_celestina Gasi internet, motaj kablove... Gasi, a štekaš? Gasi, kot če pog... Pozab.</w:t>
      </w:r>
    </w:p>
    <w:p>
      <w:r>
        <w:rPr>
          <w:b/>
          <w:u w:val="single"/>
        </w:rPr>
        <w:t>764478</w:t>
      </w:r>
    </w:p>
    <w:p>
      <w:r>
        <w:t>Slo.narod ni bil žrtev "treh totalitarnih režimov",temveč je bil žrtev okupacije in 1totalitarnega režima - komunizma</w:t>
        <w:br/>
        <w:t>*črnagarda</w:t>
      </w:r>
    </w:p>
    <w:p>
      <w:r>
        <w:rPr>
          <w:b/>
          <w:u w:val="single"/>
        </w:rPr>
        <w:t>764479</w:t>
      </w:r>
    </w:p>
    <w:p>
      <w:r>
        <w:t>Ona je bila črna kot noč.</w:t>
        <w:br/>
        <w:t>On je bil bel kot Janševa duša.</w:t>
        <w:br/>
        <w:t>Bila sta si enaka. #šit #eo</w:t>
      </w:r>
    </w:p>
    <w:p>
      <w:r>
        <w:rPr>
          <w:b/>
          <w:u w:val="single"/>
        </w:rPr>
        <w:t>764480</w:t>
      </w:r>
    </w:p>
    <w:p>
      <w:r>
        <w:t>Dragi Slovenci. Glupi ste, kot kurac . Vinjeta se kupuje na bencinski črpalki.</w:t>
      </w:r>
    </w:p>
    <w:p>
      <w:r>
        <w:rPr>
          <w:b/>
          <w:u w:val="single"/>
        </w:rPr>
        <w:t>764481</w:t>
      </w:r>
    </w:p>
    <w:p>
      <w:r>
        <w:t>Kdor si želi ustvariti realno sliko prve US predsedniške debate, naj si oddajo ogleda...vse drugo so manipulacije neodvisnih medijev.#Žitnik</w:t>
      </w:r>
    </w:p>
    <w:p>
      <w:r>
        <w:rPr>
          <w:b/>
          <w:u w:val="single"/>
        </w:rPr>
        <w:t>764482</w:t>
      </w:r>
    </w:p>
    <w:p>
      <w:r>
        <w:t>V kokošjih jajcih prisoten fipronil: Rejca uporabljala insekticid, ki je v Sloveniji 13 let prepovedan https://t.co/bn8mEYvrKX</w:t>
      </w:r>
    </w:p>
    <w:p>
      <w:r>
        <w:rPr>
          <w:b/>
          <w:u w:val="single"/>
        </w:rPr>
        <w:t>764483</w:t>
      </w:r>
    </w:p>
    <w:p>
      <w:r>
        <w:t>@dtadejd @mrevlje Komunist in koncentracijska taborišča? Očitno nekateri niso uspeli izdelat niti osnovne šole.</w:t>
      </w:r>
    </w:p>
    <w:p>
      <w:r>
        <w:rPr>
          <w:b/>
          <w:u w:val="single"/>
        </w:rPr>
        <w:t>764484</w:t>
      </w:r>
    </w:p>
    <w:p>
      <w:r>
        <w:t>Tako je muslimanska gang banda zdelala britanskega vojaka...  Mediji so dobili ukaz, da o tem molčijo! https://t.co/JHKJVzl3mn</w:t>
      </w:r>
    </w:p>
    <w:p>
      <w:r>
        <w:rPr>
          <w:b/>
          <w:u w:val="single"/>
        </w:rPr>
        <w:t>764485</w:t>
      </w:r>
    </w:p>
    <w:p>
      <w:r>
        <w:t>@NinaPetri4 @dzey_89 @yrennia1 Jih. A doslej jih ni še nihče razkrinkal kot fabrikat. Mizoginija ni izključno moška domena.</w:t>
      </w:r>
    </w:p>
    <w:p>
      <w:r>
        <w:rPr>
          <w:b/>
          <w:u w:val="single"/>
        </w:rPr>
        <w:t>764486</w:t>
      </w:r>
    </w:p>
    <w:p>
      <w:r>
        <w:t>@agortaa @LahovnikMatej Histerija je prav neverjetna. Sicer pa mislim, da je potrebno FDV in RTVSLO porušiti!</w:t>
      </w:r>
    </w:p>
    <w:p>
      <w:r>
        <w:rPr>
          <w:b/>
          <w:u w:val="single"/>
        </w:rPr>
        <w:t>764487</w:t>
      </w:r>
    </w:p>
    <w:p>
      <w:r>
        <w:t>@MarkoPavlisic Saj poznate - ko dinozaver umre, tudi še koraka naokoli nekaj let. Pač toliko časa potuje signal iz možganov do okončin.</w:t>
      </w:r>
    </w:p>
    <w:p>
      <w:r>
        <w:rPr>
          <w:b/>
          <w:u w:val="single"/>
        </w:rPr>
        <w:t>764488</w:t>
      </w:r>
    </w:p>
    <w:p>
      <w:r>
        <w:t>Ko sem bil otrok, sem bil vesel, da živim v sodobnem času, ko ni več  šintarjev, ki so lovili in pobijali potepuške pse. Evo ti ga zdaj!</w:t>
      </w:r>
    </w:p>
    <w:p>
      <w:r>
        <w:rPr>
          <w:b/>
          <w:u w:val="single"/>
        </w:rPr>
        <w:t>764489</w:t>
      </w:r>
    </w:p>
    <w:p>
      <w:r>
        <w:t>Krava ne daje mleka,  kravo molzejo.</w:t>
        <w:br/>
        <w:br/>
        <w:t>Enako je tudi v razmerju delavec - delodajalec.</w:t>
      </w:r>
    </w:p>
    <w:p>
      <w:r>
        <w:rPr>
          <w:b/>
          <w:u w:val="single"/>
        </w:rPr>
        <w:t>764490</w:t>
      </w:r>
    </w:p>
    <w:p>
      <w:r>
        <w:t>Na škatle nalimati slike, ki jih kažejo na TV, tako kot cigaretne https://t.co/qkIccyTGXZ</w:t>
      </w:r>
    </w:p>
    <w:p>
      <w:r>
        <w:rPr>
          <w:b/>
          <w:u w:val="single"/>
        </w:rPr>
        <w:t>764491</w:t>
      </w:r>
    </w:p>
    <w:p>
      <w:r>
        <w:t>@ales_gantar ta belina, okrogle linije in ravne streje mi enostavno ne gredo v to okolje. Nekak tko paše v LJ k gadafi center na Bled.</w:t>
      </w:r>
    </w:p>
    <w:p>
      <w:r>
        <w:rPr>
          <w:b/>
          <w:u w:val="single"/>
        </w:rPr>
        <w:t>764492</w:t>
      </w:r>
    </w:p>
    <w:p>
      <w:r>
        <w:t>Druženje z negativnimi ljudmi ti uničuje imuniteto in razpoloženje - https://t.co/GtTE9Eug4o https://t.co/3uBsy0NXx3</w:t>
      </w:r>
    </w:p>
    <w:p>
      <w:r>
        <w:rPr>
          <w:b/>
          <w:u w:val="single"/>
        </w:rPr>
        <w:t>764493</w:t>
      </w:r>
    </w:p>
    <w:p>
      <w:r>
        <w:t>@PreglArjan @ZigaTurk In zato so levičarji za proste migracije ljudi tuje vere, tuje kulture, ki jim je zapovedan cilj uničiti Evropo.</w:t>
      </w:r>
    </w:p>
    <w:p>
      <w:r>
        <w:rPr>
          <w:b/>
          <w:u w:val="single"/>
        </w:rPr>
        <w:t>764494</w:t>
      </w:r>
    </w:p>
    <w:p>
      <w:r>
        <w:t>@JozeBiscak Predvidevam, da se ne sme reči, da si jih bom zapomnil... #hatespeech #xfascist #xenofob #vamotamofob #redneck  #drhal  #imajoš</w:t>
      </w:r>
    </w:p>
    <w:p>
      <w:r>
        <w:rPr>
          <w:b/>
          <w:u w:val="single"/>
        </w:rPr>
        <w:t>764495</w:t>
      </w:r>
    </w:p>
    <w:p>
      <w:r>
        <w:t>@Agathung Nove parkirne cone z novimi parkomati in nove, lepše in boljše občinske redarje. 🤣</w:t>
      </w:r>
    </w:p>
    <w:p>
      <w:r>
        <w:rPr>
          <w:b/>
          <w:u w:val="single"/>
        </w:rPr>
        <w:t>764496</w:t>
      </w:r>
    </w:p>
    <w:p>
      <w:r>
        <w:t xml:space="preserve">@ta_muh Opravila si sestrsko nalogo. En kup mularije ima občutek, da je vse vredu. </w:t>
        <w:br/>
        <w:t>Ni, ampak gre navzgor.</w:t>
      </w:r>
    </w:p>
    <w:p>
      <w:r>
        <w:rPr>
          <w:b/>
          <w:u w:val="single"/>
        </w:rPr>
        <w:t>764497</w:t>
      </w:r>
    </w:p>
    <w:p>
      <w:r>
        <w:t>Poslance v unisex uniforme, gor pa vsakemu še logotipe stranke in sponzorjev #adidas https://t.co/hvwUY9jQck</w:t>
      </w:r>
    </w:p>
    <w:p>
      <w:r>
        <w:rPr>
          <w:b/>
          <w:u w:val="single"/>
        </w:rPr>
        <w:t>764498</w:t>
      </w:r>
    </w:p>
    <w:p>
      <w:r>
        <w:t>Talibani terorizirajo kar 70 odstotkov Afganistana https://t.co/fbF18bUO3F https://t.co/F8l2MLraZ6</w:t>
      </w:r>
    </w:p>
    <w:p>
      <w:r>
        <w:rPr>
          <w:b/>
          <w:u w:val="single"/>
        </w:rPr>
        <w:t>764499</w:t>
      </w:r>
    </w:p>
    <w:p>
      <w:r>
        <w:t>Privošči si nove uhančke in s prispevkom nahrani lačne želodčke! https://t.co/Lc78C5BgOS</w:t>
      </w:r>
    </w:p>
    <w:p>
      <w:r>
        <w:rPr>
          <w:b/>
          <w:u w:val="single"/>
        </w:rPr>
        <w:t>764500</w:t>
      </w:r>
    </w:p>
    <w:p>
      <w:r>
        <w:t>Mulc spet zgago dela na igrišču! 😂👏🇸🇮 vrnuhsko! @luka7doncic https://t.co/glvK79Pdqg</w:t>
      </w:r>
    </w:p>
    <w:p>
      <w:r>
        <w:rPr>
          <w:b/>
          <w:u w:val="single"/>
        </w:rPr>
        <w:t>764501</w:t>
      </w:r>
    </w:p>
    <w:p>
      <w:r>
        <w:t>@miskasmetiska @Stellarka Vem, da si se verjetno ful ustrašla, sam jst si pa zadevo plastično predstavljam, mi je pa noro smešn 😬😬</w:t>
      </w:r>
    </w:p>
    <w:p>
      <w:r>
        <w:rPr>
          <w:b/>
          <w:u w:val="single"/>
        </w:rPr>
        <w:t>764502</w:t>
      </w:r>
    </w:p>
    <w:p>
      <w:r>
        <w:t>Kolk si sušilca nafilal?</w:t>
        <w:br/>
        <w:br/>
        <w:t>Pa tko, je še prostor...</w:t>
        <w:br/>
        <w:br/>
        <w:t>Mnja, Tut za šibico ne.😂 https://t.co/VrvJSPpqkQ</w:t>
      </w:r>
    </w:p>
    <w:p>
      <w:r>
        <w:rPr>
          <w:b/>
          <w:u w:val="single"/>
        </w:rPr>
        <w:t>764503</w:t>
      </w:r>
    </w:p>
    <w:p>
      <w:r>
        <w:t>@Jaka__Dolinar Tejle Špeli je rdeča fašistična propaganda v naših šolah resno poškodovala možgane.</w:t>
      </w:r>
    </w:p>
    <w:p>
      <w:r>
        <w:rPr>
          <w:b/>
          <w:u w:val="single"/>
        </w:rPr>
        <w:t>764504</w:t>
      </w:r>
    </w:p>
    <w:p>
      <w:r>
        <w:t>@mojcav1 @FOrenik @metkav1 Ja Mojca. Otroci pa v spremstvu lovcev v šolo. Osebno nisem lovec, niti nimam orožja.</w:t>
      </w:r>
    </w:p>
    <w:p>
      <w:r>
        <w:rPr>
          <w:b/>
          <w:u w:val="single"/>
        </w:rPr>
        <w:t>764505</w:t>
      </w:r>
    </w:p>
    <w:p>
      <w:r>
        <w:t>Od 3. aprila do 30. junija bosta za ves promet zaprti Gosposvetska in Dalmatinova. Naj se pizdakanje začne. https://t.co/57GTuRorQi</w:t>
      </w:r>
    </w:p>
    <w:p>
      <w:r>
        <w:rPr>
          <w:b/>
          <w:u w:val="single"/>
        </w:rPr>
        <w:t>764506</w:t>
      </w:r>
    </w:p>
    <w:p>
      <w:r>
        <w:t>Katanec pravi, da ima končno mir, ker nekaterih novinarjev ni na tiskovni. Kdo bi si pa sploh še želel poslušati njegove neumnosti ...</w:t>
      </w:r>
    </w:p>
    <w:p>
      <w:r>
        <w:rPr>
          <w:b/>
          <w:u w:val="single"/>
        </w:rPr>
        <w:t>764507</w:t>
      </w:r>
    </w:p>
    <w:p>
      <w:r>
        <w:t>#fazaniranje Če nočeš F-ja na obrazu pač zanikaš, da si fazan. It worked in my times. Je danes res toliko huje? Cel teden že poslušam o tem.</w:t>
      </w:r>
    </w:p>
    <w:p>
      <w:r>
        <w:rPr>
          <w:b/>
          <w:u w:val="single"/>
        </w:rPr>
        <w:t>764508</w:t>
      </w:r>
    </w:p>
    <w:p>
      <w:r>
        <w:t>Iz garaže ukradel vrtno orodje - https://t.co/H7JwaUC0rV https://t.co/xICaBhxM8r</w:t>
      </w:r>
    </w:p>
    <w:p>
      <w:r>
        <w:rPr>
          <w:b/>
          <w:u w:val="single"/>
        </w:rPr>
        <w:t>764509</w:t>
      </w:r>
    </w:p>
    <w:p>
      <w:r>
        <w:t>Neizobražena drhal, dokler zajec teka po gozdu, ne kuriš žara, je*o vam pas mater. Levičarji nam orjejo pot v svetlo prihodnost.</w:t>
      </w:r>
    </w:p>
    <w:p>
      <w:r>
        <w:rPr>
          <w:b/>
          <w:u w:val="single"/>
        </w:rPr>
        <w:t>764510</w:t>
      </w:r>
    </w:p>
    <w:p>
      <w:r>
        <w:t>Ultrakolesar Frenk Šilc o kolesarski DOS šoli v Postojni in njegov tretji obisk Dirke okoli Slovenije v letu 2018. https://t.co/ZtGvosT8tI</w:t>
      </w:r>
    </w:p>
    <w:p>
      <w:r>
        <w:rPr>
          <w:b/>
          <w:u w:val="single"/>
        </w:rPr>
        <w:t>764511</w:t>
      </w:r>
    </w:p>
    <w:p>
      <w:r>
        <w:t>@TopnewsSi Malo morgen. Takole poškodovan pa od padca ni mogoče. Neu Schiess...!</w:t>
      </w:r>
    </w:p>
    <w:p>
      <w:r>
        <w:rPr>
          <w:b/>
          <w:u w:val="single"/>
        </w:rPr>
        <w:t>764512</w:t>
      </w:r>
    </w:p>
    <w:p>
      <w:r>
        <w:t>PETEK  27. OKTOBER</w:t>
        <w:br/>
        <w:br/>
        <w:t xml:space="preserve">Luna prehaja iz kozoroga v vodnarja     </w:t>
        <w:br/>
        <w:t>Nemirni in nepotrpežljivi bomo. Vse to nas bo... https://t.co/EB7CgbfVpN</w:t>
      </w:r>
    </w:p>
    <w:p>
      <w:r>
        <w:rPr>
          <w:b/>
          <w:u w:val="single"/>
        </w:rPr>
        <w:t>764513</w:t>
      </w:r>
    </w:p>
    <w:p>
      <w:r>
        <w:t>Šala mala za komunista. Z lahkoto so delali že znatno večja grozodejstva. https://t.co/W2CbSoNlDA</w:t>
      </w:r>
    </w:p>
    <w:p>
      <w:r>
        <w:rPr>
          <w:b/>
          <w:u w:val="single"/>
        </w:rPr>
        <w:t>764514</w:t>
      </w:r>
    </w:p>
    <w:p>
      <w:r>
        <w:t>Mali vombat v nemškem živalskem vrtu je postal prava senzacija https://t.co/Izejh2i30K https://t.co/jMJXD36VKi</w:t>
      </w:r>
    </w:p>
    <w:p>
      <w:r>
        <w:rPr>
          <w:b/>
          <w:u w:val="single"/>
        </w:rPr>
        <w:t>764515</w:t>
      </w:r>
    </w:p>
    <w:p>
      <w:r>
        <w:t>.@JJansaSDS: Slovenska vojska se ne razgrajuje, Slovensko vojsko razgrajujejo namerno! #SDSzate #slovenskavojska https://t.co/IeRjwFe0X5</w:t>
      </w:r>
    </w:p>
    <w:p>
      <w:r>
        <w:rPr>
          <w:b/>
          <w:u w:val="single"/>
        </w:rPr>
        <w:t>764516</w:t>
      </w:r>
    </w:p>
    <w:p>
      <w:r>
        <w:t>Barabe pokvarjene! DVOLIČNEŽI do konca!  FUJ! F U J ! https://t.co/PXbZn90GRN</w:t>
      </w:r>
    </w:p>
    <w:p>
      <w:r>
        <w:rPr>
          <w:b/>
          <w:u w:val="single"/>
        </w:rPr>
        <w:t>764517</w:t>
      </w:r>
    </w:p>
    <w:p>
      <w:r>
        <w:t>@donadaljnjega Haha tko pise. Sam vprasanje, ce bom sploh docakala penzijo xD</w:t>
      </w:r>
    </w:p>
    <w:p>
      <w:r>
        <w:rPr>
          <w:b/>
          <w:u w:val="single"/>
        </w:rPr>
        <w:t>764518</w:t>
      </w:r>
    </w:p>
    <w:p>
      <w:r>
        <w:t>Kako se obleči za mraz. Zgoraj navlečeš 10 slojev oblačil. Spodaj samo kavbojke, ker najlonke pod hlačami sovražiš bolj kot ozebline.</w:t>
      </w:r>
    </w:p>
    <w:p>
      <w:r>
        <w:rPr>
          <w:b/>
          <w:u w:val="single"/>
        </w:rPr>
        <w:t>764519</w:t>
      </w:r>
    </w:p>
    <w:p>
      <w:r>
        <w:t xml:space="preserve">@janez_dolenc @Jaka__Dolinar @RomanVodeb ko patološki narcis #preučuje patološkega narcisa #tito </w:t>
        <w:br/>
        <w:t>#psiho levak @RomanVodeb 👥</w:t>
      </w:r>
    </w:p>
    <w:p>
      <w:r>
        <w:rPr>
          <w:b/>
          <w:u w:val="single"/>
        </w:rPr>
        <w:t>764520</w:t>
      </w:r>
    </w:p>
    <w:p>
      <w:r>
        <w:t>#zaUTD #Brazilija Uvedli enega največjih programov univerzalnega temeljnega dohodka na svetu #video https://t.co/vVNh4ZAWCP via @SiolNEWS</w:t>
      </w:r>
    </w:p>
    <w:p>
      <w:r>
        <w:rPr>
          <w:b/>
          <w:u w:val="single"/>
        </w:rPr>
        <w:t>764521</w:t>
      </w:r>
    </w:p>
    <w:p>
      <w:r>
        <w:t>@JozeBizjak @hrastelj ti funkcioniraš le, če imaš piksno v rokah !!!</w:t>
        <w:br/>
        <w:t>začni razmišljati kako se potrjuješ iz lokala v lokal ...</w:t>
      </w:r>
    </w:p>
    <w:p>
      <w:r>
        <w:rPr>
          <w:b/>
          <w:u w:val="single"/>
        </w:rPr>
        <w:t>764522</w:t>
      </w:r>
    </w:p>
    <w:p>
      <w:r>
        <w:t>Marec je pri nas mesec (ugodnih) cepljenj. Pravočasno poskrbite za varnost vaše živali pred usodnimi boleznimi! http://t.co/Rm0jwevIQg</w:t>
      </w:r>
    </w:p>
    <w:p>
      <w:r>
        <w:rPr>
          <w:b/>
          <w:u w:val="single"/>
        </w:rPr>
        <w:t>764523</w:t>
      </w:r>
    </w:p>
    <w:p>
      <w:r>
        <w:t>Slovenija še ni tako napredna. FDVjevci so s pomočjo države še premalo revežev pahnili v odvisnost in lakoto. https://t.co/voJQAmW9mC</w:t>
      </w:r>
    </w:p>
    <w:p>
      <w:r>
        <w:rPr>
          <w:b/>
          <w:u w:val="single"/>
        </w:rPr>
        <w:t>764524</w:t>
      </w:r>
    </w:p>
    <w:p>
      <w:r>
        <w:t>Vinko je izzval prvo vrsto politikov ... Vsi so tihi kot riti; razen Počivalčka. On dela, nima časa za #bizarnosti :p</w:t>
      </w:r>
    </w:p>
    <w:p>
      <w:r>
        <w:rPr>
          <w:b/>
          <w:u w:val="single"/>
        </w:rPr>
        <w:t>764525</w:t>
      </w:r>
    </w:p>
    <w:p>
      <w:r>
        <w:t>Vodilni so v zadnjem gresili, Fak ne. Deset sekund za novo medaljo https://t.co/dTLfAIr4BG</w:t>
      </w:r>
    </w:p>
    <w:p>
      <w:r>
        <w:rPr>
          <w:b/>
          <w:u w:val="single"/>
        </w:rPr>
        <w:t>764526</w:t>
      </w:r>
    </w:p>
    <w:p>
      <w:r>
        <w:t>@AlanOrlic ja, in devi so naredili. mogli bi jih poslat u kurac. enako so krivi</w:t>
      </w:r>
    </w:p>
    <w:p>
      <w:r>
        <w:rPr>
          <w:b/>
          <w:u w:val="single"/>
        </w:rPr>
        <w:t>764527</w:t>
      </w:r>
    </w:p>
    <w:p>
      <w:r>
        <w:t>brjutr. ker bo menda kmalu dež, imam fižol že na pultu. kk se čuje boranja s piščancem in lisičkami? kr dobr, a ne?</w:t>
      </w:r>
    </w:p>
    <w:p>
      <w:r>
        <w:rPr>
          <w:b/>
          <w:u w:val="single"/>
        </w:rPr>
        <w:t>764528</w:t>
      </w:r>
    </w:p>
    <w:p>
      <w:r>
        <w:t>Otroci gredo pogledat še, kaj je v podzemlju @cankarjevdom  na današnjem #KulturniBazar https://t.co/Y2vPqQbdAR</w:t>
      </w:r>
    </w:p>
    <w:p>
      <w:r>
        <w:rPr>
          <w:b/>
          <w:u w:val="single"/>
        </w:rPr>
        <w:t>764529</w:t>
      </w:r>
    </w:p>
    <w:p>
      <w:r>
        <w:t>@GregorKos Trije šalabajzerji, ki se delajo norca iz države, lažejo vsepovprek.</w:t>
      </w:r>
    </w:p>
    <w:p>
      <w:r>
        <w:rPr>
          <w:b/>
          <w:u w:val="single"/>
        </w:rPr>
        <w:t>764530</w:t>
      </w:r>
    </w:p>
    <w:p>
      <w:r>
        <w:t>@RevijaReporter @JJansaSDS @MatejTonin @ZanMahnic Na tak način se začne prat perilo,ko vsak ve vse o vsem in se drug drugega bojijo !</w:t>
      </w:r>
    </w:p>
    <w:p>
      <w:r>
        <w:rPr>
          <w:b/>
          <w:u w:val="single"/>
        </w:rPr>
        <w:t>764531</w:t>
      </w:r>
    </w:p>
    <w:p>
      <w:r>
        <w:t>@tekvsakdan @Urskitka dodam še: najdi si sotrpine, da te kdaj porinejo mal, ko se ti ne bo dalo sploh it.</w:t>
      </w:r>
    </w:p>
    <w:p>
      <w:r>
        <w:rPr>
          <w:b/>
          <w:u w:val="single"/>
        </w:rPr>
        <w:t>764532</w:t>
      </w:r>
    </w:p>
    <w:p>
      <w:r>
        <w:t>@NeMaramButlov Han je luzer škododelnež je sploh končal pomožno,prokleta komunajzerska drhal nas pelje v pogubo izdajalci...!</w:t>
      </w:r>
    </w:p>
    <w:p>
      <w:r>
        <w:rPr>
          <w:b/>
          <w:u w:val="single"/>
        </w:rPr>
        <w:t>764533</w:t>
      </w:r>
    </w:p>
    <w:p>
      <w:r>
        <w:t>@alojztetickovi3 @BlazLah @Nova24TV @strankaSDS režimski tulijo že brez tega, noč in dan.</w:t>
      </w:r>
    </w:p>
    <w:p>
      <w:r>
        <w:rPr>
          <w:b/>
          <w:u w:val="single"/>
        </w:rPr>
        <w:t>764534</w:t>
      </w:r>
    </w:p>
    <w:p>
      <w:r>
        <w:t>VIDEO: Posnetek 'zabave' policistov in mladoletnice v policijski patrulji https://t.co/rP4Xcvw1lH</w:t>
      </w:r>
    </w:p>
    <w:p>
      <w:r>
        <w:rPr>
          <w:b/>
          <w:u w:val="single"/>
        </w:rPr>
        <w:t>764535</w:t>
      </w:r>
    </w:p>
    <w:p>
      <w:r>
        <w:t>@protislovje Ful jih porabiš za neko makedonsko pogačo.  Narediš jo s papriko salamo in sirom v pečici.  Posuto s sezamom. Njam.</w:t>
      </w:r>
    </w:p>
    <w:p>
      <w:r>
        <w:rPr>
          <w:b/>
          <w:u w:val="single"/>
        </w:rPr>
        <w:t>764536</w:t>
      </w:r>
    </w:p>
    <w:p>
      <w:r>
        <w:t>Kdo bi si mislil, da bo sredina #TOTRMD spopad dveh vikendaških luzerjev #Ligaprvakov #Wembley</w:t>
      </w:r>
    </w:p>
    <w:p>
      <w:r>
        <w:rPr>
          <w:b/>
          <w:u w:val="single"/>
        </w:rPr>
        <w:t>764537</w:t>
      </w:r>
    </w:p>
    <w:p>
      <w:r>
        <w:t>@Urskitka @TurizemLJ Drugace je stanje danes ne tako razsirjeno kot je blo par tednov nazaj :)</w:t>
      </w:r>
    </w:p>
    <w:p>
      <w:r>
        <w:rPr>
          <w:b/>
          <w:u w:val="single"/>
        </w:rPr>
        <w:t>764538</w:t>
      </w:r>
    </w:p>
    <w:p>
      <w:r>
        <w:t>"@JJansaSDS: V Kranju nameravajo v dijaški dom namestiti poleg dijakov še migrante. Je @vladaRS popolnoma znorela?"</w:t>
      </w:r>
    </w:p>
    <w:p>
      <w:r>
        <w:rPr>
          <w:b/>
          <w:u w:val="single"/>
        </w:rPr>
        <w:t>764539</w:t>
      </w:r>
    </w:p>
    <w:p>
      <w:r>
        <w:t>Stol(n)ica se pač iztreblja, a oni tvit ni bil takšno kolosalno sranje, mešali smo ga, pa je šel vsem v nos.</w:t>
      </w:r>
    </w:p>
    <w:p>
      <w:r>
        <w:rPr>
          <w:b/>
          <w:u w:val="single"/>
        </w:rPr>
        <w:t>764540</w:t>
      </w:r>
    </w:p>
    <w:p>
      <w:r>
        <w:t>Za #pfi1: kaj kupujemo - vpeljan posel ali zbirka sredstev? https://t.co/hXZjJpLewn</w:t>
      </w:r>
    </w:p>
    <w:p>
      <w:r>
        <w:rPr>
          <w:b/>
          <w:u w:val="single"/>
        </w:rPr>
        <w:t>764541</w:t>
      </w:r>
    </w:p>
    <w:p>
      <w:r>
        <w:t>Odbojkarski reprezentanti in reprezentantke še naprej blestijo v klubih v tujini https://t.co/xn7dh9FmFD #cev #ozs</w:t>
      </w:r>
    </w:p>
    <w:p>
      <w:r>
        <w:rPr>
          <w:b/>
          <w:u w:val="single"/>
        </w:rPr>
        <w:t>764542</w:t>
      </w:r>
    </w:p>
    <w:p>
      <w:r>
        <w:t>@_aney Pa dobr .. on te bande supporta in se bo v majčkah pokazal ko bojo špilal. Ti greš pa ziher sam mal z njim naokrog :p</w:t>
      </w:r>
    </w:p>
    <w:p>
      <w:r>
        <w:rPr>
          <w:b/>
          <w:u w:val="single"/>
        </w:rPr>
        <w:t>764543</w:t>
      </w:r>
    </w:p>
    <w:p>
      <w:r>
        <w:t>Okužba s koronavirusom še ni potrjena, rezultate testiranj še čakajo</w:t>
        <w:br/>
        <w:t>https://t.co/fya66mS20h</w:t>
      </w:r>
    </w:p>
    <w:p>
      <w:r>
        <w:rPr>
          <w:b/>
          <w:u w:val="single"/>
        </w:rPr>
        <w:t>764544</w:t>
      </w:r>
    </w:p>
    <w:p>
      <w:r>
        <w:t>Dregonsov pa ni blo na tekmi, ker so naredil neko štalo na avionu pred vzletom in so jih dol steral😁</w:t>
      </w:r>
    </w:p>
    <w:p>
      <w:r>
        <w:rPr>
          <w:b/>
          <w:u w:val="single"/>
        </w:rPr>
        <w:t>764545</w:t>
      </w:r>
    </w:p>
    <w:p>
      <w:r>
        <w:t>Kaj lahko na ulice požene študente, se sprašujejo na radiu. Izklopite jim wifi, pa boste videli.</w:t>
      </w:r>
    </w:p>
    <w:p>
      <w:r>
        <w:rPr>
          <w:b/>
          <w:u w:val="single"/>
        </w:rPr>
        <w:t>764546</w:t>
      </w:r>
    </w:p>
    <w:p>
      <w:r>
        <w:t>@DamjanTo Vi se kar združujte, Diminika in nevladniki, ampak za svoj, ne naš denar!</w:t>
      </w:r>
    </w:p>
    <w:p>
      <w:r>
        <w:rPr>
          <w:b/>
          <w:u w:val="single"/>
        </w:rPr>
        <w:t>764547</w:t>
      </w:r>
    </w:p>
    <w:p>
      <w:r>
        <w:t>Temperature od 10 do 15°C.Ob obilnih padavinah bodo porasle reke in hudourniki,spremljajte hidrološka opozori... https://t.co/V1Jb9oji4n</w:t>
      </w:r>
    </w:p>
    <w:p>
      <w:r>
        <w:rPr>
          <w:b/>
          <w:u w:val="single"/>
        </w:rPr>
        <w:t>764548</w:t>
      </w:r>
    </w:p>
    <w:p>
      <w:r>
        <w:t>@zanimiva karkoli zima bo dolga in mrzla, pr sosedih že cel avgust drva napravljajo</w:t>
      </w:r>
    </w:p>
    <w:p>
      <w:r>
        <w:rPr>
          <w:b/>
          <w:u w:val="single"/>
        </w:rPr>
        <w:t>764549</w:t>
      </w:r>
    </w:p>
    <w:p>
      <w:r>
        <w:t>@Gospod_profesor Jajca so v bistvu kurja mesnstruacija. Pa dober tek reči onemu bodi bojlerju</w:t>
      </w:r>
    </w:p>
    <w:p>
      <w:r>
        <w:rPr>
          <w:b/>
          <w:u w:val="single"/>
        </w:rPr>
        <w:t>764550</w:t>
      </w:r>
    </w:p>
    <w:p>
      <w:r>
        <w:t>Migranti vdrli v špansko Ceuto in policiste napadli z žganim apnom https://t.co/8iy73kZmrH</w:t>
      </w:r>
    </w:p>
    <w:p>
      <w:r>
        <w:rPr>
          <w:b/>
          <w:u w:val="single"/>
        </w:rPr>
        <w:t>764551</w:t>
      </w:r>
    </w:p>
    <w:p>
      <w:r>
        <w:t>April nikoli ne "razočara". Sneg in dež in vse kar češ. :/ #spring #april #pomlad #frejteden #hribimyass</w:t>
      </w:r>
    </w:p>
    <w:p>
      <w:r>
        <w:rPr>
          <w:b/>
          <w:u w:val="single"/>
        </w:rPr>
        <w:t>764552</w:t>
      </w:r>
    </w:p>
    <w:p>
      <w:r>
        <w:t>Gretina vožnja v “prenatrpanem vlaku” čez Nemčijo kot simbol boja proti podnebnim spremembam https://t.co/wV1wXgVhsG</w:t>
      </w:r>
    </w:p>
    <w:p>
      <w:r>
        <w:rPr>
          <w:b/>
          <w:u w:val="single"/>
        </w:rPr>
        <w:t>764553</w:t>
      </w:r>
    </w:p>
    <w:p>
      <w:r>
        <w:t>@sodnik Jebiga, raje dam v telnice TSLA, kot plačam tej kurčevi državi dodatnih €50,000 za Model S.</w:t>
      </w:r>
    </w:p>
    <w:p>
      <w:r>
        <w:rPr>
          <w:b/>
          <w:u w:val="single"/>
        </w:rPr>
        <w:t>764554</w:t>
      </w:r>
    </w:p>
    <w:p>
      <w:r>
        <w:t>@IgorPribac ne jamraj. ljudje počasi odpirajo oči. vaše zablode, sovraštvo in zlo postaja očitno vedno več ljudem.</w:t>
      </w:r>
    </w:p>
    <w:p>
      <w:r>
        <w:rPr>
          <w:b/>
          <w:u w:val="single"/>
        </w:rPr>
        <w:t>764555</w:t>
      </w:r>
    </w:p>
    <w:p>
      <w:r>
        <w:t>@ANJABAHZIBERT @Nova24TV Zahrbtneži, potuhnjenci, zamaskiranci. Vse to dela MAFIJA ☆Rdeče Garje☆</w:t>
      </w:r>
    </w:p>
    <w:p>
      <w:r>
        <w:rPr>
          <w:b/>
          <w:u w:val="single"/>
        </w:rPr>
        <w:t>764556</w:t>
      </w:r>
    </w:p>
    <w:p>
      <w:r>
        <w:t>Gostilne z letnim vrtom bi morale posvojiti kake mačke. Bi precej manj vrabčkov fehtalo za hrano.</w:t>
      </w:r>
    </w:p>
    <w:p>
      <w:r>
        <w:rPr>
          <w:b/>
          <w:u w:val="single"/>
        </w:rPr>
        <w:t>764557</w:t>
      </w:r>
    </w:p>
    <w:p>
      <w:r>
        <w:t>Nova Liza prinaša prilogo Zdravi v poletje! https://t.co/w3OfsPZl6c https://t.co/wH1rKjjEDO</w:t>
      </w:r>
    </w:p>
    <w:p>
      <w:r>
        <w:rPr>
          <w:b/>
          <w:u w:val="single"/>
        </w:rPr>
        <w:t>764558</w:t>
      </w:r>
    </w:p>
    <w:p>
      <w:r>
        <w:t>@jkmcnk Narobne povštre si dal, teli niso od te kapne. Mačku je to valda jasno.</w:t>
      </w:r>
    </w:p>
    <w:p>
      <w:r>
        <w:rPr>
          <w:b/>
          <w:u w:val="single"/>
        </w:rPr>
        <w:t>764559</w:t>
      </w:r>
    </w:p>
    <w:p>
      <w:r>
        <w:t>Ciganka mu je napovedala usodno nesrečo in ta se je res zgodila https://t.co/lpNHTMBWXK</w:t>
      </w:r>
    </w:p>
    <w:p>
      <w:r>
        <w:rPr>
          <w:b/>
          <w:u w:val="single"/>
        </w:rPr>
        <w:t>764560</w:t>
      </w:r>
    </w:p>
    <w:p>
      <w:r>
        <w:t>"Parastezije brez posebnega vzorca ponavadi niso znak resne nevroloske bolezni." #solaUrgence #PoCEdu #slovenija #zrece</w:t>
      </w:r>
    </w:p>
    <w:p>
      <w:r>
        <w:rPr>
          <w:b/>
          <w:u w:val="single"/>
        </w:rPr>
        <w:t>764561</w:t>
      </w:r>
    </w:p>
    <w:p>
      <w:r>
        <w:t>@mcanzutti Čisti rasizem. Vsi levičarji in njihove organizacije proti Črncu.</w:t>
      </w:r>
    </w:p>
    <w:p>
      <w:r>
        <w:rPr>
          <w:b/>
          <w:u w:val="single"/>
        </w:rPr>
        <w:t>764562</w:t>
      </w:r>
    </w:p>
    <w:p>
      <w:r>
        <w:t>@2sto7 @portalf1_si Ja tak kot sta rekla komentatora... S totimi pravili pa sodniki bodo zjebali vse</w:t>
      </w:r>
    </w:p>
    <w:p>
      <w:r>
        <w:rPr>
          <w:b/>
          <w:u w:val="single"/>
        </w:rPr>
        <w:t>764563</w:t>
      </w:r>
    </w:p>
    <w:p>
      <w:r>
        <w:t>@barjanski Zobne paste nikol zares ne zmanjka, ker jo zmeri lahko se za 1x ven stisnes! 😉</w:t>
      </w:r>
    </w:p>
    <w:p>
      <w:r>
        <w:rPr>
          <w:b/>
          <w:u w:val="single"/>
        </w:rPr>
        <w:t>764564</w:t>
      </w:r>
    </w:p>
    <w:p>
      <w:r>
        <w:t>Stranke, ki so v sedanji vladi, sploh ne bi smele sodelovati v soočenju. Za njih že vemo, da niso nič naredile #volitve2018</w:t>
      </w:r>
    </w:p>
    <w:p>
      <w:r>
        <w:rPr>
          <w:b/>
          <w:u w:val="single"/>
        </w:rPr>
        <w:t>764565</w:t>
      </w:r>
    </w:p>
    <w:p>
      <w:r>
        <w:t>Ko takole sedim in se iz tamaline sobe slišijo Floydi, se mi pripelje mladost nazaj. Soba. Mama. Hči. Floydi.</w:t>
      </w:r>
    </w:p>
    <w:p>
      <w:r>
        <w:rPr>
          <w:b/>
          <w:u w:val="single"/>
        </w:rPr>
        <w:t>764566</w:t>
      </w:r>
    </w:p>
    <w:p>
      <w:r>
        <w:t>Afera z "lepo Natašo" iz Sove zdaj pljusknila še na detektivsko zbornico</w:t>
        <w:br/>
        <w:t>https://t.co/GjNoBecdH2 https://t.co/7r4TiiJy8D</w:t>
      </w:r>
    </w:p>
    <w:p>
      <w:r>
        <w:rPr>
          <w:b/>
          <w:u w:val="single"/>
        </w:rPr>
        <w:t>764567</w:t>
      </w:r>
    </w:p>
    <w:p>
      <w:r>
        <w:t>@NavadniNimda opice imajo hude težave s situacijskim posnemanjem, dejansko jim to ne gre</w:t>
      </w:r>
    </w:p>
    <w:p>
      <w:r>
        <w:rPr>
          <w:b/>
          <w:u w:val="single"/>
        </w:rPr>
        <w:t>764568</w:t>
      </w:r>
    </w:p>
    <w:p>
      <w:r>
        <w:t>Vse pripravljeno za jebiga, se pardonir, sarme, pa paticko https://t.co/DZIKyIFN3k</w:t>
      </w:r>
    </w:p>
    <w:p>
      <w:r>
        <w:rPr>
          <w:b/>
          <w:u w:val="single"/>
        </w:rPr>
        <w:t>764569</w:t>
      </w:r>
    </w:p>
    <w:p>
      <w:r>
        <w:t>@althar017 @JozeBiscak Kameltrajbarjev ne ločim med sabo. Seveda se grizejo za prestiž, globalno pa imajo skupno usmeritev: šarija.</w:t>
      </w:r>
    </w:p>
    <w:p>
      <w:r>
        <w:rPr>
          <w:b/>
          <w:u w:val="single"/>
        </w:rPr>
        <w:t>764570</w:t>
      </w:r>
    </w:p>
    <w:p>
      <w:r>
        <w:t>@stanka_d Seveda trpijo, če objavljajo nenaročene in neplačane oglase za Barcaffe.</w:t>
      </w:r>
    </w:p>
    <w:p>
      <w:r>
        <w:rPr>
          <w:b/>
          <w:u w:val="single"/>
        </w:rPr>
        <w:t>764571</w:t>
      </w:r>
    </w:p>
    <w:p>
      <w:r>
        <w:t>Pizda, moral sem trikrat pogledat, preden ugotovil, da fake...</w:t>
        <w:br/>
        <w:t>https://t.co/mSX6td8H1V</w:t>
      </w:r>
    </w:p>
    <w:p>
      <w:r>
        <w:rPr>
          <w:b/>
          <w:u w:val="single"/>
        </w:rPr>
        <w:t>764572</w:t>
      </w:r>
    </w:p>
    <w:p>
      <w:r>
        <w:t>@LjuboT @nejcjemec @adria_airways To je pravi nacin. Fleksibilnost. Ne pa jamranje ziherašev :)</w:t>
      </w:r>
    </w:p>
    <w:p>
      <w:r>
        <w:rPr>
          <w:b/>
          <w:u w:val="single"/>
        </w:rPr>
        <w:t>764573</w:t>
      </w:r>
    </w:p>
    <w:p>
      <w:r>
        <w:t>Terror Boysi menijo, da je 13.00 prezgodaj za fuzbal #PLTS https://t.co/wFaMsd0mfi</w:t>
      </w:r>
    </w:p>
    <w:p>
      <w:r>
        <w:rPr>
          <w:b/>
          <w:u w:val="single"/>
        </w:rPr>
        <w:t>764574</w:t>
      </w:r>
    </w:p>
    <w:p>
      <w:r>
        <w:t xml:space="preserve">Ne. </w:t>
        <w:br/>
        <w:br/>
        <w:t>Pršut in sir? Nič več, prihajajo stročnice, sklede rastlin in mesni nadomestki. https://t.co/5bUYssWmgu</w:t>
      </w:r>
    </w:p>
    <w:p>
      <w:r>
        <w:rPr>
          <w:b/>
          <w:u w:val="single"/>
        </w:rPr>
        <w:t>764575</w:t>
      </w:r>
    </w:p>
    <w:p>
      <w:r>
        <w:t>@Tami777 @SteveMartinToGo @netflix Naslov da lahko spiratiziram lepo prosm😉😘</w:t>
      </w:r>
    </w:p>
    <w:p>
      <w:r>
        <w:rPr>
          <w:b/>
          <w:u w:val="single"/>
        </w:rPr>
        <w:t>764576</w:t>
      </w:r>
    </w:p>
    <w:p>
      <w:r>
        <w:t>@ZigaTurk @petracj @ZmagoPlemeniti In kateri idiot se počuti razžaljenega, če mu Jelinčič reče idiot?</w:t>
      </w:r>
    </w:p>
    <w:p>
      <w:r>
        <w:rPr>
          <w:b/>
          <w:u w:val="single"/>
        </w:rPr>
        <w:t>764577</w:t>
      </w:r>
    </w:p>
    <w:p>
      <w:r>
        <w:t>@m_bostjan Bolj čudno se mi zdi, da Slovenija ni sprejela vseh izgnanih diplomatov. Imamo takšne politike kakršne volivce. Psihično motene.</w:t>
      </w:r>
    </w:p>
    <w:p>
      <w:r>
        <w:rPr>
          <w:b/>
          <w:u w:val="single"/>
        </w:rPr>
        <w:t>764578</w:t>
      </w:r>
    </w:p>
    <w:p>
      <w:r>
        <w:t>(FOTO) Za male bolnike: Spust Božičkov s strehe mariborske klinike za pediatrijo https://t.co/X5KqHu4lVR</w:t>
      </w:r>
    </w:p>
    <w:p>
      <w:r>
        <w:rPr>
          <w:b/>
          <w:u w:val="single"/>
        </w:rPr>
        <w:t>764579</w:t>
      </w:r>
    </w:p>
    <w:p>
      <w:r>
        <w:t>@robilesnik @MTVladimirov @KanglerFranc Nabor prostora v Tw je premajhen! #Mariborčan</w:t>
      </w:r>
    </w:p>
    <w:p>
      <w:r>
        <w:rPr>
          <w:b/>
          <w:u w:val="single"/>
        </w:rPr>
        <w:t>764580</w:t>
      </w:r>
    </w:p>
    <w:p>
      <w:r>
        <w:t>@DrustvoHudajama @BozoPredalic @Nova24TV Soltes je super odlicno spravil kuzlo musolinijevo vnukinjo ob živce.</w:t>
      </w:r>
    </w:p>
    <w:p>
      <w:r>
        <w:rPr>
          <w:b/>
          <w:u w:val="single"/>
        </w:rPr>
        <w:t>764581</w:t>
      </w:r>
    </w:p>
    <w:p>
      <w:r>
        <w:t>Dva moška včeraj v Mariboru fizično napadla in okradla več žensk https://t.co/3o7s67CUVp</w:t>
      </w:r>
    </w:p>
    <w:p>
      <w:r>
        <w:rPr>
          <w:b/>
          <w:u w:val="single"/>
        </w:rPr>
        <w:t>764582</w:t>
      </w:r>
    </w:p>
    <w:p>
      <w:r>
        <w:t>@joze_poglajen @RomanaTomc @Dnevnik_si Tebi se je ta zvezda v možgane vžgala in si res skropucalo.</w:t>
      </w:r>
    </w:p>
    <w:p>
      <w:r>
        <w:rPr>
          <w:b/>
          <w:u w:val="single"/>
        </w:rPr>
        <w:t>764583</w:t>
      </w:r>
    </w:p>
    <w:p>
      <w:r>
        <w:t>#Instant #predsednik bo jutri z vojaškimi častmi ponovno prisegel instagramu.</w:t>
      </w:r>
    </w:p>
    <w:p>
      <w:r>
        <w:rPr>
          <w:b/>
          <w:u w:val="single"/>
        </w:rPr>
        <w:t>764584</w:t>
      </w:r>
    </w:p>
    <w:p>
      <w:r>
        <w:t>Islamiski terorizem vzrok za kar 91 odstotkov žrtev terorizma v Evropi https://t.co/5AYbazMUZt</w:t>
      </w:r>
    </w:p>
    <w:p>
      <w:r>
        <w:rPr>
          <w:b/>
          <w:u w:val="single"/>
        </w:rPr>
        <w:t>764585</w:t>
      </w:r>
    </w:p>
    <w:p>
      <w:r>
        <w:t>@mancacveka Rolete na daljinca so perverzija, lezis na kavcu in premikas, ko da saltas televizor ...</w:t>
      </w:r>
    </w:p>
    <w:p>
      <w:r>
        <w:rPr>
          <w:b/>
          <w:u w:val="single"/>
        </w:rPr>
        <w:t>764586</w:t>
      </w:r>
    </w:p>
    <w:p>
      <w:r>
        <w:t>@tja_sha Ma. Pocasi prihajam k sebi in joooj komaj cakam, da bom spet lahko laufala okoli 🙌🏻🙌🏻🙌🏻</w:t>
      </w:r>
    </w:p>
    <w:p>
      <w:r>
        <w:rPr>
          <w:b/>
          <w:u w:val="single"/>
        </w:rPr>
        <w:t>764587</w:t>
      </w:r>
    </w:p>
    <w:p>
      <w:r>
        <w:t>@NeMaramButlov @24ur_com @RTV_Slovenija @ZidanDejan in spet ste pozabili dodati še hashtag #farmacevtka</w:t>
      </w:r>
    </w:p>
    <w:p>
      <w:r>
        <w:rPr>
          <w:b/>
          <w:u w:val="single"/>
        </w:rPr>
        <w:t>764588</w:t>
      </w:r>
    </w:p>
    <w:p>
      <w:r>
        <w:t>#video Njegova frizura je bila tako zanič, da je policija frizerja aretirala https://t.co/vE93l7UxoF https://t.co/NeeCEpfpdC</w:t>
      </w:r>
    </w:p>
    <w:p>
      <w:r>
        <w:rPr>
          <w:b/>
          <w:u w:val="single"/>
        </w:rPr>
        <w:t>764589</w:t>
      </w:r>
    </w:p>
    <w:p>
      <w:r>
        <w:t>Bežno se spomnim lepih časov, ko sem lahko še dihala skozi nos in me v grlu ni peklo.</w:t>
      </w:r>
    </w:p>
    <w:p>
      <w:r>
        <w:rPr>
          <w:b/>
          <w:u w:val="single"/>
        </w:rPr>
        <w:t>764590</w:t>
      </w:r>
    </w:p>
    <w:p>
      <w:r>
        <w:t>Gumbi v oddaji Vem delujejo v stilu loterije, @RTV_Slovenija a to je tako mišljeno ali ste namenoma malce popestrili oddajo? #nedela #cvek</w:t>
      </w:r>
    </w:p>
    <w:p>
      <w:r>
        <w:rPr>
          <w:b/>
          <w:u w:val="single"/>
        </w:rPr>
        <w:t>764591</w:t>
      </w:r>
    </w:p>
    <w:p>
      <w:r>
        <w:t>@vecer Kaj nisi v osebnem stečaju?Lepo da ti plačujejo da igraš klovna!Gamat.</w:t>
      </w:r>
    </w:p>
    <w:p>
      <w:r>
        <w:rPr>
          <w:b/>
          <w:u w:val="single"/>
        </w:rPr>
        <w:t>764592</w:t>
      </w:r>
    </w:p>
    <w:p>
      <w:r>
        <w:t>@praprotnix Kdor je glup je pač glup :). Sem ravno preveril in nasel!! Nimam pojma kako da nisem že prej opazil. Hvala za tole!</w:t>
      </w:r>
    </w:p>
    <w:p>
      <w:r>
        <w:rPr>
          <w:b/>
          <w:u w:val="single"/>
        </w:rPr>
        <w:t>764593</w:t>
      </w:r>
    </w:p>
    <w:p>
      <w:r>
        <w:t>@Gospod_profesor @nkolimpija A zgoraj je ta prava Olimpija, spodaj pa ND Bežigrad? 😂😂😂 #mariborsampion</w:t>
      </w:r>
    </w:p>
    <w:p>
      <w:r>
        <w:rPr>
          <w:b/>
          <w:u w:val="single"/>
        </w:rPr>
        <w:t>764594</w:t>
      </w:r>
    </w:p>
    <w:p>
      <w:r>
        <w:t>@PopitFrance France Popit me je začel sledit.</w:t>
        <w:br/>
        <w:t>Samo to mi ne rečt, da so ga odkopali,</w:t>
        <w:br/>
        <w:t>ker ji, je zmanjkalo novih obrazov.</w:t>
      </w:r>
    </w:p>
    <w:p>
      <w:r>
        <w:rPr>
          <w:b/>
          <w:u w:val="single"/>
        </w:rPr>
        <w:t>764595</w:t>
      </w:r>
    </w:p>
    <w:p>
      <w:r>
        <w:t>Res neverjetno, kako evropski velikani vsako leto znova izpuščajo iz rok to zlato priložnost. https://t.co/XuH14Q3KTO</w:t>
      </w:r>
    </w:p>
    <w:p>
      <w:r>
        <w:rPr>
          <w:b/>
          <w:u w:val="single"/>
        </w:rPr>
        <w:t>764596</w:t>
      </w:r>
    </w:p>
    <w:p>
      <w:r>
        <w:t>@serlah2017 @stanka_d @lenci53 @strankalevica Dej odjebi, strik, podstresje...in bo svet takoj lepsi.</w:t>
      </w:r>
    </w:p>
    <w:p>
      <w:r>
        <w:rPr>
          <w:b/>
          <w:u w:val="single"/>
        </w:rPr>
        <w:t>764597</w:t>
      </w:r>
    </w:p>
    <w:p>
      <w:r>
        <w:t>@Gospod_profesor Babico samo tedensko celo uredim, sicer zanjo skrbita starša.</w:t>
      </w:r>
    </w:p>
    <w:p>
      <w:r>
        <w:rPr>
          <w:b/>
          <w:u w:val="single"/>
        </w:rPr>
        <w:t>764598</w:t>
      </w:r>
    </w:p>
    <w:p>
      <w:r>
        <w:t>Ob Celovški en tip na monociklu poriva kup avtomobilskih gum.</w:t>
        <w:br/>
        <w:t>(Ne, nič nisem pila)</w:t>
      </w:r>
    </w:p>
    <w:p>
      <w:r>
        <w:rPr>
          <w:b/>
          <w:u w:val="single"/>
        </w:rPr>
        <w:t>764599</w:t>
      </w:r>
    </w:p>
    <w:p>
      <w:r>
        <w:t>Sem si rekla: “Danes grem pa zihr prej spat.” Ja, kurac sem šla prej spat, če sem dobila povabilo za drink. Mater!  🙄</w:t>
      </w:r>
    </w:p>
    <w:p>
      <w:r>
        <w:rPr>
          <w:b/>
          <w:u w:val="single"/>
        </w:rPr>
        <w:t>764600</w:t>
      </w:r>
    </w:p>
    <w:p>
      <w:r>
        <w:t>@anja_ps Na koncu so padle old school cicibanke. Ker v Geoxu so bile prodajalke tako nesposobbe, da bi mi premajhne prodale.</w:t>
      </w:r>
    </w:p>
    <w:p>
      <w:r>
        <w:rPr>
          <w:b/>
          <w:u w:val="single"/>
        </w:rPr>
        <w:t>764601</w:t>
      </w:r>
    </w:p>
    <w:p>
      <w:r>
        <w:t>@PeterSuhel @vinkovasle1 Zaj dokaj običajne lastnosti..... laž in manipulacija !</w:t>
      </w:r>
    </w:p>
    <w:p>
      <w:r>
        <w:rPr>
          <w:b/>
          <w:u w:val="single"/>
        </w:rPr>
        <w:t>764602</w:t>
      </w:r>
    </w:p>
    <w:p>
      <w:r>
        <w:t>@OranjeSwaeltjie razdelis denar, pa je...ps.tu sploh ni za met denarja, te policaji koj zvohajo...</w:t>
      </w:r>
    </w:p>
    <w:p>
      <w:r>
        <w:rPr>
          <w:b/>
          <w:u w:val="single"/>
        </w:rPr>
        <w:t>764603</w:t>
      </w:r>
    </w:p>
    <w:p>
      <w:r>
        <w:t>Na vrhu Krima lahko z Androidom poslusas nacionalni radio in nekatere komercialne postaje brez slusalk kot antene #rtvslo #antene #radio#ukv</w:t>
      </w:r>
    </w:p>
    <w:p>
      <w:r>
        <w:rPr>
          <w:b/>
          <w:u w:val="single"/>
        </w:rPr>
        <w:t>764604</w:t>
      </w:r>
    </w:p>
    <w:p>
      <w:r>
        <w:t>@PetraGreiner Ta dedek, ki sedi nasproti mene, je kjutest ever. Sta z vnuckom narocila pomfri in kecap. Pa pivo za dedka.</w:t>
      </w:r>
    </w:p>
    <w:p>
      <w:r>
        <w:rPr>
          <w:b/>
          <w:u w:val="single"/>
        </w:rPr>
        <w:t>764605</w:t>
      </w:r>
    </w:p>
    <w:p>
      <w:r>
        <w:t>Kira sramota.. španski sodniki majo vsak teden nova pravila https://t.co/Qu9wzB8RrT</w:t>
      </w:r>
    </w:p>
    <w:p>
      <w:r>
        <w:rPr>
          <w:b/>
          <w:u w:val="single"/>
        </w:rPr>
        <w:t>764606</w:t>
      </w:r>
    </w:p>
    <w:p>
      <w:r>
        <w:t>@spagetyuse Mitrović, še en srbski zdrahar in komunistični hlapec. Ti delajo razdor med nami Slovenkami in Slovenci.</w:t>
      </w:r>
    </w:p>
    <w:p>
      <w:r>
        <w:rPr>
          <w:b/>
          <w:u w:val="single"/>
        </w:rPr>
        <w:t>764607</w:t>
      </w:r>
    </w:p>
    <w:p>
      <w:r>
        <w:t>@majsanom "To, da je bil shod v soboto naperjen proti fašizmu in ksenofobiji ostaja,"</w:t>
        <w:br/>
        <w:br/>
        <w:t>Nedvomno!!!? https://t.co/rIJJDtTa9p</w:t>
      </w:r>
    </w:p>
    <w:p>
      <w:r>
        <w:rPr>
          <w:b/>
          <w:u w:val="single"/>
        </w:rPr>
        <w:t>764608</w:t>
      </w:r>
    </w:p>
    <w:p>
      <w:r>
        <w:t>Islamizem in komunizem je med Evropsko kuturo kot Ambrozija med nageljni, vrtnicami, krizantemami.... https://t.co/0FnsMipoMA</w:t>
      </w:r>
    </w:p>
    <w:p>
      <w:r>
        <w:rPr>
          <w:b/>
          <w:u w:val="single"/>
        </w:rPr>
        <w:t>764609</w:t>
      </w:r>
    </w:p>
    <w:p>
      <w:r>
        <w:t>@TooBigEgo @karmenca1 @KatarinaDbr @Tomi__Ce @t_celestina No, mi imamo ene tri take junake okrog, na različnih straneh bajte. Katastrofa!</w:t>
      </w:r>
    </w:p>
    <w:p>
      <w:r>
        <w:rPr>
          <w:b/>
          <w:u w:val="single"/>
        </w:rPr>
        <w:t>764610</w:t>
      </w:r>
    </w:p>
    <w:p>
      <w:r>
        <w:t>Disrupcija postaja del vsakdanjika, pravi Lovro Gruden #mwo #23SMK https://t.co/ItB0GaH23r</w:t>
      </w:r>
    </w:p>
    <w:p>
      <w:r>
        <w:rPr>
          <w:b/>
          <w:u w:val="single"/>
        </w:rPr>
        <w:t>764611</w:t>
      </w:r>
    </w:p>
    <w:p>
      <w:r>
        <w:t>Tudi minuli teden so imeli domžalski policisti največ opravka z vlomilci in tatovi, ki ne poznajo počitka,... https://t.co/9njzEsVMKe</w:t>
      </w:r>
    </w:p>
    <w:p>
      <w:r>
        <w:rPr>
          <w:b/>
          <w:u w:val="single"/>
        </w:rPr>
        <w:t>764612</w:t>
      </w:r>
    </w:p>
    <w:p>
      <w:r>
        <w:t>Mediji ji ne morejo več do živega: Ameriška prva dama Melania Trump prešerno nasmejana v družbi moža! https://t.co/r2z4B8vX5l</w:t>
      </w:r>
    </w:p>
    <w:p>
      <w:r>
        <w:rPr>
          <w:b/>
          <w:u w:val="single"/>
        </w:rPr>
        <w:t>764613</w:t>
      </w:r>
    </w:p>
    <w:p>
      <w:r>
        <w:t>@EPameten Na sprejemni oddelek Psihiatrične klinike Ljubljana Studenec... Ta je povsem bolan pod skalpom.</w:t>
      </w:r>
    </w:p>
    <w:p>
      <w:r>
        <w:rPr>
          <w:b/>
          <w:u w:val="single"/>
        </w:rPr>
        <w:t>764614</w:t>
      </w:r>
    </w:p>
    <w:p>
      <w:r>
        <w:t>https://t.co/IimVBsB7yG Še dobro se nisma preselila že nama #lovci zajce strelajo pred vrati.</w:t>
      </w:r>
    </w:p>
    <w:p>
      <w:r>
        <w:rPr>
          <w:b/>
          <w:u w:val="single"/>
        </w:rPr>
        <w:t>764615</w:t>
      </w:r>
    </w:p>
    <w:p>
      <w:r>
        <w:t>Po Cekuti na desni serjejo še po smrti! Pokvarjenost teh osebkov je neverjetna!</w:t>
      </w:r>
    </w:p>
    <w:p>
      <w:r>
        <w:rPr>
          <w:b/>
          <w:u w:val="single"/>
        </w:rPr>
        <w:t>764616</w:t>
      </w:r>
    </w:p>
    <w:p>
      <w:r>
        <w:t>Višek nesramnosti in neokusnosti.... Antikultura, nekultura. Uničevati je najlžje, to ni umetnost. https://t.co/7XFBxmwqYL</w:t>
      </w:r>
    </w:p>
    <w:p>
      <w:r>
        <w:rPr>
          <w:b/>
          <w:u w:val="single"/>
        </w:rPr>
        <w:t>764617</w:t>
      </w:r>
    </w:p>
    <w:p>
      <w:r>
        <w:t>@dratpirsna Čestitam ti, da nisi brezbrižen , da si  sočuten in pomagaš ranjeni  živali. Hvala.</w:t>
      </w:r>
    </w:p>
    <w:p>
      <w:r>
        <w:rPr>
          <w:b/>
          <w:u w:val="single"/>
        </w:rPr>
        <w:t>764618</w:t>
      </w:r>
    </w:p>
    <w:p>
      <w:r>
        <w:t>Izrojena Mladina stopila v bran vrhovnemu tožilcu Kozini, ki se je v parlamentu opredelil za Levico. https://t.co/p9rWXCX82x</w:t>
      </w:r>
    </w:p>
    <w:p>
      <w:r>
        <w:rPr>
          <w:b/>
          <w:u w:val="single"/>
        </w:rPr>
        <w:t>764619</w:t>
      </w:r>
    </w:p>
    <w:p>
      <w:r>
        <w:t>@Ziebane @JoAnnaOfArc1 Hudič je, ko imaš za razmišljanje na voljo le male možgane...</w:t>
      </w:r>
    </w:p>
    <w:p>
      <w:r>
        <w:rPr>
          <w:b/>
          <w:u w:val="single"/>
        </w:rPr>
        <w:t>764620</w:t>
      </w:r>
    </w:p>
    <w:p>
      <w:r>
        <w:t>@IsmeTsHorjuLa Pol sem mami šel samozavestno grizt liste od rože. Pol sm pa mal manj samozavestno takoj izbruhal liste. Cveto Praskež 😸</w:t>
      </w:r>
    </w:p>
    <w:p>
      <w:r>
        <w:rPr>
          <w:b/>
          <w:u w:val="single"/>
        </w:rPr>
        <w:t>764621</w:t>
      </w:r>
    </w:p>
    <w:p>
      <w:r>
        <w:t>Eni prinesejo z dopusta kak spominek, mi pa mlado mačko. Sardi ji je ime drgač. https://t.co/BBJZrNxB12</w:t>
      </w:r>
    </w:p>
    <w:p>
      <w:r>
        <w:rPr>
          <w:b/>
          <w:u w:val="single"/>
        </w:rPr>
        <w:t>764622</w:t>
      </w:r>
    </w:p>
    <w:p>
      <w:r>
        <w:t>@Bicikelj če imamo vso inftratrastukturo slabšo od #Krakow imamo vsa postaje boljše #vlak #tramvaj https://t.co/jYMGuWMDOz</w:t>
      </w:r>
    </w:p>
    <w:p>
      <w:r>
        <w:rPr>
          <w:b/>
          <w:u w:val="single"/>
        </w:rPr>
        <w:t>764623</w:t>
      </w:r>
    </w:p>
    <w:p>
      <w:r>
        <w:t>Nocoj ob 20.00 na TV SLO1 - v oddaji SLOVENSKI POZDRAV,  bodo posebne gostje članice ŽKK Athlete Celje!</w:t>
        <w:br/>
        <w:t>Athlete https://t.co/X57YLVZpr2</w:t>
      </w:r>
    </w:p>
    <w:p>
      <w:r>
        <w:rPr>
          <w:b/>
          <w:u w:val="single"/>
        </w:rPr>
        <w:t>764624</w:t>
      </w:r>
    </w:p>
    <w:p>
      <w:r>
        <w:t>Iskalka fašistov po Velenju Kožarjeva je spet naredila enega boljših butastih prispevkov.  https://t.co/JCcOZF0YWM</w:t>
      </w:r>
    </w:p>
    <w:p>
      <w:r>
        <w:rPr>
          <w:b/>
          <w:u w:val="single"/>
        </w:rPr>
        <w:t>764625</w:t>
      </w:r>
    </w:p>
    <w:p>
      <w:r>
        <w:t>@motobrane @slo_mehicic Ne divjak, možganski kirurg ali pa vesoljski inžinir.</w:t>
      </w:r>
    </w:p>
    <w:p>
      <w:r>
        <w:rPr>
          <w:b/>
          <w:u w:val="single"/>
        </w:rPr>
        <w:t>764626</w:t>
      </w:r>
    </w:p>
    <w:p>
      <w:r>
        <w:t>Za vsak kilometer vožnje uničimo nekaj goriva. Sicer ne bi nikamor prišli... https://t.co/G3R3Wj2vt6</w:t>
      </w:r>
    </w:p>
    <w:p>
      <w:r>
        <w:rPr>
          <w:b/>
          <w:u w:val="single"/>
        </w:rPr>
        <w:t>764627</w:t>
      </w:r>
    </w:p>
    <w:p>
      <w:r>
        <w:t>Sodnik spregledal "krvav" prekršek, video #fuzbal #nogomet #ligaprvakov - http://t.co/X7T5JODfej</w:t>
      </w:r>
    </w:p>
    <w:p>
      <w:r>
        <w:rPr>
          <w:b/>
          <w:u w:val="single"/>
        </w:rPr>
        <w:t>764628</w:t>
      </w:r>
    </w:p>
    <w:p>
      <w:r>
        <w:t>Viseči vrtni gugalnik jajček | viseči stol | Vrtne gugalnice https://t.co/mGzUfH1t1x</w:t>
      </w:r>
    </w:p>
    <w:p>
      <w:r>
        <w:rPr>
          <w:b/>
          <w:u w:val="single"/>
        </w:rPr>
        <w:t>764629</w:t>
      </w:r>
    </w:p>
    <w:p>
      <w:r>
        <w:t>@vinkovasle1 Morda je pa to dobro ,da čimprej to gledališče v DZ »crkne«!</w:t>
        <w:br/>
        <w:t>Strokovnjak za slovenskega »kralja« živali, je pa garant❗️</w:t>
      </w:r>
    </w:p>
    <w:p>
      <w:r>
        <w:rPr>
          <w:b/>
          <w:u w:val="single"/>
        </w:rPr>
        <w:t>764630</w:t>
      </w:r>
    </w:p>
    <w:p>
      <w:r>
        <w:t>@SuzanaLovec @Mendijkendij  smo povedali, da je trenutno 24 specialistov pedopsihiatrije.</w:t>
      </w:r>
    </w:p>
    <w:p>
      <w:r>
        <w:rPr>
          <w:b/>
          <w:u w:val="single"/>
        </w:rPr>
        <w:t>764631</w:t>
      </w:r>
    </w:p>
    <w:p>
      <w:r>
        <w:t>Jelinčič plemeniti višek demokracije v parlamentu vidi v obmetavanju z bananami? #volitve2018 #soocenje  @sns</w:t>
      </w:r>
    </w:p>
    <w:p>
      <w:r>
        <w:rPr>
          <w:b/>
          <w:u w:val="single"/>
        </w:rPr>
        <w:t>764632</w:t>
      </w:r>
    </w:p>
    <w:p>
      <w:r>
        <w:t>@tejcina Zjutraj ne funkcioniram... kaj šele delam maso za palačinke in to pol še pečem 😱😱😱</w:t>
      </w:r>
    </w:p>
    <w:p>
      <w:r>
        <w:rPr>
          <w:b/>
          <w:u w:val="single"/>
        </w:rPr>
        <w:t>764633</w:t>
      </w:r>
    </w:p>
    <w:p>
      <w:r>
        <w:t>@krtmen Rigelnik v Minhnu, Školč pa s posranimi gatami gor pa dol hodil po parlamentu in zbiral podpise za predajo.Samo 2 izmed mnogih...</w:t>
      </w:r>
    </w:p>
    <w:p>
      <w:r>
        <w:rPr>
          <w:b/>
          <w:u w:val="single"/>
        </w:rPr>
        <w:t>764634</w:t>
      </w:r>
    </w:p>
    <w:p>
      <w:r>
        <w:t>@MatejPlevnik @scdtwister Edina parlmentarna. Dokler bo edina, ne bo kruhanza desnico👎</w:t>
      </w:r>
    </w:p>
    <w:p>
      <w:r>
        <w:rPr>
          <w:b/>
          <w:u w:val="single"/>
        </w:rPr>
        <w:t>764635</w:t>
      </w:r>
    </w:p>
    <w:p>
      <w:r>
        <w:t>Ti naši dpo novinarji hitro izgubijo "karizmo", ko pridejo na nepravo stran mikrofona. https://t.co/inGDyQunh7</w:t>
      </w:r>
    </w:p>
    <w:p>
      <w:r>
        <w:rPr>
          <w:b/>
          <w:u w:val="single"/>
        </w:rPr>
        <w:t>764636</w:t>
      </w:r>
    </w:p>
    <w:p>
      <w:r>
        <w:t>Notranja muslimanska policija v demokratičnih državah: Od ZDA do Španije.</w:t>
        <w:br/>
        <w:t>The human rihgts for all. https://t.co/t01vkXTpnB</w:t>
      </w:r>
    </w:p>
    <w:p>
      <w:r>
        <w:rPr>
          <w:b/>
          <w:u w:val="single"/>
        </w:rPr>
        <w:t>764637</w:t>
      </w:r>
    </w:p>
    <w:p>
      <w:r>
        <w:t>"mama odbojkasica, oce judo, zena karateistka"</w:t>
        <w:br/>
        <w:t>Pa dobr, kaj je to Lady24Tv?</w:t>
        <w:br/>
        <w:t>#srcebije</w:t>
      </w:r>
    </w:p>
    <w:p>
      <w:r>
        <w:rPr>
          <w:b/>
          <w:u w:val="single"/>
        </w:rPr>
        <w:t>764638</w:t>
      </w:r>
    </w:p>
    <w:p>
      <w:r>
        <w:t>@MadSquidd Si jih imel v avtu al pa kako drugač na vročini, na čolnu al pa kakem betonu?</w:t>
      </w:r>
    </w:p>
    <w:p>
      <w:r>
        <w:rPr>
          <w:b/>
          <w:u w:val="single"/>
        </w:rPr>
        <w:t>764639</w:t>
      </w:r>
    </w:p>
    <w:p>
      <w:r>
        <w:t>Ne lažite skupnosti: Pogačnikovo sodišče je sposobno najti svojo sodbo migrantu osumljenemu posilstev študentk https://t.co/n9KHeCdBL3</w:t>
      </w:r>
    </w:p>
    <w:p>
      <w:r>
        <w:rPr>
          <w:b/>
          <w:u w:val="single"/>
        </w:rPr>
        <w:t>764640</w:t>
      </w:r>
    </w:p>
    <w:p>
      <w:r>
        <w:t>štajerska sramota je prerasla regijo. Vas ni sram: Magna? https://t.co/7IIMiPsDiB</w:t>
      </w:r>
    </w:p>
    <w:p>
      <w:r>
        <w:rPr>
          <w:b/>
          <w:u w:val="single"/>
        </w:rPr>
        <w:t>764641</w:t>
      </w:r>
    </w:p>
    <w:p>
      <w:r>
        <w:t>@ciro_ciril @Nova24TV Komunisti radi kažejo svoja nagnenja.</w:t>
        <w:br/>
        <w:t>Seveda se potem z izgovori še dalje afnajo.</w:t>
      </w:r>
    </w:p>
    <w:p>
      <w:r>
        <w:rPr>
          <w:b/>
          <w:u w:val="single"/>
        </w:rPr>
        <w:t>764642</w:t>
      </w:r>
    </w:p>
    <w:p>
      <w:r>
        <w:t>@Janez40 @sarecmarjan To sam verniki velikega in edinega demokraticnega vodje razumejo mi navadni bebci pa ne 😱😱😂</w:t>
      </w:r>
    </w:p>
    <w:p>
      <w:r>
        <w:rPr>
          <w:b/>
          <w:u w:val="single"/>
        </w:rPr>
        <w:t>764643</w:t>
      </w:r>
    </w:p>
    <w:p>
      <w:r>
        <w:t>@Max970 Po njeni zmožnosti dojemanja, so v Parizu bolj varni, ker jih čuva vojska.</w:t>
      </w:r>
    </w:p>
    <w:p>
      <w:r>
        <w:rPr>
          <w:b/>
          <w:u w:val="single"/>
        </w:rPr>
        <w:t>764644</w:t>
      </w:r>
    </w:p>
    <w:p>
      <w:r>
        <w:t>haha gledam odmeve. Kup drekačev. Dolgo je Šarec zdržal z njimi. Tam ni nobenega ki ne bi bil najbolj pameten.</w:t>
      </w:r>
    </w:p>
    <w:p>
      <w:r>
        <w:rPr>
          <w:b/>
          <w:u w:val="single"/>
        </w:rPr>
        <w:t>764645</w:t>
      </w:r>
    </w:p>
    <w:p>
      <w:r>
        <w:t>Mami, zakaj so pa šli pujski stran od mamice?   ...... Ajaaaa, volka so šli na rojstni dan povabiti v gozd! 😂😂😂#Jaki</w:t>
      </w:r>
    </w:p>
    <w:p>
      <w:r>
        <w:rPr>
          <w:b/>
          <w:u w:val="single"/>
        </w:rPr>
        <w:t>764646</w:t>
      </w:r>
    </w:p>
    <w:p>
      <w:r>
        <w:t>@butalskipolicaj @Mateja13152294 Jansa je podedoval 85 od nas komunistov, ki smo 70 let to gradili.</w:t>
      </w:r>
    </w:p>
    <w:p>
      <w:r>
        <w:rPr>
          <w:b/>
          <w:u w:val="single"/>
        </w:rPr>
        <w:t>764647</w:t>
      </w:r>
    </w:p>
    <w:p>
      <w:r>
        <w:t>@DamirCrncec V kakšni vukojebini jaz živim in hranim te komunistične prasce.Pa kdaj bodo slovenska volilna teleta spregledala???</w:t>
      </w:r>
    </w:p>
    <w:p>
      <w:r>
        <w:rPr>
          <w:b/>
          <w:u w:val="single"/>
        </w:rPr>
        <w:t>764648</w:t>
      </w:r>
    </w:p>
    <w:p>
      <w:r>
        <w:t>Astronomi so s pomočjo Hubblovega teleskopa končno ugotovili, od kod prihaja @luka7doncic 🌟🚀🏀🏅 https://t.co/xHiQ6HgX0L</w:t>
      </w:r>
    </w:p>
    <w:p>
      <w:r>
        <w:rPr>
          <w:b/>
          <w:u w:val="single"/>
        </w:rPr>
        <w:t>764649</w:t>
      </w:r>
    </w:p>
    <w:p>
      <w:r>
        <w:t>Poseben krog pekla za privatnike, ki se pustijo prosit za posel.</w:t>
        <w:br/>
        <w:br/>
        <w:t>Naj vam Cambridge Analytica pobere vse podatke in jih servira konkurenci!</w:t>
      </w:r>
    </w:p>
    <w:p>
      <w:r>
        <w:rPr>
          <w:b/>
          <w:u w:val="single"/>
        </w:rPr>
        <w:t>764650</w:t>
      </w:r>
    </w:p>
    <w:p>
      <w:r>
        <w:t>@rokjarc @TinoMamic @Domovina_je Izpadel bi Franc Bogovič. Vendar bi morala Levica dobiti 13 tisoč glasov več.</w:t>
      </w:r>
    </w:p>
    <w:p>
      <w:r>
        <w:rPr>
          <w:b/>
          <w:u w:val="single"/>
        </w:rPr>
        <w:t>764651</w:t>
      </w:r>
    </w:p>
    <w:p>
      <w:r>
        <w:t>Je že zdavnaj blokiral mu tisti,ki ga še vidite prenesite dobronameren nasvet:</w:t>
      </w:r>
    </w:p>
    <w:p>
      <w:r>
        <w:rPr>
          <w:b/>
          <w:u w:val="single"/>
        </w:rPr>
        <w:t>764652</w:t>
      </w:r>
    </w:p>
    <w:p>
      <w:r>
        <w:t>@Mauhlerca Jaz pa dam več za telefon kot za frizerko. Since 1989. #izbranafrizura</w:t>
      </w:r>
    </w:p>
    <w:p>
      <w:r>
        <w:rPr>
          <w:b/>
          <w:u w:val="single"/>
        </w:rPr>
        <w:t>764653</w:t>
      </w:r>
    </w:p>
    <w:p>
      <w:r>
        <w:t>Zapuščamo Slovenijo, naslednja postaja Podgorica. 🐯 #dejmotigri #ABALiga2 https://t.co/6N3tZtxgGS</w:t>
      </w:r>
    </w:p>
    <w:p>
      <w:r>
        <w:rPr>
          <w:b/>
          <w:u w:val="single"/>
        </w:rPr>
        <w:t>764654</w:t>
      </w:r>
    </w:p>
    <w:p>
      <w:r>
        <w:t>@HanzaVon @BojanPozar takih, ki mutijo, je precej več kot sto... in ogromno je takih, katerim furs ne sme gledat' pod prste...</w:t>
      </w:r>
    </w:p>
    <w:p>
      <w:r>
        <w:rPr>
          <w:b/>
          <w:u w:val="single"/>
        </w:rPr>
        <w:t>764655</w:t>
      </w:r>
    </w:p>
    <w:p>
      <w:r>
        <w:t>@Mojca84655391 Jaaaaa zamorjen!! Pa vse druzabnosti mu grejo na organ!!! Ful dobr 😍😍</w:t>
      </w:r>
    </w:p>
    <w:p>
      <w:r>
        <w:rPr>
          <w:b/>
          <w:u w:val="single"/>
        </w:rPr>
        <w:t>764656</w:t>
      </w:r>
    </w:p>
    <w:p>
      <w:r>
        <w:t>@MartinValic @Istefan1975 Dostavljači na cestah še najmanj pizdarij in gužve delajo :)</w:t>
      </w:r>
    </w:p>
    <w:p>
      <w:r>
        <w:rPr>
          <w:b/>
          <w:u w:val="single"/>
        </w:rPr>
        <w:t>764657</w:t>
      </w:r>
    </w:p>
    <w:p>
      <w:r>
        <w:t>Spartaku sponzor nakazal kar 30 milijonov evrov #fuzbal #nogomet #ligaprvakov - http://t.co/5R1vJMJn</w:t>
      </w:r>
    </w:p>
    <w:p>
      <w:r>
        <w:rPr>
          <w:b/>
          <w:u w:val="single"/>
        </w:rPr>
        <w:t>764658</w:t>
      </w:r>
    </w:p>
    <w:p>
      <w:r>
        <w:t>Štrukelj se je zahvalil staršem, saj so na dan stavke po vsej Sloveniji v šole in vrtce pripeljali manj kot 4000 otrok.</w:t>
      </w:r>
    </w:p>
    <w:p>
      <w:r>
        <w:rPr>
          <w:b/>
          <w:u w:val="single"/>
        </w:rPr>
        <w:t>764659</w:t>
      </w:r>
    </w:p>
    <w:p>
      <w:r>
        <w:t>V hišnih preiskavah zasegli puški, pištolo in 737 nabojev https://t.co/SyqFwG1JZR</w:t>
      </w:r>
    </w:p>
    <w:p>
      <w:r>
        <w:rPr>
          <w:b/>
          <w:u w:val="single"/>
        </w:rPr>
        <w:t>764660</w:t>
      </w:r>
    </w:p>
    <w:p>
      <w:r>
        <w:t>Ali kako lahko sodnik vpliva na izid tekme sramota tu bi moral VAR intervenirat https://t.co/xMv6Q0alcK</w:t>
      </w:r>
    </w:p>
    <w:p>
      <w:r>
        <w:rPr>
          <w:b/>
          <w:u w:val="single"/>
        </w:rPr>
        <w:t>764661</w:t>
      </w:r>
    </w:p>
    <w:p>
      <w:r>
        <w:t>@betmenka @DjJuvan 'Manj stabilen' spol je reku. Stereotipical much? Mislim, da v 21. stoletju lahko nehamo s takimi nebulozami, a?</w:t>
      </w:r>
    </w:p>
    <w:p>
      <w:r>
        <w:rPr>
          <w:b/>
          <w:u w:val="single"/>
        </w:rPr>
        <w:t>764662</w:t>
      </w:r>
    </w:p>
    <w:p>
      <w:r>
        <w:t>Kreteni slavijo Dražgoše tako kot Srbi svoj največji poraz Kosovsko bitko ! https://t.co/0A9MgjeUue</w:t>
      </w:r>
    </w:p>
    <w:p>
      <w:r>
        <w:rPr>
          <w:b/>
          <w:u w:val="single"/>
        </w:rPr>
        <w:t>764663</w:t>
      </w:r>
    </w:p>
    <w:p>
      <w:r>
        <w:t>Ljudje gasilcem darujejo od plač, a morajo prostovoljna gasilska društva pri nakupu opreme vseeno plačati DDV.😠😡😠 https://t.co/XKaEw7CzRW</w:t>
      </w:r>
    </w:p>
    <w:p>
      <w:r>
        <w:rPr>
          <w:b/>
          <w:u w:val="single"/>
        </w:rPr>
        <w:t>764664</w:t>
      </w:r>
    </w:p>
    <w:p>
      <w:r>
        <w:t>V rafineriji na jugu Nemčije v požaru več ranjenih</w:t>
        <w:br/>
        <w:t>https://t.co/k0ziyKZBdW https://t.co/j4b7HXkYCp</w:t>
      </w:r>
    </w:p>
    <w:p>
      <w:r>
        <w:rPr>
          <w:b/>
          <w:u w:val="single"/>
        </w:rPr>
        <w:t>764665</w:t>
      </w:r>
    </w:p>
    <w:p>
      <w:r>
        <w:t>@marijanli Oh, Matjaž, Matjaž, saj je čist OK dečko, samo za pred kamere pa ni ker take ustreli da SD pokosi.😎</w:t>
      </w:r>
    </w:p>
    <w:p>
      <w:r>
        <w:rPr>
          <w:b/>
          <w:u w:val="single"/>
        </w:rPr>
        <w:t>764666</w:t>
      </w:r>
    </w:p>
    <w:p>
      <w:r>
        <w:t>Probu gledat TV s tamalima. Mars hoče na vsak način, da mu spoilam konc, Luna pa že na 3/4 spi. https://t.co/DEvnvEmAkj</w:t>
      </w:r>
    </w:p>
    <w:p>
      <w:r>
        <w:rPr>
          <w:b/>
          <w:u w:val="single"/>
        </w:rPr>
        <w:t>764667</w:t>
      </w:r>
    </w:p>
    <w:p>
      <w:r>
        <w:t>@RLjubljana @Moj_ca mhm. generacija naših fotrov je znana po enakopravni porazdelitvi gospodinjskih opravil.</w:t>
      </w:r>
    </w:p>
    <w:p>
      <w:r>
        <w:rPr>
          <w:b/>
          <w:u w:val="single"/>
        </w:rPr>
        <w:t>764668</w:t>
      </w:r>
    </w:p>
    <w:p>
      <w:r>
        <w:t>@KogojSlavko @MitjaIrsic @freewiseguy Zraven naj mu spakira še Manifest za domovino</w:t>
      </w:r>
    </w:p>
    <w:p>
      <w:r>
        <w:rPr>
          <w:b/>
          <w:u w:val="single"/>
        </w:rPr>
        <w:t>764669</w:t>
      </w:r>
    </w:p>
    <w:p>
      <w:r>
        <w:t>Nova kolumna Bernarda Brščiča: Nova levica, izrojena levica https://t.co/ZwrspJiI74 via @Nova24TV</w:t>
      </w:r>
    </w:p>
    <w:p>
      <w:r>
        <w:rPr>
          <w:b/>
          <w:u w:val="single"/>
        </w:rPr>
        <w:t>764670</w:t>
      </w:r>
    </w:p>
    <w:p>
      <w:r>
        <w:t>Center mobilnosti Špan še pred premiero gostil nov spektakel serije Hitri in drzni https://t.co/bX2TBNnwey https://t.co/OI6a0S52od</w:t>
      </w:r>
    </w:p>
    <w:p>
      <w:r>
        <w:rPr>
          <w:b/>
          <w:u w:val="single"/>
        </w:rPr>
        <w:t>764671</w:t>
      </w:r>
    </w:p>
    <w:p>
      <w:r>
        <w:t>@ABratusek Še enkrat preberi, kar si zapisala... To sodi med butalske aforizme.</w:t>
      </w:r>
    </w:p>
    <w:p>
      <w:r>
        <w:rPr>
          <w:b/>
          <w:u w:val="single"/>
        </w:rPr>
        <w:t>764672</w:t>
      </w:r>
    </w:p>
    <w:p>
      <w:r>
        <w:t>@spagetyuse @BlazLah @vanjadolzan @iCinober @NusaZajc @KajzerFranc Nič krompirja.</w:t>
      </w:r>
    </w:p>
    <w:p>
      <w:r>
        <w:rPr>
          <w:b/>
          <w:u w:val="single"/>
        </w:rPr>
        <w:t>764673</w:t>
      </w:r>
    </w:p>
    <w:p>
      <w:r>
        <w:t>@Bilkoselektion @IgorGaberc @PSlajnar @alojztetickovi3 No ja... V srednji šoli ni toliko posilstev</w:t>
      </w:r>
    </w:p>
    <w:p>
      <w:r>
        <w:rPr>
          <w:b/>
          <w:u w:val="single"/>
        </w:rPr>
        <w:t>764674</w:t>
      </w:r>
    </w:p>
    <w:p>
      <w:r>
        <w:t>@O_Suzana Saj veš, žvečilni Orbit airwaves črni, imajo povsem enak okus ko plombobacač, Bronhi.</w:t>
      </w:r>
    </w:p>
    <w:p>
      <w:r>
        <w:rPr>
          <w:b/>
          <w:u w:val="single"/>
        </w:rPr>
        <w:t>764675</w:t>
      </w:r>
    </w:p>
    <w:p>
      <w:r>
        <w:t>Nategniti skušajo na enak način tudi mene 😂</w:t>
        <w:br/>
        <w:t>Vozniki, pozor, na vas preži nova prevara iz tujine https://t.co/YPoh6nE5vy via @SiolNEWS</w:t>
      </w:r>
    </w:p>
    <w:p>
      <w:r>
        <w:rPr>
          <w:b/>
          <w:u w:val="single"/>
        </w:rPr>
        <w:t>764676</w:t>
      </w:r>
    </w:p>
    <w:p>
      <w:r>
        <w:t>@mcanzutti @MareAndi Predatorski mozgani. In strah ter groza, ki jo povzrocijo, hrana za crne bogove.</w:t>
      </w:r>
    </w:p>
    <w:p>
      <w:r>
        <w:rPr>
          <w:b/>
          <w:u w:val="single"/>
        </w:rPr>
        <w:t>764677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764678</w:t>
      </w:r>
    </w:p>
    <w:p>
      <w:r>
        <w:t>@Medeja_7 @ArtGotar S tisto, ki sem se kregal na fb, jo pohvalim na tw. Medvedka je že doktorat naredila!</w:t>
      </w:r>
    </w:p>
    <w:p>
      <w:r>
        <w:rPr>
          <w:b/>
          <w:u w:val="single"/>
        </w:rPr>
        <w:t>764679</w:t>
      </w:r>
    </w:p>
    <w:p>
      <w:r>
        <w:t>@DKopse hahahahahaha...kot otroc ste...in padate na vsako provokacijo politikov...hahahaha...peskovnik...</w:t>
      </w:r>
    </w:p>
    <w:p>
      <w:r>
        <w:rPr>
          <w:b/>
          <w:u w:val="single"/>
        </w:rPr>
        <w:t>764680</w:t>
      </w:r>
    </w:p>
    <w:p>
      <w:r>
        <w:t>@RRavnikar @strankaSD @JernejPikalo In iz čigavega denarja bi to plačali! Našega (, ker so itak v dolgovih)! Zakaj se potem hvalijo!</w:t>
      </w:r>
    </w:p>
    <w:p>
      <w:r>
        <w:rPr>
          <w:b/>
          <w:u w:val="single"/>
        </w:rPr>
        <w:t>764681</w:t>
      </w:r>
    </w:p>
    <w:p>
      <w:r>
        <w:t>Propadlo #Novomesto je šolski promer kaj naredi centralizacija. Povsem izčrpa in uniči regijo. https://t.co/1JSazGkk4B</w:t>
      </w:r>
    </w:p>
    <w:p>
      <w:r>
        <w:rPr>
          <w:b/>
          <w:u w:val="single"/>
        </w:rPr>
        <w:t>764682</w:t>
      </w:r>
    </w:p>
    <w:p>
      <w:r>
        <w:t>@BojanPozar Kateri skrajneži gredo napadat lokal od tako dobrega in predanega župana? Idioti! 😠</w:t>
      </w:r>
    </w:p>
    <w:p>
      <w:r>
        <w:rPr>
          <w:b/>
          <w:u w:val="single"/>
        </w:rPr>
        <w:t>764683</w:t>
      </w:r>
    </w:p>
    <w:p>
      <w:r>
        <w:t>@MajdaSirca In ta tvit je namenjen izključno pohvali slovenske vojske. Kenede.</w:t>
      </w:r>
    </w:p>
    <w:p>
      <w:r>
        <w:rPr>
          <w:b/>
          <w:u w:val="single"/>
        </w:rPr>
        <w:t>764684</w:t>
      </w:r>
    </w:p>
    <w:p>
      <w:r>
        <w:t>Dijaki 3.c-oddelka bodo zasedli klopi evropskega parlamenta</w:t>
        <w:br/>
        <w:br/>
        <w:t>https://t.co/nBvXAvODHN</w:t>
      </w:r>
    </w:p>
    <w:p>
      <w:r>
        <w:rPr>
          <w:b/>
          <w:u w:val="single"/>
        </w:rPr>
        <w:t>764685</w:t>
      </w:r>
    </w:p>
    <w:p>
      <w:r>
        <w:t>@lucijausaj @NormaMKorosec Ni mi jasno zakaj take pikre pripombe !!!! SDS se zavzema za nič ilegalnig migrantov</w:t>
      </w:r>
    </w:p>
    <w:p>
      <w:r>
        <w:rPr>
          <w:b/>
          <w:u w:val="single"/>
        </w:rPr>
        <w:t>764686</w:t>
      </w:r>
    </w:p>
    <w:p>
      <w:r>
        <w:t>Haloze: Kmalu skoraj 4.000 novih priključkov na najsodobnejše optično omrežje https://t.co/GIAPh3FhDx</w:t>
      </w:r>
    </w:p>
    <w:p>
      <w:r>
        <w:rPr>
          <w:b/>
          <w:u w:val="single"/>
        </w:rPr>
        <w:t>764687</w:t>
      </w:r>
    </w:p>
    <w:p>
      <w:r>
        <w:t>slovenska inteligenca je bila na pravi strani, sodelovanju s fašisti in nacisti težko rečemo inteligentno početje</w:t>
      </w:r>
    </w:p>
    <w:p>
      <w:r>
        <w:rPr>
          <w:b/>
          <w:u w:val="single"/>
        </w:rPr>
        <w:t>764688</w:t>
      </w:r>
    </w:p>
    <w:p>
      <w:r>
        <w:t>@tasosedova @karmennovak @konjos @tetapoli Ce kupijo dvojna ocala jih peljem na zmenek.</w:t>
      </w:r>
    </w:p>
    <w:p>
      <w:r>
        <w:rPr>
          <w:b/>
          <w:u w:val="single"/>
        </w:rPr>
        <w:t>764689</w:t>
      </w:r>
    </w:p>
    <w:p>
      <w:r>
        <w:t>@PreglArjan @GregorVirant1 @ZigaTurk Seveda, ker je v prvo opeko zida vgrajena že prva opeka poraza, nemoči in gotovega propada.</w:t>
      </w:r>
    </w:p>
    <w:p>
      <w:r>
        <w:rPr>
          <w:b/>
          <w:u w:val="single"/>
        </w:rPr>
        <w:t>764690</w:t>
      </w:r>
    </w:p>
    <w:p>
      <w:r>
        <w:t>@hrastelj Rastline oz. paradižnikbodo samo bolj zdravi,vi si pa iz nje kak čajček skuhajte,za zdravje.</w:t>
      </w:r>
    </w:p>
    <w:p>
      <w:r>
        <w:rPr>
          <w:b/>
          <w:u w:val="single"/>
        </w:rPr>
        <w:t>764691</w:t>
      </w:r>
    </w:p>
    <w:p>
      <w:r>
        <w:t>Jaz, ko bom presednik, pa Brankotu pa Vinkotu spet ne bo uspelo z interpelacijo. https://t.co/p0XOmymMwf</w:t>
      </w:r>
    </w:p>
    <w:p>
      <w:r>
        <w:rPr>
          <w:b/>
          <w:u w:val="single"/>
        </w:rPr>
        <w:t>764692</w:t>
      </w:r>
    </w:p>
    <w:p>
      <w:r>
        <w:t>#BottleCapChallenge je za amaterje. Pravi Štajerc zna flašo odpret s farecajgom, buteljko pa z zobmi. #sampovem</w:t>
      </w:r>
    </w:p>
    <w:p>
      <w:r>
        <w:rPr>
          <w:b/>
          <w:u w:val="single"/>
        </w:rPr>
        <w:t>764693</w:t>
      </w:r>
    </w:p>
    <w:p>
      <w:r>
        <w:t>Strah pred epidemijo! Nedaleč od Sarajeva 130 garjavih ilegalnih migrantov | Nova24TV https://t.co/vWczx4Ik3X</w:t>
      </w:r>
    </w:p>
    <w:p>
      <w:r>
        <w:rPr>
          <w:b/>
          <w:u w:val="single"/>
        </w:rPr>
        <w:t>764694</w:t>
      </w:r>
    </w:p>
    <w:p>
      <w:r>
        <w:t>Najprej ga bom po pranju navlažila, potem se bo posušilo, ker #megla #perilo</w:t>
      </w:r>
    </w:p>
    <w:p>
      <w:r>
        <w:rPr>
          <w:b/>
          <w:u w:val="single"/>
        </w:rPr>
        <w:t>764695</w:t>
      </w:r>
    </w:p>
    <w:p>
      <w:r>
        <w:t>@tomltoml ...na titaniku ni blo lopat...</w:t>
        <w:br/>
        <w:t>...bo tud tale ansambel še igrav ko bo 3/4 barke že pod vodo...</w:t>
      </w:r>
    </w:p>
    <w:p>
      <w:r>
        <w:rPr>
          <w:b/>
          <w:u w:val="single"/>
        </w:rPr>
        <w:t>764696</w:t>
      </w:r>
    </w:p>
    <w:p>
      <w:r>
        <w:t>Stalin je bojda uničil (požgal, porušil) 30.000 cerkva, Putin jih je bojda postavil že 20.000. #sampovem</w:t>
      </w:r>
    </w:p>
    <w:p>
      <w:r>
        <w:rPr>
          <w:b/>
          <w:u w:val="single"/>
        </w:rPr>
        <w:t>764697</w:t>
      </w:r>
    </w:p>
    <w:p>
      <w:r>
        <w:t>@CUTlzpravy @JirkaVaclav Jo, protoze vlastne kazdej kdo zije na vesnici je vlastne idiot. Pane boze..</w:t>
      </w:r>
    </w:p>
    <w:p>
      <w:r>
        <w:rPr>
          <w:b/>
          <w:u w:val="single"/>
        </w:rPr>
        <w:t>764698</w:t>
      </w:r>
    </w:p>
    <w:p>
      <w:r>
        <w:t>Choker ogrlica iz flanela z dekorativnimi kroglicami | asseenontv.si https://t.co/VCf3FTJN7n</w:t>
      </w:r>
    </w:p>
    <w:p>
      <w:r>
        <w:rPr>
          <w:b/>
          <w:u w:val="single"/>
        </w:rPr>
        <w:t>764699</w:t>
      </w:r>
    </w:p>
    <w:p>
      <w:r>
        <w:t>Jutri v Trstu preko 20.000 gledalcev napovedanih za tekmo Triestina - Pisa. Če Triestina ne zgubi bo šla v Serie B. #fuzbal #trst #triestina</w:t>
      </w:r>
    </w:p>
    <w:p>
      <w:r>
        <w:rPr>
          <w:b/>
          <w:u w:val="single"/>
        </w:rPr>
        <w:t>764700</w:t>
      </w:r>
    </w:p>
    <w:p>
      <w:r>
        <w:t>@mojcaskrinjar @pikapoka_jelen Za spremembo sistema, šolsva et cetera! Butale!</w:t>
      </w:r>
    </w:p>
    <w:p>
      <w:r>
        <w:rPr>
          <w:b/>
          <w:u w:val="single"/>
        </w:rPr>
        <w:t>764701</w:t>
      </w:r>
    </w:p>
    <w:p>
      <w:r>
        <w:t>Poškodbe pametnih telefonov so pogoste, nakupi novih pa velik izdatek. Zakaj in kako zavarovati pametni telefon?https://t.co/1ifr5FPLDc</w:t>
      </w:r>
    </w:p>
    <w:p>
      <w:r>
        <w:rPr>
          <w:b/>
          <w:u w:val="single"/>
        </w:rPr>
        <w:t>764702</w:t>
      </w:r>
    </w:p>
    <w:p>
      <w:r>
        <w:t>@lucijausaj Za njih je to nasilje sprejemljivo saj zagovarjajo se kaj hujsega ...se skrivajo pred resnico, jih vest pece ...</w:t>
      </w:r>
    </w:p>
    <w:p>
      <w:r>
        <w:rPr>
          <w:b/>
          <w:u w:val="single"/>
        </w:rPr>
        <w:t>764703</w:t>
      </w:r>
    </w:p>
    <w:p>
      <w:r>
        <w:t>@andrejLac @zostko @strankaSDS Boljši je tisti, ki je bil 5 let v vladi, ker je ČLOVEK, kot ostali, ki so bili 25 let pokvarjeni luzerji!</w:t>
      </w:r>
    </w:p>
    <w:p>
      <w:r>
        <w:rPr>
          <w:b/>
          <w:u w:val="single"/>
        </w:rPr>
        <w:t>764704</w:t>
      </w:r>
    </w:p>
    <w:p>
      <w:r>
        <w:t>@lucijausaj Sistem se je med tem že izpopolnil. Migrante sprejemajo bogati, hranijo jih pa revni...tko da...</w:t>
      </w:r>
    </w:p>
    <w:p>
      <w:r>
        <w:rPr>
          <w:b/>
          <w:u w:val="single"/>
        </w:rPr>
        <w:t>764705</w:t>
      </w:r>
    </w:p>
    <w:p>
      <w:r>
        <w:t>Bitka za Krvavec: Janša trdi, da ima denar, kje se torej zapleta?  https://t.co/5UWHT89lwD</w:t>
      </w:r>
    </w:p>
    <w:p>
      <w:r>
        <w:rPr>
          <w:b/>
          <w:u w:val="single"/>
        </w:rPr>
        <w:t>764706</w:t>
      </w:r>
    </w:p>
    <w:p>
      <w:r>
        <w:t>@DKopse @Nova24TV Hrvati pravijo: boj se gladi, rata i debelog socialdemokrata! Pa še kako prav imajo.</w:t>
      </w:r>
    </w:p>
    <w:p>
      <w:r>
        <w:rPr>
          <w:b/>
          <w:u w:val="single"/>
        </w:rPr>
        <w:t>764707</w:t>
      </w:r>
    </w:p>
    <w:p>
      <w:r>
        <w:t>Novo streljanje na soli v zda. Ocitno tele thoughts and prayers super pomagajo.</w:t>
      </w:r>
    </w:p>
    <w:p>
      <w:r>
        <w:rPr>
          <w:b/>
          <w:u w:val="single"/>
        </w:rPr>
        <w:t>764708</w:t>
      </w:r>
    </w:p>
    <w:p>
      <w:r>
        <w:t>@Alex4aleksandra Cel čoln bradatih babnic...pa nekaj XXXL obdarjenih dedcev, da bodo poskrbeli za večjo rodnost evropejk...</w:t>
      </w:r>
    </w:p>
    <w:p>
      <w:r>
        <w:rPr>
          <w:b/>
          <w:u w:val="single"/>
        </w:rPr>
        <w:t>764709</w:t>
      </w:r>
    </w:p>
    <w:p>
      <w:r>
        <w:t>@lucijausaj Čeprav je pa tud še ena resnica, da bi bil problem enga Tito-ta nafutrat, danes imam občutek, da jih imamo 220+.</w:t>
      </w:r>
    </w:p>
    <w:p>
      <w:r>
        <w:rPr>
          <w:b/>
          <w:u w:val="single"/>
        </w:rPr>
        <w:t>764710</w:t>
      </w:r>
    </w:p>
    <w:p>
      <w:r>
        <w:t>ni jo čez črne kravate na inavguraciji Trampa. Ta Lolek in Bolek stil presega vse, tega ni moč premagati https://t.co/hRVDrr3hfw</w:t>
      </w:r>
    </w:p>
    <w:p>
      <w:r>
        <w:rPr>
          <w:b/>
          <w:u w:val="single"/>
        </w:rPr>
        <w:t>764711</w:t>
      </w:r>
    </w:p>
    <w:p>
      <w:r>
        <w:t>@grobo1 Je, crn. To nafila bare, a pec se vedno ne dela tudi po resetu. Ah well 😁. Hvala!</w:t>
      </w:r>
    </w:p>
    <w:p>
      <w:r>
        <w:rPr>
          <w:b/>
          <w:u w:val="single"/>
        </w:rPr>
        <w:t>764712</w:t>
      </w:r>
    </w:p>
    <w:p>
      <w:r>
        <w:t xml:space="preserve">Zdaj pa si zamišlaj, da umreš in je to tvoj zadnji tvit, ki si ga zapisal. </w:t>
        <w:br/>
        <w:br/>
        <w:t>*delitam pol časovnice, jebote*</w:t>
      </w:r>
    </w:p>
    <w:p>
      <w:r>
        <w:rPr>
          <w:b/>
          <w:u w:val="single"/>
        </w:rPr>
        <w:t>764713</w:t>
      </w:r>
    </w:p>
    <w:p>
      <w:r>
        <w:t>da je bil v rusiji preprecen teroristicni napad, si lahko izmisli samo srbija..</w:t>
        <w:br/>
        <w:t>ja..na Vucica je bil, so se celo rekli</w:t>
      </w:r>
    </w:p>
    <w:p>
      <w:r>
        <w:rPr>
          <w:b/>
          <w:u w:val="single"/>
        </w:rPr>
        <w:t>764714</w:t>
      </w:r>
    </w:p>
    <w:p>
      <w:r>
        <w:t>@butalskipolicaj Tako si brez mozganskih zavojev da ne razumes ne prikritega in ne odkritega sarkazma https://t.co/KYreX2ChRQ</w:t>
      </w:r>
    </w:p>
    <w:p>
      <w:r>
        <w:rPr>
          <w:b/>
          <w:u w:val="single"/>
        </w:rPr>
        <w:t>764715</w:t>
      </w:r>
    </w:p>
    <w:p>
      <w:r>
        <w:t>Tole....je šala slana, cirkus hokus pokus-bumm...Ne rabim predsednika/ce. Mejte ga, jo.</w:t>
      </w:r>
    </w:p>
    <w:p>
      <w:r>
        <w:rPr>
          <w:b/>
          <w:u w:val="single"/>
        </w:rPr>
        <w:t>764716</w:t>
      </w:r>
    </w:p>
    <w:p>
      <w:r>
        <w:t>@MarjeticaM Ampak kako že gre tisto... kdor ni sposoben dat 1000 € neto plače naj raje zapre štacuno.</w:t>
      </w:r>
    </w:p>
    <w:p>
      <w:r>
        <w:rPr>
          <w:b/>
          <w:u w:val="single"/>
        </w:rPr>
        <w:t>764717</w:t>
      </w:r>
    </w:p>
    <w:p>
      <w:r>
        <w:t xml:space="preserve">Zdravnik, ženo boli grlo in glas je izgubila. Kaj naj naredim? </w:t>
        <w:br/>
        <w:br/>
        <w:t>- Človek, uživaj 😂</w:t>
      </w:r>
    </w:p>
    <w:p>
      <w:r>
        <w:rPr>
          <w:b/>
          <w:u w:val="single"/>
        </w:rPr>
        <w:t>764718</w:t>
      </w:r>
    </w:p>
    <w:p>
      <w:r>
        <w:t>Ali je res, da moraš nezgodno zavarovanje za nepremičnino obvezno urejati preko banko, ali lahko to urediš v lastni režiji?</w:t>
      </w:r>
    </w:p>
    <w:p>
      <w:r>
        <w:rPr>
          <w:b/>
          <w:u w:val="single"/>
        </w:rPr>
        <w:t>764719</w:t>
      </w:r>
    </w:p>
    <w:p>
      <w:r>
        <w:t>@nejkom @MatjazLicer @ZaresGregor Problem je v tem, da če ni Mahnič, je pa kdo drug. #kretenizacija</w:t>
      </w:r>
    </w:p>
    <w:p>
      <w:r>
        <w:rPr>
          <w:b/>
          <w:u w:val="single"/>
        </w:rPr>
        <w:t>764720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764721</w:t>
      </w:r>
    </w:p>
    <w:p>
      <w:r>
        <w:t>@SvitBrinovsek @Fitzroy1985 @BanicGregor Napada me trojka bebcev.</w:t>
        <w:br/>
        <w:t>Po partizansko jo bom popihal.</w:t>
      </w:r>
    </w:p>
    <w:p>
      <w:r>
        <w:rPr>
          <w:b/>
          <w:u w:val="single"/>
        </w:rPr>
        <w:t>764722</w:t>
      </w:r>
    </w:p>
    <w:p>
      <w:r>
        <w:t>Saj ni čudno, da nočemo imeti vojaškega roka, če na fakulteti kjer predavajo obramboslovje ne ločijo moških od ženskih spolnih organov! #fdv</w:t>
      </w:r>
    </w:p>
    <w:p>
      <w:r>
        <w:rPr>
          <w:b/>
          <w:u w:val="single"/>
        </w:rPr>
        <w:t>764723</w:t>
      </w:r>
    </w:p>
    <w:p>
      <w:r>
        <w:t>Kaj je tisto, kar človeka dokončno izstreli med zvezde?</w:t>
        <w:br/>
        <w:t>#govoricatelesa #MehkeVeščine #SoftSkills #DeltaLifeCoaching</w:t>
        <w:br/>
        <w:t>https://t.co/KuYDboTKOu</w:t>
      </w:r>
    </w:p>
    <w:p>
      <w:r>
        <w:rPr>
          <w:b/>
          <w:u w:val="single"/>
        </w:rPr>
        <w:t>764724</w:t>
      </w:r>
    </w:p>
    <w:p>
      <w:r>
        <w:t xml:space="preserve">Odličen zajtrk za začetek zasneženega dneva ... </w:t>
        <w:br/>
        <w:t>#gustpikasi https://t.co/8u5EjsRYE4</w:t>
      </w:r>
    </w:p>
    <w:p>
      <w:r>
        <w:rPr>
          <w:b/>
          <w:u w:val="single"/>
        </w:rPr>
        <w:t>764725</w:t>
      </w:r>
    </w:p>
    <w:p>
      <w:r>
        <w:t>Poglejte, kako skuhati čaj iz kutine, kako pripraviti ''mazilo'', ki bo pomagalo pri opeklinah in kako se naredi... https://t.co/WWy0bw5zF0</w:t>
      </w:r>
    </w:p>
    <w:p>
      <w:r>
        <w:rPr>
          <w:b/>
          <w:u w:val="single"/>
        </w:rPr>
        <w:t>764726</w:t>
      </w:r>
    </w:p>
    <w:p>
      <w:r>
        <w:t>Pridem po tamauga v vrtec in ga vidm jokajočega, v naročju vzgojiteljice.</w:t>
        <w:br/>
        <w:t>Še moj hladn srce je poču😭😭😭</w:t>
      </w:r>
    </w:p>
    <w:p>
      <w:r>
        <w:rPr>
          <w:b/>
          <w:u w:val="single"/>
        </w:rPr>
        <w:t>764727</w:t>
      </w:r>
    </w:p>
    <w:p>
      <w:r>
        <w:t xml:space="preserve">Ta baba blesava bi spet neke manjšine delala... </w:t>
        <w:br/>
        <w:t>Pa kaj mi poslance volimo da delajo za to državo ali za tuje države???</w:t>
      </w:r>
    </w:p>
    <w:p>
      <w:r>
        <w:rPr>
          <w:b/>
          <w:u w:val="single"/>
        </w:rPr>
        <w:t>764728</w:t>
      </w:r>
    </w:p>
    <w:p>
      <w:r>
        <w:t>Klima, internet, bazen, igrišče, peskovnik, namizni tenis, gugalnice, pralni stroj, brezplačno kolesa za goste,... https://t.co/wFEJTAHHJq</w:t>
      </w:r>
    </w:p>
    <w:p>
      <w:r>
        <w:rPr>
          <w:b/>
          <w:u w:val="single"/>
        </w:rPr>
        <w:t>764729</w:t>
      </w:r>
    </w:p>
    <w:p>
      <w:r>
        <w:t>@bla_blaz Hkrati izvedeli komunistično revolucijo in pobili vse, ki so jim nasprotovali.</w:t>
      </w:r>
    </w:p>
    <w:p>
      <w:r>
        <w:rPr>
          <w:b/>
          <w:u w:val="single"/>
        </w:rPr>
        <w:t>764730</w:t>
      </w:r>
    </w:p>
    <w:p>
      <w:r>
        <w:t>nehajte kupovati cigarete in podpirati mafijsko drzavo! Kupite tobak na crnem tgu, je manj skodljiv in za 20 eur kadite cel mesec #tarca</w:t>
      </w:r>
    </w:p>
    <w:p>
      <w:r>
        <w:rPr>
          <w:b/>
          <w:u w:val="single"/>
        </w:rPr>
        <w:t>764731</w:t>
      </w:r>
    </w:p>
    <w:p>
      <w:r>
        <w:t>@BernardBrscic čefurček. pišeš o stvareh o katerih nimaš pojma. tvoj otac se ni branil biti njihov....</w:t>
      </w:r>
    </w:p>
    <w:p>
      <w:r>
        <w:rPr>
          <w:b/>
          <w:u w:val="single"/>
        </w:rPr>
        <w:t>764732</w:t>
      </w:r>
    </w:p>
    <w:p>
      <w:r>
        <w:t>Levičarjem RTV plačuje zdravstveno zavarovanje, kako naj potem vedo, da javno zdravstvo ni zastonj!</w:t>
      </w:r>
    </w:p>
    <w:p>
      <w:r>
        <w:rPr>
          <w:b/>
          <w:u w:val="single"/>
        </w:rPr>
        <w:t>764733</w:t>
      </w:r>
    </w:p>
    <w:p>
      <w:r>
        <w:t xml:space="preserve">@EMS_gp gastroenterologi se moramo potruditi z bolj natančnimi navodila glede dolžine terapije. </w:t>
        <w:br/>
        <w:t>Če ni težav 4(erozije) do 8 tednov (ulkus)</w:t>
      </w:r>
    </w:p>
    <w:p>
      <w:r>
        <w:rPr>
          <w:b/>
          <w:u w:val="single"/>
        </w:rPr>
        <w:t>764734</w:t>
      </w:r>
    </w:p>
    <w:p>
      <w:r>
        <w:t>@dratpirsna @YanchMb @_Almita__ Vprasaj @Pikowaru kako je s korejci in servisem. Pomoje ti lahk ene par ur pizdu.</w:t>
      </w:r>
    </w:p>
    <w:p>
      <w:r>
        <w:rPr>
          <w:b/>
          <w:u w:val="single"/>
        </w:rPr>
        <w:t>764735</w:t>
      </w:r>
    </w:p>
    <w:p>
      <w:r>
        <w:t>@toplovodar @Val202 svet bi bil gomila strtih src. pomešana z ostro steklovino. posuto s soljo.</w:t>
      </w:r>
    </w:p>
    <w:p>
      <w:r>
        <w:rPr>
          <w:b/>
          <w:u w:val="single"/>
        </w:rPr>
        <w:t>764736</w:t>
      </w:r>
    </w:p>
    <w:p>
      <w:r>
        <w:t>@YanchMb Držim mačka! Pa mene naj kdo prime, da ne navalim z nudlvaljarjem med sosede!</w:t>
      </w:r>
    </w:p>
    <w:p>
      <w:r>
        <w:rPr>
          <w:b/>
          <w:u w:val="single"/>
        </w:rPr>
        <w:t>764737</w:t>
      </w:r>
    </w:p>
    <w:p>
      <w:r>
        <w:t>@MihaMarkic @FranciKek Zanimivo, kako so borci proti kapitalizmu (tj. komunisti) izvedeni v delniških mahinacijah. 😀</w:t>
      </w:r>
    </w:p>
    <w:p>
      <w:r>
        <w:rPr>
          <w:b/>
          <w:u w:val="single"/>
        </w:rPr>
        <w:t>764738</w:t>
      </w:r>
    </w:p>
    <w:p>
      <w:r>
        <w:t>@KatarinaJenko Se pravi je se vedno veliko možnosti za izboljšavo tega  #irobot.</w:t>
      </w:r>
    </w:p>
    <w:p>
      <w:r>
        <w:rPr>
          <w:b/>
          <w:u w:val="single"/>
        </w:rPr>
        <w:t>764739</w:t>
      </w:r>
    </w:p>
    <w:p>
      <w:r>
        <w:t>@polikarbonat Slabo zategnjen srauf na L1 ali nesimetricna preobremenitev? 🤨</w:t>
      </w:r>
    </w:p>
    <w:p>
      <w:r>
        <w:rPr>
          <w:b/>
          <w:u w:val="single"/>
        </w:rPr>
        <w:t>764740</w:t>
      </w:r>
    </w:p>
    <w:p>
      <w:r>
        <w:t>@DanielKalan To je šlo skozi... Samo ovi cepci neznajo gola dat https://t.co/lqvUv0heIs</w:t>
      </w:r>
    </w:p>
    <w:p>
      <w:r>
        <w:rPr>
          <w:b/>
          <w:u w:val="single"/>
        </w:rPr>
        <w:t>764741</w:t>
      </w:r>
    </w:p>
    <w:p>
      <w:r>
        <w:t>Ne vem po kakšnem ključu mi twitter ponuja tvite o NBA košarki, pa sploh ne spremljam šiptarskih košarkašev v njihovi ligi ... niti košarke.</w:t>
      </w:r>
    </w:p>
    <w:p>
      <w:r>
        <w:rPr>
          <w:b/>
          <w:u w:val="single"/>
        </w:rPr>
        <w:t>764742</w:t>
      </w:r>
    </w:p>
    <w:p>
      <w:r>
        <w:t>Ta teden v ND:  Poglejte mene in mojo rit! - Instagram je družbeno omrežje, kjer je vse popolno in bleščeče, v resnici pa…</w:t>
      </w:r>
    </w:p>
    <w:p>
      <w:r>
        <w:rPr>
          <w:b/>
          <w:u w:val="single"/>
        </w:rPr>
        <w:t>764743</w:t>
      </w:r>
    </w:p>
    <w:p>
      <w:r>
        <w:t>@edvardkadic Pekarne, bencinske, lekarne, itd., dežurstva. Turistični kraji, privilegije.</w:t>
      </w:r>
    </w:p>
    <w:p>
      <w:r>
        <w:rPr>
          <w:b/>
          <w:u w:val="single"/>
        </w:rPr>
        <w:t>764744</w:t>
      </w:r>
    </w:p>
    <w:p>
      <w:r>
        <w:t>@penzionist12 to veste, da Slovensko pravosodje sodi v sam vrh indicnih sodb na prebivalca?...da je huje kot v fasizmu?</w:t>
      </w:r>
    </w:p>
    <w:p>
      <w:r>
        <w:rPr>
          <w:b/>
          <w:u w:val="single"/>
        </w:rPr>
        <w:t>764745</w:t>
      </w:r>
    </w:p>
    <w:p>
      <w:r>
        <w:t>V @strankaSDS  niso čutili potresa, ker je epicenter označen z rdečo zvezdo! https://t.co/QLUpEDMnnW</w:t>
      </w:r>
    </w:p>
    <w:p>
      <w:r>
        <w:rPr>
          <w:b/>
          <w:u w:val="single"/>
        </w:rPr>
        <w:t>764746</w:t>
      </w:r>
    </w:p>
    <w:p>
      <w:r>
        <w:t>@anejmehadzic @sivanosoroginja Dobre študente se dobro plača...ker trg pa to....</w:t>
      </w:r>
    </w:p>
    <w:p>
      <w:r>
        <w:rPr>
          <w:b/>
          <w:u w:val="single"/>
        </w:rPr>
        <w:t>764747</w:t>
      </w:r>
    </w:p>
    <w:p>
      <w:r>
        <w:t>@MajFritz niti ne. dopoldan se gremo menda se gradbena dela, popldan pa sam cez sleme v luce skocimo. cez greben med raduho in olsevo.</w:t>
      </w:r>
    </w:p>
    <w:p>
      <w:r>
        <w:rPr>
          <w:b/>
          <w:u w:val="single"/>
        </w:rPr>
        <w:t>764748</w:t>
      </w:r>
    </w:p>
    <w:p>
      <w:r>
        <w:t>@si_supervizor Ker vem kdo je avtor zblojenih zgodb? Je tu treba biti kaj sumljiv?</w:t>
      </w:r>
    </w:p>
    <w:p>
      <w:r>
        <w:rPr>
          <w:b/>
          <w:u w:val="single"/>
        </w:rPr>
        <w:t>764749</w:t>
      </w:r>
    </w:p>
    <w:p>
      <w:r>
        <w:t>@IvankaKoprivc @LapSaso Ne bluzit so bili desnicarji na oblasti in rezultat???</w:t>
      </w:r>
    </w:p>
    <w:p>
      <w:r>
        <w:rPr>
          <w:b/>
          <w:u w:val="single"/>
        </w:rPr>
        <w:t>764750</w:t>
      </w:r>
    </w:p>
    <w:p>
      <w:r>
        <w:t>Bolno: Avtorica fotografije se je morala "rjuharici" v Termah Vivat opravičiti celo v arabščini! | Nova24TV https://t.co/k5clcxuCZg</w:t>
      </w:r>
    </w:p>
    <w:p>
      <w:r>
        <w:rPr>
          <w:b/>
          <w:u w:val="single"/>
        </w:rPr>
        <w:t>764751</w:t>
      </w:r>
    </w:p>
    <w:p>
      <w:r>
        <w:t>Tale Trol je res pravi trol. Res bi rad provociral in zanetil pravo sranje. Ko se bo le to zgodilo , bo pa "nisem mislil...". Idiot!!!!</w:t>
      </w:r>
    </w:p>
    <w:p>
      <w:r>
        <w:rPr>
          <w:b/>
          <w:u w:val="single"/>
        </w:rPr>
        <w:t>764752</w:t>
      </w:r>
    </w:p>
    <w:p>
      <w:r>
        <w:t>@steinbuch @DusanMarkelj Psihopat je. In medijska srenja se še kar naprej z njim ukvarja.</w:t>
      </w:r>
    </w:p>
    <w:p>
      <w:r>
        <w:rPr>
          <w:b/>
          <w:u w:val="single"/>
        </w:rPr>
        <w:t>764753</w:t>
      </w:r>
    </w:p>
    <w:p>
      <w:r>
        <w:t>Študent FDV Amir Alibabić osvojil naziv svetovnega podprvaka v paraplesu. Čestitke! https://t.co/ERpfZQ3qdB</w:t>
      </w:r>
    </w:p>
    <w:p>
      <w:r>
        <w:rPr>
          <w:b/>
          <w:u w:val="single"/>
        </w:rPr>
        <w:t>764754</w:t>
      </w:r>
    </w:p>
    <w:p>
      <w:r>
        <w:t>@ve_vse @covfefe_SI @TilenW Če pride mlada punca v roke  manipulatarju je  marsikaj mogoče.</w:t>
      </w:r>
    </w:p>
    <w:p>
      <w:r>
        <w:rPr>
          <w:b/>
          <w:u w:val="single"/>
        </w:rPr>
        <w:t>764755</w:t>
      </w:r>
    </w:p>
    <w:p>
      <w:r>
        <w:t>@petrasovdat Vecinoma igralci s klopi, vzdusje pa pride nazaj, ko jim spet kaj uspe. ;) #bandwagoningsociety</w:t>
      </w:r>
    </w:p>
    <w:p>
      <w:r>
        <w:rPr>
          <w:b/>
          <w:u w:val="single"/>
        </w:rPr>
        <w:t>764756</w:t>
      </w:r>
    </w:p>
    <w:p>
      <w:r>
        <w:t>@nastja_skopac @YanchMb @barjanski @AndrejArh @OECD Nepremičninski je prvi, ki bi morali uvesti. Že davno in s progresijo.</w:t>
      </w:r>
    </w:p>
    <w:p>
      <w:r>
        <w:rPr>
          <w:b/>
          <w:u w:val="single"/>
        </w:rPr>
        <w:t>764757</w:t>
      </w:r>
    </w:p>
    <w:p>
      <w:r>
        <w:t>@metod_vidic @Libertarec @Libertarec ne priznava komunajzerskih meja, on pasoš kaže na Vrhniki.</w:t>
      </w:r>
    </w:p>
    <w:p>
      <w:r>
        <w:rPr>
          <w:b/>
          <w:u w:val="single"/>
        </w:rPr>
        <w:t>764758</w:t>
      </w:r>
    </w:p>
    <w:p>
      <w:r>
        <w:t>@majsanom Bolje je, ko ti škarje tako zapakirajo. Da rabiš škarje, da prideš do škarij.</w:t>
      </w:r>
    </w:p>
    <w:p>
      <w:r>
        <w:rPr>
          <w:b/>
          <w:u w:val="single"/>
        </w:rPr>
        <w:t>764759</w:t>
      </w:r>
    </w:p>
    <w:p>
      <w:r>
        <w:t>2017: naciji so užaljeni, ker v Wolfensteinu streljamo nacije. Kdo se bo oglasil pri nas? :D https://t.co/EozlaQ7yUO</w:t>
      </w:r>
    </w:p>
    <w:p>
      <w:r>
        <w:rPr>
          <w:b/>
          <w:u w:val="single"/>
        </w:rPr>
        <w:t>764760</w:t>
      </w:r>
    </w:p>
    <w:p>
      <w:r>
        <w:t>Dovolj dobro me pozna, da me ob naročanju knjig vpraša, če kaj rabim.</w:t>
        <w:br/>
        <w:t>*mu posynca keep wishlisto*</w:t>
      </w:r>
    </w:p>
    <w:p>
      <w:r>
        <w:rPr>
          <w:b/>
          <w:u w:val="single"/>
        </w:rPr>
        <w:t>764761</w:t>
      </w:r>
    </w:p>
    <w:p>
      <w:r>
        <w:t>Kdor deluje pošteno nima razloga skrivat bilo kakšnih prisluhov. Za uničenje prisluhov se borijo le lopovi.</w:t>
      </w:r>
    </w:p>
    <w:p>
      <w:r>
        <w:rPr>
          <w:b/>
          <w:u w:val="single"/>
        </w:rPr>
        <w:t>764762</w:t>
      </w:r>
    </w:p>
    <w:p>
      <w:r>
        <w:t>@777777777Marko @karfjolca Bejž no bejž. Danes vas preplavlja negativna energija. Jutri bo bolje. Pejte spat in to prespite.</w:t>
      </w:r>
    </w:p>
    <w:p>
      <w:r>
        <w:rPr>
          <w:b/>
          <w:u w:val="single"/>
        </w:rPr>
        <w:t>764763</w:t>
      </w:r>
    </w:p>
    <w:p>
      <w:r>
        <w:t>@__jbrc Skok v naš DM, sporočite nam vaš naslov in preverimo. #hitrikotstrela ⚡</w:t>
      </w:r>
    </w:p>
    <w:p>
      <w:r>
        <w:rPr>
          <w:b/>
          <w:u w:val="single"/>
        </w:rPr>
        <w:t>764764</w:t>
      </w:r>
    </w:p>
    <w:p>
      <w:r>
        <w:t>@MiroCerar @MZZRS @StrankaSMC @rtvslo @InfoTVSLO hvala za opozorilo da ne bom gledal, da ostane vsaj še kanček spoštovanja</w:t>
      </w:r>
    </w:p>
    <w:p>
      <w:r>
        <w:rPr>
          <w:b/>
          <w:u w:val="single"/>
        </w:rPr>
        <w:t>764765</w:t>
      </w:r>
    </w:p>
    <w:p>
      <w:r>
        <w:t>Ob 23h priklopi Radio Banga in zadeni vse na sliki + vstopnico za sobotni Banga: Triiiple x GOSTI, Mirko x GOSTI!! https://t.co/M2gTbNe4dh</w:t>
      </w:r>
    </w:p>
    <w:p>
      <w:r>
        <w:rPr>
          <w:b/>
          <w:u w:val="single"/>
        </w:rPr>
        <w:t>764766</w:t>
      </w:r>
    </w:p>
    <w:p>
      <w:r>
        <w:t>@Margu501 hinavščina, dela se lepega, drugače pa skupaj s komunisti kradejo še naprej</w:t>
      </w:r>
    </w:p>
    <w:p>
      <w:r>
        <w:rPr>
          <w:b/>
          <w:u w:val="single"/>
        </w:rPr>
        <w:t>764767</w:t>
      </w:r>
    </w:p>
    <w:p>
      <w:r>
        <w:t>@cisforsharp @pregovori @UZaletelj @Val202 Ali pa "Jahali so peš po gozdu brez dreves".</w:t>
      </w:r>
    </w:p>
    <w:p>
      <w:r>
        <w:rPr>
          <w:b/>
          <w:u w:val="single"/>
        </w:rPr>
        <w:t>764768</w:t>
      </w:r>
    </w:p>
    <w:p>
      <w:r>
        <w:t>Nudimo kakovostne izdelke priznanih proizvajalcev elektromateriala https://t.co/ZT3hQFB3Xd</w:t>
      </w:r>
    </w:p>
    <w:p>
      <w:r>
        <w:rPr>
          <w:b/>
          <w:u w:val="single"/>
        </w:rPr>
        <w:t>764769</w:t>
      </w:r>
    </w:p>
    <w:p>
      <w:r>
        <w:t>Res me zanima, kakšno drogo je tistih sedem palčkov jemalo ...</w:t>
        <w:br/>
        <w:br/>
        <w:t>... da so šli na delo žvižgajoči.</w:t>
      </w:r>
    </w:p>
    <w:p>
      <w:r>
        <w:rPr>
          <w:b/>
          <w:u w:val="single"/>
        </w:rPr>
        <w:t>764770</w:t>
      </w:r>
    </w:p>
    <w:p>
      <w:r>
        <w:t>@budameat @AlHarlamov Ta tip je potem postal guverner Minessotte. Ni čudnega, da so Walshevi pobegnili v 90210 :)</w:t>
      </w:r>
    </w:p>
    <w:p>
      <w:r>
        <w:rPr>
          <w:b/>
          <w:u w:val="single"/>
        </w:rPr>
        <w:t>764771</w:t>
      </w:r>
    </w:p>
    <w:p>
      <w:r>
        <w:t>Raj za špekulante...</w:t>
        <w:br/>
        <w:br/>
        <w:t>Bitcoinu se je utrgalo: smo tik pred novo kriptomanijo? - https://t.co/sdBoq3b6oK</w:t>
      </w:r>
    </w:p>
    <w:p>
      <w:r>
        <w:rPr>
          <w:b/>
          <w:u w:val="single"/>
        </w:rPr>
        <w:t>764772</w:t>
      </w:r>
    </w:p>
    <w:p>
      <w:r>
        <w:t>Vseeno #kapodol #mojtim zaradi minusa pri višini to ni mogel biti enakopraven boj</w:t>
      </w:r>
    </w:p>
    <w:p>
      <w:r>
        <w:rPr>
          <w:b/>
          <w:u w:val="single"/>
        </w:rPr>
        <w:t>764773</w:t>
      </w:r>
    </w:p>
    <w:p>
      <w:r>
        <w:t>@Nova24TV Dobro tole. Sej bo.</w:t>
        <w:br/>
        <w:t>Resnica bo levičarje prežvečila in izpljunila na gnoj. Nič bat!</w:t>
      </w:r>
    </w:p>
    <w:p>
      <w:r>
        <w:rPr>
          <w:b/>
          <w:u w:val="single"/>
        </w:rPr>
        <w:t>764774</w:t>
      </w:r>
    </w:p>
    <w:p>
      <w:r>
        <w:t>@dgliha @had pripave na nove neumnosti, k jih bodo tm na šubičevi sprejemal :)</w:t>
      </w:r>
    </w:p>
    <w:p>
      <w:r>
        <w:rPr>
          <w:b/>
          <w:u w:val="single"/>
        </w:rPr>
        <w:t>764775</w:t>
      </w:r>
    </w:p>
    <w:p>
      <w:r>
        <w:t>@petrasovdat Pomoci ne bo tako hitro. Potem bo zakuril ogenj, da ga vidijo, s satelita.</w:t>
      </w:r>
    </w:p>
    <w:p>
      <w:r>
        <w:rPr>
          <w:b/>
          <w:u w:val="single"/>
        </w:rPr>
        <w:t>764776</w:t>
      </w:r>
    </w:p>
    <w:p>
      <w:r>
        <w:t>Teš bo kuril premog in tako pridobljeno elektriko ob veliki izgubi pretvarjal v vodik.</w:t>
        <w:br/>
        <w:t>https://t.co/jlIwfebU4p</w:t>
      </w:r>
    </w:p>
    <w:p>
      <w:r>
        <w:rPr>
          <w:b/>
          <w:u w:val="single"/>
        </w:rPr>
        <w:t>764777</w:t>
      </w:r>
    </w:p>
    <w:p>
      <w:r>
        <w:t>Taxist Ibro bi rekel...majke joj ga spalim...zopet ta menopavzična baba na sekretu...samo naj jo sreča...</w:t>
      </w:r>
    </w:p>
    <w:p>
      <w:r>
        <w:rPr>
          <w:b/>
          <w:u w:val="single"/>
        </w:rPr>
        <w:t>764778</w:t>
      </w:r>
    </w:p>
    <w:p>
      <w:r>
        <w:t xml:space="preserve">So stvari, ki misliš, da jih nikoli ne boš izrekel. </w:t>
        <w:br/>
        <w:t>Npr. Ne butaj s čokoladnim zajcem mimoidočih moških s pit bulli.</w:t>
      </w:r>
    </w:p>
    <w:p>
      <w:r>
        <w:rPr>
          <w:b/>
          <w:u w:val="single"/>
        </w:rPr>
        <w:t>764779</w:t>
      </w:r>
    </w:p>
    <w:p>
      <w:r>
        <w:t>@NuckinFutsSlo @SladkoKotLimona Se mi zdi, da je losos ena manj smrdečih rib. Sploh, ko je že pečen.</w:t>
      </w:r>
    </w:p>
    <w:p>
      <w:r>
        <w:rPr>
          <w:b/>
          <w:u w:val="single"/>
        </w:rPr>
        <w:t>764780</w:t>
      </w:r>
    </w:p>
    <w:p>
      <w:r>
        <w:t>@Dr_Eclectic ful dober stol, a se lahko gospodična malo umakne, da vidim celega?</w:t>
      </w:r>
    </w:p>
    <w:p>
      <w:r>
        <w:rPr>
          <w:b/>
          <w:u w:val="single"/>
        </w:rPr>
        <w:t>764781</w:t>
      </w:r>
    </w:p>
    <w:p>
      <w:r>
        <w:t>@MatevzNovak @Slovenskavojska @mandat350 Ne more pa vsak ob policistu/ih po zeleni meji patruljirat.</w:t>
      </w:r>
    </w:p>
    <w:p>
      <w:r>
        <w:rPr>
          <w:b/>
          <w:u w:val="single"/>
        </w:rPr>
        <w:t>764782</w:t>
      </w:r>
    </w:p>
    <w:p>
      <w:r>
        <w:t>@BozoPredalic @policija_si V ZDA bi lastnik vzel puško in jih pregnal iz svoje posesti.</w:t>
      </w:r>
    </w:p>
    <w:p>
      <w:r>
        <w:rPr>
          <w:b/>
          <w:u w:val="single"/>
        </w:rPr>
        <w:t>764783</w:t>
      </w:r>
    </w:p>
    <w:p>
      <w:r>
        <w:t xml:space="preserve">Velik del lesa so kupili tuji kupci, skoraj četrtino kupec iz Kitajske, ki je tako največji kupec. </w:t>
        <w:br/>
        <w:t>https://t.co/ltYwCQhWcI</w:t>
      </w:r>
    </w:p>
    <w:p>
      <w:r>
        <w:rPr>
          <w:b/>
          <w:u w:val="single"/>
        </w:rPr>
        <w:t>764784</w:t>
      </w:r>
    </w:p>
    <w:p>
      <w:r>
        <w:t>@z8_LJ Kar sem vidu na Anfiledu od pravih kataloncev nebi reku..Upam, da vsaj ustrelijo kakšno prot Valverdeju..</w:t>
      </w:r>
    </w:p>
    <w:p>
      <w:r>
        <w:rPr>
          <w:b/>
          <w:u w:val="single"/>
        </w:rPr>
        <w:t>764785</w:t>
      </w:r>
    </w:p>
    <w:p>
      <w:r>
        <w:t>Tem revežem se še na dan miru prikazujejo rdeče miške. https://t.co/7QOeG15BYA</w:t>
      </w:r>
    </w:p>
    <w:p>
      <w:r>
        <w:rPr>
          <w:b/>
          <w:u w:val="single"/>
        </w:rPr>
        <w:t>764786</w:t>
      </w:r>
    </w:p>
    <w:p>
      <w:r>
        <w:t>@apocalypsedone @NormaMKorosec Briclja ne poznam. Radikalni islamizem je zlo.</w:t>
      </w:r>
    </w:p>
    <w:p>
      <w:r>
        <w:rPr>
          <w:b/>
          <w:u w:val="single"/>
        </w:rPr>
        <w:t>764787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764788</w:t>
      </w:r>
    </w:p>
    <w:p>
      <w:r>
        <w:t>Prodaja obveznic zadržana: Neuradno naj bi prišlo do spremembe bonitetne ocene http://t.co/Zh4xIU7HQq</w:t>
      </w:r>
    </w:p>
    <w:p>
      <w:r>
        <w:rPr>
          <w:b/>
          <w:u w:val="single"/>
        </w:rPr>
        <w:t>764789</w:t>
      </w:r>
    </w:p>
    <w:p>
      <w:r>
        <w:t>@Medeja_7 @SpelaRotar @JJansaSDS Med buržuazijo ali uporabne idijote. Izjeme potrjujejo pravilo.</w:t>
      </w:r>
    </w:p>
    <w:p>
      <w:r>
        <w:rPr>
          <w:b/>
          <w:u w:val="single"/>
        </w:rPr>
        <w:t>764790</w:t>
      </w:r>
    </w:p>
    <w:p>
      <w:r>
        <w:t>Če hočeš biti milijonar,</w:t>
        <w:br/>
        <w:t xml:space="preserve">najprej nabavi cirkular. </w:t>
        <w:br/>
        <w:t>Pa še rima se.</w:t>
        <w:br/>
        <w:t>#sampovem #nebuloze</w:t>
      </w:r>
    </w:p>
    <w:p>
      <w:r>
        <w:rPr>
          <w:b/>
          <w:u w:val="single"/>
        </w:rPr>
        <w:t>764791</w:t>
      </w:r>
    </w:p>
    <w:p>
      <w:r>
        <w:t>@MarjeticaM @rogla To je to, vodovod bo plačal McDonalds, štrom Lidl, avtocesto pa Oriflame.</w:t>
      </w:r>
    </w:p>
    <w:p>
      <w:r>
        <w:rPr>
          <w:b/>
          <w:u w:val="single"/>
        </w:rPr>
        <w:t>764792</w:t>
      </w:r>
    </w:p>
    <w:p>
      <w:r>
        <w:t>@StrankaSMC @MiroCerar @sarecmarjan Super! Se naprej nam boste bucke prodajal in si polnili zepe!</w:t>
      </w:r>
    </w:p>
    <w:p>
      <w:r>
        <w:rPr>
          <w:b/>
          <w:u w:val="single"/>
        </w:rPr>
        <w:t>764793</w:t>
      </w:r>
    </w:p>
    <w:p>
      <w:r>
        <w:t>@BozoPredalic Malo zlobno, malo zares; a je bil za to potreben žled in zdaj še lubadar, da gredo lahko ti 'junaki' skozi gozd. 🤔🤔😁🤗</w:t>
      </w:r>
    </w:p>
    <w:p>
      <w:r>
        <w:rPr>
          <w:b/>
          <w:u w:val="single"/>
        </w:rPr>
        <w:t>764794</w:t>
      </w:r>
    </w:p>
    <w:p>
      <w:r>
        <w:t>Namešali smo najbolj priljubljene gin tonice z Odprte kuhne #video #foto https://t.co/VnaE3ttjDz via @SiolNEWS</w:t>
      </w:r>
    </w:p>
    <w:p>
      <w:r>
        <w:rPr>
          <w:b/>
          <w:u w:val="single"/>
        </w:rPr>
        <w:t>764795</w:t>
      </w:r>
    </w:p>
    <w:p>
      <w:r>
        <w:t>@NPopivoda OMFG, tolk eni butastih izjav in neumnosti ze dolgo nisem prebral. Dej nehi brat glupe strani.</w:t>
      </w:r>
    </w:p>
    <w:p>
      <w:r>
        <w:rPr>
          <w:b/>
          <w:u w:val="single"/>
        </w:rPr>
        <w:t>764796</w:t>
      </w:r>
    </w:p>
    <w:p>
      <w:r>
        <w:t>Sončnih očal ne puščajmo v razgretem avtomobilu, saj se lahko nanosi na očalih, ki ščitijo oči, hitreje izrabijo!... https://t.co/1ZrrpCdp0H</w:t>
      </w:r>
    </w:p>
    <w:p>
      <w:r>
        <w:rPr>
          <w:b/>
          <w:u w:val="single"/>
        </w:rPr>
        <w:t>764797</w:t>
      </w:r>
    </w:p>
    <w:p>
      <w:r>
        <w:t>Koncno jasno, kaj 'pumpa' FDV svojim studentom v glavo - nasilje! Sramota za #FDV</w:t>
      </w:r>
    </w:p>
    <w:p>
      <w:r>
        <w:rPr>
          <w:b/>
          <w:u w:val="single"/>
        </w:rPr>
        <w:t>764798</w:t>
      </w:r>
    </w:p>
    <w:p>
      <w:r>
        <w:t>@igoremri Slovenski pregovor: pametnejsi popusti. Slovenska realnost: ko pametnejsi popustijo, butasti vladajo.</w:t>
      </w:r>
    </w:p>
    <w:p>
      <w:r>
        <w:rPr>
          <w:b/>
          <w:u w:val="single"/>
        </w:rPr>
        <w:t>764799</w:t>
      </w:r>
    </w:p>
    <w:p>
      <w:r>
        <w:t>Zaradi relativiziranja, se naš "pravni" sistem posmehuje žrtvam v vseh sodnih sporih in zato privilegira nasilneža na strani zmagovalcev!</w:t>
      </w:r>
    </w:p>
    <w:p>
      <w:r>
        <w:rPr>
          <w:b/>
          <w:u w:val="single"/>
        </w:rPr>
        <w:t>764800</w:t>
      </w:r>
    </w:p>
    <w:p>
      <w:r>
        <w:t>@KatarinaDbr "Država" lahko mirno zamenjaš z "Dedek Mraz" ali "tuji investitor". Sama pravljična bitja.</w:t>
      </w:r>
    </w:p>
    <w:p>
      <w:r>
        <w:rPr>
          <w:b/>
          <w:u w:val="single"/>
        </w:rPr>
        <w:t>764801</w:t>
      </w:r>
    </w:p>
    <w:p>
      <w:r>
        <w:t>@rx170 🤣🤣🤣🤣🤣🤣  Zelo poučno navodilo, kot tisto, da se lahko z vročo kavo opečeš.</w:t>
      </w:r>
    </w:p>
    <w:p>
      <w:r>
        <w:rPr>
          <w:b/>
          <w:u w:val="single"/>
        </w:rPr>
        <w:t>764802</w:t>
      </w:r>
    </w:p>
    <w:p>
      <w:r>
        <w:t>@Urskitka sem preračunala, in to vaga dvakrat čuvanje otrok po 4h. nujno dvakrat.</w:t>
      </w:r>
    </w:p>
    <w:p>
      <w:r>
        <w:rPr>
          <w:b/>
          <w:u w:val="single"/>
        </w:rPr>
        <w:t>764803</w:t>
      </w:r>
    </w:p>
    <w:p>
      <w:r>
        <w:t>Pa fako off #Heloween dan reformacije je bil včeraj, folk pa se obnaša kot opice. A res rabimo vse faking ameriške fore, jao folk butast.</w:t>
      </w:r>
    </w:p>
    <w:p>
      <w:r>
        <w:rPr>
          <w:b/>
          <w:u w:val="single"/>
        </w:rPr>
        <w:t>764804</w:t>
      </w:r>
    </w:p>
    <w:p>
      <w:r>
        <w:t xml:space="preserve">Novartis napoveduje višji dobiček in nova, inovativna zdravila. </w:t>
        <w:br/>
        <w:t>https://t.co/tT2fYoW8qF</w:t>
      </w:r>
    </w:p>
    <w:p>
      <w:r>
        <w:rPr>
          <w:b/>
          <w:u w:val="single"/>
        </w:rPr>
        <w:t>764805</w:t>
      </w:r>
    </w:p>
    <w:p>
      <w:r>
        <w:t>@GorPri1 Dvigniti jih nameravajo za 10 col ampak po moje je bolj problem v"alko ja te volim a ti mene bacaš".</w:t>
      </w:r>
    </w:p>
    <w:p>
      <w:r>
        <w:rPr>
          <w:b/>
          <w:u w:val="single"/>
        </w:rPr>
        <w:t>764806</w:t>
      </w:r>
    </w:p>
    <w:p>
      <w:r>
        <w:t>Dr. Matej Lahovnik: gre dejansko za zlati tir, saj vsak centimeter tira stane neverjetnih 518 evrov! https://t.co/zEG6KBlBiv</w:t>
      </w:r>
    </w:p>
    <w:p>
      <w:r>
        <w:rPr>
          <w:b/>
          <w:u w:val="single"/>
        </w:rPr>
        <w:t>764807</w:t>
      </w:r>
    </w:p>
    <w:p>
      <w:r>
        <w:t>Fotografije s sklepne slovesnosti s podelitvijo nagrad: https://t.co/BLMirpCFCM</w:t>
      </w:r>
    </w:p>
    <w:p>
      <w:r>
        <w:rPr>
          <w:b/>
          <w:u w:val="single"/>
        </w:rPr>
        <w:t>764808</w:t>
      </w:r>
    </w:p>
    <w:p>
      <w:r>
        <w:t>@Libertarec @MarkoPavlisic Jaz čakam, kdaj bomo zbirali zamaške za ventilatorje. 😂</w:t>
      </w:r>
    </w:p>
    <w:p>
      <w:r>
        <w:rPr>
          <w:b/>
          <w:u w:val="single"/>
        </w:rPr>
        <w:t>764809</w:t>
      </w:r>
    </w:p>
    <w:p>
      <w:r>
        <w:t>@mcanzutti @prgadp @vinkovasle1 @MarkoFratnik Tudi, če bi Šircelj bil, bi pa padalc iz SNS glasoval.</w:t>
      </w:r>
    </w:p>
    <w:p>
      <w:r>
        <w:rPr>
          <w:b/>
          <w:u w:val="single"/>
        </w:rPr>
        <w:t>764810</w:t>
      </w:r>
    </w:p>
    <w:p>
      <w:r>
        <w:t>@BineTraven Ravno to! Se zavedate svojih besed? To je paradržava. To je veliko več kot zgolj mafija.</w:t>
      </w:r>
    </w:p>
    <w:p>
      <w:r>
        <w:rPr>
          <w:b/>
          <w:u w:val="single"/>
        </w:rPr>
        <w:t>764811</w:t>
      </w:r>
    </w:p>
    <w:p>
      <w:r>
        <w:t>@SamoGlavan @Jo_AnnaOfArt Slovenija je postala mala Juga kot nekakšen disneyland jugonostalgikov.🙄</w:t>
      </w:r>
    </w:p>
    <w:p>
      <w:r>
        <w:rPr>
          <w:b/>
          <w:u w:val="single"/>
        </w:rPr>
        <w:t>764812</w:t>
      </w:r>
    </w:p>
    <w:p>
      <w:r>
        <w:t>Treba moža @illegall_blonde vprašat, kolk mu gre že na koorac fotoaparat #upsidedown držat :) https://t.co/CQkpZn1Ikk</w:t>
      </w:r>
    </w:p>
    <w:p>
      <w:r>
        <w:rPr>
          <w:b/>
          <w:u w:val="single"/>
        </w:rPr>
        <w:t>764813</w:t>
      </w:r>
    </w:p>
    <w:p>
      <w:r>
        <w:t>Slabši gospodarski podatki za negativen borzni teden https://t.co/n94X1RpLFf</w:t>
      </w:r>
    </w:p>
    <w:p>
      <w:r>
        <w:rPr>
          <w:b/>
          <w:u w:val="single"/>
        </w:rPr>
        <w:t>764814</w:t>
      </w:r>
    </w:p>
    <w:p>
      <w:r>
        <w:t>Zrelo za kazensko ovadbo? V vrtcu Hudinja ni skoraj nič manj arzena, kot ga je bilo pred sanacijo. https://t.co/0wbYQUVKgm</w:t>
      </w:r>
    </w:p>
    <w:p>
      <w:r>
        <w:rPr>
          <w:b/>
          <w:u w:val="single"/>
        </w:rPr>
        <w:t>764815</w:t>
      </w:r>
    </w:p>
    <w:p>
      <w:r>
        <w:t>@surfon Sej so želeli tudi električna letala, ampak je njihova ministrica za okolje strmoglavila v Pipistrelu, med promo vožnjo. :D</w:t>
      </w:r>
    </w:p>
    <w:p>
      <w:r>
        <w:rPr>
          <w:b/>
          <w:u w:val="single"/>
        </w:rPr>
        <w:t>764816</w:t>
      </w:r>
    </w:p>
    <w:p>
      <w:r>
        <w:t>@viliss2 @Kombinatke Samo pripomnila sem, da je dobro, da ne vejo, kakšne pizde smo.</w:t>
      </w:r>
    </w:p>
    <w:p>
      <w:r>
        <w:rPr>
          <w:b/>
          <w:u w:val="single"/>
        </w:rPr>
        <w:t>764817</w:t>
      </w:r>
    </w:p>
    <w:p>
      <w:r>
        <w:t>@JozeJerovsek  Če bi prodajali placebo efekt tablete bi te učinkovale..tako pa farmacevti le krepko tržijo na naš račun !</w:t>
      </w:r>
    </w:p>
    <w:p>
      <w:r>
        <w:rPr>
          <w:b/>
          <w:u w:val="single"/>
        </w:rPr>
        <w:t>764818</w:t>
      </w:r>
    </w:p>
    <w:p>
      <w:r>
        <w:t>@Miha9C2 @dkosen @seba1337 @LjUtrinki @RenskeSvetlin Hčerke so že v redu, samo ne smeš pustiti, da jim psihiči operejo možgane.</w:t>
      </w:r>
    </w:p>
    <w:p>
      <w:r>
        <w:rPr>
          <w:b/>
          <w:u w:val="single"/>
        </w:rPr>
        <w:t>764819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764820</w:t>
      </w:r>
    </w:p>
    <w:p>
      <w:r>
        <w:t>@SZagorc Mene je blokiral takoj, ko sem mu omenila, da je pokvarjen celo za politika. Nič #teš6 😎</w:t>
      </w:r>
    </w:p>
    <w:p>
      <w:r>
        <w:rPr>
          <w:b/>
          <w:u w:val="single"/>
        </w:rPr>
        <w:t>764821</w:t>
      </w:r>
    </w:p>
    <w:p>
      <w:r>
        <w:t>Zobni aparat DAMON! Damon zobni aparat je trenutno najboljše, kar lahko sodobna ortodontija ponudi. Fiksni zobni... https://t.co/8odJzwGjPN</w:t>
      </w:r>
    </w:p>
    <w:p>
      <w:r>
        <w:rPr>
          <w:b/>
          <w:u w:val="single"/>
        </w:rPr>
        <w:t>764822</w:t>
      </w:r>
    </w:p>
    <w:p>
      <w:r>
        <w:t>Weber EPP je proti nacionalizmom, v Sloveniji se pa druži z najbolj zadrtimi nacionalisti!? #politika #najprejSlovenija</w:t>
      </w:r>
    </w:p>
    <w:p>
      <w:r>
        <w:rPr>
          <w:b/>
          <w:u w:val="single"/>
        </w:rPr>
        <w:t>764823</w:t>
      </w:r>
    </w:p>
    <w:p>
      <w:r>
        <w:t>Belski privilegiji so mit, sproducirani s strani tistih, ki sovražijo belce! https://t.co/kjn0Ln2fZa</w:t>
      </w:r>
    </w:p>
    <w:p>
      <w:r>
        <w:rPr>
          <w:b/>
          <w:u w:val="single"/>
        </w:rPr>
        <w:t>764824</w:t>
      </w:r>
    </w:p>
    <w:p>
      <w:r>
        <w:t>@StankaStanka @vinkovasle1 Neverjetno, kakšno škodo in sramoto dela Sloveniji za beden honorar v propadajoči reviji.</w:t>
      </w:r>
    </w:p>
    <w:p>
      <w:r>
        <w:rPr>
          <w:b/>
          <w:u w:val="single"/>
        </w:rPr>
        <w:t>764825</w:t>
      </w:r>
    </w:p>
    <w:p>
      <w:r>
        <w:t>@zzTurk Simobil / Mobitel da. T2, Telemach, Telekom niti ne saj večina slovenije več kot enega kabla nima napeljanega do stanovanja.</w:t>
      </w:r>
    </w:p>
    <w:p>
      <w:r>
        <w:rPr>
          <w:b/>
          <w:u w:val="single"/>
        </w:rPr>
        <w:t>764826</w:t>
      </w:r>
    </w:p>
    <w:p>
      <w:r>
        <w:t>@PetraSlanic @JedrtJF Kreativna prokrastinacija je obvezen del ustvarjalnega procesa.</w:t>
      </w:r>
    </w:p>
    <w:p>
      <w:r>
        <w:rPr>
          <w:b/>
          <w:u w:val="single"/>
        </w:rPr>
        <w:t>764827</w:t>
      </w:r>
    </w:p>
    <w:p>
      <w:r>
        <w:t>@KatarinaJenko @TeaLogar @magrateja @BigWhale Ne more, ne. Vsaj tako so rekli na banki. Če bo zrasel, bom krivila banko!</w:t>
      </w:r>
    </w:p>
    <w:p>
      <w:r>
        <w:rPr>
          <w:b/>
          <w:u w:val="single"/>
        </w:rPr>
        <w:t>764828</w:t>
      </w:r>
    </w:p>
    <w:p>
      <w:r>
        <w:t>@mihazorz "naši" bi sigurno omenil rdečkarje, komunajzarje, levičarsko zalego, partizane, rdečo zvezdo in hudo jamo</w:t>
      </w:r>
    </w:p>
    <w:p>
      <w:r>
        <w:rPr>
          <w:b/>
          <w:u w:val="single"/>
        </w:rPr>
        <w:t>764829</w:t>
      </w:r>
    </w:p>
    <w:p>
      <w:r>
        <w:t>Gustinčič in Klepač - nerazdružljiva radijska prijatelja https://t.co/n7nW8ii6bN https://t.co/HYTne7qfG5</w:t>
      </w:r>
    </w:p>
    <w:p>
      <w:r>
        <w:rPr>
          <w:b/>
          <w:u w:val="single"/>
        </w:rPr>
        <w:t>764830</w:t>
      </w:r>
    </w:p>
    <w:p>
      <w:r>
        <w:t>@aletheaalt @vinkovasle1 Levičarstvo je bolezen. V USA vsi norijo po ulicah.</w:t>
        <w:br/>
        <w:t>Pri nas bo enako čez pol leta.</w:t>
      </w:r>
    </w:p>
    <w:p>
      <w:r>
        <w:rPr>
          <w:b/>
          <w:u w:val="single"/>
        </w:rPr>
        <w:t>764831</w:t>
      </w:r>
    </w:p>
    <w:p>
      <w:r>
        <w:t>Okrog 7.10 že drugi dan na Kongrescu mladenič glasno zaori Nesretnik sam od malena. Samo kos pesmi, ampak dovolj za dvig morale. :D</w:t>
      </w:r>
    </w:p>
    <w:p>
      <w:r>
        <w:rPr>
          <w:b/>
          <w:u w:val="single"/>
        </w:rPr>
        <w:t>764832</w:t>
      </w:r>
    </w:p>
    <w:p>
      <w:r>
        <w:t>Agresivni pes v Hrastniku sprehajalca poškodoval in mu popolnoma raztrgal roko https://t.co/sIkeSVSMw4 via @Nova24TV</w:t>
      </w:r>
    </w:p>
    <w:p>
      <w:r>
        <w:rPr>
          <w:b/>
          <w:u w:val="single"/>
        </w:rPr>
        <w:t>764833</w:t>
      </w:r>
    </w:p>
    <w:p>
      <w:r>
        <w:t>@metkav1 @MilanZver @tfajon @strankaSD Babše je zmedeno zaradi propada socialistov</w:t>
      </w:r>
    </w:p>
    <w:p>
      <w:r>
        <w:rPr>
          <w:b/>
          <w:u w:val="single"/>
        </w:rPr>
        <w:t>764834</w:t>
      </w:r>
    </w:p>
    <w:p>
      <w:r>
        <w:t>Punce so rekle, da penina in sveže pečeni rogljički z Nutello za zajtrk je po novem standard🙄</w:t>
      </w:r>
    </w:p>
    <w:p>
      <w:r>
        <w:rPr>
          <w:b/>
          <w:u w:val="single"/>
        </w:rPr>
        <w:t>764835</w:t>
      </w:r>
    </w:p>
    <w:p>
      <w:r>
        <w:t>Ko S. Korea!!! In to v 🇸🇮! Medtem ko Šiška preganjajo za vardo gre tole čez brez problema....</w:t>
        <w:br/>
        <w:t>Katastrofaso!!! https://t.co/ENDJQRiJA3</w:t>
      </w:r>
    </w:p>
    <w:p>
      <w:r>
        <w:rPr>
          <w:b/>
          <w:u w:val="single"/>
        </w:rPr>
        <w:t>764836</w:t>
      </w:r>
    </w:p>
    <w:p>
      <w:r>
        <w:t>@notaneffigy @sodnik Vsi ekstremi so faking isti... Sploh ne vidijo, kako zelo so si podobni... Za bruhat.</w:t>
      </w:r>
    </w:p>
    <w:p>
      <w:r>
        <w:rPr>
          <w:b/>
          <w:u w:val="single"/>
        </w:rPr>
        <w:t>764837</w:t>
      </w:r>
    </w:p>
    <w:p>
      <w:r>
        <w:t>Je še potrebno plačevati dodatno zavarovanje in je že vse urejeno z obveznim??</w:t>
      </w:r>
    </w:p>
    <w:p>
      <w:r>
        <w:rPr>
          <w:b/>
          <w:u w:val="single"/>
        </w:rPr>
        <w:t>764838</w:t>
      </w:r>
    </w:p>
    <w:p>
      <w:r>
        <w:t>@BozidarBiscan @lucijausaj @vinkovasle1 @JozeBiscak Sedaj, se ve, kdo ustrahuje pridne Slovence. Delo je res greh. Hallelujah</w:t>
      </w:r>
    </w:p>
    <w:p>
      <w:r>
        <w:rPr>
          <w:b/>
          <w:u w:val="single"/>
        </w:rPr>
        <w:t>764839</w:t>
      </w:r>
    </w:p>
    <w:p>
      <w:r>
        <w:t>Naš sosed si je omislil nov Audi Q7 3.0 (329 KM)</w:t>
        <w:br/>
        <w:t>Cca 120 jurčkov</w:t>
        <w:br/>
        <w:t>Drgač štrom polaga.</w:t>
        <w:br/>
        <w:t>...in pravi da ni v Desus-u...</w:t>
      </w:r>
    </w:p>
    <w:p>
      <w:r>
        <w:rPr>
          <w:b/>
          <w:u w:val="single"/>
        </w:rPr>
        <w:t>764840</w:t>
      </w:r>
    </w:p>
    <w:p>
      <w:r>
        <w:t>@SikkPuppi Še dober da Jerovšek Computers ne obstajajo več, ker bi te po tem tvitu zagotovo tožili zaradi blatenja njihovega imena 🤣🤣🤣</w:t>
      </w:r>
    </w:p>
    <w:p>
      <w:r>
        <w:rPr>
          <w:b/>
          <w:u w:val="single"/>
        </w:rPr>
        <w:t>764841</w:t>
      </w:r>
    </w:p>
    <w:p>
      <w:r>
        <w:t>@peterlovsin Skrajno globoko smo padli, kot bi prostor bil njihov se obnašajo in nihče jim ne oporeka. Res rabimo novo #prostorskopolitiko</w:t>
      </w:r>
    </w:p>
    <w:p>
      <w:r>
        <w:rPr>
          <w:b/>
          <w:u w:val="single"/>
        </w:rPr>
        <w:t>764842</w:t>
      </w:r>
    </w:p>
    <w:p>
      <w:r>
        <w:t>Ubil mi je danes na masaži. Jutr bom po moje mogu na bolniško. Fak, plačaš 30min, uničuje me pa 55min #kitajc</w:t>
      </w:r>
    </w:p>
    <w:p>
      <w:r>
        <w:rPr>
          <w:b/>
          <w:u w:val="single"/>
        </w:rPr>
        <w:t>764843</w:t>
      </w:r>
    </w:p>
    <w:p>
      <w:r>
        <w:t>@pengovsky @SBobovnik Nisem presenečen. Često so potrebne generacije, preden se izkoreninijo tako globko ponotranjene nebuloze. Če sploh.</w:t>
      </w:r>
    </w:p>
    <w:p>
      <w:r>
        <w:rPr>
          <w:b/>
          <w:u w:val="single"/>
        </w:rPr>
        <w:t>764844</w:t>
      </w:r>
    </w:p>
    <w:p>
      <w:r>
        <w:t>Slovenija bo postala normalna država, ko Erjavca ne bo več v vladi, Desusa pa ne več v parlamentu https://t.co/0xAQaHXLOR</w:t>
      </w:r>
    </w:p>
    <w:p>
      <w:r>
        <w:rPr>
          <w:b/>
          <w:u w:val="single"/>
        </w:rPr>
        <w:t>764845</w:t>
      </w:r>
    </w:p>
    <w:p>
      <w:r>
        <w:t>@indijanec Bolj verjamem, da jo posravljajo Srbi, samo plačujemo jo mi. Kot da bi ti v stanovanju vlomilec montiral alarmni sistem.</w:t>
      </w:r>
    </w:p>
    <w:p>
      <w:r>
        <w:rPr>
          <w:b/>
          <w:u w:val="single"/>
        </w:rPr>
        <w:t>764846</w:t>
      </w:r>
    </w:p>
    <w:p>
      <w:r>
        <w:t>Nespluženi pločniki in neuvidevni vozniki. Dobro jutro, zima! Hvala za češnjico na tortici - plundro na mojih hlačah in plašču. ❤</w:t>
      </w:r>
    </w:p>
    <w:p>
      <w:r>
        <w:rPr>
          <w:b/>
          <w:u w:val="single"/>
        </w:rPr>
        <w:t>764847</w:t>
      </w:r>
    </w:p>
    <w:p>
      <w:r>
        <w:t>Tole je spet čisto spodletelo levo forsiranje:"Putin Jankovića in Kopač-Mrakovo pomaga do rehabilitacije" Kretenizem https://t.co/QUh0nIxNaO</w:t>
      </w:r>
    </w:p>
    <w:p>
      <w:r>
        <w:rPr>
          <w:b/>
          <w:u w:val="single"/>
        </w:rPr>
        <w:t>764848</w:t>
      </w:r>
    </w:p>
    <w:p>
      <w:r>
        <w:t>@AnjaKopacMrak Kdaj bomo doživeli pohvalo @MiroCerar ki je bil tako pameten s Twitter žuganji in grajami predčasom? Tako se dela ministrica!</w:t>
      </w:r>
    </w:p>
    <w:p>
      <w:r>
        <w:rPr>
          <w:b/>
          <w:u w:val="single"/>
        </w:rPr>
        <w:t>764849</w:t>
      </w:r>
    </w:p>
    <w:p>
      <w:r>
        <w:t>@TomazRus @zpsslo Jaz pa mislim, da deklaracija povprečno pozornega kupca ne sme zavajati.</w:t>
      </w:r>
    </w:p>
    <w:p>
      <w:r>
        <w:rPr>
          <w:b/>
          <w:u w:val="single"/>
        </w:rPr>
        <w:t>764850</w:t>
      </w:r>
    </w:p>
    <w:p>
      <w:r>
        <w:t>Zjutraj še kašelj, grlobol, boleči sklepi; štiri gintonice kasneje NE MOR MEN BOLEZEN NČ NE GANE ME NE GANE ME SRCE JE KAKOR KAMEN!</w:t>
      </w:r>
    </w:p>
    <w:p>
      <w:r>
        <w:rPr>
          <w:b/>
          <w:u w:val="single"/>
        </w:rPr>
        <w:t>764851</w:t>
      </w:r>
    </w:p>
    <w:p>
      <w:r>
        <w:t>Nova24TV brezplačno pomaga pravniku Pirnatu https://t.co/fk0hvvJxoB via @Nova24TV</w:t>
      </w:r>
    </w:p>
    <w:p>
      <w:r>
        <w:rPr>
          <w:b/>
          <w:u w:val="single"/>
        </w:rPr>
        <w:t>764852</w:t>
      </w:r>
    </w:p>
    <w:p>
      <w:r>
        <w:t>Nic nismo vedeli dokler nismo dobili TV Nova 24, ta levi ne prenesejo resnice, laz je njihova nesmrtna dusa, to je zapisal ze V. Havel.</w:t>
      </w:r>
    </w:p>
    <w:p>
      <w:r>
        <w:rPr>
          <w:b/>
          <w:u w:val="single"/>
        </w:rPr>
        <w:t>764853</w:t>
      </w:r>
    </w:p>
    <w:p>
      <w:r>
        <w:t>@wildduckMb @LottaS10 @strankalevica Desnica je proizvedla Zvon 1 in 2. Posledice tega "ropanja" nosimo vsi davkoplačevalci.</w:t>
      </w:r>
    </w:p>
    <w:p>
      <w:r>
        <w:rPr>
          <w:b/>
          <w:u w:val="single"/>
        </w:rPr>
        <w:t>764854</w:t>
      </w:r>
    </w:p>
    <w:p>
      <w:r>
        <w:t>@RSustar @tasosedova V 5. setu, pri 12:12 bi moral začet padat tradicionalni angleški dež, prekinitev dvoboja, nadaljevanje jutri.</w:t>
      </w:r>
    </w:p>
    <w:p>
      <w:r>
        <w:rPr>
          <w:b/>
          <w:u w:val="single"/>
        </w:rPr>
        <w:t>764855</w:t>
      </w:r>
    </w:p>
    <w:p>
      <w:r>
        <w:t>@IgorPribac Ja...v slo se nekateri obnašajo kot, da sta bila naci. socializem in komunizem nekaj pozitivnega. #najseneponovi</w:t>
      </w:r>
    </w:p>
    <w:p>
      <w:r>
        <w:rPr>
          <w:b/>
          <w:u w:val="single"/>
        </w:rPr>
        <w:t>764856</w:t>
      </w:r>
    </w:p>
    <w:p>
      <w:r>
        <w:t>@ciro_ciril @mojcav1 @TotiMariborcan Ne potrebujemo ciganov in fukfehtarjev pri takih stvareh!</w:t>
      </w:r>
    </w:p>
    <w:p>
      <w:r>
        <w:rPr>
          <w:b/>
          <w:u w:val="single"/>
        </w:rPr>
        <w:t>764857</w:t>
      </w:r>
    </w:p>
    <w:p>
      <w:r>
        <w:t>@BernardBrscic @zaslovenijo2 Še malo pa bosta lahko srala sam še po Twitterju in Fb</w:t>
      </w:r>
    </w:p>
    <w:p>
      <w:r>
        <w:rPr>
          <w:b/>
          <w:u w:val="single"/>
        </w:rPr>
        <w:t>764858</w:t>
      </w:r>
    </w:p>
    <w:p>
      <w:r>
        <w:t>V našem državnem studiju 4 x komi</w:t>
        <w:br/>
        <w:t>1.Starič</w:t>
        <w:br/>
        <w:t>2.Cirman</w:t>
        <w:br/>
        <w:t>3.Stepišnik</w:t>
        <w:br/>
        <w:t>4.Štefančič</w:t>
        <w:br/>
        <w:t>Korektna komunistična debata.</w:t>
        <w:br/>
        <w:t>Ukinit RTV!</w:t>
      </w:r>
    </w:p>
    <w:p>
      <w:r>
        <w:rPr>
          <w:b/>
          <w:u w:val="single"/>
        </w:rPr>
        <w:t>764859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764860</w:t>
      </w:r>
    </w:p>
    <w:p>
      <w:r>
        <w:t>@polikarbonat V vsem povprečen, ni pa tak silak kot ta stari (ki ga bom najbrž še uporabljala, ker mu je samo fotič crknil).</w:t>
      </w:r>
    </w:p>
    <w:p>
      <w:r>
        <w:rPr>
          <w:b/>
          <w:u w:val="single"/>
        </w:rPr>
        <w:t>764861</w:t>
      </w:r>
    </w:p>
    <w:p>
      <w:r>
        <w:t>#Dražba: Elek. skiro, elek. kolesi, elek. invalidski vozički, elek. stimulatorji mišic, elek. odstranjevalci &amp;gt;&amp;gt; https://t.co/EwhbX4A2go</w:t>
      </w:r>
    </w:p>
    <w:p>
      <w:r>
        <w:rPr>
          <w:b/>
          <w:u w:val="single"/>
        </w:rPr>
        <w:t>764862</w:t>
      </w:r>
    </w:p>
    <w:p>
      <w:r>
        <w:t>@dreychee Bi morali menjati barve obvestil, vsako leto kot vinjeto, jebga...</w:t>
      </w:r>
    </w:p>
    <w:p>
      <w:r>
        <w:rPr>
          <w:b/>
          <w:u w:val="single"/>
        </w:rPr>
        <w:t>764863</w:t>
      </w:r>
    </w:p>
    <w:p>
      <w:r>
        <w:t>@BNedoh @Fitzroy1985 @GregorVirant1 Lahko pa se sklene razlicna dodatna zavarovanja.</w:t>
      </w:r>
    </w:p>
    <w:p>
      <w:r>
        <w:rPr>
          <w:b/>
          <w:u w:val="single"/>
        </w:rPr>
        <w:t>764864</w:t>
      </w:r>
    </w:p>
    <w:p>
      <w:r>
        <w:t>@StendlerBostjan Če je kje bog, potem se pedofilov, lažnivcev in lenuhov zagotovo odreče!</w:t>
      </w:r>
    </w:p>
    <w:p>
      <w:r>
        <w:rPr>
          <w:b/>
          <w:u w:val="single"/>
        </w:rPr>
        <w:t>764865</w:t>
      </w:r>
    </w:p>
    <w:p>
      <w:r>
        <w:t>@NovicaMihajlo @petra_jansa Marsikdo ima rad izdajo, a nihče na dolgi rok ne mara izdajalcev.</w:t>
      </w:r>
    </w:p>
    <w:p>
      <w:r>
        <w:rPr>
          <w:b/>
          <w:u w:val="single"/>
        </w:rPr>
        <w:t>764866</w:t>
      </w:r>
    </w:p>
    <w:p>
      <w:r>
        <w:t>@lucijausaj @vinkovasle1 @MarTin98766959 @5RA75226708 Glede na to, kako s pšanci počno, jim je na koncu že ravno.</w:t>
      </w:r>
    </w:p>
    <w:p>
      <w:r>
        <w:rPr>
          <w:b/>
          <w:u w:val="single"/>
        </w:rPr>
        <w:t>764867</w:t>
      </w:r>
    </w:p>
    <w:p>
      <w:r>
        <w:t>Zblojena M.M. Brenčič in blagoslov OŠ.</w:t>
        <w:br/>
        <w:t>...ČE SE DRŽAVA LOČI OD CERKVE,  BI SE MORALA TUDI OD HUDIČA !!! 👺👺👺</w:t>
      </w:r>
    </w:p>
    <w:p>
      <w:r>
        <w:rPr>
          <w:b/>
          <w:u w:val="single"/>
        </w:rPr>
        <w:t>764868</w:t>
      </w:r>
    </w:p>
    <w:p>
      <w:r>
        <w:t>@Urskitka Jst sm une iz blaga stran vrgel, potem ko sem se fajn opekel z njimi. Silikonske so znatno boljše</w:t>
      </w:r>
    </w:p>
    <w:p>
      <w:r>
        <w:rPr>
          <w:b/>
          <w:u w:val="single"/>
        </w:rPr>
        <w:t>764869</w:t>
      </w:r>
    </w:p>
    <w:p>
      <w:r>
        <w:t xml:space="preserve">@Val202 </w:t>
        <w:br/>
        <w:t>To kaže da je Balkan vedno ke Balkan,komunisti so nezamenljivi in polna ust demokracije.</w:t>
      </w:r>
    </w:p>
    <w:p>
      <w:r>
        <w:rPr>
          <w:b/>
          <w:u w:val="single"/>
        </w:rPr>
        <w:t>764870</w:t>
      </w:r>
    </w:p>
    <w:p>
      <w:r>
        <w:t>@slavko41693232 @scdtwister @BernardBrscic Će jaz propadam, naj gredo še vsi z mano. Kreten.</w:t>
      </w:r>
    </w:p>
    <w:p>
      <w:r>
        <w:rPr>
          <w:b/>
          <w:u w:val="single"/>
        </w:rPr>
        <w:t>764871</w:t>
      </w:r>
    </w:p>
    <w:p>
      <w:r>
        <w:t>@MetkaZevnik zganja populizem. Me zanima, ce mogoce pomaga v projektu @Botrstvo ? https://t.co/xPqaC4vHCK</w:t>
      </w:r>
    </w:p>
    <w:p>
      <w:r>
        <w:rPr>
          <w:b/>
          <w:u w:val="single"/>
        </w:rPr>
        <w:t>764872</w:t>
      </w:r>
    </w:p>
    <w:p>
      <w:r>
        <w:t>@Muhabc1 @JoAnnaOfArT A prav razumem? Ta bi se kurbala za rešitev Zemlje? Res bo nucalo. Kater bolan folk.</w:t>
      </w:r>
    </w:p>
    <w:p>
      <w:r>
        <w:rPr>
          <w:b/>
          <w:u w:val="single"/>
        </w:rPr>
        <w:t>764873</w:t>
      </w:r>
    </w:p>
    <w:p>
      <w:r>
        <w:t>Dns v kz mesarni v Metliki guzva, k da bo konc vsega... ker so 2 dni trgovine zaprte</w:t>
      </w:r>
    </w:p>
    <w:p>
      <w:r>
        <w:rPr>
          <w:b/>
          <w:u w:val="single"/>
        </w:rPr>
        <w:t>764874</w:t>
      </w:r>
    </w:p>
    <w:p>
      <w:r>
        <w:t>Tudi članice EU potrdile Bulčevo za komisarsko kandidatko. SDS opozorila, da gre za očitno komunistifikacijo in kučanifikacijo EU.</w:t>
      </w:r>
    </w:p>
    <w:p>
      <w:r>
        <w:rPr>
          <w:b/>
          <w:u w:val="single"/>
        </w:rPr>
        <w:t>764875</w:t>
      </w:r>
    </w:p>
    <w:p>
      <w:r>
        <w:t>A nov ime za Kud-a (CSK FP) so brainstormal, al je bil to trenutni navdih ljubitelja kratic. Pizda v temo so ga usekal. #tomeresmalmoti</w:t>
      </w:r>
    </w:p>
    <w:p>
      <w:r>
        <w:rPr>
          <w:b/>
          <w:u w:val="single"/>
        </w:rPr>
        <w:t>764876</w:t>
      </w:r>
    </w:p>
    <w:p>
      <w:r>
        <w:t>@Libertarec Sramujejo in obrekujejo jo tisti prebivalci podalpske Slovenije, ki imajo globoko v sebi skrit manjvrednostni kompleks.</w:t>
      </w:r>
    </w:p>
    <w:p>
      <w:r>
        <w:rPr>
          <w:b/>
          <w:u w:val="single"/>
        </w:rPr>
        <w:t>764877</w:t>
      </w:r>
    </w:p>
    <w:p>
      <w:r>
        <w:t xml:space="preserve">Magna Steyr v Gradcu odpušča agencijske delavce, v Hočah po zagotovilih vodstva ostajajo vsi zaposleni. </w:t>
        <w:br/>
        <w:t>https://t.co/BN0W0zhFcl</w:t>
      </w:r>
    </w:p>
    <w:p>
      <w:r>
        <w:rPr>
          <w:b/>
          <w:u w:val="single"/>
        </w:rPr>
        <w:t>764878</w:t>
      </w:r>
    </w:p>
    <w:p>
      <w:r>
        <w:t>@matjasec Sem šel prav guglat, kako za vraga so to storili. Marketing, jebiga</w:t>
      </w:r>
    </w:p>
    <w:p>
      <w:r>
        <w:rPr>
          <w:b/>
          <w:u w:val="single"/>
        </w:rPr>
        <w:t>764879</w:t>
      </w:r>
    </w:p>
    <w:p>
      <w:r>
        <w:t>Predstavitev Usodne strasti 2 našega sodelavca @GrPsi v polnem zagonu! #autosport #usodnastrast @SiolNEWS https://t.co/wGiXng41yf</w:t>
      </w:r>
    </w:p>
    <w:p>
      <w:r>
        <w:rPr>
          <w:b/>
          <w:u w:val="single"/>
        </w:rPr>
        <w:t>764880</w:t>
      </w:r>
    </w:p>
    <w:p>
      <w:r>
        <w:t>@LazarjevPolzek Pomojem ne rabiš strešice. Žal sm vse svoje že vrgel stran. Zihr se komu kje valja po predalu</w:t>
      </w:r>
    </w:p>
    <w:p>
      <w:r>
        <w:rPr>
          <w:b/>
          <w:u w:val="single"/>
        </w:rPr>
        <w:t>764881</w:t>
      </w:r>
    </w:p>
    <w:p>
      <w:r>
        <w:t>@TomazLisec Fekalije seveda upoštevajo predpise in ostajajo na zaprtem delu. So taki rekli šefi v pisarni.</w:t>
      </w:r>
    </w:p>
    <w:p>
      <w:r>
        <w:rPr>
          <w:b/>
          <w:u w:val="single"/>
        </w:rPr>
        <w:t>764882</w:t>
      </w:r>
    </w:p>
    <w:p>
      <w:r>
        <w:t>@04183Dejan Hihihi ti kr uživej, jst moram pred predavanjem in šihtom še #kuža razmigat. Se mi zdi, da so #muca fajn; sprehajajo se same 😉</w:t>
      </w:r>
    </w:p>
    <w:p>
      <w:r>
        <w:rPr>
          <w:b/>
          <w:u w:val="single"/>
        </w:rPr>
        <w:t>764883</w:t>
      </w:r>
    </w:p>
    <w:p>
      <w:r>
        <w:t>Nedopustno! Islamski center zbira denar za teroriste preko transakcijskega računa banke v Nemčiji https://t.co/JhSiqLmmKv via @Nova24TV</w:t>
      </w:r>
    </w:p>
    <w:p>
      <w:r>
        <w:rPr>
          <w:b/>
          <w:u w:val="single"/>
        </w:rPr>
        <w:t>764884</w:t>
      </w:r>
    </w:p>
    <w:p>
      <w:r>
        <w:t>@vinkovasle1 @TarcaRTVSLO @NovaSlovenija Levica je nadkoalicijska, NSI pa podkoalicijska.</w:t>
      </w:r>
    </w:p>
    <w:p>
      <w:r>
        <w:rPr>
          <w:b/>
          <w:u w:val="single"/>
        </w:rPr>
        <w:t>764885</w:t>
      </w:r>
    </w:p>
    <w:p>
      <w:r>
        <w:t>Tist pulz, ko zadnjo sekundo ugotoviš, da si skoraj napačnemu človeku poslal sms.</w:t>
      </w:r>
    </w:p>
    <w:p>
      <w:r>
        <w:rPr>
          <w:b/>
          <w:u w:val="single"/>
        </w:rPr>
        <w:t>764886</w:t>
      </w:r>
    </w:p>
    <w:p>
      <w:r>
        <w:t>@ZigaTurk Pozabil si omeniti barikade in nadzorno točko na mednarodno nepriznani meji na Trojanah.</w:t>
      </w:r>
    </w:p>
    <w:p>
      <w:r>
        <w:rPr>
          <w:b/>
          <w:u w:val="single"/>
        </w:rPr>
        <w:t>764887</w:t>
      </w:r>
    </w:p>
    <w:p>
      <w:r>
        <w:t>Nocoj se dobimo v Narodnem domu v Celju #nebodikotdrugi #ditkamusic #ferilainscek #fotobeleznica https://t.co/7NVVOf7faD</w:t>
      </w:r>
    </w:p>
    <w:p>
      <w:r>
        <w:rPr>
          <w:b/>
          <w:u w:val="single"/>
        </w:rPr>
        <w:t>764888</w:t>
      </w:r>
    </w:p>
    <w:p>
      <w:r>
        <w:t>Voziti rdeči bolid je za dirkača velika čast, hkrati pa veliko breme. https://t.co/zwk3sQ4Zu3</w:t>
      </w:r>
    </w:p>
    <w:p>
      <w:r>
        <w:rPr>
          <w:b/>
          <w:u w:val="single"/>
        </w:rPr>
        <w:t>764889</w:t>
      </w:r>
    </w:p>
    <w:p>
      <w:r>
        <w:t>@Onstran @MilanZager @JJansaSDS @strankaSD V tej zblojeni državi ne veš kdo je kdo. Vsi koristoljupci so zlizani med sabo.</w:t>
      </w:r>
    </w:p>
    <w:p>
      <w:r>
        <w:rPr>
          <w:b/>
          <w:u w:val="single"/>
        </w:rPr>
        <w:t>764890</w:t>
      </w:r>
    </w:p>
    <w:p>
      <w:r>
        <w:t>Spostovati, sodelovati in verovati...kjuc, ki je majhno SLO postavil na vrh Evrope. #mojtim ste nas ponos in upanje🇸🇮🏀</w:t>
      </w:r>
    </w:p>
    <w:p>
      <w:r>
        <w:rPr>
          <w:b/>
          <w:u w:val="single"/>
        </w:rPr>
        <w:t>764891</w:t>
      </w:r>
    </w:p>
    <w:p>
      <w:r>
        <w:t>@ZigaTurk @sarecmarjan Klin se s klinom zbija. Razen, če v njegovih provokacijah pripoznavate dejstva in jih ne razumete kot žalitve.</w:t>
      </w:r>
    </w:p>
    <w:p>
      <w:r>
        <w:rPr>
          <w:b/>
          <w:u w:val="single"/>
        </w:rPr>
        <w:t>764892</w:t>
      </w:r>
    </w:p>
    <w:p>
      <w:r>
        <w:t>Intimno razmerje @DenisZivcec z gosko Olgo https://t.co/GsRUo09ndP #kinky #martinovanje</w:t>
      </w:r>
    </w:p>
    <w:p>
      <w:r>
        <w:rPr>
          <w:b/>
          <w:u w:val="single"/>
        </w:rPr>
        <w:t>764893</w:t>
      </w:r>
    </w:p>
    <w:p>
      <w:r>
        <w:t>@GrilcNejc Ko sem dal na Val je bil Panjabi MC. Super ritmi za zbudit/prebudit se 😁 Sem upal, da bo še Mundian To Bach Ke 😅 @Val202</w:t>
      </w:r>
    </w:p>
    <w:p>
      <w:r>
        <w:rPr>
          <w:b/>
          <w:u w:val="single"/>
        </w:rPr>
        <w:t>764894</w:t>
      </w:r>
    </w:p>
    <w:p>
      <w:r>
        <w:t>@SparSlovenija Neprijazni prodajalki. V prazni poslovalnici sem cakala da sta se naklepetali in me po 4min postregli.</w:t>
      </w:r>
    </w:p>
    <w:p>
      <w:r>
        <w:rPr>
          <w:b/>
          <w:u w:val="single"/>
        </w:rPr>
        <w:t>764895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764896</w:t>
      </w:r>
    </w:p>
    <w:p>
      <w:r>
        <w:t>@BiggieSLO Ne uporabljam kreditne (čeprav jo inam že sto let). Za plačevanje na internetu uporabljam debitno kartico.</w:t>
      </w:r>
    </w:p>
    <w:p>
      <w:r>
        <w:rPr>
          <w:b/>
          <w:u w:val="single"/>
        </w:rPr>
        <w:t>764897</w:t>
      </w:r>
    </w:p>
    <w:p>
      <w:r>
        <w:t>@LajnarEU Čisto možno! Levici se bo utrgalo! Sicer pa v tem sistemu nič novega! Referendum za isto stvar! 2x!</w:t>
      </w:r>
    </w:p>
    <w:p>
      <w:r>
        <w:rPr>
          <w:b/>
          <w:u w:val="single"/>
        </w:rPr>
        <w:t>764898</w:t>
      </w:r>
    </w:p>
    <w:p>
      <w:r>
        <w:t>@YugoslavKingdom Nismo niti fašisti, niti panslovani. Smo etnopluralisti. Več o naših zahtevah pa na https://t.co/lvaz1FnLZX.</w:t>
      </w:r>
    </w:p>
    <w:p>
      <w:r>
        <w:rPr>
          <w:b/>
          <w:u w:val="single"/>
        </w:rPr>
        <w:t>764899</w:t>
      </w:r>
    </w:p>
    <w:p>
      <w:r>
        <w:t>Zdaj vem, kako delajo kipe z buldogi. Nekdo mora vmes rezat pršut. https://t.co/kPGhJY1vTu</w:t>
      </w:r>
    </w:p>
    <w:p>
      <w:r>
        <w:rPr>
          <w:b/>
          <w:u w:val="single"/>
        </w:rPr>
        <w:t>764900</w:t>
      </w:r>
    </w:p>
    <w:p>
      <w:r>
        <w:t>zdej bodo združeni komiji v koaliciji en cajt sranje delali....na koncu bo pa za vse kriv Janša...</w:t>
      </w:r>
    </w:p>
    <w:p>
      <w:r>
        <w:rPr>
          <w:b/>
          <w:u w:val="single"/>
        </w:rPr>
        <w:t>764901</w:t>
      </w:r>
    </w:p>
    <w:p>
      <w:r>
        <w:t>@lucijausaj Naši tožilci so vsi zabiti. Kozina, Ferlinc itd. Kakršen faks, tak rezultat!</w:t>
      </w:r>
    </w:p>
    <w:p>
      <w:r>
        <w:rPr>
          <w:b/>
          <w:u w:val="single"/>
        </w:rPr>
        <w:t>764902</w:t>
      </w:r>
    </w:p>
    <w:p>
      <w:r>
        <w:t>...turbanarjev, rutarjev  in drugih razstreljevalcev seveda NE kontrolirajo- so še naprej "willkommen" !!! https://t.co/JAV2m7WxyL</w:t>
      </w:r>
    </w:p>
    <w:p>
      <w:r>
        <w:rPr>
          <w:b/>
          <w:u w:val="single"/>
        </w:rPr>
        <w:t>764903</w:t>
      </w:r>
    </w:p>
    <w:p>
      <w:r>
        <w:t>@JozeBizjak @GPreac Kaj boš štamfau? Nimajo dovolj glupih vlečnic/sedežnic/žičnic za tebe. Arnodismaji STOP Arrondissements GO</w:t>
      </w:r>
    </w:p>
    <w:p>
      <w:r>
        <w:rPr>
          <w:b/>
          <w:u w:val="single"/>
        </w:rPr>
        <w:t>764904</w:t>
      </w:r>
    </w:p>
    <w:p>
      <w:r>
        <w:t>Sedaj je malo bolj jasno, zakaj je sodišče ustavilo odstrel volkov 😂</w:t>
        <w:br/>
        <w:br/>
        <w:t>https://t.co/8QIWqYFGvu</w:t>
      </w:r>
    </w:p>
    <w:p>
      <w:r>
        <w:rPr>
          <w:b/>
          <w:u w:val="single"/>
        </w:rPr>
        <w:t>764905</w:t>
      </w:r>
    </w:p>
    <w:p>
      <w:r>
        <w:t>@shamantheshaman Ljubljana je kot moje mesto lepa.....posiljkovic in njegova druzba so drekala, ki v Lj. ne pasejo</w:t>
      </w:r>
    </w:p>
    <w:p>
      <w:r>
        <w:rPr>
          <w:b/>
          <w:u w:val="single"/>
        </w:rPr>
        <w:t>764906</w:t>
      </w:r>
    </w:p>
    <w:p>
      <w:r>
        <w:t>@alescasar @Mauhlerca res je. Če vse te budale domov naženemo bomo ogromno prišparal, na slabšem pa ne bomo nič.</w:t>
      </w:r>
    </w:p>
    <w:p>
      <w:r>
        <w:rPr>
          <w:b/>
          <w:u w:val="single"/>
        </w:rPr>
        <w:t>764907</w:t>
      </w:r>
    </w:p>
    <w:p>
      <w:r>
        <w:t>OMG, kakšne hvalnice že pojejo Šarcu. "Lep, pameten, pošten, delaven. Naj bo premier!" Kaj sem vam rekla? Če že, naj bo predsednik in mir.</w:t>
      </w:r>
    </w:p>
    <w:p>
      <w:r>
        <w:rPr>
          <w:b/>
          <w:u w:val="single"/>
        </w:rPr>
        <w:t>764908</w:t>
      </w:r>
    </w:p>
    <w:p>
      <w:r>
        <w:t>Dobra novica: našel kater šnicelaj je najboljši glede na oddaljenost od hotela. Slaba novica: zdaj sem pa lačen. #BerlinIzlet</w:t>
      </w:r>
    </w:p>
    <w:p>
      <w:r>
        <w:rPr>
          <w:b/>
          <w:u w:val="single"/>
        </w:rPr>
        <w:t>764909</w:t>
      </w:r>
    </w:p>
    <w:p>
      <w:r>
        <w:t>@Ivjana Kr ja, ker so spoti obrnjeni na vse strani in se lahk vse fura. Sam je pa kr treba met wetsuit, ker voda ni tok topla.</w:t>
      </w:r>
    </w:p>
    <w:p>
      <w:r>
        <w:rPr>
          <w:b/>
          <w:u w:val="single"/>
        </w:rPr>
        <w:t>764910</w:t>
      </w:r>
    </w:p>
    <w:p>
      <w:r>
        <w:t>#ustavise, globoko vdihnite in si privoščite minuto za sprostitev ob ogledu tega čudovitega prijateljstva. &amp;lt;3 https://t.co/MWyzsagBfq</w:t>
      </w:r>
    </w:p>
    <w:p>
      <w:r>
        <w:rPr>
          <w:b/>
          <w:u w:val="single"/>
        </w:rPr>
        <w:t>764911</w:t>
      </w:r>
    </w:p>
    <w:p>
      <w:r>
        <w:t>Ta dva transparenta je treba jutri dvigniti v Dražgošah. Da se vidi VREDNOTE NOB! https://t.co/IE4AKHKHhA</w:t>
      </w:r>
    </w:p>
    <w:p>
      <w:r>
        <w:rPr>
          <w:b/>
          <w:u w:val="single"/>
        </w:rPr>
        <w:t>764912</w:t>
      </w:r>
    </w:p>
    <w:p>
      <w:r>
        <w:t>@DC43 Prejemniki zlatih znakov Jožefa Stefana, ki so jih podelili včeraj, sta znanstvenici in znanstvenik.</w:t>
      </w:r>
    </w:p>
    <w:p>
      <w:r>
        <w:rPr>
          <w:b/>
          <w:u w:val="single"/>
        </w:rPr>
        <w:t>764913</w:t>
      </w:r>
    </w:p>
    <w:p>
      <w:r>
        <w:t>@TinoMamic Oddaja je bila obupna, Pirtovšek vas ni obladoval in kako obvladat nasilno Dnevnikovo pošast</w:t>
      </w:r>
    </w:p>
    <w:p>
      <w:r>
        <w:rPr>
          <w:b/>
          <w:u w:val="single"/>
        </w:rPr>
        <w:t>764914</w:t>
      </w:r>
    </w:p>
    <w:p>
      <w:r>
        <w:t>prodajalke jagod iz misterioznega razloga vedno zamenjajo vrstni red samostalnika in pridevnika (jagode sveže; jagode domače)</w:t>
      </w:r>
    </w:p>
    <w:p>
      <w:r>
        <w:rPr>
          <w:b/>
          <w:u w:val="single"/>
        </w:rPr>
        <w:t>764915</w:t>
      </w:r>
    </w:p>
    <w:p>
      <w:r>
        <w:t>Gomolji krompirja, ki na naše telo učinkujejo blagodejno na mnogo načinov, med drugim krompir odpravlja zaprtje... https://t.co/Mu0gbeYcxQ</w:t>
      </w:r>
    </w:p>
    <w:p>
      <w:r>
        <w:rPr>
          <w:b/>
          <w:u w:val="single"/>
        </w:rPr>
        <w:t>764916</w:t>
      </w:r>
    </w:p>
    <w:p>
      <w:r>
        <w:t>@breki74 @danesjenovdan To pa ni moj problem, kdo je s kom prijatelj. Sustainability! Circular economy! Take reči hočem! Jebeš auspuhe. 🙂</w:t>
      </w:r>
    </w:p>
    <w:p>
      <w:r>
        <w:rPr>
          <w:b/>
          <w:u w:val="single"/>
        </w:rPr>
        <w:t>764917</w:t>
      </w:r>
    </w:p>
    <w:p>
      <w:r>
        <w:t>@ZigaTurk fasizem je...trenutno je najboljs, da nic nimas...potem ti dajo mir.</w:t>
      </w:r>
    </w:p>
    <w:p>
      <w:r>
        <w:rPr>
          <w:b/>
          <w:u w:val="single"/>
        </w:rPr>
        <w:t>764918</w:t>
      </w:r>
    </w:p>
    <w:p>
      <w:r>
        <w:t>Haiku 410: lesketav travnik v čipke odete bilke zvenčijo jutru Avtor: Tomaž Mahkovic https://t.co/kpmi5k4frx</w:t>
      </w:r>
    </w:p>
    <w:p>
      <w:r>
        <w:rPr>
          <w:b/>
          <w:u w:val="single"/>
        </w:rPr>
        <w:t>764919</w:t>
      </w:r>
    </w:p>
    <w:p>
      <w:r>
        <w:t>@eenca Jebiga, priznajmo si da imamo ozek nabor fatalk v pravem pomenu besede. In po 10 izborih jih pač zmanjka. Ines Serbus? Ajme bože...</w:t>
      </w:r>
    </w:p>
    <w:p>
      <w:r>
        <w:rPr>
          <w:b/>
          <w:u w:val="single"/>
        </w:rPr>
        <w:t>764920</w:t>
      </w:r>
    </w:p>
    <w:p>
      <w:r>
        <w:t>Ni ga čez občutek olajšanja, ko ti zobozdravnik po neprespani noči, izdere neznosno boleč zob. https://t.co/83TzMTNLqv</w:t>
      </w:r>
    </w:p>
    <w:p>
      <w:r>
        <w:rPr>
          <w:b/>
          <w:u w:val="single"/>
        </w:rPr>
        <w:t>764921</w:t>
      </w:r>
    </w:p>
    <w:p>
      <w:r>
        <w:t xml:space="preserve">@Druga_mladost @jozevolf Prehitr se poj shladi, pa nima okusa.   </w:t>
        <w:br/>
        <w:t>Aja, pa še en talar je vč za pomit, razmisl maaaal.</w:t>
      </w:r>
    </w:p>
    <w:p>
      <w:r>
        <w:rPr>
          <w:b/>
          <w:u w:val="single"/>
        </w:rPr>
        <w:t>764922</w:t>
      </w:r>
    </w:p>
    <w:p>
      <w:r>
        <w:t>Audi, A4, 2.0 TDI Multitronic BIXENON-USNJE-NAVI-17: Letnik: 2014 Gorivo: dizel Prevoženo: 166651 km… https://t.co/uTwturWyyk #Avtomobili</w:t>
      </w:r>
    </w:p>
    <w:p>
      <w:r>
        <w:rPr>
          <w:b/>
          <w:u w:val="single"/>
        </w:rPr>
        <w:t>764923</w:t>
      </w:r>
    </w:p>
    <w:p>
      <w:r>
        <w:t xml:space="preserve">V dvonadstropni hiši brez dvigala imamo pogodbenega serviserja dvigal. </w:t>
        <w:br/>
        <w:br/>
        <w:t>#justincase</w:t>
      </w:r>
    </w:p>
    <w:p>
      <w:r>
        <w:rPr>
          <w:b/>
          <w:u w:val="single"/>
        </w:rPr>
        <w:t>764924</w:t>
      </w:r>
    </w:p>
    <w:p>
      <w:r>
        <w:t>Un kreten, k je 5 minut nazaj na koncu Celovške iz avta vrgel smeti na cesto ... https://t.co/ALKuMCDiqI</w:t>
      </w:r>
    </w:p>
    <w:p>
      <w:r>
        <w:rPr>
          <w:b/>
          <w:u w:val="single"/>
        </w:rPr>
        <w:t>764925</w:t>
      </w:r>
    </w:p>
    <w:p>
      <w:r>
        <w:t>Namesto aerodinamičnih krilc naj na Ducatijeve dirkalnike raje nabijejo vzvratna ogledala #MotoGP</w:t>
      </w:r>
    </w:p>
    <w:p>
      <w:r>
        <w:rPr>
          <w:b/>
          <w:u w:val="single"/>
        </w:rPr>
        <w:t>764926</w:t>
      </w:r>
    </w:p>
    <w:p>
      <w:r>
        <w:t>Falcao lahko odide samo v primeru prihoda Cavanija #fuzbal #nogomet #ligaprvakov - http://t.co/b5IiRoAG</w:t>
      </w:r>
    </w:p>
    <w:p>
      <w:r>
        <w:rPr>
          <w:b/>
          <w:u w:val="single"/>
        </w:rPr>
        <w:t>764927</w:t>
      </w:r>
    </w:p>
    <w:p>
      <w:r>
        <w:t>Takole zveni ce nimas strokovne avtoritete nad seboj: https://t.co/mY7ISE0kyx na potezi je NZS da konca ta neprebavljivi cirkus</w:t>
      </w:r>
    </w:p>
    <w:p>
      <w:r>
        <w:rPr>
          <w:b/>
          <w:u w:val="single"/>
        </w:rPr>
        <w:t>764928</w:t>
      </w:r>
    </w:p>
    <w:p>
      <w:r>
        <w:t>"Tekoči posli", se sliši podobno kot kinetični pesek. Prekladaš, oblikuješ, pa gre vse sproti narazen.</w:t>
      </w:r>
    </w:p>
    <w:p>
      <w:r>
        <w:rPr>
          <w:b/>
          <w:u w:val="single"/>
        </w:rPr>
        <w:t>764929</w:t>
      </w:r>
    </w:p>
    <w:p>
      <w:r>
        <w:t>Sem hotla začet supat pa mi je vse pokvaril borčina s svojo instagram objavo. https://t.co/4o25rSqTNA</w:t>
      </w:r>
    </w:p>
    <w:p>
      <w:r>
        <w:rPr>
          <w:b/>
          <w:u w:val="single"/>
        </w:rPr>
        <w:t>764930</w:t>
      </w:r>
    </w:p>
    <w:p>
      <w:r>
        <w:t>@IgorGaberc Hrastov les je dober za švelarje, macesen je pa vzdržljiv v vodi, zato so piloti na lesenih mostovih ponavadi macesnovi.</w:t>
      </w:r>
    </w:p>
    <w:p>
      <w:r>
        <w:rPr>
          <w:b/>
          <w:u w:val="single"/>
        </w:rPr>
        <w:t>764931</w:t>
      </w:r>
    </w:p>
    <w:p>
      <w:r>
        <w:t>Trobimo: Manjši pajki niso hitrejši plezalci https://t.co/qootG96muW https://t.co/HqxjEuevul</w:t>
      </w:r>
    </w:p>
    <w:p>
      <w:r>
        <w:rPr>
          <w:b/>
          <w:u w:val="single"/>
        </w:rPr>
        <w:t>764932</w:t>
      </w:r>
    </w:p>
    <w:p>
      <w:r>
        <w:t>A ta pozitivni manko tvitodiareje o koncertu Pankrtov kaže na profil njihove publike? Alternativci ostajajo alternativci.</w:t>
      </w:r>
    </w:p>
    <w:p>
      <w:r>
        <w:rPr>
          <w:b/>
          <w:u w:val="single"/>
        </w:rPr>
        <w:t>764933</w:t>
      </w:r>
    </w:p>
    <w:p>
      <w:r>
        <w:t>Kam z vsem umazanim perilom??? 👉https://t.co/bhhK2SPTaY</w:t>
        <w:br/>
        <w:t>😍😍😍</w:t>
        <w:br/>
        <w:br/>
        <w:t>#košzaperilo #urejenakopalnica #1001dar https://t.co/IveTSf23BY</w:t>
      </w:r>
    </w:p>
    <w:p>
      <w:r>
        <w:rPr>
          <w:b/>
          <w:u w:val="single"/>
        </w:rPr>
        <w:t>764934</w:t>
      </w:r>
    </w:p>
    <w:p>
      <w:r>
        <w:t>@ziviinzivi Ljudstvo ne more nič ker so komunisti že davno nazaj ugrabili državo</w:t>
      </w:r>
    </w:p>
    <w:p>
      <w:r>
        <w:rPr>
          <w:b/>
          <w:u w:val="single"/>
        </w:rPr>
        <w:t>764935</w:t>
      </w:r>
    </w:p>
    <w:p>
      <w:r>
        <w:t>@neukrotljiva Prevaranti pokvarjeni, ne vem, če se zavedajo, da bodo v istem dreku, na luno še ne morejo. Hallelujah</w:t>
      </w:r>
    </w:p>
    <w:p>
      <w:r>
        <w:rPr>
          <w:b/>
          <w:u w:val="single"/>
        </w:rPr>
        <w:t>764936</w:t>
      </w:r>
    </w:p>
    <w:p>
      <w:r>
        <w:t>@badabumbadabum @BrankoGrims1 @SiolNEWS Že že, ampak Branko naj se še vedno jebe 😉</w:t>
      </w:r>
    </w:p>
    <w:p>
      <w:r>
        <w:rPr>
          <w:b/>
          <w:u w:val="single"/>
        </w:rPr>
        <w:t>764937</w:t>
      </w:r>
    </w:p>
    <w:p>
      <w:r>
        <w:t>Update: 10 minut kasneje imam asistentko, ki ima šraubenzier in voljo pomagat! Kolegialna pomoč 😊</w:t>
      </w:r>
    </w:p>
    <w:p>
      <w:r>
        <w:rPr>
          <w:b/>
          <w:u w:val="single"/>
        </w:rPr>
        <w:t>764938</w:t>
      </w:r>
    </w:p>
    <w:p>
      <w:r>
        <w:t>Kam vodijo manipulacije oglaševalskotehnoloških platform? https://t.co/6ttNrbWpgQ</w:t>
      </w:r>
    </w:p>
    <w:p>
      <w:r>
        <w:rPr>
          <w:b/>
          <w:u w:val="single"/>
        </w:rPr>
        <w:t>764939</w:t>
      </w:r>
    </w:p>
    <w:p>
      <w:r>
        <w:t>Zbudila me policijska sirena -čisto blizu. Prestrašila sem se. Ilegalni migrant je bil zjutraj v naselju. 15 km od meje.</w:t>
      </w:r>
    </w:p>
    <w:p>
      <w:r>
        <w:rPr>
          <w:b/>
          <w:u w:val="single"/>
        </w:rPr>
        <w:t>764940</w:t>
      </w:r>
    </w:p>
    <w:p>
      <w:r>
        <w:t>@yrennia1 @JozeBizjak Temu Bizjak menda že od rojstva vse šteka... cepec na kvadrat, primitivizem mu je vrlina</w:t>
      </w:r>
    </w:p>
    <w:p>
      <w:r>
        <w:rPr>
          <w:b/>
          <w:u w:val="single"/>
        </w:rPr>
        <w:t>764941</w:t>
      </w:r>
    </w:p>
    <w:p>
      <w:r>
        <w:t xml:space="preserve">@krisch_m @DavidNovak17 Če bi bil prisoten, pa bi še Jelinčič glasoval zanjo... </w:t>
        <w:br/>
        <w:t>Tole nabijate v napačno smer.</w:t>
      </w:r>
    </w:p>
    <w:p>
      <w:r>
        <w:rPr>
          <w:b/>
          <w:u w:val="single"/>
        </w:rPr>
        <w:t>764942</w:t>
      </w:r>
    </w:p>
    <w:p>
      <w:r>
        <w:t xml:space="preserve">A je na neki točki sploh še mogoče gledat #ThisIsUs in ne mal puščat zraven? </w:t>
        <w:br/>
        <w:t>Za prjatlco, valda.</w:t>
      </w:r>
    </w:p>
    <w:p>
      <w:r>
        <w:rPr>
          <w:b/>
          <w:u w:val="single"/>
        </w:rPr>
        <w:t>764943</w:t>
      </w:r>
    </w:p>
    <w:p>
      <w:r>
        <w:t>Piškotar služi kot odvajalo, potem pa kot wc papir!! 2 v 1 https://t.co/8xylH5P4XF</w:t>
      </w:r>
    </w:p>
    <w:p>
      <w:r>
        <w:rPr>
          <w:b/>
          <w:u w:val="single"/>
        </w:rPr>
        <w:t>764944</w:t>
      </w:r>
    </w:p>
    <w:p>
      <w:r>
        <w:t>@crico111 Ampak, če  postaviš palčka in palčico skupaj in si predstavljaš, da "vodita" ......domišljiji puščam prosto pot....🐸</w:t>
      </w:r>
    </w:p>
    <w:p>
      <w:r>
        <w:rPr>
          <w:b/>
          <w:u w:val="single"/>
        </w:rPr>
        <w:t>764945</w:t>
      </w:r>
    </w:p>
    <w:p>
      <w:r>
        <w:t>Slovenija velja kot dezela,kjer je visoko st. samomorov..bojim se,da bo z poslusanjem  zmagovalke Eme2019 ta stevilka se narastla#justsaying</w:t>
      </w:r>
    </w:p>
    <w:p>
      <w:r>
        <w:rPr>
          <w:b/>
          <w:u w:val="single"/>
        </w:rPr>
        <w:t>764946</w:t>
      </w:r>
    </w:p>
    <w:p>
      <w:r>
        <w:t>Sodnik Cosbyja poslal v hišni pripor, nositi bo moral tudi zapestnico https://t.co/n3dUums7YW</w:t>
      </w:r>
    </w:p>
    <w:p>
      <w:r>
        <w:rPr>
          <w:b/>
          <w:u w:val="single"/>
        </w:rPr>
        <w:t>764947</w:t>
      </w:r>
    </w:p>
    <w:p>
      <w:r>
        <w:t>Dnevnik: Državni sekretar Burgar v trgovini kradel paštete, jušne kocke, suhe slive in piškote https://t.co/5sPHQqkcFn</w:t>
      </w:r>
    </w:p>
    <w:p>
      <w:r>
        <w:rPr>
          <w:b/>
          <w:u w:val="single"/>
        </w:rPr>
        <w:t>764948</w:t>
      </w:r>
    </w:p>
    <w:p>
      <w:r>
        <w:t>@kostinmozeg Takega egotripa ne more razumet povprečno inteligenten človek, sploh pa ne od wannabe šolane glasbenice, jebote. 😐</w:t>
      </w:r>
    </w:p>
    <w:p>
      <w:r>
        <w:rPr>
          <w:b/>
          <w:u w:val="single"/>
        </w:rPr>
        <w:t>764949</w:t>
      </w:r>
    </w:p>
    <w:p>
      <w:r>
        <w:t>@Medeja_7 Nekateri komunisti so zelo retardirani: nič jim ne gre v glavo, le h koritu rinejo.</w:t>
      </w:r>
    </w:p>
    <w:p>
      <w:r>
        <w:rPr>
          <w:b/>
          <w:u w:val="single"/>
        </w:rPr>
        <w:t>764950</w:t>
      </w:r>
    </w:p>
    <w:p>
      <w:r>
        <w:t>Junckerju je bilo nerodno? Ah, daj no mir s takšnimi bučkami. https://t.co/gyjP2oxQ2b</w:t>
      </w:r>
    </w:p>
    <w:p>
      <w:r>
        <w:rPr>
          <w:b/>
          <w:u w:val="single"/>
        </w:rPr>
        <w:t>764951</w:t>
      </w:r>
    </w:p>
    <w:p>
      <w:r>
        <w:t>To bo spet mrtvih Nemcev kot v vseh partizanskih kavbojkah, da bo spominjalo že na genocid. https://t.co/KX4CGI5RqL</w:t>
      </w:r>
    </w:p>
    <w:p>
      <w:r>
        <w:rPr>
          <w:b/>
          <w:u w:val="single"/>
        </w:rPr>
        <w:t>764952</w:t>
      </w:r>
    </w:p>
    <w:p>
      <w:r>
        <w:t>@Matej_T_Vatovec: Gospodarstveniki izsiljujejo, ker želijo še manj obdavčitev, da bi si lahko še več izplačali v lasten žep.</w:t>
        <w:br/>
        <w:t>#Tarča</w:t>
      </w:r>
    </w:p>
    <w:p>
      <w:r>
        <w:rPr>
          <w:b/>
          <w:u w:val="single"/>
        </w:rPr>
        <w:t>764953</w:t>
      </w:r>
    </w:p>
    <w:p>
      <w:r>
        <w:t>Dokaz več, da sta @JureFerjan in @Nova24TV Janševi trobili! Kar ni SDS, je slabo. Ne le levica, tudi desnica. Slabo! https://t.co/btddsZqwi0</w:t>
      </w:r>
    </w:p>
    <w:p>
      <w:r>
        <w:rPr>
          <w:b/>
          <w:u w:val="single"/>
        </w:rPr>
        <w:t>764954</w:t>
      </w:r>
    </w:p>
    <w:p>
      <w:r>
        <w:t>Begunci med nestrpnostjo in apaticnostjo: avtobusov na MP Obrezje se ni! (Foto: A. Petelinsek) http://t.co/iBVjtrVa8H</w:t>
      </w:r>
    </w:p>
    <w:p>
      <w:r>
        <w:rPr>
          <w:b/>
          <w:u w:val="single"/>
        </w:rPr>
        <w:t>764955</w:t>
      </w:r>
    </w:p>
    <w:p>
      <w:r>
        <w:t>Je komu še vedno čudno zakaj želijo Britanci ven iz te EU norišnice? https://t.co/gTm2OmHxZZ</w:t>
      </w:r>
    </w:p>
    <w:p>
      <w:r>
        <w:rPr>
          <w:b/>
          <w:u w:val="single"/>
        </w:rPr>
        <w:t>764956</w:t>
      </w:r>
    </w:p>
    <w:p>
      <w:r>
        <w:t>Evo danes...PSG in LIVERPOOL..pečen krompir in kuhan vinček... https://t.co/noNAXZpGHI</w:t>
      </w:r>
    </w:p>
    <w:p>
      <w:r>
        <w:rPr>
          <w:b/>
          <w:u w:val="single"/>
        </w:rPr>
        <w:t>764957</w:t>
      </w:r>
    </w:p>
    <w:p>
      <w:r>
        <w:t>Kaj si ti ja nor. Delodiš me je popadel. Tak sem pucala, da sem se znucala. Kopalnica pa zgleda malo manj stara.</w:t>
      </w:r>
    </w:p>
    <w:p>
      <w:r>
        <w:rPr>
          <w:b/>
          <w:u w:val="single"/>
        </w:rPr>
        <w:t>764958</w:t>
      </w:r>
    </w:p>
    <w:p>
      <w:r>
        <w:t>@dragnslyr_ds @impedelight @777777777Marko @matej786 Po mojem je ta trol kak junk, ki upa, da Stranka se vedno tala bonboncke...</w:t>
      </w:r>
    </w:p>
    <w:p>
      <w:r>
        <w:rPr>
          <w:b/>
          <w:u w:val="single"/>
        </w:rPr>
        <w:t>764959</w:t>
      </w:r>
    </w:p>
    <w:p>
      <w:r>
        <w:t>@nadkaku Naj počiva v miru čeprav se nad njeno domovino vedno bolj zbirajo komunistični oblaki!!!</w:t>
      </w:r>
    </w:p>
    <w:p>
      <w:r>
        <w:rPr>
          <w:b/>
          <w:u w:val="single"/>
        </w:rPr>
        <w:t>764960</w:t>
      </w:r>
    </w:p>
    <w:p>
      <w:r>
        <w:t>@toplovodar @Val202 Predvsem ne razmišlja o tem kako biti moški ;) #nebuloze</w:t>
      </w:r>
    </w:p>
    <w:p>
      <w:r>
        <w:rPr>
          <w:b/>
          <w:u w:val="single"/>
        </w:rPr>
        <w:t>764961</w:t>
      </w:r>
    </w:p>
    <w:p>
      <w:r>
        <w:t>Dopolnilno zavarovanje bodo še naprej pobirale zasebne zavarovalnice https://t.co/rDXItRXpWL</w:t>
      </w:r>
    </w:p>
    <w:p>
      <w:r>
        <w:rPr>
          <w:b/>
          <w:u w:val="single"/>
        </w:rPr>
        <w:t>764962</w:t>
      </w:r>
    </w:p>
    <w:p>
      <w:r>
        <w:t>Rokomet Gorišnica: Proti novim izzivom z novim trenerjem https://t.co/y4XGcNalTA</w:t>
      </w:r>
    </w:p>
    <w:p>
      <w:r>
        <w:rPr>
          <w:b/>
          <w:u w:val="single"/>
        </w:rPr>
        <w:t>764963</w:t>
      </w:r>
    </w:p>
    <w:p>
      <w:r>
        <w:t>Ormož: Turistični avtobusi, ki se v mestu ne ustavijo, tod niso zaželeni https://t.co/thUefJQVf7</w:t>
      </w:r>
    </w:p>
    <w:p>
      <w:r>
        <w:rPr>
          <w:b/>
          <w:u w:val="single"/>
        </w:rPr>
        <w:t>764964</w:t>
      </w:r>
    </w:p>
    <w:p>
      <w:r>
        <w:t>@AljosaDragas @BojanPozar torej meniš, da so novinarji na Nova TV objektivni?</w:t>
      </w:r>
    </w:p>
    <w:p>
      <w:r>
        <w:rPr>
          <w:b/>
          <w:u w:val="single"/>
        </w:rPr>
        <w:t>764965</w:t>
      </w:r>
    </w:p>
    <w:p>
      <w:r>
        <w:t>AVTOMATIKA BALAŽIC montaža in servis električnih pogonov in naprav Roman Balažic s p Bakovci, Mursk: https://t.co/YcTCdyDiU7 via</w:t>
      </w:r>
    </w:p>
    <w:p>
      <w:r>
        <w:rPr>
          <w:b/>
          <w:u w:val="single"/>
        </w:rPr>
        <w:t>764966</w:t>
      </w:r>
    </w:p>
    <w:p>
      <w:r>
        <w:t>Helikopter SV danes sodeluje pri spustu poškodovanega kipa s piranskega zvonika. https://t.co/KOeqVgrMwk</w:t>
      </w:r>
    </w:p>
    <w:p>
      <w:r>
        <w:rPr>
          <w:b/>
          <w:u w:val="single"/>
        </w:rPr>
        <w:t>764967</w:t>
      </w:r>
    </w:p>
    <w:p>
      <w:r>
        <w:t xml:space="preserve">Kdo se prepusti usodi, </w:t>
        <w:br/>
        <w:t xml:space="preserve">postane sebi nepomemben </w:t>
        <w:br/>
        <w:t xml:space="preserve">in je še samo predmet, </w:t>
        <w:br/>
        <w:t>za izkoriščanje skorumpirane slovenske oblasti!</w:t>
      </w:r>
    </w:p>
    <w:p>
      <w:r>
        <w:rPr>
          <w:b/>
          <w:u w:val="single"/>
        </w:rPr>
        <w:t>764968</w:t>
      </w:r>
    </w:p>
    <w:p>
      <w:r>
        <w:t>Hisni mesar je zahinavil. Kje do jutri dobiti 7 kilsko purico? Po možnosti v Ljubljani.</w:t>
      </w:r>
    </w:p>
    <w:p>
      <w:r>
        <w:rPr>
          <w:b/>
          <w:u w:val="single"/>
        </w:rPr>
        <w:t>764969</w:t>
      </w:r>
    </w:p>
    <w:p>
      <w:r>
        <w:t>Vujović bi zapustil EP, rokometaši si tega ne želijo, končna odločitev pa bo padla popoldan! https://t.co/rVPYehCner https://t.co/DaIrBAxfNH</w:t>
      </w:r>
    </w:p>
    <w:p>
      <w:r>
        <w:rPr>
          <w:b/>
          <w:u w:val="single"/>
        </w:rPr>
        <w:t>764970</w:t>
      </w:r>
    </w:p>
    <w:p>
      <w:r>
        <w:t>Piers je res en seronja :)) Sarkazem kar buta iz njega https://t.co/iucrhsvFQb</w:t>
      </w:r>
    </w:p>
    <w:p>
      <w:r>
        <w:rPr>
          <w:b/>
          <w:u w:val="single"/>
        </w:rPr>
        <w:t>764971</w:t>
      </w:r>
    </w:p>
    <w:p>
      <w:r>
        <w:t>@NavadniNimda @greenwi90277467 @bogjak @SmiljanPurger je imel vsaj mater. kaj pa ti fosil iz epruete. misliš da si kaj boljši</w:t>
      </w:r>
    </w:p>
    <w:p>
      <w:r>
        <w:rPr>
          <w:b/>
          <w:u w:val="single"/>
        </w:rPr>
        <w:t>764972</w:t>
      </w:r>
    </w:p>
    <w:p>
      <w:r>
        <w:t>Poglej kaj se bo dogajalo na Pivo in cvetje Laško in označi frende s katerimi boš žural vso noč!😎 https://t.co/jKTQhy98UE</w:t>
      </w:r>
    </w:p>
    <w:p>
      <w:r>
        <w:rPr>
          <w:b/>
          <w:u w:val="single"/>
        </w:rPr>
        <w:t>764973</w:t>
      </w:r>
    </w:p>
    <w:p>
      <w:r>
        <w:t>@BesenKotPes Evo, volitve komaj za nami, pa že skupinska fotografija s komunisti. Napaka za napako!</w:t>
      </w:r>
    </w:p>
    <w:p>
      <w:r>
        <w:rPr>
          <w:b/>
          <w:u w:val="single"/>
        </w:rPr>
        <w:t>764974</w:t>
      </w:r>
    </w:p>
    <w:p>
      <w:r>
        <w:t>Slovensko bandjero lahko nosi le nekdo, ki zna dobro mahati z njo. Slovenski mahar tákorékoč. #toplovod</w:t>
      </w:r>
    </w:p>
    <w:p>
      <w:r>
        <w:rPr>
          <w:b/>
          <w:u w:val="single"/>
        </w:rPr>
        <w:t>764975</w:t>
      </w:r>
    </w:p>
    <w:p>
      <w:r>
        <w:t>Seedorf prejel najbizarnejši rdeči karton v zgodovini, video #fuzbal #nogomet #ligaprvakov - http://t.co/azF08yDf4A</w:t>
      </w:r>
    </w:p>
    <w:p>
      <w:r>
        <w:rPr>
          <w:b/>
          <w:u w:val="single"/>
        </w:rPr>
        <w:t>764976</w:t>
      </w:r>
    </w:p>
    <w:p>
      <w:r>
        <w:t>Raul: Baleova cena je naravnost smešna #fuzbal #nogomet #ligaprvakov - http://t.co/EOEwpWIIdW</w:t>
      </w:r>
    </w:p>
    <w:p>
      <w:r>
        <w:rPr>
          <w:b/>
          <w:u w:val="single"/>
        </w:rPr>
        <w:t>764977</w:t>
      </w:r>
    </w:p>
    <w:p>
      <w:r>
        <w:t>Sony Xperia L2 je telefon srednjega razreda s 5.5 inčnim HD zaslonom, 13MP fotoaparatom in štirijedrnim procesorjem https://t.co/hmAKNmVer6</w:t>
      </w:r>
    </w:p>
    <w:p>
      <w:r>
        <w:rPr>
          <w:b/>
          <w:u w:val="single"/>
        </w:rPr>
        <w:t>764978</w:t>
      </w:r>
    </w:p>
    <w:p>
      <w:r>
        <w:t>Spet jest z rdečim klavirjem, tokrat na biciklu https://t.co/DiOxhFzj! #nocnastraza</w:t>
      </w:r>
    </w:p>
    <w:p>
      <w:r>
        <w:rPr>
          <w:b/>
          <w:u w:val="single"/>
        </w:rPr>
        <w:t>764979</w:t>
      </w:r>
    </w:p>
    <w:p>
      <w:r>
        <w:t>@TarcaRTVSLO Organi tajnih podatkov ne smejo prenašati ali posredovati po nezaščitenih komunikacijskih sredstvih (4. odst. 39. člena ZTP).</w:t>
      </w:r>
    </w:p>
    <w:p>
      <w:r>
        <w:rPr>
          <w:b/>
          <w:u w:val="single"/>
        </w:rPr>
        <w:t>764980</w:t>
      </w:r>
    </w:p>
    <w:p>
      <w:r>
        <w:t>Jabolčni kis za hitrejše premagovanje prehlada https://t.co/QOAx1ocYgs https://t.co/vNJ2DzpD7g</w:t>
      </w:r>
    </w:p>
    <w:p>
      <w:r>
        <w:rPr>
          <w:b/>
          <w:u w:val="single"/>
        </w:rPr>
        <w:t>764981</w:t>
      </w:r>
    </w:p>
    <w:p>
      <w:r>
        <w:t>Francoska policija preiskuje izginotje vodje Interpola https://t.co/YUQUPD3f7b</w:t>
      </w:r>
    </w:p>
    <w:p>
      <w:r>
        <w:rPr>
          <w:b/>
          <w:u w:val="single"/>
        </w:rPr>
        <w:t>764982</w:t>
      </w:r>
    </w:p>
    <w:p>
      <w:r>
        <w:t>Mercedesov tekmec Tesle na dan vpoklica dizlov #video https://t.co/hqMejQDPcG https://t.co/AgnndAnEea</w:t>
      </w:r>
    </w:p>
    <w:p>
      <w:r>
        <w:rPr>
          <w:b/>
          <w:u w:val="single"/>
        </w:rPr>
        <w:t>764983</w:t>
      </w:r>
    </w:p>
    <w:p>
      <w:r>
        <w:t>Evo, tako je treba. Nič več vegi čevapčičev, veganskega burgerja in golaža brez mesa! https://t.co/G0RufiiGR3</w:t>
      </w:r>
    </w:p>
    <w:p>
      <w:r>
        <w:rPr>
          <w:b/>
          <w:u w:val="single"/>
        </w:rPr>
        <w:t>764984</w:t>
      </w:r>
    </w:p>
    <w:p>
      <w:r>
        <w:t>Kolesarji! Ste vedeli, da na prehodu za pešce nimate prednosti? Samo pešci.  #NoteToSelf  https://t.co/3mfUEhMGxN</w:t>
      </w:r>
    </w:p>
    <w:p>
      <w:r>
        <w:rPr>
          <w:b/>
          <w:u w:val="single"/>
        </w:rPr>
        <w:t>764985</w:t>
      </w:r>
    </w:p>
    <w:p>
      <w:r>
        <w:t>Drži kot pribito. Menda mislijo, da ne sme nihče kaj reči čez Orbana, pa saj ne bo večno na oblasti, kaj pa potem. https://t.co/QwZoqv9jZL</w:t>
      </w:r>
    </w:p>
    <w:p>
      <w:r>
        <w:rPr>
          <w:b/>
          <w:u w:val="single"/>
        </w:rPr>
        <w:t>764986</w:t>
      </w:r>
    </w:p>
    <w:p>
      <w:r>
        <w:t>@IPirkovic ups, kaj šele bo, ko varuhinja gledalcev izve, da so ta Kolindin insert lahko videli celo v TVD ...</w:t>
      </w:r>
    </w:p>
    <w:p>
      <w:r>
        <w:rPr>
          <w:b/>
          <w:u w:val="single"/>
        </w:rPr>
        <w:t>764987</w:t>
      </w:r>
    </w:p>
    <w:p>
      <w:r>
        <w:t>@Istefan1975 V nadaljnem razvoju komunizma bodo sproducirali take, kot so naši.</w:t>
      </w:r>
    </w:p>
    <w:p>
      <w:r>
        <w:rPr>
          <w:b/>
          <w:u w:val="single"/>
        </w:rPr>
        <w:t>764988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764989</w:t>
      </w:r>
    </w:p>
    <w:p>
      <w:r>
        <w:t>Zanimivo bo videti, kako bodo Strankine rabate spet opravičevali @butalskipolicaj in podobni patroni. https://t.co/W2XJwELrcz</w:t>
      </w:r>
    </w:p>
    <w:p>
      <w:r>
        <w:rPr>
          <w:b/>
          <w:u w:val="single"/>
        </w:rPr>
        <w:t>764990</w:t>
      </w:r>
    </w:p>
    <w:p>
      <w:r>
        <w:t>@RadioOgnjisce a ste vi pr seb? Otrok kadi marihuano in more na zdravljenje k strokovnjaku? Zasvojenost my ass pa narkoman, prizadeto!</w:t>
      </w:r>
    </w:p>
    <w:p>
      <w:r>
        <w:rPr>
          <w:b/>
          <w:u w:val="single"/>
        </w:rPr>
        <w:t>764991</w:t>
      </w:r>
    </w:p>
    <w:p>
      <w:r>
        <w:t>Bodi kot moj muc,</w:t>
        <w:br/>
        <w:t>Jebeš pravila, komot prepovedan kavč je slajši kot komot dovoljen stol.</w:t>
        <w:br/>
        <w:t>#jebespravila https://t.co/5NpmuEjLYO</w:t>
      </w:r>
    </w:p>
    <w:p>
      <w:r>
        <w:rPr>
          <w:b/>
          <w:u w:val="single"/>
        </w:rPr>
        <w:t>764992</w:t>
      </w:r>
    </w:p>
    <w:p>
      <w:r>
        <w:t xml:space="preserve">Pravi športnik po strcu NE klika in kupuje @Ekipa24. </w:t>
        <w:br/>
        <w:t>#govno #zakozlat #šokantno #šok #krneki</w:t>
      </w:r>
    </w:p>
    <w:p>
      <w:r>
        <w:rPr>
          <w:b/>
          <w:u w:val="single"/>
        </w:rPr>
        <w:t>764993</w:t>
      </w:r>
    </w:p>
    <w:p>
      <w:r>
        <w:t>@urska_t disciplinirani epizodo na dan, še bolj disciplinirani pa sezono na dan :P</w:t>
      </w:r>
    </w:p>
    <w:p>
      <w:r>
        <w:rPr>
          <w:b/>
          <w:u w:val="single"/>
        </w:rPr>
        <w:t>764994</w:t>
      </w:r>
    </w:p>
    <w:p>
      <w:r>
        <w:t>Sedaj bodo tihotapci ilegalcev z ladjami kar po vrsti nasilno in nezakonito vpluli v pristanišča Italije!? https://t.co/9oSk6ZXCJA</w:t>
      </w:r>
    </w:p>
    <w:p>
      <w:r>
        <w:rPr>
          <w:b/>
          <w:u w:val="single"/>
        </w:rPr>
        <w:t>764995</w:t>
      </w:r>
    </w:p>
    <w:p>
      <w:r>
        <w:t>Slovencem spet sestavljajo vlado komunisti, čeprav je na volitvah dobila največ glasov Slovenska demokratska stranka.</w:t>
      </w:r>
    </w:p>
    <w:p>
      <w:r>
        <w:rPr>
          <w:b/>
          <w:u w:val="single"/>
        </w:rPr>
        <w:t>764996</w:t>
      </w:r>
    </w:p>
    <w:p>
      <w:r>
        <w:t>@miro5ek @PrinasalkaZlata Pri tvoji Novi 24TV,pa prevladuje omejena motenost s kretenizmi.</w:t>
      </w:r>
    </w:p>
    <w:p>
      <w:r>
        <w:rPr>
          <w:b/>
          <w:u w:val="single"/>
        </w:rPr>
        <w:t>764997</w:t>
      </w:r>
    </w:p>
    <w:p>
      <w:r>
        <w:t>@freewiseguy @branka25153603 Saj ne blokiram vseh, ampak ta je res preveč brainless.</w:t>
      </w:r>
    </w:p>
    <w:p>
      <w:r>
        <w:rPr>
          <w:b/>
          <w:u w:val="single"/>
        </w:rPr>
        <w:t>764998</w:t>
      </w:r>
    </w:p>
    <w:p>
      <w:r>
        <w:t>@Jure_Bajic Za par deset jurjev bi izgubili Piranski zaliv, Trdinov vrh in vse vasi ob Muri.</w:t>
      </w:r>
    </w:p>
    <w:p>
      <w:r>
        <w:rPr>
          <w:b/>
          <w:u w:val="single"/>
        </w:rPr>
        <w:t>764999</w:t>
      </w:r>
    </w:p>
    <w:p>
      <w:r>
        <w:t>Migranta iz Senegala ljubljanski policisti zasačili z drogo, ki jo je nameraval preprodati! https://t.co/3nA9LN0Xph via @Nova24TV</w:t>
      </w:r>
    </w:p>
    <w:p>
      <w:r>
        <w:rPr>
          <w:b/>
          <w:u w:val="single"/>
        </w:rPr>
        <w:t>765000</w:t>
      </w:r>
    </w:p>
    <w:p>
      <w:r>
        <w:t>@JJansaSDS prokleta golazen rdeča .....prav jih je označil Nostradamus-kuga 20-ega stoletja</w:t>
      </w:r>
    </w:p>
    <w:p>
      <w:r>
        <w:rPr>
          <w:b/>
          <w:u w:val="single"/>
        </w:rPr>
        <w:t>765001</w:t>
      </w:r>
    </w:p>
    <w:p>
      <w:r>
        <w:t>@Centrifuzija čak, da zapiha ta prava burja in da začne smreka migat v techno ritmih 😍</w:t>
      </w:r>
    </w:p>
    <w:p>
      <w:r>
        <w:rPr>
          <w:b/>
          <w:u w:val="single"/>
        </w:rPr>
        <w:t>765002</w:t>
      </w:r>
    </w:p>
    <w:p>
      <w:r>
        <w:t>@cvetovljan Natančneje : Kitajski KOMUNISTIČNI sistem ! Nič novega za komunizem !</w:t>
      </w:r>
    </w:p>
    <w:p>
      <w:r>
        <w:rPr>
          <w:b/>
          <w:u w:val="single"/>
        </w:rPr>
        <w:t>765003</w:t>
      </w:r>
    </w:p>
    <w:p>
      <w:r>
        <w:t>Bodo sodišča sodila inšpekcijam, ki delajo le za nekatere? https://t.co/g2SUpFRZQG</w:t>
      </w:r>
    </w:p>
    <w:p>
      <w:r>
        <w:rPr>
          <w:b/>
          <w:u w:val="single"/>
        </w:rPr>
        <w:t>765004</w:t>
      </w:r>
    </w:p>
    <w:p>
      <w:r>
        <w:t>Ja in v starih časih ni bilo mobitelov, ki bi jih posneli in bi lahko videli vzgojitelja Vinka na delu https://t.co/lgVnKMbrPs</w:t>
      </w:r>
    </w:p>
    <w:p>
      <w:r>
        <w:rPr>
          <w:b/>
          <w:u w:val="single"/>
        </w:rPr>
        <w:t>765005</w:t>
      </w:r>
    </w:p>
    <w:p>
      <w:r>
        <w:t>Hipertenzija: 3 čaji, ki pomagajo zniževati krvni tlak https://t.co/UK8e9uh1Rt https://t.co/JQymBf9Exf</w:t>
      </w:r>
    </w:p>
    <w:p>
      <w:r>
        <w:rPr>
          <w:b/>
          <w:u w:val="single"/>
        </w:rPr>
        <w:t>765006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765007</w:t>
      </w:r>
    </w:p>
    <w:p>
      <w:r>
        <w:t>Na Bledu plačal parkirnino prek SMSa. Zelo enostavno in priročno, a predrago. 2€/h je too much! V LJ je ceneje. #samtok #bled</w:t>
      </w:r>
    </w:p>
    <w:p>
      <w:r>
        <w:rPr>
          <w:b/>
          <w:u w:val="single"/>
        </w:rPr>
        <w:t>765008</w:t>
      </w:r>
    </w:p>
    <w:p>
      <w:r>
        <w:t>Povedano prisrčno, Milčinski je bil očitno res vizionar in naša oblast ni dosti napredovala od butalske ... https://t.co/sMPciAtogW</w:t>
      </w:r>
    </w:p>
    <w:p>
      <w:r>
        <w:rPr>
          <w:b/>
          <w:u w:val="single"/>
        </w:rPr>
        <w:t>765009</w:t>
      </w:r>
    </w:p>
    <w:p>
      <w:r>
        <w:t>@juremes @majsanom Zaporniki si morajo sami placati malico, tako kot otroci v soli. Pravi Tonin.</w:t>
      </w:r>
    </w:p>
    <w:p>
      <w:r>
        <w:rPr>
          <w:b/>
          <w:u w:val="single"/>
        </w:rPr>
        <w:t>765010</w:t>
      </w:r>
    </w:p>
    <w:p>
      <w:r>
        <w:t>Dandelion Children - eden naših uspešnih bandov, ki je dobil vstopnico na Exit:... http://t.co/R6DpFKv9</w:t>
      </w:r>
    </w:p>
    <w:p>
      <w:r>
        <w:rPr>
          <w:b/>
          <w:u w:val="single"/>
        </w:rPr>
        <w:t>765011</w:t>
      </w:r>
    </w:p>
    <w:p>
      <w:r>
        <w:t>[NAPOVED] @AnzeLog nocoj ob 19.15 gost oddaje Faktor na @TV3_SI. Vabljeni k ogledu! @BojanPozar #BančniKriminal https://t.co/Rc9DYLyfKZ</w:t>
      </w:r>
    </w:p>
    <w:p>
      <w:r>
        <w:rPr>
          <w:b/>
          <w:u w:val="single"/>
        </w:rPr>
        <w:t>765012</w:t>
      </w:r>
    </w:p>
    <w:p>
      <w:r>
        <w:t>@medeja In vsakič ko ti bo vroče, bo megla, bo slab zrak, bo..., bo..., bo... jo boš neizmerno pogrešala. #otrociburje</w:t>
      </w:r>
    </w:p>
    <w:p>
      <w:r>
        <w:rPr>
          <w:b/>
          <w:u w:val="single"/>
        </w:rPr>
        <w:t>765013</w:t>
      </w:r>
    </w:p>
    <w:p>
      <w:r>
        <w:t xml:space="preserve">Izjemno prisrčen hranilnik, kjer kuža pomalica kovančke :-) Super darilo za pod smrekco! </w:t>
        <w:br/>
        <w:t>Ena dva tri, še kakšen... https://t.co/44qJlKv7eT</w:t>
      </w:r>
    </w:p>
    <w:p>
      <w:r>
        <w:rPr>
          <w:b/>
          <w:u w:val="single"/>
        </w:rPr>
        <w:t>765014</w:t>
      </w:r>
    </w:p>
    <w:p>
      <w:r>
        <w:t>@BCestnik Pokesajte se za izdajo in pedofilijo pa vas bo mogoče kdo jemal resno.Zvon 1 in 2?</w:t>
      </w:r>
    </w:p>
    <w:p>
      <w:r>
        <w:rPr>
          <w:b/>
          <w:u w:val="single"/>
        </w:rPr>
        <w:t>765015</w:t>
      </w:r>
    </w:p>
    <w:p>
      <w:r>
        <w:t>@petrasovdat Vem za tole že dolgo. Pogosto vidim da potniki naročajo paradižnikov sok s soljo in poprom.</w:t>
      </w:r>
    </w:p>
    <w:p>
      <w:r>
        <w:rPr>
          <w:b/>
          <w:u w:val="single"/>
        </w:rPr>
        <w:t>765016</w:t>
      </w:r>
    </w:p>
    <w:p>
      <w:r>
        <w:t>@peterstrovs Tudi jaz poznam ene take "cigane". Ne mores verjet,da lahko nekdo tako brezcutno, debilno in celo sebi v skodo ravna z okoljem.</w:t>
      </w:r>
    </w:p>
    <w:p>
      <w:r>
        <w:rPr>
          <w:b/>
          <w:u w:val="single"/>
        </w:rPr>
        <w:t>765017</w:t>
      </w:r>
    </w:p>
    <w:p>
      <w:r>
        <w:t>@Urskitka @KatarinaDbr A za okus ali za mehčanje mesa, ko še pražiš/dušiš? Načeloma pol deci ne bo uničilo ničesar.</w:t>
      </w:r>
    </w:p>
    <w:p>
      <w:r>
        <w:rPr>
          <w:b/>
          <w:u w:val="single"/>
        </w:rPr>
        <w:t>765018</w:t>
      </w:r>
    </w:p>
    <w:p>
      <w:r>
        <w:t>@gubec1 Oba fajn, tamala ne rabi več kisika, ga pa zato fotr po včerajšnji žurki.</w:t>
      </w:r>
    </w:p>
    <w:p>
      <w:r>
        <w:rPr>
          <w:b/>
          <w:u w:val="single"/>
        </w:rPr>
        <w:t>765019</w:t>
      </w:r>
    </w:p>
    <w:p>
      <w:r>
        <w:t>Gasilci in cestni delavci so imeli ponoči veliko dela z odstranjevanjem podrtih dreves. https://t.co/pqdWOJTQIa</w:t>
      </w:r>
    </w:p>
    <w:p>
      <w:r>
        <w:rPr>
          <w:b/>
          <w:u w:val="single"/>
        </w:rPr>
        <w:t>765020</w:t>
      </w:r>
    </w:p>
    <w:p>
      <w:r>
        <w:t xml:space="preserve">Spodbudna retorika! Sedaj pa čimprej od besed k dejanjem! </w:t>
        <w:br/>
        <w:br/>
        <w:t>https://t.co/UcTxgN2Y2P</w:t>
      </w:r>
    </w:p>
    <w:p>
      <w:r>
        <w:rPr>
          <w:b/>
          <w:u w:val="single"/>
        </w:rPr>
        <w:t>765021</w:t>
      </w:r>
    </w:p>
    <w:p>
      <w:r>
        <w:t>Dalec sezejo murgeljske lovke! Se britancem so prepovedal razpustit parlament!</w:t>
        <w:br/>
        <w:br/>
        <w:t>https://t.co/MDY5mnbxkj</w:t>
      </w:r>
    </w:p>
    <w:p>
      <w:r>
        <w:rPr>
          <w:b/>
          <w:u w:val="single"/>
        </w:rPr>
        <w:t>765022</w:t>
      </w:r>
    </w:p>
    <w:p>
      <w:r>
        <w:t>@MitjaIrsic Je pa tudi res, da jim večkrat zelo nerodno sami ponudimo material ..... okrog katerega pletejo svoje nebuloze</w:t>
      </w:r>
    </w:p>
    <w:p>
      <w:r>
        <w:rPr>
          <w:b/>
          <w:u w:val="single"/>
        </w:rPr>
        <w:t>765023</w:t>
      </w:r>
    </w:p>
    <w:p>
      <w:r>
        <w:t>Sekcijsko merjenje hitrosti: na Trojanah ustavili lov za prehitrimi vozniki https://t.co/IopZQwyM4g https://t.co/qyeodO8XUU</w:t>
      </w:r>
    </w:p>
    <w:p>
      <w:r>
        <w:rPr>
          <w:b/>
          <w:u w:val="single"/>
        </w:rPr>
        <w:t>765024</w:t>
      </w:r>
    </w:p>
    <w:p>
      <w:r>
        <w:t>Ta mulc ima dolg in nesramen jezik.#gabotrebeskrjšat  - jbg je pač učenec @JJansaSDS https://t.co/PjtorYlSDH</w:t>
      </w:r>
    </w:p>
    <w:p>
      <w:r>
        <w:rPr>
          <w:b/>
          <w:u w:val="single"/>
        </w:rPr>
        <w:t>765025</w:t>
      </w:r>
    </w:p>
    <w:p>
      <w:r>
        <w:t>Fuck! Jest kreten grem pa v Afriko rint, namest, da bi šu z avtobusom v Barbarigo. https://t.co/TSRMqYCcZM</w:t>
      </w:r>
    </w:p>
    <w:p>
      <w:r>
        <w:rPr>
          <w:b/>
          <w:u w:val="single"/>
        </w:rPr>
        <w:t>765026</w:t>
      </w:r>
    </w:p>
    <w:p>
      <w:r>
        <w:t>@petra_jansa @IgorPribac Tale Pribac ima dovolj časa, pa naj vzame kamero in gre na Kolpo. Bo ze kaj zmanipuliral, da šokira slovenske ovce</w:t>
      </w:r>
    </w:p>
    <w:p>
      <w:r>
        <w:rPr>
          <w:b/>
          <w:u w:val="single"/>
        </w:rPr>
        <w:t>765027</w:t>
      </w:r>
    </w:p>
    <w:p>
      <w:r>
        <w:t>Fino vzdušje danes, dež smo pregnali stran in uživamo v muzki na prostem! @LjubljanaJazz https://t.co/Vo61VoCBvA</w:t>
      </w:r>
    </w:p>
    <w:p>
      <w:r>
        <w:rPr>
          <w:b/>
          <w:u w:val="single"/>
        </w:rPr>
        <w:t>765028</w:t>
      </w:r>
    </w:p>
    <w:p>
      <w:r>
        <w:t>@Jure24ur @drVinkoGorenak Gospod Vinko, a vam policaji ne morajo zrihtati vožnje s helikopterjem da fehtate POP TV?</w:t>
      </w:r>
    </w:p>
    <w:p>
      <w:r>
        <w:rPr>
          <w:b/>
          <w:u w:val="single"/>
        </w:rPr>
        <w:t>765029</w:t>
      </w:r>
    </w:p>
    <w:p>
      <w:r>
        <w:t>Po radiu prvosolcke sprasujejo, kaj bodo, ko bodo veliki:</w:t>
        <w:br/>
        <w:t>A: nevrokirurginja</w:t>
        <w:br/>
        <w:t>B: ninja</w:t>
      </w:r>
    </w:p>
    <w:p>
      <w:r>
        <w:rPr>
          <w:b/>
          <w:u w:val="single"/>
        </w:rPr>
        <w:t>765030</w:t>
      </w:r>
    </w:p>
    <w:p>
      <w:r>
        <w:t>@MazzoVanKlein Če neb tolkrat skup sedela, bi ti zbiral že "rožice" za lepo fletno bonsai style ikebanco 😂😂😂</w:t>
      </w:r>
    </w:p>
    <w:p>
      <w:r>
        <w:rPr>
          <w:b/>
          <w:u w:val="single"/>
        </w:rPr>
        <w:t>765031</w:t>
      </w:r>
    </w:p>
    <w:p>
      <w:r>
        <w:t>@asocialec @MatjazJazbar @kizidor Tu sm čaku, porko dindjo. De bo eden reku kalcete.</w:t>
      </w:r>
    </w:p>
    <w:p>
      <w:r>
        <w:rPr>
          <w:b/>
          <w:u w:val="single"/>
        </w:rPr>
        <w:t>765032</w:t>
      </w:r>
    </w:p>
    <w:p>
      <w:r>
        <w:t>@JozeJerovsek @Mladiforum @ZidanDejan Foter in žlahta se ti v grobu obračajo ko vidijo kam si zašel...</w:t>
      </w:r>
    </w:p>
    <w:p>
      <w:r>
        <w:rPr>
          <w:b/>
          <w:u w:val="single"/>
        </w:rPr>
        <w:t>765033</w:t>
      </w:r>
    </w:p>
    <w:p>
      <w:r>
        <w:t>Jeza, ki jo potlačimo vase, poškoduje notranje organe https://t.co/J4bxd37DBh https://t.co/jqgjY7Ve5G</w:t>
      </w:r>
    </w:p>
    <w:p>
      <w:r>
        <w:rPr>
          <w:b/>
          <w:u w:val="single"/>
        </w:rPr>
        <w:t>765034</w:t>
      </w:r>
    </w:p>
    <w:p>
      <w:r>
        <w:t>@jan_gerben Kdor je nekoč delal v gradbeništvu,ni bilo nobenega počitka</w:t>
        <w:br/>
        <w:t>Začetek ob 6uri,zaključek po 12 urah in nato spanje v barakah</w:t>
      </w:r>
    </w:p>
    <w:p>
      <w:r>
        <w:rPr>
          <w:b/>
          <w:u w:val="single"/>
        </w:rPr>
        <w:t>765035</w:t>
      </w:r>
    </w:p>
    <w:p>
      <w:r>
        <w:t>@BodociPremier @Plavalka @_MegWhite_ vaški ni blo mišljeno geografsko ampak mentalno :P</w:t>
      </w:r>
    </w:p>
    <w:p>
      <w:r>
        <w:rPr>
          <w:b/>
          <w:u w:val="single"/>
        </w:rPr>
        <w:t>765036</w:t>
      </w:r>
    </w:p>
    <w:p>
      <w:r>
        <w:t>Jazbec ga je zatresel, Luknjač onanira ... nič novega, torej :) #plts #derbi</w:t>
      </w:r>
    </w:p>
    <w:p>
      <w:r>
        <w:rPr>
          <w:b/>
          <w:u w:val="single"/>
        </w:rPr>
        <w:t>765037</w:t>
      </w:r>
    </w:p>
    <w:p>
      <w:r>
        <w:t>@gregorbeslic @Matej_Klaric @PrimozP @indijanec Kaj bi le rekel koliščar, ko bi ga bpregazil (elektrificiran) rolkar na Čopovi?</w:t>
      </w:r>
    </w:p>
    <w:p>
      <w:r>
        <w:rPr>
          <w:b/>
          <w:u w:val="single"/>
        </w:rPr>
        <w:t>765038</w:t>
      </w:r>
    </w:p>
    <w:p>
      <w:r>
        <w:t>@AndrejKokot @barjanski Ajd, jebiga. Projekt. Kot Lj- anti- fa starter. Kapiš? Probat ni greh. Sej ne delam biznisa.</w:t>
      </w:r>
    </w:p>
    <w:p>
      <w:r>
        <w:rPr>
          <w:b/>
          <w:u w:val="single"/>
        </w:rPr>
        <w:t>765039</w:t>
      </w:r>
    </w:p>
    <w:p>
      <w:r>
        <w:t>Kolegica me hoče spoznat s svojim fantom, črnogorcem. In dobim vprašanje: A govoriš čefursk? :D  (tudi ona črnogorka po rodu op.a. ) 😂</w:t>
      </w:r>
    </w:p>
    <w:p>
      <w:r>
        <w:rPr>
          <w:b/>
          <w:u w:val="single"/>
        </w:rPr>
        <w:t>765040</w:t>
      </w:r>
    </w:p>
    <w:p>
      <w:r>
        <w:t>Pocivavsek: Zaostanek pri napredovanju pri uciteljskih delovnih mestih obstaja, ampak dvig plafona ni ustrezna resitev za to.</w:t>
      </w:r>
    </w:p>
    <w:p>
      <w:r>
        <w:rPr>
          <w:b/>
          <w:u w:val="single"/>
        </w:rPr>
        <w:t>765041</w:t>
      </w:r>
    </w:p>
    <w:p>
      <w:r>
        <w:t>🆘 Gasilci PGD Mengeš iz zaklenjenega avtomobila rešili ujetega otroka in psa. ☀️🚗🚒 https://t.co/Tovp35UXkt</w:t>
      </w:r>
    </w:p>
    <w:p>
      <w:r>
        <w:rPr>
          <w:b/>
          <w:u w:val="single"/>
        </w:rPr>
        <w:t>765042</w:t>
      </w:r>
    </w:p>
    <w:p>
      <w:r>
        <w:t>[VIDEO] Slovenci izvolili evropsko poslanko, ki se sploh ne deklarira za Slovenko?! | Nova24TV https://t.co/WiYTZOvu8G</w:t>
      </w:r>
    </w:p>
    <w:p>
      <w:r>
        <w:rPr>
          <w:b/>
          <w:u w:val="single"/>
        </w:rPr>
        <w:t>765043</w:t>
      </w:r>
    </w:p>
    <w:p>
      <w:r>
        <w:t>A to je kšna propaganda teh pacientov pred volitvami ?#enkrat #zenska #drugic #moski?#epilog @EpilogPOP</w:t>
      </w:r>
    </w:p>
    <w:p>
      <w:r>
        <w:rPr>
          <w:b/>
          <w:u w:val="single"/>
        </w:rPr>
        <w:t>765044</w:t>
      </w:r>
    </w:p>
    <w:p>
      <w:r>
        <w:t>@lucijausaj Če sem prav obveščen, je ženski WC običajno bolj usran kot moški !</w:t>
      </w:r>
    </w:p>
    <w:p>
      <w:r>
        <w:rPr>
          <w:b/>
          <w:u w:val="single"/>
        </w:rPr>
        <w:t>765045</w:t>
      </w:r>
    </w:p>
    <w:p>
      <w:r>
        <w:t>@SabrinaStrnisa @lucijausaj @DamirCrncec Kje ma zoki levo roko? A je mogoče kahl nardil kaki šnelkurz farmacije?</w:t>
      </w:r>
    </w:p>
    <w:p>
      <w:r>
        <w:rPr>
          <w:b/>
          <w:u w:val="single"/>
        </w:rPr>
        <w:t>765046</w:t>
      </w:r>
    </w:p>
    <w:p>
      <w:r>
        <w:t>Šolski izlet: Slovenska policija z avtobusa odvlekla zagrebškega gimnazijca https://t.co/2DQVLAULlU</w:t>
      </w:r>
    </w:p>
    <w:p>
      <w:r>
        <w:rPr>
          <w:b/>
          <w:u w:val="single"/>
        </w:rPr>
        <w:t>765047</w:t>
      </w:r>
    </w:p>
    <w:p>
      <w:r>
        <w:t>iz srca bi jim privoščil še več tednov dopusta. ta čas se je dalo normalno dihat in zračit. #kadilci</w:t>
      </w:r>
    </w:p>
    <w:p>
      <w:r>
        <w:rPr>
          <w:b/>
          <w:u w:val="single"/>
        </w:rPr>
        <w:t>765048</w:t>
      </w:r>
    </w:p>
    <w:p>
      <w:r>
        <w:t>To, da je Možina začel pisat za Nova24 (povzetek oddaje, ki jo je financiral RTV), je pravzaprav naraven razvoj dogodkov. Takorekoč usoda.</w:t>
      </w:r>
    </w:p>
    <w:p>
      <w:r>
        <w:rPr>
          <w:b/>
          <w:u w:val="single"/>
        </w:rPr>
        <w:t>765049</w:t>
      </w:r>
    </w:p>
    <w:p>
      <w:r>
        <w:t>[MALA SOLA VINA] Ribe in kozarec rdečega vina? Tudi to je mogoče, če upoštevamo nekatere napotke. Več na #malasolavina</w:t>
      </w:r>
    </w:p>
    <w:p>
      <w:r>
        <w:rPr>
          <w:b/>
          <w:u w:val="single"/>
        </w:rPr>
        <w:t>765050</w:t>
      </w:r>
    </w:p>
    <w:p>
      <w:r>
        <w:t>Resno vprašanje: Majo kje black friday ali cyber monday popuste na orožje?</w:t>
        <w:br/>
        <w:br/>
        <w:t>Govorim o legalnem orožju seveda, najraje 9x19 Rex Zero 1</w:t>
      </w:r>
    </w:p>
    <w:p>
      <w:r>
        <w:rPr>
          <w:b/>
          <w:u w:val="single"/>
        </w:rPr>
        <w:t>765051</w:t>
      </w:r>
    </w:p>
    <w:p>
      <w:r>
        <w:t>Maradona pristal v Rimu: Hočem govoriti s predsednikom #fuzbal #nogomet #ligaprvakov - http://t.co/8ncwhA4MG5</w:t>
      </w:r>
    </w:p>
    <w:p>
      <w:r>
        <w:rPr>
          <w:b/>
          <w:u w:val="single"/>
        </w:rPr>
        <w:t>765052</w:t>
      </w:r>
    </w:p>
    <w:p>
      <w:r>
        <w:t>@MihaK87 @Designation8816 Miami tanka, sezone je zanje ze izgubljena, bojda zeli nekaj igralcev zapustiti klub</w:t>
      </w:r>
    </w:p>
    <w:p>
      <w:r>
        <w:rPr>
          <w:b/>
          <w:u w:val="single"/>
        </w:rPr>
        <w:t>765053</w:t>
      </w:r>
    </w:p>
    <w:p>
      <w:r>
        <w:t>Če ga ni vaška straža pobasala naj me koklja brcne!?! https://t.co/C1D84nkZKN</w:t>
      </w:r>
    </w:p>
    <w:p>
      <w:r>
        <w:rPr>
          <w:b/>
          <w:u w:val="single"/>
        </w:rPr>
        <w:t>765054</w:t>
      </w:r>
    </w:p>
    <w:p>
      <w:r>
        <w:t>@leaathenatabako Ja ampak kopat pa NE! Banja je tabu. Ko sem jo frotirala je pa kmal brisačo razcufala u franze 🐶😉</w:t>
      </w:r>
    </w:p>
    <w:p>
      <w:r>
        <w:rPr>
          <w:b/>
          <w:u w:val="single"/>
        </w:rPr>
        <w:t>765055</w:t>
      </w:r>
    </w:p>
    <w:p>
      <w:r>
        <w:t>@AnzeBozic @MatejTonin @strankaSDS @NovaSlovenija @JJansaSDS @sarecmarjan Spet se drogirajo</w:t>
      </w:r>
    </w:p>
    <w:p>
      <w:r>
        <w:rPr>
          <w:b/>
          <w:u w:val="single"/>
        </w:rPr>
        <w:t>765056</w:t>
      </w:r>
    </w:p>
    <w:p>
      <w:r>
        <w:t>Ah, mešani ptičji pevski zbor pod spalničnim oknom je neprecenljiv. Hvaležni za vsako pozimi nastavljeno zrno. Čisti užitek! #dobrojutro</w:t>
      </w:r>
    </w:p>
    <w:p>
      <w:r>
        <w:rPr>
          <w:b/>
          <w:u w:val="single"/>
        </w:rPr>
        <w:t>765057</w:t>
      </w:r>
    </w:p>
    <w:p>
      <w:r>
        <w:t>Levičarji so resno moteni aka ne dirajte mi Pike in Zamorskega kralja. https://t.co/bekitj99Yi</w:t>
      </w:r>
    </w:p>
    <w:p>
      <w:r>
        <w:rPr>
          <w:b/>
          <w:u w:val="single"/>
        </w:rPr>
        <w:t>765058</w:t>
      </w:r>
    </w:p>
    <w:p>
      <w:r>
        <w:t>@marusaSusi Jaz kupujem izključno samo tiste, na katerih piš ready to eat. Ravno zarad tega, ker sem jih nekaj stran vrgla.</w:t>
      </w:r>
    </w:p>
    <w:p>
      <w:r>
        <w:rPr>
          <w:b/>
          <w:u w:val="single"/>
        </w:rPr>
        <w:t>765059</w:t>
      </w:r>
    </w:p>
    <w:p>
      <w:r>
        <w:t>@petrasovdat Na današnji dan, je šef Francija Križanič (SD) predsednik države, katerega mediji lepo mirno prenašate .... #bananarepublika</w:t>
      </w:r>
    </w:p>
    <w:p>
      <w:r>
        <w:rPr>
          <w:b/>
          <w:u w:val="single"/>
        </w:rPr>
        <w:t>765060</w:t>
      </w:r>
    </w:p>
    <w:p>
      <w:r>
        <w:t>Mi bi znali to hitreje zajebat...v kolikor bi se spustili v slednje sranje. https://t.co/bHxIp4y9ca #FuckedUpSchoolSystem 🤔🤭</w:t>
      </w:r>
    </w:p>
    <w:p>
      <w:r>
        <w:rPr>
          <w:b/>
          <w:u w:val="single"/>
        </w:rPr>
        <w:t>765061</w:t>
      </w:r>
    </w:p>
    <w:p>
      <w:r>
        <w:t>@xxx24241454 Jejhata kako dobro ste to povedali res bravo. Zmerni komunist je prav tak kakor zmerni musli. Gledal bo ko vas morijo.</w:t>
      </w:r>
    </w:p>
    <w:p>
      <w:r>
        <w:rPr>
          <w:b/>
          <w:u w:val="single"/>
        </w:rPr>
        <w:t>765062</w:t>
      </w:r>
    </w:p>
    <w:p>
      <w:r>
        <w:t>Zavod za zdravstveno zavarovanje želi dokaz za obstoj izvenzakonske skupnosti. S katerim papirjem jim lahko pomaham?</w:t>
      </w:r>
    </w:p>
    <w:p>
      <w:r>
        <w:rPr>
          <w:b/>
          <w:u w:val="single"/>
        </w:rPr>
        <w:t>765063</w:t>
      </w:r>
    </w:p>
    <w:p>
      <w:r>
        <w:t>LJUBLJANA: Gurmanska ŽAR PLOŠČA (5x špikani, 5x navadni čevapčiči, 2x piščančji ražnjič, 2x kotlet + ajvar +... https://t.co/TK5U2uRxaj</w:t>
      </w:r>
    </w:p>
    <w:p>
      <w:r>
        <w:rPr>
          <w:b/>
          <w:u w:val="single"/>
        </w:rPr>
        <w:t>765064</w:t>
      </w:r>
    </w:p>
    <w:p>
      <w:r>
        <w:t>Premier si prizadevali za to investicijo, zahvaljujemo se mu za pomoč na mnogih področjih.</w:t>
      </w:r>
    </w:p>
    <w:p>
      <w:r>
        <w:rPr>
          <w:b/>
          <w:u w:val="single"/>
        </w:rPr>
        <w:t>765065</w:t>
      </w:r>
    </w:p>
    <w:p>
      <w:r>
        <w:t>@LazarjevPolzek To ni opravicilo. Vsaj ne da vsak dan pijes vino in sampanc in koktejle.</w:t>
      </w:r>
    </w:p>
    <w:p>
      <w:r>
        <w:rPr>
          <w:b/>
          <w:u w:val="single"/>
        </w:rPr>
        <w:t>765066</w:t>
      </w:r>
    </w:p>
    <w:p>
      <w:r>
        <w:t>@lucijausaj Ja, seveda, samo mora biti stopnja butavosti nerazumno visoka, da je tako humano dopuščanje dopustno...</w:t>
      </w:r>
    </w:p>
    <w:p>
      <w:r>
        <w:rPr>
          <w:b/>
          <w:u w:val="single"/>
        </w:rPr>
        <w:t>765067</w:t>
      </w:r>
    </w:p>
    <w:p>
      <w:r>
        <w:t>@StendlerBostjan Ti imas pravico edino do tica v riti. Vse ostalo pa so zgolj sanje!!!</w:t>
      </w:r>
    </w:p>
    <w:p>
      <w:r>
        <w:rPr>
          <w:b/>
          <w:u w:val="single"/>
        </w:rPr>
        <w:t>765068</w:t>
      </w:r>
    </w:p>
    <w:p>
      <w:r>
        <w:t>Kaj se dogaja na območju Metlike? Izpadlo okoli 30 transformatorskih postaj.</w:t>
        <w:br/>
        <w:t>https://t.co/Dez7EY2SoZ</w:t>
      </w:r>
    </w:p>
    <w:p>
      <w:r>
        <w:rPr>
          <w:b/>
          <w:u w:val="single"/>
        </w:rPr>
        <w:t>765069</w:t>
      </w:r>
    </w:p>
    <w:p>
      <w:r>
        <w:t>Edinost sreča sprava prijatlji vince nam sladko da koder sonce hodi srce razjasni in oko ki utopi kar nas je iz vas bo strah sovražnikov</w:t>
      </w:r>
    </w:p>
    <w:p>
      <w:r>
        <w:rPr>
          <w:b/>
          <w:u w:val="single"/>
        </w:rPr>
        <w:t>765070</w:t>
      </w:r>
    </w:p>
    <w:p>
      <w:r>
        <w:t>@NeuroVirtu Pravo vprašanje je, kdo vodi vlado: Šmarec ali veliki gradbinci iz F21.</w:t>
        <w:br/>
        <w:br/>
        <w:t>🧐</w:t>
      </w:r>
    </w:p>
    <w:p>
      <w:r>
        <w:rPr>
          <w:b/>
          <w:u w:val="single"/>
        </w:rPr>
        <w:t>765071</w:t>
      </w:r>
    </w:p>
    <w:p>
      <w:r>
        <w:t>@vinkovasle1 @strankalevica Ona lahko prepriča samo prepričane komuniste v podalpskem raju. Še Maduro si zasluži boljšo p...</w:t>
      </w:r>
    </w:p>
    <w:p>
      <w:r>
        <w:rPr>
          <w:b/>
          <w:u w:val="single"/>
        </w:rPr>
        <w:t>765072</w:t>
      </w:r>
    </w:p>
    <w:p>
      <w:r>
        <w:t>kolk renewable pa so baterije pri e-avtomobilih? Upam da ne laufajo na kakšnih *redkih* kovinah, ker po zakonu ne bodo mogle bit več redke..</w:t>
      </w:r>
    </w:p>
    <w:p>
      <w:r>
        <w:rPr>
          <w:b/>
          <w:u w:val="single"/>
        </w:rPr>
        <w:t>765073</w:t>
      </w:r>
    </w:p>
    <w:p>
      <w:r>
        <w:t>@ErikaPlaninsec In perejo možgane potencialnim volilcem ostalih falotov (Levica, SD,...)</w:t>
      </w:r>
    </w:p>
    <w:p>
      <w:r>
        <w:rPr>
          <w:b/>
          <w:u w:val="single"/>
        </w:rPr>
        <w:t>765074</w:t>
      </w:r>
    </w:p>
    <w:p>
      <w:r>
        <w:t>Pahor: priloznos za mehak izhod iz krize zamujena.. Nekoliko trse bo slo v novem mandatu. Prvi plenilec priznal prehod iz mehke na trdo..</w:t>
      </w:r>
    </w:p>
    <w:p>
      <w:r>
        <w:rPr>
          <w:b/>
          <w:u w:val="single"/>
        </w:rPr>
        <w:t>765075</w:t>
      </w:r>
    </w:p>
    <w:p>
      <w:r>
        <w:t>Še iz drugega kota.</w:t>
        <w:br/>
        <w:br/>
        <w:t>Naj nam bo ta katastrofa simbolno opozorilo: čuvajmo ta biser z imenom zahodni način življenja. https://t.co/SgWGlGgR0I</w:t>
      </w:r>
    </w:p>
    <w:p>
      <w:r>
        <w:rPr>
          <w:b/>
          <w:u w:val="single"/>
        </w:rPr>
        <w:t>765076</w:t>
      </w:r>
    </w:p>
    <w:p>
      <w:r>
        <w:t>Škandalozna laž: Dokument iz parlamenta razkriva, kot kaj so prodajali strokovnjaka za svinje https://t.co/xaOjmzUICm</w:t>
      </w:r>
    </w:p>
    <w:p>
      <w:r>
        <w:rPr>
          <w:b/>
          <w:u w:val="single"/>
        </w:rPr>
        <w:t>765077</w:t>
      </w:r>
    </w:p>
    <w:p>
      <w:r>
        <w:t>@ZigaTurk @tretjeoko @IgorSancin @steinbuch @rtvslo Ne solato. Oni imajo celo zarebernično kost med zobmi, pa je ne čutijo.</w:t>
      </w:r>
    </w:p>
    <w:p>
      <w:r>
        <w:rPr>
          <w:b/>
          <w:u w:val="single"/>
        </w:rPr>
        <w:t>765078</w:t>
      </w:r>
    </w:p>
    <w:p>
      <w:r>
        <w:t>@lukavalas Golobiču ni bilo potrebno dokazovati na UE Sevnica da je po poklicu kmet,to se že na prvi pogled opazi 😎</w:t>
      </w:r>
    </w:p>
    <w:p>
      <w:r>
        <w:rPr>
          <w:b/>
          <w:u w:val="single"/>
        </w:rPr>
        <w:t>765079</w:t>
      </w:r>
    </w:p>
    <w:p>
      <w:r>
        <w:t>@eposavje @svizec @TjasaZ Lej bo pa še četrti vodni ring okol reaktorja. Veš kaka varnost bo to. 😄🤣🤣😄🙈</w:t>
      </w:r>
    </w:p>
    <w:p>
      <w:r>
        <w:rPr>
          <w:b/>
          <w:u w:val="single"/>
        </w:rPr>
        <w:t>765080</w:t>
      </w:r>
    </w:p>
    <w:p>
      <w:r>
        <w:t>@Agathung Izbrala sem burko, dodala si bom še sončna očala in tekaške superge in urno stran od žurke.</w:t>
      </w:r>
    </w:p>
    <w:p>
      <w:r>
        <w:rPr>
          <w:b/>
          <w:u w:val="single"/>
        </w:rPr>
        <w:t>765081</w:t>
      </w:r>
    </w:p>
    <w:p>
      <w:r>
        <w:t>@mrdezan da ne govorim o 12letnicah v   hotkah pa topih, kot da so stare min 20, pa nisem puritanc sam tole je 2 much</w:t>
      </w:r>
    </w:p>
    <w:p>
      <w:r>
        <w:rPr>
          <w:b/>
          <w:u w:val="single"/>
        </w:rPr>
        <w:t>765082</w:t>
      </w:r>
    </w:p>
    <w:p>
      <w:r>
        <w:t>@tilen @MikeDjomba Tkole, ko berem malo o Hajduku, se zavem kako zaklet je šele on..Nimamo mi kaj jamrati:)</w:t>
      </w:r>
    </w:p>
    <w:p>
      <w:r>
        <w:rPr>
          <w:b/>
          <w:u w:val="single"/>
        </w:rPr>
        <w:t>765083</w:t>
      </w:r>
    </w:p>
    <w:p>
      <w:r>
        <w:t>@IndijancTecumse Cilj prikazat katastrofo brez adrie. Zato taki izpadi biblični na tv. #tarča</w:t>
      </w:r>
    </w:p>
    <w:p>
      <w:r>
        <w:rPr>
          <w:b/>
          <w:u w:val="single"/>
        </w:rPr>
        <w:t>765084</w:t>
      </w:r>
    </w:p>
    <w:p>
      <w:r>
        <w:t>Tamale zblojene mušice in komarji. To sta edini poletni zadevi, ki ju ne bom pogrešala.</w:t>
      </w:r>
    </w:p>
    <w:p>
      <w:r>
        <w:rPr>
          <w:b/>
          <w:u w:val="single"/>
        </w:rPr>
        <w:t>765085</w:t>
      </w:r>
    </w:p>
    <w:p>
      <w:r>
        <w:t>@BlazMarot zelo dvomim. Koliko kruha in koliko kikirikijevega masla pa je v takem sendviču? In koliko triptofana se dobi v takem obroku?</w:t>
      </w:r>
    </w:p>
    <w:p>
      <w:r>
        <w:rPr>
          <w:b/>
          <w:u w:val="single"/>
        </w:rPr>
        <w:t>765086</w:t>
      </w:r>
    </w:p>
    <w:p>
      <w:r>
        <w:t>@BrankoGrims1 @Metod_Berlec hej g. Grimasa, sej jo bo, že na naslednjih olitvah. Tko kt vaš JJ bo prišel v parlament, pomotoma.</w:t>
      </w:r>
    </w:p>
    <w:p>
      <w:r>
        <w:rPr>
          <w:b/>
          <w:u w:val="single"/>
        </w:rPr>
        <w:t>765087</w:t>
      </w:r>
    </w:p>
    <w:p>
      <w:r>
        <w:t>@Bojana61654450 vsekakor, pokaže pa kakšen piškotkar je , če blokira vse po spisku</w:t>
      </w:r>
    </w:p>
    <w:p>
      <w:r>
        <w:rPr>
          <w:b/>
          <w:u w:val="single"/>
        </w:rPr>
        <w:t>765088</w:t>
      </w:r>
    </w:p>
    <w:p>
      <w:r>
        <w:t>Kartice zdravstvenega zavarovanja bodo zamenjane - https://t.co/H7JwaUC0rV https://t.co/FxG6PXJL7j</w:t>
      </w:r>
    </w:p>
    <w:p>
      <w:r>
        <w:rPr>
          <w:b/>
          <w:u w:val="single"/>
        </w:rPr>
        <w:t>765089</w:t>
      </w:r>
    </w:p>
    <w:p>
      <w:r>
        <w:t>Pa se je začelo volitve se bližajo začele ovadbe pzoti JJ.Zato pa ima ta mali razne seje z odpadlimi kominosti</w:t>
      </w:r>
    </w:p>
    <w:p>
      <w:r>
        <w:rPr>
          <w:b/>
          <w:u w:val="single"/>
        </w:rPr>
        <w:t>765090</w:t>
      </w:r>
    </w:p>
    <w:p>
      <w:r>
        <w:t>@Medeja_7 To je pri⛴️ tadolgih pod ceno, raje jo zažgejo in plača zavarovalnica, da lohk kupijo daljšo...</w:t>
      </w:r>
    </w:p>
    <w:p>
      <w:r>
        <w:rPr>
          <w:b/>
          <w:u w:val="single"/>
        </w:rPr>
        <w:t>765091</w:t>
      </w:r>
    </w:p>
    <w:p>
      <w:r>
        <w:t>@Bojanzadel izmeček ti je po mamici skakal, pezde slovenceljski. Pa tiča daj iz ust, medtem ko gofljaš.</w:t>
      </w:r>
    </w:p>
    <w:p>
      <w:r>
        <w:rPr>
          <w:b/>
          <w:u w:val="single"/>
        </w:rPr>
        <w:t>765092</w:t>
      </w:r>
    </w:p>
    <w:p>
      <w:r>
        <w:t>@MojcaStamberger @Aleksan61182821 Da verjameš marsikaj iz tebe naredi samo naivno budalo. Ker pač verjameš marsikaj.</w:t>
      </w:r>
    </w:p>
    <w:p>
      <w:r>
        <w:rPr>
          <w:b/>
          <w:u w:val="single"/>
        </w:rPr>
        <w:t>765093</w:t>
      </w:r>
    </w:p>
    <w:p>
      <w:r>
        <w:t>Kriptomenjalnica zaradi smrti ustanovitelja z zaklenjenimi 190 milijoni dolarjev https://t.co/XK8m6QDXCL</w:t>
      </w:r>
    </w:p>
    <w:p>
      <w:r>
        <w:rPr>
          <w:b/>
          <w:u w:val="single"/>
        </w:rPr>
        <w:t>765094</w:t>
      </w:r>
    </w:p>
    <w:p>
      <w:r>
        <w:t>@Lara_TheCookie To ti dela uslugo, sam ne razumeš sporočila. Spocij dušo, avto imaš opran, ni ti več vroce,...</w:t>
      </w:r>
    </w:p>
    <w:p>
      <w:r>
        <w:rPr>
          <w:b/>
          <w:u w:val="single"/>
        </w:rPr>
        <w:t>765095</w:t>
      </w:r>
    </w:p>
    <w:p>
      <w:r>
        <w:t>Prava baba stopi v bež semišu v konjski kakec, ker je šla v štalo varovalko vklopit.</w:t>
      </w:r>
    </w:p>
    <w:p>
      <w:r>
        <w:rPr>
          <w:b/>
          <w:u w:val="single"/>
        </w:rPr>
        <w:t>765096</w:t>
      </w:r>
    </w:p>
    <w:p>
      <w:r>
        <w:t>Vedno, ko komunisti izgubijo oblast je posredi "državni udar". https://t.co/WRofEffKNJ</w:t>
      </w:r>
    </w:p>
    <w:p>
      <w:r>
        <w:rPr>
          <w:b/>
          <w:u w:val="single"/>
        </w:rPr>
        <w:t>765097</w:t>
      </w:r>
    </w:p>
    <w:p>
      <w:r>
        <w:t>V hudi prometni nesreči v križišču hitre ceste H2 in Ptujske ceste ena oseba umrla, še tri poškodovane</w:t>
        <w:br/>
        <w:t>https://t.co/oOyzzA0POt</w:t>
      </w:r>
    </w:p>
    <w:p>
      <w:r>
        <w:rPr>
          <w:b/>
          <w:u w:val="single"/>
        </w:rPr>
        <w:t>765098</w:t>
      </w:r>
    </w:p>
    <w:p>
      <w:r>
        <w:t>Ko ti ženska reče, da videz ni pomemben... in moški to ubesedi. https://t.co/vhfWWW2fsO</w:t>
      </w:r>
    </w:p>
    <w:p>
      <w:r>
        <w:rPr>
          <w:b/>
          <w:u w:val="single"/>
        </w:rPr>
        <w:t>765099</w:t>
      </w:r>
    </w:p>
    <w:p>
      <w:r>
        <w:t>Ajdovska občina zbira ponudbe za njen paket Mlinotestovih delnic https://t.co/TZdIN4CYTe</w:t>
      </w:r>
    </w:p>
    <w:p>
      <w:r>
        <w:rPr>
          <w:b/>
          <w:u w:val="single"/>
        </w:rPr>
        <w:t>765100</w:t>
      </w:r>
    </w:p>
    <w:p>
      <w:r>
        <w:t>@Val202 Pol vseeno če se tud nehajo lase barvat pa brit pa strižt. Zame je tatoo isto kot ce bi si lase farbou.</w:t>
      </w:r>
    </w:p>
    <w:p>
      <w:r>
        <w:rPr>
          <w:b/>
          <w:u w:val="single"/>
        </w:rPr>
        <w:t>765101</w:t>
      </w:r>
    </w:p>
    <w:p>
      <w:r>
        <w:t>@Iris__Haussmann @Brane49S @vagaja_boris Jebem ti mater, kuzla hudičeva rdečkarska! Jebal te pes garjavi!</w:t>
        <w:br/>
        <w:t>Kaj je zdaj moj zločin?!</w:t>
      </w:r>
    </w:p>
    <w:p>
      <w:r>
        <w:rPr>
          <w:b/>
          <w:u w:val="single"/>
        </w:rPr>
        <w:t>765102</w:t>
      </w:r>
    </w:p>
    <w:p>
      <w:r>
        <w:t>Ob 22.00 uri vas vabim k ogledu oddaje 24ur zvečer. Tema: dogovor socialnih partnerjev glede odpiralnih časov trgovin ob nedeljah.</w:t>
      </w:r>
    </w:p>
    <w:p>
      <w:r>
        <w:rPr>
          <w:b/>
          <w:u w:val="single"/>
        </w:rPr>
        <w:t>765103</w:t>
      </w:r>
    </w:p>
    <w:p>
      <w:r>
        <w:t xml:space="preserve">@Margu501 @MatevzNovak @MSalberger @ajitamxy @nimivseeno na desni so že vsi blokirani med sabo :) </w:t>
        <w:br/>
        <w:t>Je pa treba #sarkazem dodati sarkazmom.</w:t>
      </w:r>
    </w:p>
    <w:p>
      <w:r>
        <w:rPr>
          <w:b/>
          <w:u w:val="single"/>
        </w:rPr>
        <w:t>765104</w:t>
      </w:r>
    </w:p>
    <w:p>
      <w:r>
        <w:t>@MiranOrnik Pardon, Nokie dalje... razen 3310, neuničljiva... še sedaj pri moji mami...</w:t>
      </w:r>
    </w:p>
    <w:p>
      <w:r>
        <w:rPr>
          <w:b/>
          <w:u w:val="single"/>
        </w:rPr>
        <w:t>765105</w:t>
      </w:r>
    </w:p>
    <w:p>
      <w:r>
        <w:t>@KatarinaJenko Dovolj visoka (ne previsoka) skatla, in vmes oblozit s papirjem.</w:t>
      </w:r>
    </w:p>
    <w:p>
      <w:r>
        <w:rPr>
          <w:b/>
          <w:u w:val="single"/>
        </w:rPr>
        <w:t>765106</w:t>
      </w:r>
    </w:p>
    <w:p>
      <w:r>
        <w:t>No, zato mladi in malo manj mladi odhajajo/mo iz vukojebine. Omfg... #Volitve2018</w:t>
      </w:r>
    </w:p>
    <w:p>
      <w:r>
        <w:rPr>
          <w:b/>
          <w:u w:val="single"/>
        </w:rPr>
        <w:t>765107</w:t>
      </w:r>
    </w:p>
    <w:p>
      <w:r>
        <w:t>Mati božja, Jelcin je s tanki streljal po parlamentu, a pri poročilih ti rečejo, da je bila Rusija pod njim demokratična. 🙄</w:t>
      </w:r>
    </w:p>
    <w:p>
      <w:r>
        <w:rPr>
          <w:b/>
          <w:u w:val="single"/>
        </w:rPr>
        <w:t>765108</w:t>
      </w:r>
    </w:p>
    <w:p>
      <w:r>
        <w:t>@miselni @BrankoGrims1 varovanje meje je dolžnost vojske in policije vsekakor pa ne civilistov in prav tako uporaba orožja</w:t>
      </w:r>
    </w:p>
    <w:p>
      <w:r>
        <w:rPr>
          <w:b/>
          <w:u w:val="single"/>
        </w:rPr>
        <w:t>765109</w:t>
      </w:r>
    </w:p>
    <w:p>
      <w:r>
        <w:t>@sodnik Zato, ker nas je premalo tistih, ki smo pripravljeni kupiti kateri koli cajtng.</w:t>
      </w:r>
    </w:p>
    <w:p>
      <w:r>
        <w:rPr>
          <w:b/>
          <w:u w:val="single"/>
        </w:rPr>
        <w:t>765110</w:t>
      </w:r>
    </w:p>
    <w:p>
      <w:r>
        <w:t>@FerdinandPusnik Pišem kot da podpiraš SDS. In ga. Tako da to sovraženje komunistov ti ne gre preveč dobro...</w:t>
      </w:r>
    </w:p>
    <w:p>
      <w:r>
        <w:rPr>
          <w:b/>
          <w:u w:val="single"/>
        </w:rPr>
        <w:t>765111</w:t>
      </w:r>
    </w:p>
    <w:p>
      <w:r>
        <w:t>Kaj nam pripravlja banda socialistična. https://t.co/lxZjqkA1Hb via @Nova24TV</w:t>
      </w:r>
    </w:p>
    <w:p>
      <w:r>
        <w:rPr>
          <w:b/>
          <w:u w:val="single"/>
        </w:rPr>
        <w:t>765112</w:t>
      </w:r>
    </w:p>
    <w:p>
      <w:r>
        <w:t>Metropolis Spa: Romantična kopel, savna, penina, čokoladni fondi in prigrizki za ZASEBNO razvajanje v dvoje -38% 😍 https://t.co/zN2MPjqSye</w:t>
      </w:r>
    </w:p>
    <w:p>
      <w:r>
        <w:rPr>
          <w:b/>
          <w:u w:val="single"/>
        </w:rPr>
        <w:t>765113</w:t>
      </w:r>
    </w:p>
    <w:p>
      <w:r>
        <w:t>@petrasovdat @KARANTANEC Ni to, da lažejo, preprosto jih okol prinesejo. So nesposobni domišljavci nenadoma izstreljeni na visoke položaje.</w:t>
      </w:r>
    </w:p>
    <w:p>
      <w:r>
        <w:rPr>
          <w:b/>
          <w:u w:val="single"/>
        </w:rPr>
        <w:t>765114</w:t>
      </w:r>
    </w:p>
    <w:p>
      <w:r>
        <w:t>@butalskipolicaj @DKosir7 Preden so ga pod mizo prodali, jim je šlo čisto v redu.</w:t>
      </w:r>
    </w:p>
    <w:p>
      <w:r>
        <w:rPr>
          <w:b/>
          <w:u w:val="single"/>
        </w:rPr>
        <w:t>765115</w:t>
      </w:r>
    </w:p>
    <w:p>
      <w:r>
        <w:t>Lažnivci, paraziti vs strokovnost slovenskih policistov https://t.co/EBmEKJdLRa</w:t>
      </w:r>
    </w:p>
    <w:p>
      <w:r>
        <w:rPr>
          <w:b/>
          <w:u w:val="single"/>
        </w:rPr>
        <w:t>765116</w:t>
      </w:r>
    </w:p>
    <w:p>
      <w:r>
        <w:t>Bomba na ustavnem sodišču: Ali je večina poslancev izvoljena v nasprotju z ustavo?: https://t.co/rL01XyWi7v</w:t>
      </w:r>
    </w:p>
    <w:p>
      <w:r>
        <w:rPr>
          <w:b/>
          <w:u w:val="single"/>
        </w:rPr>
        <w:t>765117</w:t>
      </w:r>
    </w:p>
    <w:p>
      <w:r>
        <w:t>Mladi!!! Mladi hočejo samostojno Katalonjo. In hočejo jo #zdaj #CatalanRederendum #katalonija https://t.co/EI4QIfQ139</w:t>
      </w:r>
    </w:p>
    <w:p>
      <w:r>
        <w:rPr>
          <w:b/>
          <w:u w:val="single"/>
        </w:rPr>
        <w:t>765118</w:t>
      </w:r>
    </w:p>
    <w:p>
      <w:r>
        <w:t>Človek bi najprej pomislil, da je TEŠ6 mestni avtobus - ustavi se vsakih nekaj minut!</w:t>
      </w:r>
    </w:p>
    <w:p>
      <w:r>
        <w:rPr>
          <w:b/>
          <w:u w:val="single"/>
        </w:rPr>
        <w:t>765119</w:t>
      </w:r>
    </w:p>
    <w:p>
      <w:r>
        <w:t>Martinovo bo letos v znamenju mesnih izdelkov v konfitu. Ne bo manjkala niti klasika - račja prsa ali dimljena... https://t.co/UWVIbcxG0t</w:t>
      </w:r>
    </w:p>
    <w:p>
      <w:r>
        <w:rPr>
          <w:b/>
          <w:u w:val="single"/>
        </w:rPr>
        <w:t>765120</w:t>
      </w:r>
    </w:p>
    <w:p>
      <w:r>
        <w:t>KMET - izpraševalka (zakonodaja, izpitna vprašanja) https://t.co/zeLgVy41Zb #mladiucitelj #ucitelj</w:t>
      </w:r>
    </w:p>
    <w:p>
      <w:r>
        <w:rPr>
          <w:b/>
          <w:u w:val="single"/>
        </w:rPr>
        <w:t>765121</w:t>
      </w:r>
    </w:p>
    <w:p>
      <w:r>
        <w:t>Podobno delajo slovenska sodišča v vsklopu z slovensko vlado z posameznimi žrtvami, ki jij uničijo in spravijo na... https://t.co/5zIu1yvITf</w:t>
      </w:r>
    </w:p>
    <w:p>
      <w:r>
        <w:rPr>
          <w:b/>
          <w:u w:val="single"/>
        </w:rPr>
        <w:t>765122</w:t>
      </w:r>
    </w:p>
    <w:p>
      <w:r>
        <w:t>@davorvrban @Tevilevi @LahovnikMatej Frutek me je pravkar blokiral 😜. Budala, saj ti nič nočem. Ustaši ti bodo jebali znanje, prevarant 🇭🇷</w:t>
      </w:r>
    </w:p>
    <w:p>
      <w:r>
        <w:rPr>
          <w:b/>
          <w:u w:val="single"/>
        </w:rPr>
        <w:t>765123</w:t>
      </w:r>
    </w:p>
    <w:p>
      <w:r>
        <w:t>@Mojca84655391 @KlemenRobnik Poskusi namazati z maslom, pusti vsaj par uric in potem operi.</w:t>
      </w:r>
    </w:p>
    <w:p>
      <w:r>
        <w:rPr>
          <w:b/>
          <w:u w:val="single"/>
        </w:rPr>
        <w:t>765124</w:t>
      </w:r>
    </w:p>
    <w:p>
      <w:r>
        <w:t>Sam kolk sm vam pa fouš, da gledate soočenja, jaz se pa po Prlekiji v minibusu furam.</w:t>
        <w:br/>
        <w:t>#nepane</w:t>
      </w:r>
    </w:p>
    <w:p>
      <w:r>
        <w:rPr>
          <w:b/>
          <w:u w:val="single"/>
        </w:rPr>
        <w:t>765125</w:t>
      </w:r>
    </w:p>
    <w:p>
      <w:r>
        <w:t>@mcanzutti Me zmeraj strese, ko Boga imenuje bog! TO NI RES! Bog stvarnik nebes in zemlje, vseh vidnih  in nevidnih stavr. Pozdrsav! Sloenij</w:t>
      </w:r>
    </w:p>
    <w:p>
      <w:r>
        <w:rPr>
          <w:b/>
          <w:u w:val="single"/>
        </w:rPr>
        <w:t>765126</w:t>
      </w:r>
    </w:p>
    <w:p>
      <w:r>
        <w:t>Tako je RTV vse mobitele in računalnike spremenila v televizije https://t.co/1dYBLYrtAH</w:t>
      </w:r>
    </w:p>
    <w:p>
      <w:r>
        <w:rPr>
          <w:b/>
          <w:u w:val="single"/>
        </w:rPr>
        <w:t>765127</w:t>
      </w:r>
    </w:p>
    <w:p>
      <w:r>
        <w:t>@Millavzz @list_novi verjamem da bi, črni krvoloki pač a na srečo navadni pocarji</w:t>
      </w:r>
    </w:p>
    <w:p>
      <w:r>
        <w:rPr>
          <w:b/>
          <w:u w:val="single"/>
        </w:rPr>
        <w:t>765128</w:t>
      </w:r>
    </w:p>
    <w:p>
      <w:r>
        <w:t>POZOR: Nad Štajersko prihajajo močni nalivi, poplavljali bodo hudourniki, izključena ni niti toča https://t.co/gcufJOtXog</w:t>
      </w:r>
    </w:p>
    <w:p>
      <w:r>
        <w:rPr>
          <w:b/>
          <w:u w:val="single"/>
        </w:rPr>
        <w:t>765129</w:t>
      </w:r>
    </w:p>
    <w:p>
      <w:r>
        <w:t>@NormaMKorosec Norma, prav imate - ljudje res nismo enaki. Eni so bolj butasti kot drugi. https://t.co/c4jiOFmDov</w:t>
      </w:r>
    </w:p>
    <w:p>
      <w:r>
        <w:rPr>
          <w:b/>
          <w:u w:val="single"/>
        </w:rPr>
        <w:t>765130</w:t>
      </w:r>
    </w:p>
    <w:p>
      <w:r>
        <w:t>@borisvasev In vmes je našel. Klasični jokavec, zaposlen v varnem javnem zavodu</w:t>
      </w:r>
    </w:p>
    <w:p>
      <w:r>
        <w:rPr>
          <w:b/>
          <w:u w:val="single"/>
        </w:rPr>
        <w:t>765131</w:t>
      </w:r>
    </w:p>
    <w:p>
      <w:r>
        <w:t>Po postdopustnih 4 sestankih in 6 urah nočnega fotošutinga mi je ideja o lajfu na otoku, kjer živiš od rib in paradajza, čisto izvedljiva.</w:t>
      </w:r>
    </w:p>
    <w:p>
      <w:r>
        <w:rPr>
          <w:b/>
          <w:u w:val="single"/>
        </w:rPr>
        <w:t>765132</w:t>
      </w:r>
    </w:p>
    <w:p>
      <w:r>
        <w:t>Predlagam, da se Ljubljanske Stožice preimenujejo v hipodrom mrtvakov v spomin na poginule podjetnike, ki nikoli ne bodo poplačani...</w:t>
      </w:r>
    </w:p>
    <w:p>
      <w:r>
        <w:rPr>
          <w:b/>
          <w:u w:val="single"/>
        </w:rPr>
        <w:t>765133</w:t>
      </w:r>
    </w:p>
    <w:p>
      <w:r>
        <w:t>@_Almita__ @IsmeTsHorjuLa @ales_gantar @rtvslo Vsak svojega zgleda. Drugače jaz gledala Vražjo babnco</w:t>
      </w:r>
    </w:p>
    <w:p>
      <w:r>
        <w:rPr>
          <w:b/>
          <w:u w:val="single"/>
        </w:rPr>
        <w:t>765134</w:t>
      </w:r>
    </w:p>
    <w:p>
      <w:r>
        <w:t>Cucek Šaro, zmeden šarplaninec,</w:t>
        <w:br/>
        <w:t>pri dresuri vidno napreduje,</w:t>
        <w:br/>
        <w:t>vzorce ko povzema zgledno tuje</w:t>
        <w:br/>
        <w:t>nič ne skriva, da je pes novinec.</w:t>
      </w:r>
    </w:p>
    <w:p>
      <w:r>
        <w:rPr>
          <w:b/>
          <w:u w:val="single"/>
        </w:rPr>
        <w:t>765135</w:t>
      </w:r>
    </w:p>
    <w:p>
      <w:r>
        <w:t>@Bond00775328617 @Leon48303573 A ti poleg otroske konfekcije popoldne se oklepnike delajo?</w:t>
      </w:r>
    </w:p>
    <w:p>
      <w:r>
        <w:rPr>
          <w:b/>
          <w:u w:val="single"/>
        </w:rPr>
        <w:t>765136</w:t>
      </w:r>
    </w:p>
    <w:p>
      <w:r>
        <w:t>@suskozaver Koliko enih nežnih ritk je tukaj... jaz sem zadnjič jedla pirine njoke z jogurtom :)</w:t>
      </w:r>
    </w:p>
    <w:p>
      <w:r>
        <w:rPr>
          <w:b/>
          <w:u w:val="single"/>
        </w:rPr>
        <w:t>765137</w:t>
      </w:r>
    </w:p>
    <w:p>
      <w:r>
        <w:t>@surfon Najprej se odločite ali me boste vikali ali tikali. Da je pa zlato ker je domače, pa tudi nebo držalo. Poglejte NLB naprimer.</w:t>
      </w:r>
    </w:p>
    <w:p>
      <w:r>
        <w:rPr>
          <w:b/>
          <w:u w:val="single"/>
        </w:rPr>
        <w:t>765138</w:t>
      </w:r>
    </w:p>
    <w:p>
      <w:r>
        <w:t>Iz ljubljanskega letališča jutri letala v Carigrad odhajajo dobesedeno na 5 minut - pogosteje kot avtobusi LPP. https://t.co/nAGUnovy7f</w:t>
      </w:r>
    </w:p>
    <w:p>
      <w:r>
        <w:rPr>
          <w:b/>
          <w:u w:val="single"/>
        </w:rPr>
        <w:t>765139</w:t>
      </w:r>
    </w:p>
    <w:p>
      <w:r>
        <w:t>@Marjan_Podobnik Marjan a imaš še kaj tvojih famoznih klopi. Rabim za piknik</w:t>
      </w:r>
    </w:p>
    <w:p>
      <w:r>
        <w:rPr>
          <w:b/>
          <w:u w:val="single"/>
        </w:rPr>
        <w:t>765140</w:t>
      </w:r>
    </w:p>
    <w:p>
      <w:r>
        <w:t>Če bi lahko izpred bloka odpeljali dolžnikov avto http://t.co/sFJDMAjC via @finance_si</w:t>
      </w:r>
    </w:p>
    <w:p>
      <w:r>
        <w:rPr>
          <w:b/>
          <w:u w:val="single"/>
        </w:rPr>
        <w:t>765141</w:t>
      </w:r>
    </w:p>
    <w:p>
      <w:r>
        <w:t>@maceklj @strankaSD @tfajon Ubogi revež, še prebrat ne zna tega, kaj mu je partija napisala na ploh cetlsc.</w:t>
      </w:r>
    </w:p>
    <w:p>
      <w:r>
        <w:rPr>
          <w:b/>
          <w:u w:val="single"/>
        </w:rPr>
        <w:t>765142</w:t>
      </w:r>
    </w:p>
    <w:p>
      <w:r>
        <w:t>@Jure_Bajic Če se prav spomnim, je bil poln cukra. Spili smo ga pa hektolitre. Najcenejši pač.</w:t>
      </w:r>
    </w:p>
    <w:p>
      <w:r>
        <w:rPr>
          <w:b/>
          <w:u w:val="single"/>
        </w:rPr>
        <w:t>765143</w:t>
      </w:r>
    </w:p>
    <w:p>
      <w:r>
        <w:t>Balkanci so sprejeli dejstvo, da velike sile diktirajo pravila igre, in plešejo v njihovem ritmu. Piše Vili... https://t.co/2C0ttSRNkv</w:t>
      </w:r>
    </w:p>
    <w:p>
      <w:r>
        <w:rPr>
          <w:b/>
          <w:u w:val="single"/>
        </w:rPr>
        <w:t>765144</w:t>
      </w:r>
    </w:p>
    <w:p>
      <w:r>
        <w:t>Najbolje po vaše bi jih bilo pa kar ukiniti, ne? Igrala, telovadnice, bazeni itd pripadajo le centrom, ne? https://t.co/u4ZpCX2Sn7</w:t>
      </w:r>
    </w:p>
    <w:p>
      <w:r>
        <w:rPr>
          <w:b/>
          <w:u w:val="single"/>
        </w:rPr>
        <w:t>765145</w:t>
      </w:r>
    </w:p>
    <w:p>
      <w:r>
        <w:t>@BesenKotPes @RibicTine - neustavljive parazidske pijavke, ki nenehno kolobarijo.</w:t>
      </w:r>
    </w:p>
    <w:p>
      <w:r>
        <w:rPr>
          <w:b/>
          <w:u w:val="single"/>
        </w:rPr>
        <w:t>765146</w:t>
      </w:r>
    </w:p>
    <w:p>
      <w:r>
        <w:t>@had @DARS_SI Jp, državna firma, ki se ji tak jebe za državljane in tujce. Važn, da cuzajo keš od vinjet, registracije in davkov. #facts</w:t>
      </w:r>
    </w:p>
    <w:p>
      <w:r>
        <w:rPr>
          <w:b/>
          <w:u w:val="single"/>
        </w:rPr>
        <w:t>765147</w:t>
      </w:r>
    </w:p>
    <w:p>
      <w:r>
        <w:t>@vecer @StrankaLMS @strankaSD @strankaSDS @strankaSLS Sami sebe berete pa med seboj anketo delate idijoti vas sploh zaznat ni več</w:t>
      </w:r>
    </w:p>
    <w:p>
      <w:r>
        <w:rPr>
          <w:b/>
          <w:u w:val="single"/>
        </w:rPr>
        <w:t>765148</w:t>
      </w:r>
    </w:p>
    <w:p>
      <w:r>
        <w:t>@PetraGreiner Vam "takim" mamam (in celotni družini) resnično globok priklon in spoštovanje.</w:t>
      </w:r>
    </w:p>
    <w:p>
      <w:r>
        <w:rPr>
          <w:b/>
          <w:u w:val="single"/>
        </w:rPr>
        <w:t>765149</w:t>
      </w:r>
    </w:p>
    <w:p>
      <w:r>
        <w:t>@NenadGlucks Ko poslušam našo RTV in go. Pašek imam občutek kot, da so komunisti zrušili zid, ki so ga postavili zahodni kapitalisti.</w:t>
      </w:r>
    </w:p>
    <w:p>
      <w:r>
        <w:rPr>
          <w:b/>
          <w:u w:val="single"/>
        </w:rPr>
        <w:t>765150</w:t>
      </w:r>
    </w:p>
    <w:p>
      <w:r>
        <w:t>https://t.co/Q0txUUsZuU</w:t>
        <w:br/>
        <w:br/>
        <w:t>Koliko časa bodo Kitajčki zdržali v Slovenistanu predno bodo ugotovil da je to zafurana investicija.</w:t>
      </w:r>
    </w:p>
    <w:p>
      <w:r>
        <w:rPr>
          <w:b/>
          <w:u w:val="single"/>
        </w:rPr>
        <w:t>765151</w:t>
      </w:r>
    </w:p>
    <w:p>
      <w:r>
        <w:t>@DRprlek @Centrifuzija Tudi na vec. Pri nas so macje salcke ene 7 metrov od okna. Pa je ogabnez slinar spuro direkt do tja ubral.</w:t>
      </w:r>
    </w:p>
    <w:p>
      <w:r>
        <w:rPr>
          <w:b/>
          <w:u w:val="single"/>
        </w:rPr>
        <w:t>765152</w:t>
      </w:r>
    </w:p>
    <w:p>
      <w:r>
        <w:t>Levi intelektualci proti vladi z relativno zmagovalko volitev SDS https://t.co/ZNsx9H7LaO</w:t>
      </w:r>
    </w:p>
    <w:p>
      <w:r>
        <w:rPr>
          <w:b/>
          <w:u w:val="single"/>
        </w:rPr>
        <w:t>765153</w:t>
      </w:r>
    </w:p>
    <w:p>
      <w:r>
        <w:t>to ni nič.</w:t>
        <w:br/>
        <w:t>fašist edvard kardelj je antifašistko angelo vode vrgel iz partije.</w:t>
        <w:br/>
        <w:t>ker ni marala hitlerja. https://t.co/a3woQCT3ns</w:t>
      </w:r>
    </w:p>
    <w:p>
      <w:r>
        <w:rPr>
          <w:b/>
          <w:u w:val="single"/>
        </w:rPr>
        <w:t>765154</w:t>
      </w:r>
    </w:p>
    <w:p>
      <w:r>
        <w:t>KD Godalni orkester Strunikat in Bohem navdušila z močnimi ritmi in baladnimi melodijami. 🎶🎤🎸🥁😎🥰 https://t.co/Q7ffIHMSe6</w:t>
      </w:r>
    </w:p>
    <w:p>
      <w:r>
        <w:rPr>
          <w:b/>
          <w:u w:val="single"/>
        </w:rPr>
        <w:t>765155</w:t>
      </w:r>
    </w:p>
    <w:p>
      <w:r>
        <w:t>@carcassonne51 Spet so nam vrgli kost za glodanje, obrobna zadeva. Pralce denarja je danes treba privesti pred preiskovalnega sodnika !</w:t>
      </w:r>
    </w:p>
    <w:p>
      <w:r>
        <w:rPr>
          <w:b/>
          <w:u w:val="single"/>
        </w:rPr>
        <w:t>765156</w:t>
      </w:r>
    </w:p>
    <w:p>
      <w:r>
        <w:t>Vsi sveti – Bernarda Jeklin in kako so komunisti trupla zmetali v kraške jame in jih zasuli s smetmi https://t.co/t46cq9czTy via @Nova24TV</w:t>
      </w:r>
    </w:p>
    <w:p>
      <w:r>
        <w:rPr>
          <w:b/>
          <w:u w:val="single"/>
        </w:rPr>
        <w:t>765157</w:t>
      </w:r>
    </w:p>
    <w:p>
      <w:r>
        <w:t>@Bernade97159226 @Bodem43 Da se skijsne te njemi pošlen ka si skuja segedin za malico namesto sendviča pa konzerve..😁</w:t>
      </w:r>
    </w:p>
    <w:p>
      <w:r>
        <w:rPr>
          <w:b/>
          <w:u w:val="single"/>
        </w:rPr>
        <w:t>765158</w:t>
      </w:r>
    </w:p>
    <w:p>
      <w:r>
        <w:t>Del predjedi v #gostilnaStaripisker Celje Slovenia #steakhouse za gurmane in negurmane https://t.co/hVUYsrAh7B</w:t>
      </w:r>
    </w:p>
    <w:p>
      <w:r>
        <w:rPr>
          <w:b/>
          <w:u w:val="single"/>
        </w:rPr>
        <w:t>765159</w:t>
      </w:r>
    </w:p>
    <w:p>
      <w:r>
        <w:t>@StendlerBostjan Tvoji sovrstniki majo že po 20 let delovne dobe. Pa ti? Ti je kej nerodno? Pokvarjenec stari!</w:t>
      </w:r>
    </w:p>
    <w:p>
      <w:r>
        <w:rPr>
          <w:b/>
          <w:u w:val="single"/>
        </w:rPr>
        <w:t>765160</w:t>
      </w:r>
    </w:p>
    <w:p>
      <w:r>
        <w:t>@AndrazLogar Upam da ne bomo revezu zaprl trgovin ob nedeljah. Kje bo pa potem uzival?</w:t>
      </w:r>
    </w:p>
    <w:p>
      <w:r>
        <w:rPr>
          <w:b/>
          <w:u w:val="single"/>
        </w:rPr>
        <w:t>765161</w:t>
      </w:r>
    </w:p>
    <w:p>
      <w:r>
        <w:t>@JJansaSDS  Zagotovo pa desnci prepiri ne koristijo. Vsegliharstvo ni v moji naravi, preveč imam rad različnost, ne pa prepire.</w:t>
      </w:r>
    </w:p>
    <w:p>
      <w:r>
        <w:rPr>
          <w:b/>
          <w:u w:val="single"/>
        </w:rPr>
        <w:t>765162</w:t>
      </w:r>
    </w:p>
    <w:p>
      <w:r>
        <w:t>@ZigaTurk Pri slednjih je taka praksa omogočila tudi podporno okolje prikrivanja ali zavajanja te resnice.</w:t>
      </w:r>
    </w:p>
    <w:p>
      <w:r>
        <w:rPr>
          <w:b/>
          <w:u w:val="single"/>
        </w:rPr>
        <w:t>765163</w:t>
      </w:r>
    </w:p>
    <w:p>
      <w:r>
        <w:t>Gledam na YouTube spote pa se mi začnejo prikazovati oglasi SDS za njihov  fantomski programa. Marš, banda rumena!</w:t>
      </w:r>
    </w:p>
    <w:p>
      <w:r>
        <w:rPr>
          <w:b/>
          <w:u w:val="single"/>
        </w:rPr>
        <w:t>765164</w:t>
      </w:r>
    </w:p>
    <w:p>
      <w:r>
        <w:t>Trije misleci, ki so mi po razmišljanju najbližje; Buda la, Stokrates, Kungfucij, Plato pira in Arestrotl.</w:t>
      </w:r>
    </w:p>
    <w:p>
      <w:r>
        <w:rPr>
          <w:b/>
          <w:u w:val="single"/>
        </w:rPr>
        <w:t>765165</w:t>
      </w:r>
    </w:p>
    <w:p>
      <w:r>
        <w:t>Izpustili so ga iz zapora, nato je v desetih dneh storil dve posilstvi ... https://t.co/EUVFWWXFLT</w:t>
      </w:r>
    </w:p>
    <w:p>
      <w:r>
        <w:rPr>
          <w:b/>
          <w:u w:val="single"/>
        </w:rPr>
        <w:t>765166</w:t>
      </w:r>
    </w:p>
    <w:p>
      <w:r>
        <w:t>In če kot pri Janši KPK vrednoti vrednost nepremičnine zalesnega posojila pa ne upošteva??? https://t.co/5VdkohIWvf</w:t>
      </w:r>
    </w:p>
    <w:p>
      <w:r>
        <w:rPr>
          <w:b/>
          <w:u w:val="single"/>
        </w:rPr>
        <w:t>765167</w:t>
      </w:r>
    </w:p>
    <w:p>
      <w:r>
        <w:t>Pogojno spasane #gate, majica, pašček in številčnica. Za "doma" je ok. Za "ven" se bom zrihtal. Oblekel. https://t.co/x7S1si4ZvR</w:t>
      </w:r>
    </w:p>
    <w:p>
      <w:r>
        <w:rPr>
          <w:b/>
          <w:u w:val="single"/>
        </w:rPr>
        <w:t>765168</w:t>
      </w:r>
    </w:p>
    <w:p>
      <w:r>
        <w:t>Pozor, denar se draži! Kje še dobite fiksno obrestno mero za stanovanjsko posojilo in kolikšno? https://t.co/2265PTPFCA #posojila</w:t>
      </w:r>
    </w:p>
    <w:p>
      <w:r>
        <w:rPr>
          <w:b/>
          <w:u w:val="single"/>
        </w:rPr>
        <w:t>765169</w:t>
      </w:r>
    </w:p>
    <w:p>
      <w:r>
        <w:t>@BojanPozar @MiroCerar @ZidanDejan @sarecmarjan @RTV_Slovenija A o Trgovcih z orožjem pa raziskovalni novinar BP nič ne reče in kdo je tisti</w:t>
      </w:r>
    </w:p>
    <w:p>
      <w:r>
        <w:rPr>
          <w:b/>
          <w:u w:val="single"/>
        </w:rPr>
        <w:t>765170</w:t>
      </w:r>
    </w:p>
    <w:p>
      <w:r>
        <w:t>Mir, tišina,  ki jo včasih zmoti srnica ali skakajoči zajček http://t.co/uGpPqWgSPG</w:t>
      </w:r>
    </w:p>
    <w:p>
      <w:r>
        <w:rPr>
          <w:b/>
          <w:u w:val="single"/>
        </w:rPr>
        <w:t>765171</w:t>
      </w:r>
    </w:p>
    <w:p>
      <w:r>
        <w:t>@iamAnej Dober tek. Sam pr vas pojeste enga pršuta... 😵😂 Še na krasu se čudijo kam so šli vsi pujsi.</w:t>
      </w:r>
    </w:p>
    <w:p>
      <w:r>
        <w:rPr>
          <w:b/>
          <w:u w:val="single"/>
        </w:rPr>
        <w:t>765172</w:t>
      </w:r>
    </w:p>
    <w:p>
      <w:r>
        <w:t>Kitajska je povsem blokirala še zadnjo "zahodno" komunikacijsko  aplikacijo WhatsApp. Primer državne ureditve prosto po mirovnem inštitutu.</w:t>
      </w:r>
    </w:p>
    <w:p>
      <w:r>
        <w:rPr>
          <w:b/>
          <w:u w:val="single"/>
        </w:rPr>
        <w:t>765173</w:t>
      </w:r>
    </w:p>
    <w:p>
      <w:r>
        <w:t>Novo na tviterju v ponedeljek med levecin desne, med amtivekserje in vekserje se je urinlo #jezero</w:t>
      </w:r>
    </w:p>
    <w:p>
      <w:r>
        <w:rPr>
          <w:b/>
          <w:u w:val="single"/>
        </w:rPr>
        <w:t>765174</w:t>
      </w:r>
    </w:p>
    <w:p>
      <w:r>
        <w:t>Ta model  @termie1 pa  postaja rekorder najbolj bedastih rettweetov https://t.co/zXUu4thZZ7</w:t>
      </w:r>
    </w:p>
    <w:p>
      <w:r>
        <w:rPr>
          <w:b/>
          <w:u w:val="single"/>
        </w:rPr>
        <w:t>765175</w:t>
      </w:r>
    </w:p>
    <w:p>
      <w:r>
        <w:t>@zorko_eva @DominikaSvarc @strankaSD Socialisti so cel svetovni nazor zgradili okrog enega občutka - zavisti. Malar gor ali dol.</w:t>
      </w:r>
    </w:p>
    <w:p>
      <w:r>
        <w:rPr>
          <w:b/>
          <w:u w:val="single"/>
        </w:rPr>
        <w:t>765176</w:t>
      </w:r>
    </w:p>
    <w:p>
      <w:r>
        <w:t>@VladDrac3 Res je, da so ownerji bosux lastniki, tako da so ze v fundamentu buksli, ampak tak kes za golmana, ki niti pod razno ni top5...</w:t>
      </w:r>
    </w:p>
    <w:p>
      <w:r>
        <w:rPr>
          <w:b/>
          <w:u w:val="single"/>
        </w:rPr>
        <w:t>765177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765178</w:t>
      </w:r>
    </w:p>
    <w:p>
      <w:r>
        <w:t>@BratusaTadej O, še, še. Tudi zašraufa lahko, če je treba (v vodo, na kanvasu, v "jamo" ...) Saj jih še 55 nima.</w:t>
      </w:r>
    </w:p>
    <w:p>
      <w:r>
        <w:rPr>
          <w:b/>
          <w:u w:val="single"/>
        </w:rPr>
        <w:t>765179</w:t>
      </w:r>
    </w:p>
    <w:p>
      <w:r>
        <w:t>@vinkovasle1 Alkohol ni kriv, temveč indoktrinacija in medijske manipulacije!</w:t>
      </w:r>
    </w:p>
    <w:p>
      <w:r>
        <w:rPr>
          <w:b/>
          <w:u w:val="single"/>
        </w:rPr>
        <w:t>765180</w:t>
      </w:r>
    </w:p>
    <w:p>
      <w:r>
        <w:t>V sredo pripravi, kopalke, sončna očala,... V Cirkus prihaja PredABS BEACH PARTY @ DJ Sylvain &amp; Kingston LIVE! http://t.co/P59dAG8E</w:t>
      </w:r>
    </w:p>
    <w:p>
      <w:r>
        <w:rPr>
          <w:b/>
          <w:u w:val="single"/>
        </w:rPr>
        <w:t>765181</w:t>
      </w:r>
    </w:p>
    <w:p>
      <w:r>
        <w:t>R'N'R v ritmu lipovga lista. Superge in tek. Bajadera za posladek. Življenje je praznik. #enjoylife #hedonistka</w:t>
      </w:r>
    </w:p>
    <w:p>
      <w:r>
        <w:rPr>
          <w:b/>
          <w:u w:val="single"/>
        </w:rPr>
        <w:t>765182</w:t>
      </w:r>
    </w:p>
    <w:p>
      <w:r>
        <w:t>@petrasovdat Noro, res. Sedaj pa gradijo 100% varno kanalizacijo čez vodno zajetje.. Gosposvetska je sramota.</w:t>
      </w:r>
    </w:p>
    <w:p>
      <w:r>
        <w:rPr>
          <w:b/>
          <w:u w:val="single"/>
        </w:rPr>
        <w:t>765183</w:t>
      </w:r>
    </w:p>
    <w:p>
      <w:r>
        <w:t xml:space="preserve">Izdelek tedna - letna naročnina na Planinski vestnik </w:t>
        <w:br/>
        <w:t>https://t.co/UhvVqKZKwT</w:t>
      </w:r>
    </w:p>
    <w:p>
      <w:r>
        <w:rPr>
          <w:b/>
          <w:u w:val="single"/>
        </w:rPr>
        <w:t>765184</w:t>
      </w:r>
    </w:p>
    <w:p>
      <w:r>
        <w:t>@p_zoran in zakaj bi bil bomba, če razmišlja s svojo glavo?  Model, nismo več v diktaturi, kjer bi lahko živeli samo komunisti</w:t>
      </w:r>
    </w:p>
    <w:p>
      <w:r>
        <w:rPr>
          <w:b/>
          <w:u w:val="single"/>
        </w:rPr>
        <w:t>765185</w:t>
      </w:r>
    </w:p>
    <w:p>
      <w:r>
        <w:t>@centrifuzija @peropan1 Tokrat smo se mastili z drugimi dobrotami, ampak tudi štruklji še pridejo na vrsto :D #wewillbeback</w:t>
      </w:r>
    </w:p>
    <w:p>
      <w:r>
        <w:rPr>
          <w:b/>
          <w:u w:val="single"/>
        </w:rPr>
        <w:t>765186</w:t>
      </w:r>
    </w:p>
    <w:p>
      <w:r>
        <w:t>@IrenaSirena @MiranStajerc @DobrijevicKatja Sliš se ko kakšen tak dost lev gladiator.</w:t>
      </w:r>
    </w:p>
    <w:p>
      <w:r>
        <w:rPr>
          <w:b/>
          <w:u w:val="single"/>
        </w:rPr>
        <w:t>765187</w:t>
      </w:r>
    </w:p>
    <w:p>
      <w:r>
        <w:t>@ZigaTurk @ToneMartinjak @MitjaIrsic Pred tem so pa politični nasprotniki skupaj piknike prirejali, al kaj? 😂😂😂</w:t>
      </w:r>
    </w:p>
    <w:p>
      <w:r>
        <w:rPr>
          <w:b/>
          <w:u w:val="single"/>
        </w:rPr>
        <w:t>765188</w:t>
      </w:r>
    </w:p>
    <w:p>
      <w:r>
        <w:t>Dizle izganjajo iz mestnih jeder. Ali bomo kaj lažje dihali? Izkušnja Nemčije  https://t.co/lU6DnuGpgA</w:t>
      </w:r>
    </w:p>
    <w:p>
      <w:r>
        <w:rPr>
          <w:b/>
          <w:u w:val="single"/>
        </w:rPr>
        <w:t>765189</w:t>
      </w:r>
    </w:p>
    <w:p>
      <w:r>
        <w:t>@VeraG_KR @SamoGlavan @BogiSpanec kako se reče prav po slovensko megla. en kurc se vid...</w:t>
      </w:r>
    </w:p>
    <w:p>
      <w:r>
        <w:rPr>
          <w:b/>
          <w:u w:val="single"/>
        </w:rPr>
        <w:t>765190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765191</w:t>
      </w:r>
    </w:p>
    <w:p>
      <w:r>
        <w:t>Kje so dihtunge,šraufi???kak so te prišli v žep?stric??? https://t.co/fIDg97BFyh</w:t>
      </w:r>
    </w:p>
    <w:p>
      <w:r>
        <w:rPr>
          <w:b/>
          <w:u w:val="single"/>
        </w:rPr>
        <w:t>765192</w:t>
      </w:r>
    </w:p>
    <w:p>
      <w:r>
        <w:t>@peterjancic Kako pa, da se nihče ni obregnil ob plskusu državnega udara Janseve paravojske leta 94? Vse tiho!</w:t>
      </w:r>
    </w:p>
    <w:p>
      <w:r>
        <w:rPr>
          <w:b/>
          <w:u w:val="single"/>
        </w:rPr>
        <w:t>765193</w:t>
      </w:r>
    </w:p>
    <w:p>
      <w:r>
        <w:t xml:space="preserve">...3,2,1 - </w:t>
        <w:br/>
        <w:br/>
        <w:t>Dva milijona evrov za izstrelitev prvega slovenskega satelita v vesolje #video https://t.co/5gYZzC02zx via @SiolNEWS</w:t>
      </w:r>
    </w:p>
    <w:p>
      <w:r>
        <w:rPr>
          <w:b/>
          <w:u w:val="single"/>
        </w:rPr>
        <w:t>765194</w:t>
      </w:r>
    </w:p>
    <w:p>
      <w:r>
        <w:t>@had Saj, povabljeni "strokovnjaki" pritičejo kompetencam preCednika. Otroški vrtec. Antivakserji manjkajo.</w:t>
      </w:r>
    </w:p>
    <w:p>
      <w:r>
        <w:rPr>
          <w:b/>
          <w:u w:val="single"/>
        </w:rPr>
        <w:t>765195</w:t>
      </w:r>
    </w:p>
    <w:p>
      <w:r>
        <w:t>@KlemenMesarec A ko pa Stajerec bombo najde je pa OK. Je bla pa prevelika, da bi jo domov zvleku.</w:t>
      </w:r>
    </w:p>
    <w:p>
      <w:r>
        <w:rPr>
          <w:b/>
          <w:u w:val="single"/>
        </w:rPr>
        <w:t>765196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765197</w:t>
      </w:r>
    </w:p>
    <w:p>
      <w:r>
        <w:t>@Gaspercek A si ga kaj vprašal, kako bojo to naredili med Koprom in Bovcem? Uhh, predaleč za možgan!</w:t>
      </w:r>
    </w:p>
    <w:p>
      <w:r>
        <w:rPr>
          <w:b/>
          <w:u w:val="single"/>
        </w:rPr>
        <w:t>765198</w:t>
      </w:r>
    </w:p>
    <w:p>
      <w:r>
        <w:t>haiku: škripanje stola njegova duša v gozdu še čaka ptička Avtor: Lidija Brezavšček - kočijaž https://t.co/8wG3BA1dYr</w:t>
      </w:r>
    </w:p>
    <w:p>
      <w:r>
        <w:rPr>
          <w:b/>
          <w:u w:val="single"/>
        </w:rPr>
        <w:t>765199</w:t>
      </w:r>
    </w:p>
    <w:p>
      <w:r>
        <w:t>Hrvaška se zahvaljuje Toninu - Slovenska opozicija nevarnejša od hrvaških obveščevalcev</w:t>
        <w:br/>
        <w:t>https://t.co/DgmL3Ss9xH</w:t>
      </w:r>
    </w:p>
    <w:p>
      <w:r>
        <w:rPr>
          <w:b/>
          <w:u w:val="single"/>
        </w:rPr>
        <w:t>765200</w:t>
      </w:r>
    </w:p>
    <w:p>
      <w:r>
        <w:t>@_wupe @PodnarSimon vsekakor. Samo država ne upošteva motivacije penzionistov, ko je nekaj ZASTONJ.</w:t>
      </w:r>
    </w:p>
    <w:p>
      <w:r>
        <w:rPr>
          <w:b/>
          <w:u w:val="single"/>
        </w:rPr>
        <w:t>765201</w:t>
      </w:r>
    </w:p>
    <w:p>
      <w:r>
        <w:t>Quartararo: Testiranja v Misanu so oplemenitila mojo samozavest https://t.co/7aquL0r3ht #motogp</w:t>
      </w:r>
    </w:p>
    <w:p>
      <w:r>
        <w:rPr>
          <w:b/>
          <w:u w:val="single"/>
        </w:rPr>
        <w:t>765202</w:t>
      </w:r>
    </w:p>
    <w:p>
      <w:r>
        <w:t>Da si bodo ženske spet upale v fitnes in v kino ter na klepet s prijateljicami. Podpiram!</w:t>
        <w:br/>
        <w:t>https://t.co/NHr0wfOnvo</w:t>
      </w:r>
    </w:p>
    <w:p>
      <w:r>
        <w:rPr>
          <w:b/>
          <w:u w:val="single"/>
        </w:rPr>
        <w:t>765203</w:t>
      </w:r>
    </w:p>
    <w:p>
      <w:r>
        <w:t>Nam bodo musliči zrihtali leteče TEPIHE, če še vedo ta posel ? Nekdaj jim je lepo uspeval  ! https://t.co/xQ60vhaUyd</w:t>
      </w:r>
    </w:p>
    <w:p>
      <w:r>
        <w:rPr>
          <w:b/>
          <w:u w:val="single"/>
        </w:rPr>
        <w:t>765204</w:t>
      </w:r>
    </w:p>
    <w:p>
      <w:r>
        <w:t>@dratpirsna Nehi,  sladkorno bom dobila. Pa seveda, briketke moreš iz snega skopat🎄🎄🎄</w:t>
      </w:r>
    </w:p>
    <w:p>
      <w:r>
        <w:rPr>
          <w:b/>
          <w:u w:val="single"/>
        </w:rPr>
        <w:t>765205</w:t>
      </w:r>
    </w:p>
    <w:p>
      <w:r>
        <w:t>a niso tisti tvoji idioti, ki jih je treba nagnati v venezuelo, v vladi ? https://t.co/gpC0k8Pwf1</w:t>
      </w:r>
    </w:p>
    <w:p>
      <w:r>
        <w:rPr>
          <w:b/>
          <w:u w:val="single"/>
        </w:rPr>
        <w:t>765206</w:t>
      </w:r>
    </w:p>
    <w:p>
      <w:r>
        <w:t>@JelenaJal Poglej kako grdo izgledajo, kar meni jih prinesi, ne bom nikomur povedal. 😜</w:t>
      </w:r>
    </w:p>
    <w:p>
      <w:r>
        <w:rPr>
          <w:b/>
          <w:u w:val="single"/>
        </w:rPr>
        <w:t>765207</w:t>
      </w:r>
    </w:p>
    <w:p>
      <w:r>
        <w:t>@mmiha2 Sheer terror. Vidim prizore, kako se bom brutalno zarezal v dlesni, izpulil zobe ipd.</w:t>
      </w:r>
    </w:p>
    <w:p>
      <w:r>
        <w:rPr>
          <w:b/>
          <w:u w:val="single"/>
        </w:rPr>
        <w:t>765208</w:t>
      </w:r>
    </w:p>
    <w:p>
      <w:r>
        <w:t>Nova Flintova digitalna tiskarska plošča za tisk knjig: Flint je za tisk knjig razvil novo digitalno ploščo. Nov... http://t.co/AynjPHPz</w:t>
      </w:r>
    </w:p>
    <w:p>
      <w:r>
        <w:rPr>
          <w:b/>
          <w:u w:val="single"/>
        </w:rPr>
        <w:t>765209</w:t>
      </w:r>
    </w:p>
    <w:p>
      <w:r>
        <w:t>Mikrovalovna pečica zna še kaj več kot samo pogreti jedi https://t.co/06ScdkYlpv https://t.co/Cjk1dYwHll</w:t>
      </w:r>
    </w:p>
    <w:p>
      <w:r>
        <w:rPr>
          <w:b/>
          <w:u w:val="single"/>
        </w:rPr>
        <w:t>765210</w:t>
      </w:r>
    </w:p>
    <w:p>
      <w:r>
        <w:t>@Skravzlana @KatarinaDbr @Urskitka @Nogavicka_Pika Ne. V maso se z valjarjem vnese maslo, ki ne sme biti pretoplo.</w:t>
      </w:r>
    </w:p>
    <w:p>
      <w:r>
        <w:rPr>
          <w:b/>
          <w:u w:val="single"/>
        </w:rPr>
        <w:t>765211</w:t>
      </w:r>
    </w:p>
    <w:p>
      <w:r>
        <w:t>Velika Kladuša - policijska akcija končana, našli orožje in mamila: https://t.co/XE3NyxdOiq</w:t>
      </w:r>
    </w:p>
    <w:p>
      <w:r>
        <w:rPr>
          <w:b/>
          <w:u w:val="single"/>
        </w:rPr>
        <w:t>765212</w:t>
      </w:r>
    </w:p>
    <w:p>
      <w:r>
        <w:t>Borut Miklavčič je bil še mladoleten član OK LMS Ljubljana Center /1961/ navaden gobezdavi, samovšečen nastopač.</w:t>
        <w:br/>
        <w:br/>
        <w:t>https://t.co/yuQr5wylK2</w:t>
      </w:r>
    </w:p>
    <w:p>
      <w:r>
        <w:rPr>
          <w:b/>
          <w:u w:val="single"/>
        </w:rPr>
        <w:t>765213</w:t>
      </w:r>
    </w:p>
    <w:p>
      <w:r>
        <w:t>@nk_triglav se zbuja, prepozno? Celje v Kranju premagali z 1:0, obstanek je še vedno v igri, ampak tudi Ankaran zbira točke ... #PLTS</w:t>
      </w:r>
    </w:p>
    <w:p>
      <w:r>
        <w:rPr>
          <w:b/>
          <w:u w:val="single"/>
        </w:rPr>
        <w:t>765214</w:t>
      </w:r>
    </w:p>
    <w:p>
      <w:r>
        <w:t>@petrasovdat kaj hočeš povedat s tem, da je 25letni cikel? Že 1% inflacije se pozna...ob predpostavki, da se plače usklajujejo (rastejo).</w:t>
      </w:r>
    </w:p>
    <w:p>
      <w:r>
        <w:rPr>
          <w:b/>
          <w:u w:val="single"/>
        </w:rPr>
        <w:t>765215</w:t>
      </w:r>
    </w:p>
    <w:p>
      <w:r>
        <w:t>@DeusSagittarius Neumnost. Po zakonodaji je potrebno kršilca meje oglobiti in podobno.</w:t>
      </w:r>
    </w:p>
    <w:p>
      <w:r>
        <w:rPr>
          <w:b/>
          <w:u w:val="single"/>
        </w:rPr>
        <w:t>765216</w:t>
      </w:r>
    </w:p>
    <w:p>
      <w:r>
        <w:t>@petrasovdat Nikol ne bom razumel kako imate žabarji lahko konstantne težave s trolami, nikol.</w:t>
      </w:r>
    </w:p>
    <w:p>
      <w:r>
        <w:rPr>
          <w:b/>
          <w:u w:val="single"/>
        </w:rPr>
        <w:t>765217</w:t>
      </w:r>
    </w:p>
    <w:p>
      <w:r>
        <w:t>@mrevlje Pozdravljeni, kaj človek lahko oboboža če prestavlja denar iz levega v desni žep. Bumbarji levičarski. Lp. Matija</w:t>
      </w:r>
    </w:p>
    <w:p>
      <w:r>
        <w:rPr>
          <w:b/>
          <w:u w:val="single"/>
        </w:rPr>
        <w:t>765218</w:t>
      </w:r>
    </w:p>
    <w:p>
      <w:r>
        <w:t>@_aney Se ne dobi nekih gobic za to? V DM štacunah? Take bele so se mi zdi.... 4 komadi v pakungi...</w:t>
      </w:r>
    </w:p>
    <w:p>
      <w:r>
        <w:rPr>
          <w:b/>
          <w:u w:val="single"/>
        </w:rPr>
        <w:t>765219</w:t>
      </w:r>
    </w:p>
    <w:p>
      <w:r>
        <w:t>@redhotfeferon obstaja, obstaja...kot reprezentativen primerek dobrega oksimorona</w:t>
      </w:r>
    </w:p>
    <w:p>
      <w:r>
        <w:rPr>
          <w:b/>
          <w:u w:val="single"/>
        </w:rPr>
        <w:t>765220</w:t>
      </w:r>
    </w:p>
    <w:p>
      <w:r>
        <w:t>@UroKac @drVinkoGorenak To tudi najbolj odgovarja ljubiteljem golaza in partizanskih pesmi ob tabornem ognju..</w:t>
      </w:r>
    </w:p>
    <w:p>
      <w:r>
        <w:rPr>
          <w:b/>
          <w:u w:val="single"/>
        </w:rPr>
        <w:t>765221</w:t>
      </w:r>
    </w:p>
    <w:p>
      <w:r>
        <w:t>@lukavalas Nič jokcat. Pokora mora bit. Kaj pa omenjaš njegovo ime po nemarnem :P</w:t>
      </w:r>
    </w:p>
    <w:p>
      <w:r>
        <w:rPr>
          <w:b/>
          <w:u w:val="single"/>
        </w:rPr>
        <w:t>765222</w:t>
      </w:r>
    </w:p>
    <w:p>
      <w:r>
        <w:t>@JJansaSDS Ma zelo zamegljen pogled,alko je pa tud uniču tistih nekaj celic,ki so še delale!!</w:t>
      </w:r>
    </w:p>
    <w:p>
      <w:r>
        <w:rPr>
          <w:b/>
          <w:u w:val="single"/>
        </w:rPr>
        <w:t>765223</w:t>
      </w:r>
    </w:p>
    <w:p>
      <w:r>
        <w:t>@h_lidija Aaaaaa, potem pa sumim pretres možganov... Ampak nisem iz medicinske stroke, tako da tukaj moje mnenje ni relevantno...</w:t>
      </w:r>
    </w:p>
    <w:p>
      <w:r>
        <w:rPr>
          <w:b/>
          <w:u w:val="single"/>
        </w:rPr>
        <w:t>765224</w:t>
      </w:r>
    </w:p>
    <w:p>
      <w:r>
        <w:t>@IsmeTsHorjuLa Drugače je Novigrad za dojenčke čist ok ampak Pineta ne Mareda....</w:t>
      </w:r>
    </w:p>
    <w:p>
      <w:r>
        <w:rPr>
          <w:b/>
          <w:u w:val="single"/>
        </w:rPr>
        <w:t>765225</w:t>
      </w:r>
    </w:p>
    <w:p>
      <w:r>
        <w:t>@BorutPahor bo mirno dojadral do penzije. Zdaj bomo lahko opazovali in ocenjevali njegovo iskrenost. Tudi za nazaj.</w:t>
      </w:r>
    </w:p>
    <w:p>
      <w:r>
        <w:rPr>
          <w:b/>
          <w:u w:val="single"/>
        </w:rPr>
        <w:t>765226</w:t>
      </w:r>
    </w:p>
    <w:p>
      <w:r>
        <w:t>@ajitamxy @SmarcanZlatko @SiolNEWS Baba je že na...žaga pa ni človk....in kaj to pomeni. Jih bo mobingiral? #NorecNaDelu</w:t>
      </w:r>
    </w:p>
    <w:p>
      <w:r>
        <w:rPr>
          <w:b/>
          <w:u w:val="single"/>
        </w:rPr>
        <w:t>765227</w:t>
      </w:r>
    </w:p>
    <w:p>
      <w:r>
        <w:t xml:space="preserve">@notaneffigy No, ni čudno da gre država v maloro, če se ti po hodnikih DZja smukaš! </w:t>
        <w:br/>
        <w:br/>
        <w:t>Adijo! https://t.co/N6oo0TcAi2</w:t>
      </w:r>
    </w:p>
    <w:p>
      <w:r>
        <w:rPr>
          <w:b/>
          <w:u w:val="single"/>
        </w:rPr>
        <w:t>765228</w:t>
      </w:r>
    </w:p>
    <w:p>
      <w:r>
        <w:t>@Trssamo @mbalant @JJansaSDS Ta moj Twit leti na zadrega rdeča Samot in ne na Janšo.</w:t>
      </w:r>
    </w:p>
    <w:p>
      <w:r>
        <w:rPr>
          <w:b/>
          <w:u w:val="single"/>
        </w:rPr>
        <w:t>765229</w:t>
      </w:r>
    </w:p>
    <w:p>
      <w:r>
        <w:t>@Oga23 Ja potem je potrjeno, da lahko komunisti še naprej kradejo kot dosedaj.</w:t>
      </w:r>
    </w:p>
    <w:p>
      <w:r>
        <w:rPr>
          <w:b/>
          <w:u w:val="single"/>
        </w:rPr>
        <w:t>765230</w:t>
      </w:r>
    </w:p>
    <w:p>
      <w:r>
        <w:t>@butalskipolicaj @IgorPribac @MiroCerar @StrankaSMC @SMCmladi @krogseniorjev Ali mački štejejo? Če ne, se vdam.</w:t>
      </w:r>
    </w:p>
    <w:p>
      <w:r>
        <w:rPr>
          <w:b/>
          <w:u w:val="single"/>
        </w:rPr>
        <w:t>765231</w:t>
      </w:r>
    </w:p>
    <w:p>
      <w:r>
        <w:t>@FranciDonko @Medeja_7 Poslušala to nakladanje. Sodelujoči so se zataknili v preteklosti. Čas in dogodkiso jih dohiteli in prehiteli.</w:t>
      </w:r>
    </w:p>
    <w:p>
      <w:r>
        <w:rPr>
          <w:b/>
          <w:u w:val="single"/>
        </w:rPr>
        <w:t>765232</w:t>
      </w:r>
    </w:p>
    <w:p>
      <w:r>
        <w:t>@Libertarec Globalne firme bi sigurno vstopile z mehanizacijo, če nebi bil chad fubar.</w:t>
      </w:r>
    </w:p>
    <w:p>
      <w:r>
        <w:rPr>
          <w:b/>
          <w:u w:val="single"/>
        </w:rPr>
        <w:t>765233</w:t>
      </w:r>
    </w:p>
    <w:p>
      <w:r>
        <w:t>@Moj_ca Saj bi ti ga prinesel, pa je iz Kranja malo daleč peš. Teden mobilnost pa to.</w:t>
      </w:r>
    </w:p>
    <w:p>
      <w:r>
        <w:rPr>
          <w:b/>
          <w:u w:val="single"/>
        </w:rPr>
        <w:t>765234</w:t>
      </w:r>
    </w:p>
    <w:p>
      <w:r>
        <w:t>@BanicGregor Obstajala je Moravia Magna in Sovjetska zveza. Pa si danes nihče s takimi nadnacionalnimi, nadkulturnimi tvorbami ne viša ega.</w:t>
      </w:r>
    </w:p>
    <w:p>
      <w:r>
        <w:rPr>
          <w:b/>
          <w:u w:val="single"/>
        </w:rPr>
        <w:t>765235</w:t>
      </w:r>
    </w:p>
    <w:p>
      <w:r>
        <w:t>Najprej Brexit, potem socializem, takoj zatem bodo nastopile najbrž še kobilice https://t.co/kYbVElAPMI</w:t>
      </w:r>
    </w:p>
    <w:p>
      <w:r>
        <w:rPr>
          <w:b/>
          <w:u w:val="single"/>
        </w:rPr>
        <w:t>765236</w:t>
      </w:r>
    </w:p>
    <w:p>
      <w:r>
        <w:t>@Tevilevi @TankoJoze @JansaRetweets Aaa, pol si se pa zbudu, ker so te duhovi mrtvecev (huda jama itd) žgečkali.!</w:t>
      </w:r>
    </w:p>
    <w:p>
      <w:r>
        <w:rPr>
          <w:b/>
          <w:u w:val="single"/>
        </w:rPr>
        <w:t>765237</w:t>
      </w:r>
    </w:p>
    <w:p>
      <w:r>
        <w:t>@Leon48303573 Pri taki kurjavi 3x švicaš; prvič v gmajni, drugič, ko jih cepiš in skladaš in tretjič, ko jih v peč nakladaš😅</w:t>
      </w:r>
    </w:p>
    <w:p>
      <w:r>
        <w:rPr>
          <w:b/>
          <w:u w:val="single"/>
        </w:rPr>
        <w:t>765238</w:t>
      </w:r>
    </w:p>
    <w:p>
      <w:r>
        <w:t>@slogroyper @gr3ga007 @PortalSpolsi In zakaj bi kdorkol nad komerkoli koli zganjal sovrastvom in uzival v tem? Psihiatrija klice</w:t>
      </w:r>
    </w:p>
    <w:p>
      <w:r>
        <w:rPr>
          <w:b/>
          <w:u w:val="single"/>
        </w:rPr>
        <w:t>765239</w:t>
      </w:r>
    </w:p>
    <w:p>
      <w:r>
        <w:t>Prvi polet /posnetek z dronom. Se še učimo. 😅😁 #izola #drone https://t.co/eaWEUeNB8G</w:t>
      </w:r>
    </w:p>
    <w:p>
      <w:r>
        <w:rPr>
          <w:b/>
          <w:u w:val="single"/>
        </w:rPr>
        <w:t>765240</w:t>
      </w:r>
    </w:p>
    <w:p>
      <w:r>
        <w:t>@jelka_godec Samo je včasih vseeno fino če ima človek antialarmantna očala . . .🙂</w:t>
      </w:r>
    </w:p>
    <w:p>
      <w:r>
        <w:rPr>
          <w:b/>
          <w:u w:val="single"/>
        </w:rPr>
        <w:t>765241</w:t>
      </w:r>
    </w:p>
    <w:p>
      <w:r>
        <w:t>Židan, Šarec in Šiško že vložili liste, Janša začenja https://t.co/ICDPwjf8Yg https://t.co/7DsFxDvbiM</w:t>
      </w:r>
    </w:p>
    <w:p>
      <w:r>
        <w:rPr>
          <w:b/>
          <w:u w:val="single"/>
        </w:rPr>
        <w:t>765242</w:t>
      </w:r>
    </w:p>
    <w:p>
      <w:r>
        <w:t>V ZDA 9-letnica z brzostrelko ubila inštruktorja streljanja. "Ko je učenec boljši od učitelja," so dodali viri.</w:t>
      </w:r>
    </w:p>
    <w:p>
      <w:r>
        <w:rPr>
          <w:b/>
          <w:u w:val="single"/>
        </w:rPr>
        <w:t>765243</w:t>
      </w:r>
    </w:p>
    <w:p>
      <w:r>
        <w:t>Če bi tisti, ki so dons podlegli tviter spamu in jih ze boli glava tko vestno klikal na botrstvo al  kej podobnega bi bili otroci srečni.</w:t>
      </w:r>
    </w:p>
    <w:p>
      <w:r>
        <w:rPr>
          <w:b/>
          <w:u w:val="single"/>
        </w:rPr>
        <w:t>765244</w:t>
      </w:r>
    </w:p>
    <w:p>
      <w:r>
        <w:t>Pa normalno.. To že vsi vemo.. Moji zlati angelčki.. https://t.co/ZZPhSgzROy</w:t>
      </w:r>
    </w:p>
    <w:p>
      <w:r>
        <w:rPr>
          <w:b/>
          <w:u w:val="single"/>
        </w:rPr>
        <w:t>765245</w:t>
      </w:r>
    </w:p>
    <w:p>
      <w:r>
        <w:t>@VasjaSabeder @mat3ja To s tekočinami še nekako gre, vseeno si na štajerju gor zrasel. Ampak zadnje pa zmaga 😂😂😂</w:t>
      </w:r>
    </w:p>
    <w:p>
      <w:r>
        <w:rPr>
          <w:b/>
          <w:u w:val="single"/>
        </w:rPr>
        <w:t>765246</w:t>
      </w:r>
    </w:p>
    <w:p>
      <w:r>
        <w:t>@ciro_ciril .. Angleži z figo v žepu.... Italijanski zavezniki.. Imperialisti..</w:t>
      </w:r>
    </w:p>
    <w:p>
      <w:r>
        <w:rPr>
          <w:b/>
          <w:u w:val="single"/>
        </w:rPr>
        <w:t>765247</w:t>
      </w:r>
    </w:p>
    <w:p>
      <w:r>
        <w:t>@2pir_a Nič bat, je že Olimpija sama postavila vse na svoje mesto, saj je pušnila proti Domžalam. Zato lahko MB tud z 10:0 pušne v CE. 👍</w:t>
      </w:r>
    </w:p>
    <w:p>
      <w:r>
        <w:rPr>
          <w:b/>
          <w:u w:val="single"/>
        </w:rPr>
        <w:t>765248</w:t>
      </w:r>
    </w:p>
    <w:p>
      <w:r>
        <w:t>Psihedelične substance odpirajo nove možnosti zdravljenja duševnih motenj https://t.co/F4oQkf2fOx</w:t>
      </w:r>
    </w:p>
    <w:p>
      <w:r>
        <w:rPr>
          <w:b/>
          <w:u w:val="single"/>
        </w:rPr>
        <w:t>765249</w:t>
      </w:r>
    </w:p>
    <w:p>
      <w:r>
        <w:t>@JJansaSDS Pučnik Janši: hvala, ker si vzel mojo socialdemokratsko stranko in me porinil na politični stranski tir!</w:t>
      </w:r>
    </w:p>
    <w:p>
      <w:r>
        <w:rPr>
          <w:b/>
          <w:u w:val="single"/>
        </w:rPr>
        <w:t>765250</w:t>
      </w:r>
    </w:p>
    <w:p>
      <w:r>
        <w:t>@lucijausaj Ko zmanjka besednega zaklada, te reši univerzalna beseda "fašist".</w:t>
      </w:r>
    </w:p>
    <w:p>
      <w:r>
        <w:rPr>
          <w:b/>
          <w:u w:val="single"/>
        </w:rPr>
        <w:t>765251</w:t>
      </w:r>
    </w:p>
    <w:p>
      <w:r>
        <w:t>@EPameten Naš predsednik je brez dlake na jeziku, pove vsakemu v obraz kar mu gre. Če je politično nekorekten še ne pomeni, da je baraba.</w:t>
      </w:r>
    </w:p>
    <w:p>
      <w:r>
        <w:rPr>
          <w:b/>
          <w:u w:val="single"/>
        </w:rPr>
        <w:t>765252</w:t>
      </w:r>
    </w:p>
    <w:p>
      <w:r>
        <w:t>V Ljutomeru je občanka našla vrečko z granato in naboji https://t.co/V6UAHXwykl https://t.co/gOq85yCev1</w:t>
      </w:r>
    </w:p>
    <w:p>
      <w:r>
        <w:rPr>
          <w:b/>
          <w:u w:val="single"/>
        </w:rPr>
        <w:t>765253</w:t>
      </w:r>
    </w:p>
    <w:p>
      <w:r>
        <w:t>@GrillSas @2pir_a @butalskipolicaj @Libertarec @alenkamajsep Polna luna je spustila, tlak pada in prihaja jugo.</w:t>
      </w:r>
    </w:p>
    <w:p>
      <w:r>
        <w:rPr>
          <w:b/>
          <w:u w:val="single"/>
        </w:rPr>
        <w:t>765254</w:t>
      </w:r>
    </w:p>
    <w:p>
      <w:r>
        <w:t>@lucijausaj Zdaj pa bo. Cache sem pozabiul zbrisat in cromu je izginilo, v drugih pa ne.</w:t>
      </w:r>
    </w:p>
    <w:p>
      <w:r>
        <w:rPr>
          <w:b/>
          <w:u w:val="single"/>
        </w:rPr>
        <w:t>765255</w:t>
      </w:r>
    </w:p>
    <w:p>
      <w:r>
        <w:t>@JasaLorencic @TVSLOsport @RTV_Slovenija Mogoče so omejili število parkirnih mest za njih 😱😂</w:t>
      </w:r>
    </w:p>
    <w:p>
      <w:r>
        <w:rPr>
          <w:b/>
          <w:u w:val="single"/>
        </w:rPr>
        <w:t>765256</w:t>
      </w:r>
    </w:p>
    <w:p>
      <w:r>
        <w:t>@MasaKociper Če ima zastava grb in je le ta državni simbol, ta krogca predstavljata novi znak za poslanca, kot državni simbol.</w:t>
      </w:r>
    </w:p>
    <w:p>
      <w:r>
        <w:rPr>
          <w:b/>
          <w:u w:val="single"/>
        </w:rPr>
        <w:t>765257</w:t>
      </w:r>
    </w:p>
    <w:p>
      <w:r>
        <w:t>@Casnik @JJansaSDS Ta pa ne bo tako hitro padel, še vedno kradejo in lažejo na račun komunizma.</w:t>
      </w:r>
    </w:p>
    <w:p>
      <w:r>
        <w:rPr>
          <w:b/>
          <w:u w:val="single"/>
        </w:rPr>
        <w:t>765258</w:t>
      </w:r>
    </w:p>
    <w:p>
      <w:r>
        <w:t>Prebrisani papagaj prek Alexe naročal svoje najljubše prigrizke https://t.co/gnzcchJIFv</w:t>
      </w:r>
    </w:p>
    <w:p>
      <w:r>
        <w:rPr>
          <w:b/>
          <w:u w:val="single"/>
        </w:rPr>
        <w:t>765259</w:t>
      </w:r>
    </w:p>
    <w:p>
      <w:r>
        <w:t>Okoli celjskega trgovca spet vroče. Piše Rozmari Petek https://t.co/KXHrSbbjGg</w:t>
      </w:r>
    </w:p>
    <w:p>
      <w:r>
        <w:rPr>
          <w:b/>
          <w:u w:val="single"/>
        </w:rPr>
        <w:t>765260</w:t>
      </w:r>
    </w:p>
    <w:p>
      <w:r>
        <w:t>Racionalnejše ogrevanje prostorov s termostatskim ventilom in glavo radiatorja https://t.co/W9SMEog8cl</w:t>
      </w:r>
    </w:p>
    <w:p>
      <w:r>
        <w:rPr>
          <w:b/>
          <w:u w:val="single"/>
        </w:rPr>
        <w:t>765261</w:t>
      </w:r>
    </w:p>
    <w:p>
      <w:r>
        <w:t>Paris se je vrnil na običajno mesto. Torej bosta #srb in #sui, kateri igrata nocoj, remizirali. #fuzbal #WorldCup #sp2018</w:t>
      </w:r>
    </w:p>
    <w:p>
      <w:r>
        <w:rPr>
          <w:b/>
          <w:u w:val="single"/>
        </w:rPr>
        <w:t>765262</w:t>
      </w:r>
    </w:p>
    <w:p>
      <w:r>
        <w:t>gospa se ne zaveda, da se lahko vsem tem nevarnostim ogne, če si ovije glavo v alufolijo. https://t.co/ht03UrxEnQ</w:t>
      </w:r>
    </w:p>
    <w:p>
      <w:r>
        <w:rPr>
          <w:b/>
          <w:u w:val="single"/>
        </w:rPr>
        <w:t>765263</w:t>
      </w:r>
    </w:p>
    <w:p>
      <w:r>
        <w:t>@WomanInRedcz Je to vlastne kapucino, jen je tam mene mleko 2* tolik kafe. Ale zrovna v Tovarne ho neumi.</w:t>
      </w:r>
    </w:p>
    <w:p>
      <w:r>
        <w:rPr>
          <w:b/>
          <w:u w:val="single"/>
        </w:rPr>
        <w:t>765264</w:t>
      </w:r>
    </w:p>
    <w:p>
      <w:r>
        <w:t>@5RA_5RA_5RA @ajitamxy @petra_jansa @Nova24TV Res čudno, vsakega najdejo če hočejo!</w:t>
      </w:r>
    </w:p>
    <w:p>
      <w:r>
        <w:rPr>
          <w:b/>
          <w:u w:val="single"/>
        </w:rPr>
        <w:t>765265</w:t>
      </w:r>
    </w:p>
    <w:p>
      <w:r>
        <w:t>#F1 #f1si Video: Simulacija kroga na predlagani novi F1 stezi v Miamiju - https://t.co/VxxCpWZDPo</w:t>
      </w:r>
    </w:p>
    <w:p>
      <w:r>
        <w:rPr>
          <w:b/>
          <w:u w:val="single"/>
        </w:rPr>
        <w:t>765266</w:t>
      </w:r>
    </w:p>
    <w:p>
      <w:r>
        <w:t>@petrasovdat Sej to...navajena na kamot pa široko in ohlapno...zdaj pa ti eleganco iz tega potegn 🤔🤷🏻‍♀️☺️</w:t>
      </w:r>
    </w:p>
    <w:p>
      <w:r>
        <w:rPr>
          <w:b/>
          <w:u w:val="single"/>
        </w:rPr>
        <w:t>765267</w:t>
      </w:r>
    </w:p>
    <w:p>
      <w:r>
        <w:t>Ahmada namestili v psihiatrični bonišnici.Rdeči čombiji si spet dovoljujejo zlorabo psihiatrije</w:t>
      </w:r>
    </w:p>
    <w:p>
      <w:r>
        <w:rPr>
          <w:b/>
          <w:u w:val="single"/>
        </w:rPr>
        <w:t>765268</w:t>
      </w:r>
    </w:p>
    <w:p>
      <w:r>
        <w:t>@NIP44258070 Nima klij. Xylent skobeljna glava s HSS ploščicami in ni še nobene potrebe po menjavi oz. obračanju😊 https://t.co/onzj8jr9l7</w:t>
      </w:r>
    </w:p>
    <w:p>
      <w:r>
        <w:rPr>
          <w:b/>
          <w:u w:val="single"/>
        </w:rPr>
        <w:t>765269</w:t>
      </w:r>
    </w:p>
    <w:p>
      <w:r>
        <w:t>@strankaSDS @ZigaTurk @JJansaSDS Levicarjev to ne zanima. Oni se hranijo s kaosom</w:t>
      </w:r>
    </w:p>
    <w:p>
      <w:r>
        <w:rPr>
          <w:b/>
          <w:u w:val="single"/>
        </w:rPr>
        <w:t>765270</w:t>
      </w:r>
    </w:p>
    <w:p>
      <w:r>
        <w:t>Neodvisni novinar, zagovornik slovenskih interesov in uspešen politik. Tako mu pravijo gluhi in slepi. https://t.co/yu01xyW8Le</w:t>
      </w:r>
    </w:p>
    <w:p>
      <w:r>
        <w:rPr>
          <w:b/>
          <w:u w:val="single"/>
        </w:rPr>
        <w:t>765271</w:t>
      </w:r>
    </w:p>
    <w:p>
      <w:r>
        <w:t>@Matej_Klaric @GregorVirant1 To je bila sanacija Grčije aka sanacija nemških bank.</w:t>
      </w:r>
    </w:p>
    <w:p>
      <w:r>
        <w:rPr>
          <w:b/>
          <w:u w:val="single"/>
        </w:rPr>
        <w:t>765272</w:t>
      </w:r>
    </w:p>
    <w:p>
      <w:r>
        <w:t>@zvonilix Goveda niso predala orožja, ko so kapitulirali njihovi gospodarji. Idiote je pač doletela pravična kazen.</w:t>
      </w:r>
    </w:p>
    <w:p>
      <w:r>
        <w:rPr>
          <w:b/>
          <w:u w:val="single"/>
        </w:rPr>
        <w:t>765273</w:t>
      </w:r>
    </w:p>
    <w:p>
      <w:r>
        <w:t>Hvala banki @BankaKoper1 ker ste preprecili zlorabo kartice. Cyber monday, lazna spletna stran in fake shopping. #scam</w:t>
      </w:r>
    </w:p>
    <w:p>
      <w:r>
        <w:rPr>
          <w:b/>
          <w:u w:val="single"/>
        </w:rPr>
        <w:t>765274</w:t>
      </w:r>
    </w:p>
    <w:p>
      <w:r>
        <w:t>Otroci in starši pozor! V TIC Kranjska Gora vas pričakuje mali in veliki Kekec! Juhej!!! :) #KranjskaGora #Kekec http://t.co/yEHaCtIZAf</w:t>
      </w:r>
    </w:p>
    <w:p>
      <w:r>
        <w:rPr>
          <w:b/>
          <w:u w:val="single"/>
        </w:rPr>
        <w:t>765275</w:t>
      </w:r>
    </w:p>
    <w:p>
      <w:r>
        <w:t>@karfjolca nimam nič proti gejem, le ne razumem, da je kdo tako butast, da si vabi morilce. kot oni bistri skandinavki v maroku.</w:t>
      </w:r>
    </w:p>
    <w:p>
      <w:r>
        <w:rPr>
          <w:b/>
          <w:u w:val="single"/>
        </w:rPr>
        <w:t>765276</w:t>
      </w:r>
    </w:p>
    <w:p>
      <w:r>
        <w:t>@Matej_Klaric @helenanucic domov si jih pelji in živi z denarjem ki si ga sam zaslužil!!!</w:t>
      </w:r>
    </w:p>
    <w:p>
      <w:r>
        <w:rPr>
          <w:b/>
          <w:u w:val="single"/>
        </w:rPr>
        <w:t>765277</w:t>
      </w:r>
    </w:p>
    <w:p>
      <w:r>
        <w:t>Politbarometer: Janševi vladi le še 16-odstotna podpora. V drugih novicah: v državi je 84% komunističnih zombijev. #zombipokalipsa</w:t>
      </w:r>
    </w:p>
    <w:p>
      <w:r>
        <w:rPr>
          <w:b/>
          <w:u w:val="single"/>
        </w:rPr>
        <w:t>765278</w:t>
      </w:r>
    </w:p>
    <w:p>
      <w:r>
        <w:t>@RSustar To o volku v riti je bilo zabavno, dokler ni prišel v vas duhovnik s priimkom Volk.</w:t>
      </w:r>
    </w:p>
    <w:p>
      <w:r>
        <w:rPr>
          <w:b/>
          <w:u w:val="single"/>
        </w:rPr>
        <w:t>765279</w:t>
      </w:r>
    </w:p>
    <w:p>
      <w:r>
        <w:t>@IndijancTecumse Ajde, laže odpustim škripanje kot to da nekdo ne ve kdo je najbolj vroč kolesar letos 😏</w:t>
      </w:r>
    </w:p>
    <w:p>
      <w:r>
        <w:rPr>
          <w:b/>
          <w:u w:val="single"/>
        </w:rPr>
        <w:t>765280</w:t>
      </w:r>
    </w:p>
    <w:p>
      <w:r>
        <w:t>norčki,ki kličete 090...vedeževalcepolnite žepe medijem=ste enaki volilcem levih strank-pamet v glavo👍voli desno https://t.co/iTDpVSp0rH</w:t>
      </w:r>
    </w:p>
    <w:p>
      <w:r>
        <w:rPr>
          <w:b/>
          <w:u w:val="single"/>
        </w:rPr>
        <w:t>765281</w:t>
      </w:r>
    </w:p>
    <w:p>
      <w:r>
        <w:t>Tribuna - veseli upor, odlično. Moram TV ugasnit, da mi Odmevi ne pokvarijo večera.</w:t>
      </w:r>
    </w:p>
    <w:p>
      <w:r>
        <w:rPr>
          <w:b/>
          <w:u w:val="single"/>
        </w:rPr>
        <w:t>765282</w:t>
      </w:r>
    </w:p>
    <w:p>
      <w:r>
        <w:t>@PStendler @had Fajn.</w:t>
        <w:br/>
        <w:br/>
        <w:t>Probaj še kaj odnest od teh korekcij, da ne boš še naprej pisal bedarij.</w:t>
      </w:r>
    </w:p>
    <w:p>
      <w:r>
        <w:rPr>
          <w:b/>
          <w:u w:val="single"/>
        </w:rPr>
        <w:t>765283</w:t>
      </w:r>
    </w:p>
    <w:p>
      <w:r>
        <w:t>@MiroCerar Ne morem verjet!!! Vi, ki ste pokopali etiko in moralo, sedaj še na debelo lažete narodu v obraz. Fuj!!!</w:t>
      </w:r>
    </w:p>
    <w:p>
      <w:r>
        <w:rPr>
          <w:b/>
          <w:u w:val="single"/>
        </w:rPr>
        <w:t>765284</w:t>
      </w:r>
    </w:p>
    <w:p>
      <w:r>
        <w:t>"Zaradi majhnega požara bomo ogrozili varnost celotnega gozda." https://t.co/1PX7miz5jP</w:t>
      </w:r>
    </w:p>
    <w:p>
      <w:r>
        <w:rPr>
          <w:b/>
          <w:u w:val="single"/>
        </w:rPr>
        <w:t>765285</w:t>
      </w:r>
    </w:p>
    <w:p>
      <w:r>
        <w:t>@ZigaTurk Glede zavisti je treba biti širši, bolj univerzalen. Kdor ni fouš, ni hlapec. Kdor ni fouš, ni socialist!</w:t>
      </w:r>
    </w:p>
    <w:p>
      <w:r>
        <w:rPr>
          <w:b/>
          <w:u w:val="single"/>
        </w:rPr>
        <w:t>765286</w:t>
      </w:r>
    </w:p>
    <w:p>
      <w:r>
        <w:t>@fpecnik01 @prgadp Vzpostaviti je potrebno zdravo konkurenco zdravstvenih zavarovalnic za obvezno zavarovanje.</w:t>
      </w:r>
    </w:p>
    <w:p>
      <w:r>
        <w:rPr>
          <w:b/>
          <w:u w:val="single"/>
        </w:rPr>
        <w:t>765287</w:t>
      </w:r>
    </w:p>
    <w:p>
      <w:r>
        <w:t>Za pupo mojega sodelavca.Ki je odšel v nedeljo.Namesto kave za Zojino operacijo.Bi šlo?Tako jim prinesemo malo sonca https://t.co/A9zCZiWTGj</w:t>
      </w:r>
    </w:p>
    <w:p>
      <w:r>
        <w:rPr>
          <w:b/>
          <w:u w:val="single"/>
        </w:rPr>
        <w:t>765288</w:t>
      </w:r>
    </w:p>
    <w:p>
      <w:r>
        <w:t>@KatarinaJenko Pa lih za jopico sem dons dobila ful pohval. Predvsem v smislu, da moja 91 letna babica še zmer ful dobr štrika. 😂</w:t>
      </w:r>
    </w:p>
    <w:p>
      <w:r>
        <w:rPr>
          <w:b/>
          <w:u w:val="single"/>
        </w:rPr>
        <w:t>765289</w:t>
      </w:r>
    </w:p>
    <w:p>
      <w:r>
        <w:t>Do te politične krize se v EU, še manj v Sloveniji, ne bi smeli obnašati ravnodušno. #marjanovdnevnik</w:t>
        <w:br/>
        <w:br/>
        <w:t>https://t.co/mGfPd9L8Vy</w:t>
      </w:r>
    </w:p>
    <w:p>
      <w:r>
        <w:rPr>
          <w:b/>
          <w:u w:val="single"/>
        </w:rPr>
        <w:t>765290</w:t>
      </w:r>
    </w:p>
    <w:p>
      <w:r>
        <w:t>Še malo, pa se bodo muričani samoizbrisali. Potem bodo pa novi migranti prišli...</w:t>
      </w:r>
    </w:p>
    <w:p>
      <w:r>
        <w:rPr>
          <w:b/>
          <w:u w:val="single"/>
        </w:rPr>
        <w:t>765291</w:t>
      </w:r>
    </w:p>
    <w:p>
      <w:r>
        <w:t>@specificen Bodo, ko jim boš vnuke domov pripeljal. To bi res moral vedeti. To ti ostane, ostalo so igračke.</w:t>
      </w:r>
    </w:p>
    <w:p>
      <w:r>
        <w:rPr>
          <w:b/>
          <w:u w:val="single"/>
        </w:rPr>
        <w:t>765292</w:t>
      </w:r>
    </w:p>
    <w:p>
      <w:r>
        <w:t>Jebela in pol si človk tko zamišljen še parkrat lase opere. Na srečo nisem kužjega šampona vzela 😅</w:t>
      </w:r>
    </w:p>
    <w:p>
      <w:r>
        <w:rPr>
          <w:b/>
          <w:u w:val="single"/>
        </w:rPr>
        <w:t>765293</w:t>
      </w:r>
    </w:p>
    <w:p>
      <w:r>
        <w:t>Kdor nikoli ne pritegne drugim ampak v vsaki stvari išče zgolj priliko, da se pameten pokaže je ... ? Psihopat.</w:t>
      </w:r>
    </w:p>
    <w:p>
      <w:r>
        <w:rPr>
          <w:b/>
          <w:u w:val="single"/>
        </w:rPr>
        <w:t>765294</w:t>
      </w:r>
    </w:p>
    <w:p>
      <w:r>
        <w:t>Novinarji, še zlasti prekarci, si tole pišite za uho. https://t.co/nWE2LFOgeT</w:t>
      </w:r>
    </w:p>
    <w:p>
      <w:r>
        <w:rPr>
          <w:b/>
          <w:u w:val="single"/>
        </w:rPr>
        <w:t>765295</w:t>
      </w:r>
    </w:p>
    <w:p>
      <w:r>
        <w:t>V Mariboru je odprta bascarsija, rotovz in par albanskih pekarn. V bascarsiji se seveda ne mors premikat</w:t>
      </w:r>
    </w:p>
    <w:p>
      <w:r>
        <w:rPr>
          <w:b/>
          <w:u w:val="single"/>
        </w:rPr>
        <w:t>765296</w:t>
      </w:r>
    </w:p>
    <w:p>
      <w:r>
        <w:t>Twitter so mi včeraj začasno suspendirali in sem morala jamrat na fejsbuku, kot kak barbar.</w:t>
      </w:r>
    </w:p>
    <w:p>
      <w:r>
        <w:rPr>
          <w:b/>
          <w:u w:val="single"/>
        </w:rPr>
        <w:t>765297</w:t>
      </w:r>
    </w:p>
    <w:p>
      <w:r>
        <w:t>Paketi pospeševalnikov so na voljo ta konec tedna! https://t.co/q9aeZ1ULkG https://t.co/6ULD1d8VMn</w:t>
      </w:r>
    </w:p>
    <w:p>
      <w:r>
        <w:rPr>
          <w:b/>
          <w:u w:val="single"/>
        </w:rPr>
        <w:t>765298</w:t>
      </w:r>
    </w:p>
    <w:p>
      <w:r>
        <w:t>(CENE) Regulirani ceni bencina in dizla se bosta opolnoči znižali https://t.co/RZxYO2YCjV</w:t>
      </w:r>
    </w:p>
    <w:p>
      <w:r>
        <w:rPr>
          <w:b/>
          <w:u w:val="single"/>
        </w:rPr>
        <w:t>765299</w:t>
      </w:r>
    </w:p>
    <w:p>
      <w:r>
        <w:t>@tokk93 Če bi bili v 1 promilu normalna država, bi ta klan njegovi soobsojenci in njih kompanjoni, pospravili!</w:t>
      </w:r>
    </w:p>
    <w:p>
      <w:r>
        <w:rPr>
          <w:b/>
          <w:u w:val="single"/>
        </w:rPr>
        <w:t>765300</w:t>
      </w:r>
    </w:p>
    <w:p>
      <w:r>
        <w:t>@Urskitka Pa vse mi rečejo, da se ona bistveno več zaveda, kot to pokaže. Prava baba.</w:t>
      </w:r>
    </w:p>
    <w:p>
      <w:r>
        <w:rPr>
          <w:b/>
          <w:u w:val="single"/>
        </w:rPr>
        <w:t>765301</w:t>
      </w:r>
    </w:p>
    <w:p>
      <w:r>
        <w:t>@Lupo_inc mehak čopič v roke in penzlat po cvetovih. tako smo včasih limone oplajali, kadar so se lotile cvetet izven čebeljega urnika.</w:t>
      </w:r>
    </w:p>
    <w:p>
      <w:r>
        <w:rPr>
          <w:b/>
          <w:u w:val="single"/>
        </w:rPr>
        <w:t>765302</w:t>
      </w:r>
    </w:p>
    <w:p>
      <w:r>
        <w:t>@StendlerBostjan Koliko prispevaš za položnice? Vsak polnoleten daje sorazmerni delež, Pa ti? Nič kot te poznam!!!</w:t>
      </w:r>
    </w:p>
    <w:p>
      <w:r>
        <w:rPr>
          <w:b/>
          <w:u w:val="single"/>
        </w:rPr>
        <w:t>765303</w:t>
      </w:r>
    </w:p>
    <w:p>
      <w:r>
        <w:t>@MiranStajerc Da da xD ker a ves v cepivu dobis se trackerje da te farmacija pa dohtrarji sledijo skos</w:t>
      </w:r>
    </w:p>
    <w:p>
      <w:r>
        <w:rPr>
          <w:b/>
          <w:u w:val="single"/>
        </w:rPr>
        <w:t>765304</w:t>
      </w:r>
    </w:p>
    <w:p>
      <w:r>
        <w:t>Deliberaliziram, pušim, vzklikam: "bolje 10 farmojštrov kot en liberal". Nikome. Ništa. https://t.co/eNZOoEn0SO</w:t>
      </w:r>
    </w:p>
    <w:p>
      <w:r>
        <w:rPr>
          <w:b/>
          <w:u w:val="single"/>
        </w:rPr>
        <w:t>765305</w:t>
      </w:r>
    </w:p>
    <w:p>
      <w:r>
        <w:t>@SenkAndreja @leaathenatabako Pri nas nežnih 16 stopinj. Pri nas ko je baje vedno dež pa sneg pa to.</w:t>
      </w:r>
    </w:p>
    <w:p>
      <w:r>
        <w:rPr>
          <w:b/>
          <w:u w:val="single"/>
        </w:rPr>
        <w:t>765306</w:t>
      </w:r>
    </w:p>
    <w:p>
      <w:r>
        <w:t>@Fitzroy1985 Ne boj se, niti približno se ne grem resne razprave z tabo. Malo te provociram, da se lahko potem z prijatli režimo.</w:t>
      </w:r>
    </w:p>
    <w:p>
      <w:r>
        <w:rPr>
          <w:b/>
          <w:u w:val="single"/>
        </w:rPr>
        <w:t>765307</w:t>
      </w:r>
    </w:p>
    <w:p>
      <w:r>
        <w:t>@dvladar Včasih delam iz kavarne na 14" monitorju. Dejansko te zavira pri multitaskanju in poveča fokus.</w:t>
      </w:r>
    </w:p>
    <w:p>
      <w:r>
        <w:rPr>
          <w:b/>
          <w:u w:val="single"/>
        </w:rPr>
        <w:t>765308</w:t>
      </w:r>
    </w:p>
    <w:p>
      <w:r>
        <w:t>@nadkaku @lucijausaj Tale ženske bi rabil ko Ivana iz Arlesa. To je Lucija! Bog jo varji!</w:t>
      </w:r>
    </w:p>
    <w:p>
      <w:r>
        <w:rPr>
          <w:b/>
          <w:u w:val="single"/>
        </w:rPr>
        <w:t>765309</w:t>
      </w:r>
    </w:p>
    <w:p>
      <w:r>
        <w:t>Od priljubljenega pevca se poslavljajo številni znani Slovenci. Še posebej ganljiv je zapis Goran Sarac https://t.co/709iw1FQas</w:t>
      </w:r>
    </w:p>
    <w:p>
      <w:r>
        <w:rPr>
          <w:b/>
          <w:u w:val="single"/>
        </w:rPr>
        <w:t>765310</w:t>
      </w:r>
    </w:p>
    <w:p>
      <w:r>
        <w:t>@MarkoPavlisic Kot, bi najbolj 'udarne vesti' natisnili v Palomi na rolice wc papirja..😎🤔😁</w:t>
      </w:r>
    </w:p>
    <w:p>
      <w:r>
        <w:rPr>
          <w:b/>
          <w:u w:val="single"/>
        </w:rPr>
        <w:t>765311</w:t>
      </w:r>
    </w:p>
    <w:p>
      <w:r>
        <w:t>Sarec je baje pop tv levo kanalizacijo kupil sam.o njem govorijo mu ze ministre izbirajo gnoji pokvarjen pop</w:t>
      </w:r>
    </w:p>
    <w:p>
      <w:r>
        <w:rPr>
          <w:b/>
          <w:u w:val="single"/>
        </w:rPr>
        <w:t>765312</w:t>
      </w:r>
    </w:p>
    <w:p>
      <w:r>
        <w:t>@potepuski @SlovenijaVsrcu Pri -35°C pa na Gorenjskem rečejo" dons je pa nmav zahvadv...!"</w:t>
      </w:r>
    </w:p>
    <w:p>
      <w:r>
        <w:rPr>
          <w:b/>
          <w:u w:val="single"/>
        </w:rPr>
        <w:t>765313</w:t>
      </w:r>
    </w:p>
    <w:p>
      <w:r>
        <w:t>Strel v glavo sodnici, video #fuzbal #nogomet #ligaprvakov - http://t.co/1RZV5UoicM</w:t>
      </w:r>
    </w:p>
    <w:p>
      <w:r>
        <w:rPr>
          <w:b/>
          <w:u w:val="single"/>
        </w:rPr>
        <w:t>765314</w:t>
      </w:r>
    </w:p>
    <w:p>
      <w:r>
        <w:t>Ze ena markovska veriga sproducira bol inteligentne izjave kot vecina slovenske politike. https://t.co/AzSFCVmXfv</w:t>
      </w:r>
    </w:p>
    <w:p>
      <w:r>
        <w:rPr>
          <w:b/>
          <w:u w:val="single"/>
        </w:rPr>
        <w:t>765315</w:t>
      </w:r>
    </w:p>
    <w:p>
      <w:r>
        <w:t>Prodajalka me je vprašala, če iščem obleko za maturantski ples. https://t.co/BmNI9aGejm</w:t>
      </w:r>
    </w:p>
    <w:p>
      <w:r>
        <w:rPr>
          <w:b/>
          <w:u w:val="single"/>
        </w:rPr>
        <w:t>765316</w:t>
      </w:r>
    </w:p>
    <w:p>
      <w:r>
        <w:t>Rdeči alarm: Preprečimo potop Slovenije! https://t.co/jLSJ6tVBUp via @Nova24TV</w:t>
      </w:r>
    </w:p>
    <w:p>
      <w:r>
        <w:rPr>
          <w:b/>
          <w:u w:val="single"/>
        </w:rPr>
        <w:t>765317</w:t>
      </w:r>
    </w:p>
    <w:p>
      <w:r>
        <w:t>@shyam2001 To, kar delamo športni novinarji na vsaki drugi tekmi, ko pade gol v 93. minuti ali ko pade koš ob sireni ali gol v podaljšku.</w:t>
      </w:r>
    </w:p>
    <w:p>
      <w:r>
        <w:rPr>
          <w:b/>
          <w:u w:val="single"/>
        </w:rPr>
        <w:t>765318</w:t>
      </w:r>
    </w:p>
    <w:p>
      <w:r>
        <w:t>po treh dneh brez nacrta resevanja tezav na podrocju zaposlovanja mladih diplomantov, pricakovano #ESC24 @ESUtwt</w:t>
      </w:r>
    </w:p>
    <w:p>
      <w:r>
        <w:rPr>
          <w:b/>
          <w:u w:val="single"/>
        </w:rPr>
        <w:t>765319</w:t>
      </w:r>
    </w:p>
    <w:p>
      <w:r>
        <w:t>Prispevaj za zapestnico s tačko in nama pomagaj do transporterja za prevoz muck, hvala! https://t.co/IrH8T2LKfu</w:t>
      </w:r>
    </w:p>
    <w:p>
      <w:r>
        <w:rPr>
          <w:b/>
          <w:u w:val="single"/>
        </w:rPr>
        <w:t>765320</w:t>
      </w:r>
    </w:p>
    <w:p>
      <w:r>
        <w:t>@ProfAljosa @IvankaKoprivc @SVIZSlovenije Ce bo leva vlada bodo ze izsilili za njegove. Ostali pa bomo placali se n sanacij !</w:t>
      </w:r>
    </w:p>
    <w:p>
      <w:r>
        <w:rPr>
          <w:b/>
          <w:u w:val="single"/>
        </w:rPr>
        <w:t>765321</w:t>
      </w:r>
    </w:p>
    <w:p>
      <w:r>
        <w:t>@blagovestGB Duhovno avtoriteto ne gre poniževati, ste pa DŠPipan pokazati svoj skromen, če ne ničen duhovni nivo.</w:t>
      </w:r>
    </w:p>
    <w:p>
      <w:r>
        <w:rPr>
          <w:b/>
          <w:u w:val="single"/>
        </w:rPr>
        <w:t>765322</w:t>
      </w:r>
    </w:p>
    <w:p>
      <w:r>
        <w:t>@VaneGosnik Neumno. Skrajno neumno. Nihče ne bi CO2 ukinil. Le zadržal v količinah, ki ne povišujejo T, da se ne skurimo.</w:t>
      </w:r>
    </w:p>
    <w:p>
      <w:r>
        <w:rPr>
          <w:b/>
          <w:u w:val="single"/>
        </w:rPr>
        <w:t>765323</w:t>
      </w:r>
    </w:p>
    <w:p>
      <w:r>
        <w:t>Moravčani terjajo odgovornost za ekološko bombo v njihovi dolini; Kemis navedbe zanika https://t.co/9IPJotVm1O https://t.co/wqIbT7blUg</w:t>
      </w:r>
    </w:p>
    <w:p>
      <w:r>
        <w:rPr>
          <w:b/>
          <w:u w:val="single"/>
        </w:rPr>
        <w:t>765324</w:t>
      </w:r>
    </w:p>
    <w:p>
      <w:r>
        <w:t>Inšpekcija Informacijskega pooblaščenca. GDPR vam materina! https://t.co/S0j25yaxBI</w:t>
      </w:r>
    </w:p>
    <w:p>
      <w:r>
        <w:rPr>
          <w:b/>
          <w:u w:val="single"/>
        </w:rPr>
        <w:t>765325</w:t>
      </w:r>
    </w:p>
    <w:p>
      <w:r>
        <w:t>@TomBlackNorris @AleteiaSI @JozeBizjak Pri SCOJIH letih si butelj in nepismen?</w:t>
      </w:r>
    </w:p>
    <w:p>
      <w:r>
        <w:rPr>
          <w:b/>
          <w:u w:val="single"/>
        </w:rPr>
        <w:t>765326</w:t>
      </w:r>
    </w:p>
    <w:p>
      <w:r>
        <w:t>@mojcav1 @Nova24TV Na kakšen nivo se spušča ta Janšev privrženec? Drži se Boga in križa, za kar si se nekoč odločil.</w:t>
      </w:r>
    </w:p>
    <w:p>
      <w:r>
        <w:rPr>
          <w:b/>
          <w:u w:val="single"/>
        </w:rPr>
        <w:t>765327</w:t>
      </w:r>
    </w:p>
    <w:p>
      <w:r>
        <w:t>Vaši ga primejo samo kadar lulajo ali ustvarjajo čudež življenja. Pardon. https://t.co/OXtfYSq39D</w:t>
      </w:r>
    </w:p>
    <w:p>
      <w:r>
        <w:rPr>
          <w:b/>
          <w:u w:val="single"/>
        </w:rPr>
        <w:t>765328</w:t>
      </w:r>
    </w:p>
    <w:p>
      <w:r>
        <w:t>Licitacija za ljubko Srno še poteka, do nedelje! Poglejte artikle, donirajte in poskrbite za mladičke! https://t.co/6Sap4xgTYk</w:t>
      </w:r>
    </w:p>
    <w:p>
      <w:r>
        <w:rPr>
          <w:b/>
          <w:u w:val="single"/>
        </w:rPr>
        <w:t>765329</w:t>
      </w:r>
    </w:p>
    <w:p>
      <w:r>
        <w:t>status novoletnih zaobljub: za kosilo puranje+zelenjava na žaru... čez 5 min pa Mars....</w:t>
      </w:r>
    </w:p>
    <w:p>
      <w:r>
        <w:rPr>
          <w:b/>
          <w:u w:val="single"/>
        </w:rPr>
        <w:t>765330</w:t>
      </w:r>
    </w:p>
    <w:p>
      <w:r>
        <w:t>moram večji avto kupit.....tale prtljažnik bo počasi premali..............hahahahaha!!!!! http://t.co/AEDtGmEh</w:t>
      </w:r>
    </w:p>
    <w:p>
      <w:r>
        <w:rPr>
          <w:b/>
          <w:u w:val="single"/>
        </w:rPr>
        <w:t>765331</w:t>
      </w:r>
    </w:p>
    <w:p>
      <w:r>
        <w:t>Tole pa je zimska idila! #rakitna #teknasmuceh #crosscountryskiing @ Rakitna, Bohinj, Slovenia https://t.co/YkABrD9cG4</w:t>
      </w:r>
    </w:p>
    <w:p>
      <w:r>
        <w:rPr>
          <w:b/>
          <w:u w:val="single"/>
        </w:rPr>
        <w:t>765332</w:t>
      </w:r>
    </w:p>
    <w:p>
      <w:r>
        <w:t>@ErikaPlaninsec @Pacek Slabe navade se najhitreje rešiš, če jo nadomestiš z eno slabšo.</w:t>
      </w:r>
    </w:p>
    <w:p>
      <w:r>
        <w:rPr>
          <w:b/>
          <w:u w:val="single"/>
        </w:rPr>
        <w:t>765333</w:t>
      </w:r>
    </w:p>
    <w:p>
      <w:r>
        <w:t>Podaljšan pustni vikend, ki prihaja bo tudi v znamenju futsala. V soboto ob 20:45 tekma članov v 2. SFL  Zavas vs... https://t.co/WFbzKYn4XW</w:t>
      </w:r>
    </w:p>
    <w:p>
      <w:r>
        <w:rPr>
          <w:b/>
          <w:u w:val="single"/>
        </w:rPr>
        <w:t>765334</w:t>
      </w:r>
    </w:p>
    <w:p>
      <w:r>
        <w:t>@tjask_ Že tako se eni borijo z minimalno penzijo, potem jih pa še osirate. Dajte malo spoštovanja pokazat.</w:t>
      </w:r>
    </w:p>
    <w:p>
      <w:r>
        <w:rPr>
          <w:b/>
          <w:u w:val="single"/>
        </w:rPr>
        <w:t>765335</w:t>
      </w:r>
    </w:p>
    <w:p>
      <w:r>
        <w:t>@Stanisl15592752 @hrastelj ti si bil tudi jugo miličnik, dobro veš da se lahko prekršek tudi izmisliš😉</w:t>
      </w:r>
    </w:p>
    <w:p>
      <w:r>
        <w:rPr>
          <w:b/>
          <w:u w:val="single"/>
        </w:rPr>
        <w:t>765336</w:t>
      </w:r>
    </w:p>
    <w:p>
      <w:r>
        <w:t>@Delo Inteligentna teološka pot. Bi rekel, da malo protislovna trditev. #pavčasihmijebilasimpatična</w:t>
      </w:r>
    </w:p>
    <w:p>
      <w:r>
        <w:rPr>
          <w:b/>
          <w:u w:val="single"/>
        </w:rPr>
        <w:t>765337</w:t>
      </w:r>
    </w:p>
    <w:p>
      <w:r>
        <w:t>@jezerska Ne, ne, to so ta majhni gasilni aparati.</w:t>
        <w:br/>
        <w:t>Se kuri na drva, je le treba poskrbet za varnost.</w:t>
      </w:r>
    </w:p>
    <w:p>
      <w:r>
        <w:rPr>
          <w:b/>
          <w:u w:val="single"/>
        </w:rPr>
        <w:t>765338</w:t>
      </w:r>
    </w:p>
    <w:p>
      <w:r>
        <w:t>Naši trdokožni avsterijanci v politiki in dominantnih medijih se ne pustijo motiti dejstvom... https://t.co/9SCsZ6Rohg</w:t>
      </w:r>
    </w:p>
    <w:p>
      <w:r>
        <w:rPr>
          <w:b/>
          <w:u w:val="single"/>
        </w:rPr>
        <w:t>765339</w:t>
      </w:r>
    </w:p>
    <w:p>
      <w:r>
        <w:t>@Blaz_Inzenir Noben lepotni kirurg jim ni držal pištole na glavi in jih prisilil v iznakaženost.</w:t>
      </w:r>
    </w:p>
    <w:p>
      <w:r>
        <w:rPr>
          <w:b/>
          <w:u w:val="single"/>
        </w:rPr>
        <w:t>765340</w:t>
      </w:r>
    </w:p>
    <w:p>
      <w:r>
        <w:t>@twiitiztok Pravilno razmišljanje, komunistom dovoljeno, drugorazrednim prepovedano in stalno uničevano. Država naj pojasni ZAKAJ?</w:t>
      </w:r>
    </w:p>
    <w:p>
      <w:r>
        <w:rPr>
          <w:b/>
          <w:u w:val="single"/>
        </w:rPr>
        <w:t>765341</w:t>
      </w:r>
    </w:p>
    <w:p>
      <w:r>
        <w:t>@24ur_com Se bosta od sedaj naprej obiskovala ob vojaških paradah...No sej samo vprašam...</w:t>
      </w:r>
    </w:p>
    <w:p>
      <w:r>
        <w:rPr>
          <w:b/>
          <w:u w:val="single"/>
        </w:rPr>
        <w:t>765342</w:t>
      </w:r>
    </w:p>
    <w:p>
      <w:r>
        <w:t>@petrasovdat @surfon @NusaZajc @ZigaTurk Al pa stranko. Stranka blokiranih. Catchy. 😂</w:t>
      </w:r>
    </w:p>
    <w:p>
      <w:r>
        <w:rPr>
          <w:b/>
          <w:u w:val="single"/>
        </w:rPr>
        <w:t>765343</w:t>
      </w:r>
    </w:p>
    <w:p>
      <w:r>
        <w:t>@lucijausaj @DKopse Konec pameti, vse se da, ampak ne tak butast projekt, to se pač ne sme zgoditi. Hallelujah</w:t>
      </w:r>
    </w:p>
    <w:p>
      <w:r>
        <w:rPr>
          <w:b/>
          <w:u w:val="single"/>
        </w:rPr>
        <w:t>765344</w:t>
      </w:r>
    </w:p>
    <w:p>
      <w:r>
        <w:t>In zdaj bodo te tvite napadli tisti, ki so se z visokega sedla moralnega osla zgražali nad Trumpovim bahanjem v slačilnici.</w:t>
      </w:r>
    </w:p>
    <w:p>
      <w:r>
        <w:rPr>
          <w:b/>
          <w:u w:val="single"/>
        </w:rPr>
        <w:t>765345</w:t>
      </w:r>
    </w:p>
    <w:p>
      <w:r>
        <w:t>Pičku mater sploh nism vedu da Finc igrajo košarko, sm mislu da sam hokej pa taka jajca. #kosarka</w:t>
      </w:r>
    </w:p>
    <w:p>
      <w:r>
        <w:rPr>
          <w:b/>
          <w:u w:val="single"/>
        </w:rPr>
        <w:t>765346</w:t>
      </w:r>
    </w:p>
    <w:p>
      <w:r>
        <w:t>100 km stran od partizanskih veselic  ....minimalec 1.200 EUR ,spite mirno levuharji @strankalevica ?</w:t>
        <w:br/>
        <w:t>https://t.co/lueK9oa8je</w:t>
      </w:r>
    </w:p>
    <w:p>
      <w:r>
        <w:rPr>
          <w:b/>
          <w:u w:val="single"/>
        </w:rPr>
        <w:t>765347</w:t>
      </w:r>
    </w:p>
    <w:p>
      <w:r>
        <w:t>@stanka_d Saj so že probal sestavit vojsko v štajerskih gozdovih. Z plastičnimi pištolami, litrcami vina in piva bojo težko kaj neredil 😀</w:t>
      </w:r>
    </w:p>
    <w:p>
      <w:r>
        <w:rPr>
          <w:b/>
          <w:u w:val="single"/>
        </w:rPr>
        <w:t>765348</w:t>
      </w:r>
    </w:p>
    <w:p>
      <w:r>
        <w:t>To je razpad sistema! V 48 urah prijeli 314 ilegalcev in 20 tihotapcev! https://t.co/ZdbQtfJ9Um</w:t>
      </w:r>
    </w:p>
    <w:p>
      <w:r>
        <w:rPr>
          <w:b/>
          <w:u w:val="single"/>
        </w:rPr>
        <w:t>765349</w:t>
      </w:r>
    </w:p>
    <w:p>
      <w:r>
        <w:t>@vasko_dagama Razbijanje glave bivšega sodelavca na domači steni je kar preseglo pričakovanja. Takisto zadušitev lastne kao mame.</w:t>
      </w:r>
    </w:p>
    <w:p>
      <w:r>
        <w:rPr>
          <w:b/>
          <w:u w:val="single"/>
        </w:rPr>
        <w:t>765350</w:t>
      </w:r>
    </w:p>
    <w:p>
      <w:r>
        <w:t>@bnina_ Drugič jo enostavni pošlji  nekam in bo tiho. Zveni grdo, ma pomaga.</w:t>
      </w:r>
    </w:p>
    <w:p>
      <w:r>
        <w:rPr>
          <w:b/>
          <w:u w:val="single"/>
        </w:rPr>
        <w:t>765351</w:t>
      </w:r>
    </w:p>
    <w:p>
      <w:r>
        <w:t>@Dnevnik_si @BernardaGrobler Okrnil ugled ustanove,ki jo vodi-takoj odpustiti,ne pa mučkat.</w:t>
      </w:r>
    </w:p>
    <w:p>
      <w:r>
        <w:rPr>
          <w:b/>
          <w:u w:val="single"/>
        </w:rPr>
        <w:t>765352</w:t>
      </w:r>
    </w:p>
    <w:p>
      <w:r>
        <w:t>Nove poštne ovojnice s samolepilnim trakom in luknjicami! - https://t.co/zdFKv4VhB0</w:t>
      </w:r>
    </w:p>
    <w:p>
      <w:r>
        <w:rPr>
          <w:b/>
          <w:u w:val="single"/>
        </w:rPr>
        <w:t>765353</w:t>
      </w:r>
    </w:p>
    <w:p>
      <w:r>
        <w:t>To vprašanje moraš nasloviti na tiste, skačejo v prazen bazen. https://t.co/VQIj4xvyGN</w:t>
      </w:r>
    </w:p>
    <w:p>
      <w:r>
        <w:rPr>
          <w:b/>
          <w:u w:val="single"/>
        </w:rPr>
        <w:t>765354</w:t>
      </w:r>
    </w:p>
    <w:p>
      <w:r>
        <w:t>@rokjarc @iCinober @FVPotocnik @ZigaTurk @Jelena_Ascic Partizani bi najprej pozgali cerkev.</w:t>
      </w:r>
    </w:p>
    <w:p>
      <w:r>
        <w:rPr>
          <w:b/>
          <w:u w:val="single"/>
        </w:rPr>
        <w:t>765355</w:t>
      </w:r>
    </w:p>
    <w:p>
      <w:r>
        <w:t>@SLevicar @zostko @JJansaSDS Še en komi obseden z JJ ! Ko bo napisal 2000 ttwitt bo iz tega stanja "inkerniral" v muho, kot bog  Šiva !?</w:t>
      </w:r>
    </w:p>
    <w:p>
      <w:r>
        <w:rPr>
          <w:b/>
          <w:u w:val="single"/>
        </w:rPr>
        <w:t>765356</w:t>
      </w:r>
    </w:p>
    <w:p>
      <w:r>
        <w:t>@kricac + Porsche 🙈 vse tisto prej si lahko privosci ampak avta boljsega kot clio pa ne</w:t>
      </w:r>
    </w:p>
    <w:p>
      <w:r>
        <w:rPr>
          <w:b/>
          <w:u w:val="single"/>
        </w:rPr>
        <w:t>765357</w:t>
      </w:r>
    </w:p>
    <w:p>
      <w:r>
        <w:t>@ZigaTurk @MajaSimoneti Eh, najlaze je zganjati cinizem. Nima smisla, izstopam.</w:t>
      </w:r>
    </w:p>
    <w:p>
      <w:r>
        <w:rPr>
          <w:b/>
          <w:u w:val="single"/>
        </w:rPr>
        <w:t>765358</w:t>
      </w:r>
    </w:p>
    <w:p>
      <w:r>
        <w:t>@Selestenje Idiotske vožnje pa ne zagovarjam. Itak. Nikjer. In idiotsko vozniki so enakomerno razporejeni. Tako ali drugače.</w:t>
      </w:r>
    </w:p>
    <w:p>
      <w:r>
        <w:rPr>
          <w:b/>
          <w:u w:val="single"/>
        </w:rPr>
        <w:t>765359</w:t>
      </w:r>
    </w:p>
    <w:p>
      <w:r>
        <w:t>Zaradi posodobitve sistema približno pol ure ne bo deloval WIZov sklepalnik za ureditev spletnega zavarovanja. Hvala za tvoje razumevanje!</w:t>
      </w:r>
    </w:p>
    <w:p>
      <w:r>
        <w:rPr>
          <w:b/>
          <w:u w:val="single"/>
        </w:rPr>
        <w:t>765360</w:t>
      </w:r>
    </w:p>
    <w:p>
      <w:r>
        <w:t>Ali je #TrajnostnaMobilnost res tako "trajnostna", če pri tem vdihujemo #SlabZrak in si uničujemo #zdravje ? https://t.co/r4zgN6ierk</w:t>
      </w:r>
    </w:p>
    <w:p>
      <w:r>
        <w:rPr>
          <w:b/>
          <w:u w:val="single"/>
        </w:rPr>
        <w:t>765361</w:t>
      </w:r>
    </w:p>
    <w:p>
      <w:r>
        <w:t>@tomaszpirc Pravijo da je banka prekapitalizirana, torej lahko kamot 1,5mrd vrne v proračun.</w:t>
      </w:r>
    </w:p>
    <w:p>
      <w:r>
        <w:rPr>
          <w:b/>
          <w:u w:val="single"/>
        </w:rPr>
        <w:t>765362</w:t>
      </w:r>
    </w:p>
    <w:p>
      <w:r>
        <w:t>Ipavčevi kulturni dnevi 2017 - Harmonija štirih palet, jutri ob 18h v Galeriji Zgornji trg v Šentjurju https://t.co/VxEMFgglTa</w:t>
      </w:r>
    </w:p>
    <w:p>
      <w:r>
        <w:rPr>
          <w:b/>
          <w:u w:val="single"/>
        </w:rPr>
        <w:t>765363</w:t>
      </w:r>
    </w:p>
    <w:p>
      <w:r>
        <w:t>@JelenaJal Kdor ne razume,ko se mu pove,se ga verjetno ne dotakne tudi posnetek umirajoce zivali</w:t>
      </w:r>
    </w:p>
    <w:p>
      <w:r>
        <w:rPr>
          <w:b/>
          <w:u w:val="single"/>
        </w:rPr>
        <w:t>765364</w:t>
      </w:r>
    </w:p>
    <w:p>
      <w:r>
        <w:t>V kamniku nalivi! Izgleda je bog gledal včerajšne soočenje. #volitve2018 #poptv</w:t>
      </w:r>
    </w:p>
    <w:p>
      <w:r>
        <w:rPr>
          <w:b/>
          <w:u w:val="single"/>
        </w:rPr>
        <w:t>765365</w:t>
      </w:r>
    </w:p>
    <w:p>
      <w:r>
        <w:t>09.10.1967 so bolivijske oblasti preventivno odstranile revolucijonarja in</w:t>
        <w:br/>
        <w:t>terorista Che Guevara,katerega so zajeli dan prej.</w:t>
      </w:r>
    </w:p>
    <w:p>
      <w:r>
        <w:rPr>
          <w:b/>
          <w:u w:val="single"/>
        </w:rPr>
        <w:t>765366</w:t>
      </w:r>
    </w:p>
    <w:p>
      <w:r>
        <w:t>@strankalevica pogodbo z Madžari so vaši starejši kameradi podpisal ne Janša, zakaj vi ne znate drugače kot lagat</w:t>
      </w:r>
    </w:p>
    <w:p>
      <w:r>
        <w:rPr>
          <w:b/>
          <w:u w:val="single"/>
        </w:rPr>
        <w:t>765367</w:t>
      </w:r>
    </w:p>
    <w:p>
      <w:r>
        <w:t>To pisanje ni izključojoče predvsem za ločila, še _ je zraven. V praktični rabi, keri idioti_. https://t.co/dXHbWXUk9M</w:t>
      </w:r>
    </w:p>
    <w:p>
      <w:r>
        <w:rPr>
          <w:b/>
          <w:u w:val="single"/>
        </w:rPr>
        <w:t>765368</w:t>
      </w:r>
    </w:p>
    <w:p>
      <w:r>
        <w:t>Skalnate babe in dedci nosijo stara mitološka imena, neredko povezana z lokalnimi povedkami http://t.co/DU1UyiLUdu http://t.co/sDT22U07N3</w:t>
      </w:r>
    </w:p>
    <w:p>
      <w:r>
        <w:rPr>
          <w:b/>
          <w:u w:val="single"/>
        </w:rPr>
        <w:t>765369</w:t>
      </w:r>
    </w:p>
    <w:p>
      <w:r>
        <w:t>@jozevolf in @bilgladen. Lahko mirno spita, system mechanic ni rešil nič, komp mi je spet crknu. 😁</w:t>
      </w:r>
    </w:p>
    <w:p>
      <w:r>
        <w:rPr>
          <w:b/>
          <w:u w:val="single"/>
        </w:rPr>
        <w:t>765370</w:t>
      </w:r>
    </w:p>
    <w:p>
      <w:r>
        <w:t>@PeterHabjan Nekoč sem prišel do spoznanja, da tisti vrtni ogenj odganja komarje, če ga postaviš nekaj metrov stran od sebe.</w:t>
      </w:r>
    </w:p>
    <w:p>
      <w:r>
        <w:rPr>
          <w:b/>
          <w:u w:val="single"/>
        </w:rPr>
        <w:t>765371</w:t>
      </w:r>
    </w:p>
    <w:p>
      <w:r>
        <w:t>@BojanPozar @FranciDonko @TarcaRTVSLO @TVOdmevi @RTV_Slovenija Slovenija? Raj za uporabne idiote s strani primitivnih vaških nasilnežev.</w:t>
      </w:r>
    </w:p>
    <w:p>
      <w:r>
        <w:rPr>
          <w:b/>
          <w:u w:val="single"/>
        </w:rPr>
        <w:t>765372</w:t>
      </w:r>
    </w:p>
    <w:p>
      <w:r>
        <w:t>@rtvslo A jim ni nihče povedal,  da je prepoved ksenofobija do Nemcev? A Izraelci lahko počnejo,  kar hočejo?</w:t>
      </w:r>
    </w:p>
    <w:p>
      <w:r>
        <w:rPr>
          <w:b/>
          <w:u w:val="single"/>
        </w:rPr>
        <w:t>765373</w:t>
      </w:r>
    </w:p>
    <w:p>
      <w:r>
        <w:t>@illegall_blonde Vidva s @dratpirsna se lahk za roke primeta pa pasjo sekto ustanovita</w:t>
      </w:r>
    </w:p>
    <w:p>
      <w:r>
        <w:rPr>
          <w:b/>
          <w:u w:val="single"/>
        </w:rPr>
        <w:t>765374</w:t>
      </w:r>
    </w:p>
    <w:p>
      <w:r>
        <w:t>@SdmLju @JJansaSDS @AnzeLog spet sami upokojenci. a SDM ni pripeljal clanov?</w:t>
      </w:r>
    </w:p>
    <w:p>
      <w:r>
        <w:rPr>
          <w:b/>
          <w:u w:val="single"/>
        </w:rPr>
        <w:t>765375</w:t>
      </w:r>
    </w:p>
    <w:p>
      <w:r>
        <w:t>Gledalci ne smejo odnesti žoge domov?</w:t>
        <w:br/>
        <w:t>FIFA skopuh! 😜</w:t>
        <w:br/>
        <w:t>#bucibuc #ANGCRO #nisemvedel #FifaWorldCup2018</w:t>
      </w:r>
    </w:p>
    <w:p>
      <w:r>
        <w:rPr>
          <w:b/>
          <w:u w:val="single"/>
        </w:rPr>
        <w:t>765376</w:t>
      </w:r>
    </w:p>
    <w:p>
      <w:r>
        <w:t>tri stopnje draženja v treh tednih:</w:t>
        <w:br/>
        <w:t>1. pol kg mešane solate 99c</w:t>
        <w:br/>
        <w:t>2. 350g mešane solate 99c</w:t>
        <w:br/>
        <w:t>3. 359g mešane solate 1,37€</w:t>
        <w:br/>
        <w:t>#Eurospin</w:t>
      </w:r>
    </w:p>
    <w:p>
      <w:r>
        <w:rPr>
          <w:b/>
          <w:u w:val="single"/>
        </w:rPr>
        <w:t>765377</w:t>
      </w:r>
    </w:p>
    <w:p>
      <w:r>
        <w:t>Prometna informacija: Stojim na semaforju pri rdeči sredi mesta in na prehodu za pešce je pravkar cesto pravilno prečkal divji zajec.</w:t>
      </w:r>
    </w:p>
    <w:p>
      <w:r>
        <w:rPr>
          <w:b/>
          <w:u w:val="single"/>
        </w:rPr>
        <w:t>765378</w:t>
      </w:r>
    </w:p>
    <w:p>
      <w:r>
        <w:t>@MajaBentura @zorko_eva @SpletnaMladina @Udba_med_nami To jim Kučan prek chemtrailov nakazuje iranski denar. Gotov je zarota.</w:t>
      </w:r>
    </w:p>
    <w:p>
      <w:r>
        <w:rPr>
          <w:b/>
          <w:u w:val="single"/>
        </w:rPr>
        <w:t>765379</w:t>
      </w:r>
    </w:p>
    <w:p>
      <w:r>
        <w:t>@SiolNEWS Mimogrde,ti fake news pisuni so pa še hujši od transmentalnih umetnikov..ti nam bodo še tradicionalne jaslice skurili !?</w:t>
      </w:r>
    </w:p>
    <w:p>
      <w:r>
        <w:rPr>
          <w:b/>
          <w:u w:val="single"/>
        </w:rPr>
        <w:t>765380</w:t>
      </w:r>
    </w:p>
    <w:p>
      <w:r>
        <w:t>Povzetek izleta v center Celja: krasno, pravljicno, res lustno. Najboljsa rebrca ever-Stari pisker. Zelo priporocam</w:t>
      </w:r>
    </w:p>
    <w:p>
      <w:r>
        <w:rPr>
          <w:b/>
          <w:u w:val="single"/>
        </w:rPr>
        <w:t>765381</w:t>
      </w:r>
    </w:p>
    <w:p>
      <w:r>
        <w:t>@NovicaMihajlo Enako butasto kot, če rečeš, če imajo sirovega ali pizza burek.</w:t>
      </w:r>
    </w:p>
    <w:p>
      <w:r>
        <w:rPr>
          <w:b/>
          <w:u w:val="single"/>
        </w:rPr>
        <w:t>765382</w:t>
      </w:r>
    </w:p>
    <w:p>
      <w:r>
        <w:t>Nušo Derenda zmočili pri ekstremno nizkih temperaturah https://t.co/TlzisEMSdS</w:t>
      </w:r>
    </w:p>
    <w:p>
      <w:r>
        <w:rPr>
          <w:b/>
          <w:u w:val="single"/>
        </w:rPr>
        <w:t>765383</w:t>
      </w:r>
    </w:p>
    <w:p>
      <w:r>
        <w:t>@m_bostjan Ne pod-cenjevat, kajti : slast je oblast! Zavolje nje, se marsikateri drek -požre-!🤔</w:t>
      </w:r>
    </w:p>
    <w:p>
      <w:r>
        <w:rPr>
          <w:b/>
          <w:u w:val="single"/>
        </w:rPr>
        <w:t>765384</w:t>
      </w:r>
    </w:p>
    <w:p>
      <w:r>
        <w:t>Temu nasi LEVICARJI pravijo fasizem? Ce poskrbis za red in varnost v svoji drzavi? Kdo je tu nor? https://t.co/boA87T0XUp</w:t>
      </w:r>
    </w:p>
    <w:p>
      <w:r>
        <w:rPr>
          <w:b/>
          <w:u w:val="single"/>
        </w:rPr>
        <w:t>765385</w:t>
      </w:r>
    </w:p>
    <w:p>
      <w:r>
        <w:t>Ali pa, ni za verjet, gasilec 😱</w:t>
        <w:br/>
        <w:t>Ojojoj, taki naivneži s sovražnim govorom so v parlamentu</w:t>
        <w:br/>
        <w:t>https://t.co/q6QRTHpenq https://t.co/Y4JOfO7Lx4</w:t>
      </w:r>
    </w:p>
    <w:p>
      <w:r>
        <w:rPr>
          <w:b/>
          <w:u w:val="single"/>
        </w:rPr>
        <w:t>765386</w:t>
      </w:r>
    </w:p>
    <w:p>
      <w:r>
        <w:t>@jkmcnk vloženih stvari ne maram tolk ... rezultat fermentiranja čilijev je lahko npr nekaj ala tabasco</w:t>
      </w:r>
    </w:p>
    <w:p>
      <w:r>
        <w:rPr>
          <w:b/>
          <w:u w:val="single"/>
        </w:rPr>
        <w:t>765387</w:t>
      </w:r>
    </w:p>
    <w:p>
      <w:r>
        <w:t>Kaki bolani spini! Voda nekomu že pošteno teče v grlo... https://t.co/hFeNgxeBUA</w:t>
      </w:r>
    </w:p>
    <w:p>
      <w:r>
        <w:rPr>
          <w:b/>
          <w:u w:val="single"/>
        </w:rPr>
        <w:t>765388</w:t>
      </w:r>
    </w:p>
    <w:p>
      <w:r>
        <w:t>@agortaa Valja se v udobnem fotelju za odlično plačo in čivka kot papagaj, da pandurji "obvladujejo" udor podivjanih hord.</w:t>
      </w:r>
    </w:p>
    <w:p>
      <w:r>
        <w:rPr>
          <w:b/>
          <w:u w:val="single"/>
        </w:rPr>
        <w:t>765389</w:t>
      </w:r>
    </w:p>
    <w:p>
      <w:r>
        <w:t>@Urskitka Pelji jih v @KinoBezigrad, ne pozabi javit, da občani izkoristimo ta božanski trenutek za obisk središča mesta!</w:t>
      </w:r>
    </w:p>
    <w:p>
      <w:r>
        <w:rPr>
          <w:b/>
          <w:u w:val="single"/>
        </w:rPr>
        <w:t>765390</w:t>
      </w:r>
    </w:p>
    <w:p>
      <w:r>
        <w:t>@altright_si ...in takrat je kot mana z nebes predenj padlo nekaj malega iz NLBIrangate pralnega stroja. Potem je šlo pa lažje.</w:t>
      </w:r>
    </w:p>
    <w:p>
      <w:r>
        <w:rPr>
          <w:b/>
          <w:u w:val="single"/>
        </w:rPr>
        <w:t>765391</w:t>
      </w:r>
    </w:p>
    <w:p>
      <w:r>
        <w:t>@PreglArjan Umetniki so pa že itak strokovnjaki za psihologijo, psihoanalizo, zgodovino in kar je še teh malenkosti. :)</w:t>
      </w:r>
    </w:p>
    <w:p>
      <w:r>
        <w:rPr>
          <w:b/>
          <w:u w:val="single"/>
        </w:rPr>
        <w:t>765392</w:t>
      </w:r>
    </w:p>
    <w:p>
      <w:r>
        <w:t>Ortopedi, ki berejo današnjo prilogo Ona, bodo res ŠOKIRANI! Nimajo pojma, da nimajo pojma.  #slabaznanost https://t.co/Qh6MaIRUMN</w:t>
      </w:r>
    </w:p>
    <w:p>
      <w:r>
        <w:rPr>
          <w:b/>
          <w:u w:val="single"/>
        </w:rPr>
        <w:t>765393</w:t>
      </w:r>
    </w:p>
    <w:p>
      <w:r>
        <w:t>@multikultivator Poznavajoč njegovo neomejeno domišljijo in strast do laganja, je vprašanje če je to sploh njegova fotografija.</w:t>
      </w:r>
    </w:p>
    <w:p>
      <w:r>
        <w:rPr>
          <w:b/>
          <w:u w:val="single"/>
        </w:rPr>
        <w:t>765394</w:t>
      </w:r>
    </w:p>
    <w:p>
      <w:r>
        <w:t>@ZAnzelc @GPreac Ja ja....Kaj ni to praktično za nakupe na 'bazarju' (tržnici); prineseš gajbico bankovcev, odneseš vrečko solate...</w:t>
      </w:r>
    </w:p>
    <w:p>
      <w:r>
        <w:rPr>
          <w:b/>
          <w:u w:val="single"/>
        </w:rPr>
        <w:t>765395</w:t>
      </w:r>
    </w:p>
    <w:p>
      <w:r>
        <w:t>Kot otroci smo igrali kavbojce in indijance. Malo starejši so se igrali ravbarje in zandarje. Moji sinovi se igrajo policaje in teroriste.</w:t>
      </w:r>
    </w:p>
    <w:p>
      <w:r>
        <w:rPr>
          <w:b/>
          <w:u w:val="single"/>
        </w:rPr>
        <w:t>765396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765397</w:t>
      </w:r>
    </w:p>
    <w:p>
      <w:r>
        <w:t>Ni grozno, če mladi še ne vedo, kaj bi počeli https://t.co/DvLhA2zcBz #mladiucitelj #ucitelj</w:t>
      </w:r>
    </w:p>
    <w:p>
      <w:r>
        <w:rPr>
          <w:b/>
          <w:u w:val="single"/>
        </w:rPr>
        <w:t>765398</w:t>
      </w:r>
    </w:p>
    <w:p>
      <w:r>
        <w:t>Zdaj ko še levaki proti @RTV_Slovenija , bi jo pa lahko res ukinili. https://t.co/dOvJ99s0Oz</w:t>
      </w:r>
    </w:p>
    <w:p>
      <w:r>
        <w:rPr>
          <w:b/>
          <w:u w:val="single"/>
        </w:rPr>
        <w:t>765399</w:t>
      </w:r>
    </w:p>
    <w:p>
      <w:r>
        <w:t>@petrasovdat po štirih letih in pol je to brezvezen proces (poleg tega, da je idiotski), ko so vsi udeleženci že fakse končali...</w:t>
      </w:r>
    </w:p>
    <w:p>
      <w:r>
        <w:rPr>
          <w:b/>
          <w:u w:val="single"/>
        </w:rPr>
        <w:t>765400</w:t>
      </w:r>
    </w:p>
    <w:p>
      <w:r>
        <w:t>@Swizec Aja, sam ti ga bos mel v USA? Ko bos prsu v SLO pol mal prej sporoc, pa bomo zrihtal en motor pa gremo skup na kako furo :)</w:t>
      </w:r>
    </w:p>
    <w:p>
      <w:r>
        <w:rPr>
          <w:b/>
          <w:u w:val="single"/>
        </w:rPr>
        <w:t>765401</w:t>
      </w:r>
    </w:p>
    <w:p>
      <w:r>
        <w:t>@IrenaSirena Prva je debilna, druga je kruta realnost, tretja pa je zelo direktna promocija "high class" prostitucije :)</w:t>
      </w:r>
    </w:p>
    <w:p>
      <w:r>
        <w:rPr>
          <w:b/>
          <w:u w:val="single"/>
        </w:rPr>
        <w:t>765402</w:t>
      </w:r>
    </w:p>
    <w:p>
      <w:r>
        <w:t>Kupce obveščamo, da je prišlo do napake v povezavi POS terminalov.</w:t>
        <w:br/>
        <w:br/>
        <w:t>Ali silvestroval bom v vrsti na tik tak blagajni.</w:t>
      </w:r>
    </w:p>
    <w:p>
      <w:r>
        <w:rPr>
          <w:b/>
          <w:u w:val="single"/>
        </w:rPr>
        <w:t>765403</w:t>
      </w:r>
    </w:p>
    <w:p>
      <w:r>
        <w:t>@Anotherconfuse1 V mojem takisto! Pa LotR (extendedi, kajpada), pa še kaj se bo našlo. 🤓😇</w:t>
      </w:r>
    </w:p>
    <w:p>
      <w:r>
        <w:rPr>
          <w:b/>
          <w:u w:val="single"/>
        </w:rPr>
        <w:t>765404</w:t>
      </w:r>
    </w:p>
    <w:p>
      <w:r>
        <w:t>Poslušam posnetek z Jelšan. Prebita je levo desna virtualna meja. Bravo Slovenija.</w:t>
      </w:r>
    </w:p>
    <w:p>
      <w:r>
        <w:rPr>
          <w:b/>
          <w:u w:val="single"/>
        </w:rPr>
        <w:t>765405</w:t>
      </w:r>
    </w:p>
    <w:p>
      <w:r>
        <w:t>Potem žabarji niste upravičen sredstev od države na račun gl. mesta...fuj https://t.co/9mNThKtIkA</w:t>
      </w:r>
    </w:p>
    <w:p>
      <w:r>
        <w:rPr>
          <w:b/>
          <w:u w:val="single"/>
        </w:rPr>
        <w:t>765406</w:t>
      </w:r>
    </w:p>
    <w:p>
      <w:r>
        <w:t>@KilgoreSH5 @zaslovenijo2 Prebirajoč nedvomno modrost sem malček pregorel. Takega pen pala nikomur ne zavidam.</w:t>
      </w:r>
    </w:p>
    <w:p>
      <w:r>
        <w:rPr>
          <w:b/>
          <w:u w:val="single"/>
        </w:rPr>
        <w:t>765407</w:t>
      </w:r>
    </w:p>
    <w:p>
      <w:r>
        <w:t>@Rok_Novak @xmp125a @sodnik @MarjeticaM Kdo se ščiti pred konkurenco v primeru sharinga?</w:t>
        <w:br/>
        <w:t>PS: v španoviji še pes crkne</w:t>
      </w:r>
    </w:p>
    <w:p>
      <w:r>
        <w:rPr>
          <w:b/>
          <w:u w:val="single"/>
        </w:rPr>
        <w:t>765408</w:t>
      </w:r>
    </w:p>
    <w:p>
      <w:r>
        <w:t>Mene je sram - da moji domovini vlada Serpentinsek, ki jo iz dneva v dan unicujoce potaplja v zivi pesek. Ej, Slovenci, wake up!</w:t>
      </w:r>
    </w:p>
    <w:p>
      <w:r>
        <w:rPr>
          <w:b/>
          <w:u w:val="single"/>
        </w:rPr>
        <w:t>765409</w:t>
      </w:r>
    </w:p>
    <w:p>
      <w:r>
        <w:t>@O_Suzana ne morem reči dokler ne vem če okolje takšnih sodelavk ne bo v škodo otroku</w:t>
      </w:r>
    </w:p>
    <w:p>
      <w:r>
        <w:rPr>
          <w:b/>
          <w:u w:val="single"/>
        </w:rPr>
        <w:t>765410</w:t>
      </w:r>
    </w:p>
    <w:p>
      <w:r>
        <w:t>@AlexKreb @BankaSlovenije @vladaRS @Drzavnizbor Mogoče je pa to namen, da nekdo načrtuje oderuške posojilnice.</w:t>
      </w:r>
    </w:p>
    <w:p>
      <w:r>
        <w:rPr>
          <w:b/>
          <w:u w:val="single"/>
        </w:rPr>
        <w:t>765411</w:t>
      </w:r>
    </w:p>
    <w:p>
      <w:r>
        <w:t>Vprasanje casa je, ko bo alfa komar ugotovil, da so repelenti bullshit, placebo, nateg. Pol nam samo bog lahko pomaga.</w:t>
      </w:r>
    </w:p>
    <w:p>
      <w:r>
        <w:rPr>
          <w:b/>
          <w:u w:val="single"/>
        </w:rPr>
        <w:t>765412</w:t>
      </w:r>
    </w:p>
    <w:p>
      <w:r>
        <w:t>@barjanski cakam, ko se bomo tudi mi modernizirali in placevali prek kurje kode.</w:t>
      </w:r>
    </w:p>
    <w:p>
      <w:r>
        <w:rPr>
          <w:b/>
          <w:u w:val="single"/>
        </w:rPr>
        <w:t>765413</w:t>
      </w:r>
    </w:p>
    <w:p>
      <w:r>
        <w:t>ko je bil dec še dec, baba pa baba...</w:t>
        <w:br/>
        <w:t>#učasjeblobolš https://t.co/93djGTRZuO</w:t>
      </w:r>
    </w:p>
    <w:p>
      <w:r>
        <w:rPr>
          <w:b/>
          <w:u w:val="single"/>
        </w:rPr>
        <w:t>765414</w:t>
      </w:r>
    </w:p>
    <w:p>
      <w:r>
        <w:t>@DarjaTomanic @ziggislo @loobadar In obratno. Če si glup, še ne pomeni, da nisi končal fakultete oziroma glej medicinski primerek mahnić.</w:t>
      </w:r>
    </w:p>
    <w:p>
      <w:r>
        <w:rPr>
          <w:b/>
          <w:u w:val="single"/>
        </w:rPr>
        <w:t>765415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765416</w:t>
      </w:r>
    </w:p>
    <w:p>
      <w:r>
        <w:t>@zdravoslovenija Izdajalec ni vreden minute poguma heroja. A vendar je ta umrl tudi za njegovo svobodo pisanja v slovenščini.</w:t>
      </w:r>
    </w:p>
    <w:p>
      <w:r>
        <w:rPr>
          <w:b/>
          <w:u w:val="single"/>
        </w:rPr>
        <w:t>765417</w:t>
      </w:r>
    </w:p>
    <w:p>
      <w:r>
        <w:t>@Primoz_Kovacic *Mimogrede, v dopisovanju kronanim glavam ne uporabljamo kratkih oblik glagola.*</w:t>
      </w:r>
    </w:p>
    <w:p>
      <w:r>
        <w:rPr>
          <w:b/>
          <w:u w:val="single"/>
        </w:rPr>
        <w:t>765418</w:t>
      </w:r>
    </w:p>
    <w:p>
      <w:r>
        <w:t>Kje so cajti, ko je zahojen folk volil kao konzervativce, ki so se vsaj pretvarjali, da niso kompletni braindead klovni.</w:t>
      </w:r>
    </w:p>
    <w:p>
      <w:r>
        <w:rPr>
          <w:b/>
          <w:u w:val="single"/>
        </w:rPr>
        <w:t>765419</w:t>
      </w:r>
    </w:p>
    <w:p>
      <w:r>
        <w:t>Sumljiva smrt v Mariboru. Ženska domnevno umrla pod streli pištole. Policija dogodek še preiskuje. https://t.co/lAu9B83FDS</w:t>
      </w:r>
    </w:p>
    <w:p>
      <w:r>
        <w:rPr>
          <w:b/>
          <w:u w:val="single"/>
        </w:rPr>
        <w:t>765420</w:t>
      </w:r>
    </w:p>
    <w:p>
      <w:r>
        <w:t>@EnVaitapu @zaslovenijo2 Ravno ti so tudi veliki ladjarji, ki povzročijo veliko večino onesnaženja planeta!</w:t>
      </w:r>
    </w:p>
    <w:p>
      <w:r>
        <w:rPr>
          <w:b/>
          <w:u w:val="single"/>
        </w:rPr>
        <w:t>765421</w:t>
      </w:r>
    </w:p>
    <w:p>
      <w:r>
        <w:t>@El_Messija @strankalevica Zdaj pa počasi spat, verjetno vam ob 21h najkasneje ugasnejo luči na oddelku. :-)</w:t>
      </w:r>
    </w:p>
    <w:p>
      <w:r>
        <w:rPr>
          <w:b/>
          <w:u w:val="single"/>
        </w:rPr>
        <w:t>765422</w:t>
      </w:r>
    </w:p>
    <w:p>
      <w:r>
        <w:t>@tomltoml Resnica je navadno 180 stopinj proč od tistega, kar nabija režimsko novinarstvo.</w:t>
      </w:r>
    </w:p>
    <w:p>
      <w:r>
        <w:rPr>
          <w:b/>
          <w:u w:val="single"/>
        </w:rPr>
        <w:t>765423</w:t>
      </w:r>
    </w:p>
    <w:p>
      <w:r>
        <w:t>Kdor misli varčevati pri otrocih, ni vreden, da se mu pljune v obraz. #velikedruzine</w:t>
      </w:r>
    </w:p>
    <w:p>
      <w:r>
        <w:rPr>
          <w:b/>
          <w:u w:val="single"/>
        </w:rPr>
        <w:t>765424</w:t>
      </w:r>
    </w:p>
    <w:p>
      <w:r>
        <w:t>@JozeBizjak smrklja bo rešila svet...mogoče je pa dekle bolj pametna od marsikoga , ki sedi v DZ in nas za naš denar jebe...</w:t>
      </w:r>
    </w:p>
    <w:p>
      <w:r>
        <w:rPr>
          <w:b/>
          <w:u w:val="single"/>
        </w:rPr>
        <w:t>765425</w:t>
      </w:r>
    </w:p>
    <w:p>
      <w:r>
        <w:t>@NeuroVirtu @strankaSDS Nič čudnega, tradicionalne stranke lahko proti "instant tvorbam" zmagajo le na terenu</w:t>
      </w:r>
    </w:p>
    <w:p>
      <w:r>
        <w:rPr>
          <w:b/>
          <w:u w:val="single"/>
        </w:rPr>
        <w:t>765426</w:t>
      </w:r>
    </w:p>
    <w:p>
      <w:r>
        <w:t>#ZdajSeVrti</w:t>
        <w:br/>
        <w:br/>
        <w:t>Kje pa vas čevelj žuli: Rdeči alarm ob razmerah v domovih za starejše</w:t>
        <w:br/>
        <w:br/>
        <w:t>https://t.co/PKmk0g8n1D</w:t>
      </w:r>
    </w:p>
    <w:p>
      <w:r>
        <w:rPr>
          <w:b/>
          <w:u w:val="single"/>
        </w:rPr>
        <w:t>765427</w:t>
      </w:r>
    </w:p>
    <w:p>
      <w:r>
        <w:t>@MartinaKenda Joj, me kar spomniš na čevljarsko mašino in kopita, ki se valjajo na podstrešju pri mami</w:t>
      </w:r>
    </w:p>
    <w:p>
      <w:r>
        <w:rPr>
          <w:b/>
          <w:u w:val="single"/>
        </w:rPr>
        <w:t>765428</w:t>
      </w:r>
    </w:p>
    <w:p>
      <w:r>
        <w:t>Nič hudega sluteči torek, ali kako tastara dva nategneš, da pleteta zapestnice namesto tebe https://t.co/rltXmzl967</w:t>
      </w:r>
    </w:p>
    <w:p>
      <w:r>
        <w:rPr>
          <w:b/>
          <w:u w:val="single"/>
        </w:rPr>
        <w:t>765429</w:t>
      </w:r>
    </w:p>
    <w:p>
      <w:r>
        <w:t>Moto tedna: "Nemke! Danke! Švedinje, Francozinje in pa seveda Finke!" #sexiomladinke #agropop</w:t>
      </w:r>
    </w:p>
    <w:p>
      <w:r>
        <w:rPr>
          <w:b/>
          <w:u w:val="single"/>
        </w:rPr>
        <w:t>765430</w:t>
      </w:r>
    </w:p>
    <w:p>
      <w:r>
        <w:t>Tatovi poiskušali vlomiti, a jim večkrat to ni uspelo! https://t.co/QCJLwpIiPu</w:t>
      </w:r>
    </w:p>
    <w:p>
      <w:r>
        <w:rPr>
          <w:b/>
          <w:u w:val="single"/>
        </w:rPr>
        <w:t>765431</w:t>
      </w:r>
    </w:p>
    <w:p>
      <w:r>
        <w:t>@dragnslyr_ds @stanka_d V čem pa RTV zaostaja za PopTV. Sprašujem, ker PopTV ne gledam. Ne prenašajo tekem Gorice.</w:t>
      </w:r>
    </w:p>
    <w:p>
      <w:r>
        <w:rPr>
          <w:b/>
          <w:u w:val="single"/>
        </w:rPr>
        <w:t>765432</w:t>
      </w:r>
    </w:p>
    <w:p>
      <w:r>
        <w:t>Hrvati so ga najebali...zaradi prisluškovalne afere noben Slovenec letos ne bo šel dopustovat na njihovo obalo. Spravili jih bomo #NaKolena</w:t>
      </w:r>
    </w:p>
    <w:p>
      <w:r>
        <w:rPr>
          <w:b/>
          <w:u w:val="single"/>
        </w:rPr>
        <w:t>765433</w:t>
      </w:r>
    </w:p>
    <w:p>
      <w:r>
        <w:t>@stanka_d Tale rupar je po moje še večji pezde kot janša - jajo vsaj ni tako očiten oportunist.</w:t>
      </w:r>
    </w:p>
    <w:p>
      <w:r>
        <w:rPr>
          <w:b/>
          <w:u w:val="single"/>
        </w:rPr>
        <w:t>765434</w:t>
      </w:r>
    </w:p>
    <w:p>
      <w:r>
        <w:t>J. Dežman: partizanska kolhozna pokopališča imajo propagandno funkcijo, mrtve pa zlorabljajo.</w:t>
        <w:br/>
        <w:t>#Intervju @JozeMozina</w:t>
      </w:r>
    </w:p>
    <w:p>
      <w:r>
        <w:rPr>
          <w:b/>
          <w:u w:val="single"/>
        </w:rPr>
        <w:t>765435</w:t>
      </w:r>
    </w:p>
    <w:p>
      <w:r>
        <w:t>Premagala je zahrbtno bolezen, a na vrnitev bo treba še počakati  https://t.co/AT8pX3HAfv https://t.co/Kz6EB4NSlQ</w:t>
      </w:r>
    </w:p>
    <w:p>
      <w:r>
        <w:rPr>
          <w:b/>
          <w:u w:val="single"/>
        </w:rPr>
        <w:t>765436</w:t>
      </w:r>
    </w:p>
    <w:p>
      <w:r>
        <w:t>@Pizama Upam, da bodo zraven kart imeli ponudbo powerbank-ov (za 10 voženj en gratis), ker se toliko časa voziš, da jih boš ziher rabil.</w:t>
      </w:r>
    </w:p>
    <w:p>
      <w:r>
        <w:rPr>
          <w:b/>
          <w:u w:val="single"/>
        </w:rPr>
        <w:t>765437</w:t>
      </w:r>
    </w:p>
    <w:p>
      <w:r>
        <w:t>Nocoj densamo s @SajsiMC za njen rojstni dan! Vstopnice še na voljo. 💃💃💃🕺 #kinosiska #sajsimc #nadrkanohodanje https://t.co/apIU8DkY3M</w:t>
      </w:r>
    </w:p>
    <w:p>
      <w:r>
        <w:rPr>
          <w:b/>
          <w:u w:val="single"/>
        </w:rPr>
        <w:t>765438</w:t>
      </w:r>
    </w:p>
    <w:p>
      <w:r>
        <w:t>To nedeljo bomo na Šuštarski v Tržiču! Pridete? #ecikliraj #trzic #sustarska https://t.co/PAl5zQw29O</w:t>
      </w:r>
    </w:p>
    <w:p>
      <w:r>
        <w:rPr>
          <w:b/>
          <w:u w:val="single"/>
        </w:rPr>
        <w:t>765439</w:t>
      </w:r>
    </w:p>
    <w:p>
      <w:r>
        <w:t>Nekaj novega v #Glave? Pohvalno pohvalno, ceprav je greh skakat naprej @Apparatus_si @anzet @Pizama https://t.co/vzbuGVP7zr</w:t>
      </w:r>
    </w:p>
    <w:p>
      <w:r>
        <w:rPr>
          <w:b/>
          <w:u w:val="single"/>
        </w:rPr>
        <w:t>765440</w:t>
      </w:r>
    </w:p>
    <w:p>
      <w:r>
        <w:t>V baru Term Cerkno so vam poleg osvežilnih pijač na voljo tudi številni okusni prigrizki. Izbirate lahko med... https://t.co/bRQ1J6RPTQ</w:t>
      </w:r>
    </w:p>
    <w:p>
      <w:r>
        <w:rPr>
          <w:b/>
          <w:u w:val="single"/>
        </w:rPr>
        <w:t>765441</w:t>
      </w:r>
    </w:p>
    <w:p>
      <w:r>
        <w:t>Takole poln je bil zeleni kot ob našem obisku v Merkurju v Murski Soboti! :) #murskasobota #ecikliraj https://t.co/Y9szObloEG</w:t>
      </w:r>
    </w:p>
    <w:p>
      <w:r>
        <w:rPr>
          <w:b/>
          <w:u w:val="single"/>
        </w:rPr>
        <w:t>765442</w:t>
      </w:r>
    </w:p>
    <w:p>
      <w:r>
        <w:t>Kaj če bi mi malo izmenjali ljudstvo? Tele anti-orbanovce k nam, naše orbanOvce k njim. Vsi srečni. https://t.co/IcqB7WV4F9</w:t>
      </w:r>
    </w:p>
    <w:p>
      <w:r>
        <w:rPr>
          <w:b/>
          <w:u w:val="single"/>
        </w:rPr>
        <w:t>765443</w:t>
      </w:r>
    </w:p>
    <w:p>
      <w:r>
        <w:t>O dvigu policijskih plač imajo največ povedati uporabniki policijskih storitev...</w:t>
        <w:br/>
        <w:br/>
        <w:t>...policisti pa ne vedo o tem nič.</w:t>
      </w:r>
    </w:p>
    <w:p>
      <w:r>
        <w:rPr>
          <w:b/>
          <w:u w:val="single"/>
        </w:rPr>
        <w:t>765444</w:t>
      </w:r>
    </w:p>
    <w:p>
      <w:r>
        <w:t>@PeterSvetina @petrasovdat Upam, da so Egiju vsaj cokle vzel. Da ne bo še pizdarije :)</w:t>
      </w:r>
    </w:p>
    <w:p>
      <w:r>
        <w:rPr>
          <w:b/>
          <w:u w:val="single"/>
        </w:rPr>
        <w:t>765445</w:t>
      </w:r>
    </w:p>
    <w:p>
      <w:r>
        <w:t>@MojCili @MorskaKvacka To pa nau držal. V času od objave tega tvita do zdajle smo ves čas goloritni na parceli. Nobenih rolet ni dol! ;)</w:t>
      </w:r>
    </w:p>
    <w:p>
      <w:r>
        <w:rPr>
          <w:b/>
          <w:u w:val="single"/>
        </w:rPr>
        <w:t>765446</w:t>
      </w:r>
    </w:p>
    <w:p>
      <w:r>
        <w:t>@PatricijaSulin @strankaSDS Po današnjem partijskem mitingu na Rožniku ste pa levaki prav prisrčno radoživi.</w:t>
      </w:r>
    </w:p>
    <w:p>
      <w:r>
        <w:rPr>
          <w:b/>
          <w:u w:val="single"/>
        </w:rPr>
        <w:t>765447</w:t>
      </w:r>
    </w:p>
    <w:p>
      <w:r>
        <w:t>@zanimiva @RichieKis Slabo si si ga vzgojila. Če je tašča zamudila moraš ti nadoknaditi. Jamranje ne pomaga.</w:t>
      </w:r>
    </w:p>
    <w:p>
      <w:r>
        <w:rPr>
          <w:b/>
          <w:u w:val="single"/>
        </w:rPr>
        <w:t>765448</w:t>
      </w:r>
    </w:p>
    <w:p>
      <w:r>
        <w:t>goste iz turcije povabis v rozmarina, pa hocejo v bascarsijo. klinc, pa taka domisljija.</w:t>
      </w:r>
    </w:p>
    <w:p>
      <w:r>
        <w:rPr>
          <w:b/>
          <w:u w:val="single"/>
        </w:rPr>
        <w:t>765449</w:t>
      </w:r>
    </w:p>
    <w:p>
      <w:r>
        <w:t>@tinncu V pekarni se zmeri kej zanimivega zgodi. Zmeri! Ne bo ti zal. 🤪</w:t>
        <w:br/>
        <w:br/>
        <w:t>... ajd mogoce ti bo jutri dopoldan ... :D</w:t>
      </w:r>
    </w:p>
    <w:p>
      <w:r>
        <w:rPr>
          <w:b/>
          <w:u w:val="single"/>
        </w:rPr>
        <w:t>765450</w:t>
      </w:r>
    </w:p>
    <w:p>
      <w:r>
        <w:t>@BozoPredalic Katastrofalne posledice#pohabljeni možgani#70 let pranja#koliko generacij še, da se popuca?</w:t>
      </w:r>
    </w:p>
    <w:p>
      <w:r>
        <w:rPr>
          <w:b/>
          <w:u w:val="single"/>
        </w:rPr>
        <w:t>765451</w:t>
      </w:r>
    </w:p>
    <w:p>
      <w:r>
        <w:t>@Jan_Skoberne @Mladiforum @strankaSD @Jan_Skoberne priviligirana borčevska pokojnina ti ne uide! To bo nedvomno dvojno štetje let!</w:t>
      </w:r>
    </w:p>
    <w:p>
      <w:r>
        <w:rPr>
          <w:b/>
          <w:u w:val="single"/>
        </w:rPr>
        <w:t>765452</w:t>
      </w:r>
    </w:p>
    <w:p>
      <w:r>
        <w:t>"Beguncev je vse manj" sporoča DELO vo trobezljalo Videmšek in navajo številke iz Italije. Za vnuke rdeče sodrge, 100% dokaz.</w:t>
      </w:r>
    </w:p>
    <w:p>
      <w:r>
        <w:rPr>
          <w:b/>
          <w:u w:val="single"/>
        </w:rPr>
        <w:t>765453</w:t>
      </w:r>
    </w:p>
    <w:p>
      <w:r>
        <w:t>Nove priroritete za sodelovanje v izobraževanju in usposabljanju. Poglejte si video! https://t.co/6oN2aT52gE</w:t>
      </w:r>
    </w:p>
    <w:p>
      <w:r>
        <w:rPr>
          <w:b/>
          <w:u w:val="single"/>
        </w:rPr>
        <w:t>765454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765455</w:t>
      </w:r>
    </w:p>
    <w:p>
      <w:r>
        <w:t>Macht. Kampf. AfD https://t.co/dz54CIWzS1</w:t>
        <w:br/>
        <w:t>Pravo olajšanje za človeka, ki ga posiljujejo s traparijami raznih CDU, CSU, SPD ipd. lutkarjev.</w:t>
      </w:r>
    </w:p>
    <w:p>
      <w:r>
        <w:rPr>
          <w:b/>
          <w:u w:val="single"/>
        </w:rPr>
        <w:t>765456</w:t>
      </w:r>
    </w:p>
    <w:p>
      <w:r>
        <w:t>@JJansaSDS @sarecmarjan Ne podcenjujmo moči pamfletov. Komunističnega še danes kdo prebere. Kapitala nihče.</w:t>
      </w:r>
    </w:p>
    <w:p>
      <w:r>
        <w:rPr>
          <w:b/>
          <w:u w:val="single"/>
        </w:rPr>
        <w:t>765457</w:t>
      </w:r>
    </w:p>
    <w:p>
      <w:r>
        <w:t>@leaathenatabako Absolutno. Pa še noge mam dvignjene. Cel dan za štedilnikom... pol smo pa pojedli v eni uri.😬🤪</w:t>
      </w:r>
    </w:p>
    <w:p>
      <w:r>
        <w:rPr>
          <w:b/>
          <w:u w:val="single"/>
        </w:rPr>
        <w:t>765458</w:t>
      </w:r>
    </w:p>
    <w:p>
      <w:r>
        <w:t>@potepuski @vinkovasle1 Bolan! Absolutno bolan! Fotka ne laže. Toliko občutka za tovrstne ocene pa že premorem...</w:t>
      </w:r>
    </w:p>
    <w:p>
      <w:r>
        <w:rPr>
          <w:b/>
          <w:u w:val="single"/>
        </w:rPr>
        <w:t>765459</w:t>
      </w:r>
    </w:p>
    <w:p>
      <w:r>
        <w:t>Eksotični Madagaskar je iz Benetk za first minute nakupe še vedno dosegljiv po nori ceni! Povratne karte s... https://t.co/LdXJHrCQQm</w:t>
      </w:r>
    </w:p>
    <w:p>
      <w:r>
        <w:rPr>
          <w:b/>
          <w:u w:val="single"/>
        </w:rPr>
        <w:t>765460</w:t>
      </w:r>
    </w:p>
    <w:p>
      <w:r>
        <w:t>Prižgite svečko v spomin na žrtve komunističnih klavcev. https://t.co/gVirSVFPQo</w:t>
      </w:r>
    </w:p>
    <w:p>
      <w:r>
        <w:rPr>
          <w:b/>
          <w:u w:val="single"/>
        </w:rPr>
        <w:t>765461</w:t>
      </w:r>
    </w:p>
    <w:p>
      <w:r>
        <w:t>Kdaj bodo športniki vzeli osnove bontona in dali dol sončna očala, ko nastopajo na TV?</w:t>
      </w:r>
    </w:p>
    <w:p>
      <w:r>
        <w:rPr>
          <w:b/>
          <w:u w:val="single"/>
        </w:rPr>
        <w:t>765462</w:t>
      </w:r>
    </w:p>
    <w:p>
      <w:r>
        <w:t>Stalinistično uničevanje znanosti s strani ARRS: Kučan je kar 32 krat pomembnejši od Ivana Cankarja! https://t.co/P5Z8z63dpF</w:t>
      </w:r>
    </w:p>
    <w:p>
      <w:r>
        <w:rPr>
          <w:b/>
          <w:u w:val="single"/>
        </w:rPr>
        <w:t>765463</w:t>
      </w:r>
    </w:p>
    <w:p>
      <w:r>
        <w:t>[JOB] #Zaposlitev #delo: Komercialist na terenu - m/ž https://t.co/K3KS23yGeD Regija:#spodjeposavska  v kategoriji: #komerciala #prodaja</w:t>
      </w:r>
    </w:p>
    <w:p>
      <w:r>
        <w:rPr>
          <w:b/>
          <w:u w:val="single"/>
        </w:rPr>
        <w:t>765464</w:t>
      </w:r>
    </w:p>
    <w:p>
      <w:r>
        <w:t>Domoljubi ne plačujejo naročnine, pa vseeno gledajo TVS, NOVA24TV pa gledajo, ker so kupili delnice.🙄</w:t>
      </w:r>
    </w:p>
    <w:p>
      <w:r>
        <w:rPr>
          <w:b/>
          <w:u w:val="single"/>
        </w:rPr>
        <w:t>765465</w:t>
      </w:r>
    </w:p>
    <w:p>
      <w:r>
        <w:t>Ko referendume sprožajo neodgovorni butli, ki ne znajo argumentirano predstaviti svojih stališč, težko dosežeš kvorum.</w:t>
      </w:r>
    </w:p>
    <w:p>
      <w:r>
        <w:rPr>
          <w:b/>
          <w:u w:val="single"/>
        </w:rPr>
        <w:t>765466</w:t>
      </w:r>
    </w:p>
    <w:p>
      <w:r>
        <w:t>Očitno živim v eni prav civilizirani soseski: ob odprtih vratih ne slišim ne #royalwedding in ne #ljubezenpodomace - samo #fuzbal.</w:t>
      </w:r>
    </w:p>
    <w:p>
      <w:r>
        <w:rPr>
          <w:b/>
          <w:u w:val="single"/>
        </w:rPr>
        <w:t>765467</w:t>
      </w:r>
    </w:p>
    <w:p>
      <w:r>
        <w:t>@PrometejDD @petrasovdat No, bilo bi čudno, če ne bi. Also, nihče si ne želi še enega MH-17, sploh glede na to, da so Rusi spet zraven.</w:t>
      </w:r>
    </w:p>
    <w:p>
      <w:r>
        <w:rPr>
          <w:b/>
          <w:u w:val="single"/>
        </w:rPr>
        <w:t>765468</w:t>
      </w:r>
    </w:p>
    <w:p>
      <w:r>
        <w:t>@Kriminiblog mojima dvema je očitno manjkala vzornica, ki bi si lakirala nohte ;/</w:t>
      </w:r>
    </w:p>
    <w:p>
      <w:r>
        <w:rPr>
          <w:b/>
          <w:u w:val="single"/>
        </w:rPr>
        <w:t>765469</w:t>
      </w:r>
    </w:p>
    <w:p>
      <w:r>
        <w:t>@lenci53 @DarkoAP ...zrolan cajtng, samo zadet ga moraš... Uspešen rezultat=rdeča freska na steni...</w:t>
      </w:r>
    </w:p>
    <w:p>
      <w:r>
        <w:rPr>
          <w:b/>
          <w:u w:val="single"/>
        </w:rPr>
        <w:t>765470</w:t>
      </w:r>
    </w:p>
    <w:p>
      <w:r>
        <w:t>Luštn tist sprehod, ko v mimoidočem avtu uzreš luškanga boksarčka in vrneš nasmeh lastnici, ki ga stiska.</w:t>
      </w:r>
    </w:p>
    <w:p>
      <w:r>
        <w:rPr>
          <w:b/>
          <w:u w:val="single"/>
        </w:rPr>
        <w:t>765471</w:t>
      </w:r>
    </w:p>
    <w:p>
      <w:r>
        <w:t>lokalni komunisti plačajo 100eur po zrušeni tabli. ekonomija je našla tržno nišo, kot vedno. https://t.co/T1LSTeIByV</w:t>
      </w:r>
    </w:p>
    <w:p>
      <w:r>
        <w:rPr>
          <w:b/>
          <w:u w:val="single"/>
        </w:rPr>
        <w:t>765472</w:t>
      </w:r>
    </w:p>
    <w:p>
      <w:r>
        <w:t>V pogojih z milijardami plačanega medijsko represivnega terorja je nemogoč kakršenkoli preboj, še najmanj na način, kot to počne SDS.</w:t>
      </w:r>
    </w:p>
    <w:p>
      <w:r>
        <w:rPr>
          <w:b/>
          <w:u w:val="single"/>
        </w:rPr>
        <w:t>765473</w:t>
      </w:r>
    </w:p>
    <w:p>
      <w:r>
        <w:t>Po gradnji južne železnice so furmani in njihovi običaji začeli izginjati iz naših cest. https://t.co/FjFmAOSnfG https://t.co/KdeJ06CJKy</w:t>
      </w:r>
    </w:p>
    <w:p>
      <w:r>
        <w:rPr>
          <w:b/>
          <w:u w:val="single"/>
        </w:rPr>
        <w:t>765474</w:t>
      </w:r>
    </w:p>
    <w:p>
      <w:r>
        <w:t>je reku pijandura Juncker..da Fideš ne spada v jebeno izdajalsko pokvarjeno EPP... lepšega komplimenta desna stranka sploh ne more dobiti..</w:t>
      </w:r>
    </w:p>
    <w:p>
      <w:r>
        <w:rPr>
          <w:b/>
          <w:u w:val="single"/>
        </w:rPr>
        <w:t>765475</w:t>
      </w:r>
    </w:p>
    <w:p>
      <w:r>
        <w:t>@MarkoBukovec @siskaberry Rajši mi ne govori, kak si vedo, da špila v Radljah, če si iz Radenec.</w:t>
      </w:r>
    </w:p>
    <w:p>
      <w:r>
        <w:rPr>
          <w:b/>
          <w:u w:val="single"/>
        </w:rPr>
        <w:t>765476</w:t>
      </w:r>
    </w:p>
    <w:p>
      <w:r>
        <w:t>@SiskoAndrej Ali imate šizofrenijo. Motnja prepričanja da vas nekdo preganja in Slovenije. Pojdite se zdravit.</w:t>
      </w:r>
    </w:p>
    <w:p>
      <w:r>
        <w:rPr>
          <w:b/>
          <w:u w:val="single"/>
        </w:rPr>
        <w:t>765477</w:t>
      </w:r>
    </w:p>
    <w:p>
      <w:r>
        <w:t>Štajerci, danes da se razbije Škote. Brez pardona. In Žabarji, da ne bo kake zajebancije na Finskem slučajno. #Ajdeeee</w:t>
      </w:r>
    </w:p>
    <w:p>
      <w:r>
        <w:rPr>
          <w:b/>
          <w:u w:val="single"/>
        </w:rPr>
        <w:t>765478</w:t>
      </w:r>
    </w:p>
    <w:p>
      <w:r>
        <w:t>Mladenči zdaj se pije ki hrepene dočakat dan Otrok kar ima Slava noben naj vam ne usmrti strup; brate vse naj živi ne vrag le sosed bo mejak</w:t>
      </w:r>
    </w:p>
    <w:p>
      <w:r>
        <w:rPr>
          <w:b/>
          <w:u w:val="single"/>
        </w:rPr>
        <w:t>765479</w:t>
      </w:r>
    </w:p>
    <w:p>
      <w:r>
        <w:t>Spoštovani p. vlade in SMC g. @MiroCerar: to bi pa že lahko vedel, da se običajno na vlake natovarja tovor, kontejnerje in ne tovornjakov!</w:t>
      </w:r>
    </w:p>
    <w:p>
      <w:r>
        <w:rPr>
          <w:b/>
          <w:u w:val="single"/>
        </w:rPr>
        <w:t>765480</w:t>
      </w:r>
    </w:p>
    <w:p>
      <w:r>
        <w:t>Če Janša ne bi bil v tako dobrih odnosih z Orbanom, bi tale Neuporabni Šarc nikoli ne bil povabljen na Mađarsko.. https://t.co/QxM50CoHjr</w:t>
      </w:r>
    </w:p>
    <w:p>
      <w:r>
        <w:rPr>
          <w:b/>
          <w:u w:val="single"/>
        </w:rPr>
        <w:t>765481</w:t>
      </w:r>
    </w:p>
    <w:p>
      <w:r>
        <w:t>Članki o požarih v sortirnici v Lenartu izginili s spleta takoj zatem, ko je sla slavna cistilna depesa skozi njegove krvave roke.</w:t>
      </w:r>
    </w:p>
    <w:p>
      <w:r>
        <w:rPr>
          <w:b/>
          <w:u w:val="single"/>
        </w:rPr>
        <w:t>765482</w:t>
      </w:r>
    </w:p>
    <w:p>
      <w:r>
        <w:t>@mrevlje "Rešuje" jih 500m od libijske obale, po dogovoru s tihotapci, in jih pelje v Italijo!</w:t>
      </w:r>
    </w:p>
    <w:p>
      <w:r>
        <w:rPr>
          <w:b/>
          <w:u w:val="single"/>
        </w:rPr>
        <w:t>765483</w:t>
      </w:r>
    </w:p>
    <w:p>
      <w:r>
        <w:t>@PerunKladvoroki Ja, vse kar ni nežno in puhasto postrelat! Si ti nežen in puhast?</w:t>
      </w:r>
    </w:p>
    <w:p>
      <w:r>
        <w:rPr>
          <w:b/>
          <w:u w:val="single"/>
        </w:rPr>
        <w:t>765484</w:t>
      </w:r>
    </w:p>
    <w:p>
      <w:r>
        <w:t>Policija potredila: voznik se je ustrelil, ni izključeno, da je imel pomočnike. #Muenster https://t.co/3FvrVFPymk</w:t>
      </w:r>
    </w:p>
    <w:p>
      <w:r>
        <w:rPr>
          <w:b/>
          <w:u w:val="single"/>
        </w:rPr>
        <w:t>765485</w:t>
      </w:r>
    </w:p>
    <w:p>
      <w:r>
        <w:t>Nevarna vožnja se je končala s trkom v obcestno ograjo. Poglejte, kaj vse ima voznik na grbi! https://t.co/YRaUIOELaK</w:t>
      </w:r>
    </w:p>
    <w:p>
      <w:r>
        <w:rPr>
          <w:b/>
          <w:u w:val="single"/>
        </w:rPr>
        <w:t>765486</w:t>
      </w:r>
    </w:p>
    <w:p>
      <w:r>
        <w:t>JLAkič že spet namiguje na #čistke. Ne vem, kako drugače si lahko razlagamo, da bodo vladi koristile partizanske izkušnje... #teror</w:t>
      </w:r>
    </w:p>
    <w:p>
      <w:r>
        <w:rPr>
          <w:b/>
          <w:u w:val="single"/>
        </w:rPr>
        <w:t>765487</w:t>
      </w:r>
    </w:p>
    <w:p>
      <w:r>
        <w:t>Tist filing k hočeš jet na fitnes ampak se ti oči same od sebe zapirajo. Khm kam jet sedaj? 🤔</w:t>
      </w:r>
    </w:p>
    <w:p>
      <w:r>
        <w:rPr>
          <w:b/>
          <w:u w:val="single"/>
        </w:rPr>
        <w:t>765488</w:t>
      </w:r>
    </w:p>
    <w:p>
      <w:r>
        <w:t>@JJansaSDS @EPPGroup Se vidi, enkrat komunist vedno komunist. Če bi bil desničar nebi pisal neumnosti!</w:t>
      </w:r>
    </w:p>
    <w:p>
      <w:r>
        <w:rPr>
          <w:b/>
          <w:u w:val="single"/>
        </w:rPr>
        <w:t>765489</w:t>
      </w:r>
    </w:p>
    <w:p>
      <w:r>
        <w:t>Na sliki je ta terorist videti prijazen mlad fant. Kaj si te ni našel raje kake evropske poslanke (za v posteljo seveda)! Seks integrira.</w:t>
      </w:r>
    </w:p>
    <w:p>
      <w:r>
        <w:rPr>
          <w:b/>
          <w:u w:val="single"/>
        </w:rPr>
        <w:t>765490</w:t>
      </w:r>
    </w:p>
    <w:p>
      <w:r>
        <w:t>@megafotr @mamin_lan nasa 2 sta prvo skatlo rdecih malboro fasala za 4 rojstni dan</w:t>
      </w:r>
    </w:p>
    <w:p>
      <w:r>
        <w:rPr>
          <w:b/>
          <w:u w:val="single"/>
        </w:rPr>
        <w:t>765491</w:t>
      </w:r>
    </w:p>
    <w:p>
      <w:r>
        <w:t>USA uradno podpira Hrvaško za vstop v šengensko območje. Koji kurac se ti kavboji spet vmešavajo v čist evropske zadeve?</w:t>
      </w:r>
    </w:p>
    <w:p>
      <w:r>
        <w:rPr>
          <w:b/>
          <w:u w:val="single"/>
        </w:rPr>
        <w:t>765492</w:t>
      </w:r>
    </w:p>
    <w:p>
      <w:r>
        <w:t>Vsi so isti,isti isti.....v stranki SD mislim.Že 20 let pravim, da so pokvarjeni ali neumni v indoktrinaciji. https://t.co/wSLrMOOba4</w:t>
      </w:r>
    </w:p>
    <w:p>
      <w:r>
        <w:rPr>
          <w:b/>
          <w:u w:val="single"/>
        </w:rPr>
        <w:t>765493</w:t>
      </w:r>
    </w:p>
    <w:p>
      <w:r>
        <w:t>BRAVO SLOVENIJA 🇸🇮ZA FINALE! (še srbijo namahate, pa bo)</w:t>
        <w:br/>
        <w:t>v odlični formi, visoko sfokusiran, vrhunsko uigran #mojtim.</w:t>
        <w:br/>
        <w:t>epic😎! #EuroBasket2017</w:t>
      </w:r>
    </w:p>
    <w:p>
      <w:r>
        <w:rPr>
          <w:b/>
          <w:u w:val="single"/>
        </w:rPr>
        <w:t>765494</w:t>
      </w:r>
    </w:p>
    <w:p>
      <w:r>
        <w:t>Razstrupljanje telesa: dietni trik ali pot k zdravemu telesu? #detokse</w:t>
        <w:br/>
        <w:br/>
        <w:t>https://t.co/YBVtvWP42T</w:t>
      </w:r>
    </w:p>
    <w:p>
      <w:r>
        <w:rPr>
          <w:b/>
          <w:u w:val="single"/>
        </w:rPr>
        <w:t>765495</w:t>
      </w:r>
    </w:p>
    <w:p>
      <w:r>
        <w:t>@RomanVodeb @ZigaTurk @modrinejc @rtvslo a komunistični pravličarji jo morajo potrdit da številka drži😂😂😂😂😂</w:t>
      </w:r>
    </w:p>
    <w:p>
      <w:r>
        <w:rPr>
          <w:b/>
          <w:u w:val="single"/>
        </w:rPr>
        <w:t>765496</w:t>
      </w:r>
    </w:p>
    <w:p>
      <w:r>
        <w:t>@crico111 Dokler ni omenjeno grebenje s prašiči za ta debel krompir, nič ne verjamem! 🤓</w:t>
      </w:r>
    </w:p>
    <w:p>
      <w:r>
        <w:rPr>
          <w:b/>
          <w:u w:val="single"/>
        </w:rPr>
        <w:t>765497</w:t>
      </w:r>
    </w:p>
    <w:p>
      <w:r>
        <w:t>#tarča...Kordiš...javno zdravstvo razpada. Nehaj nabijati. Za samo škodo si!</w:t>
      </w:r>
    </w:p>
    <w:p>
      <w:r>
        <w:rPr>
          <w:b/>
          <w:u w:val="single"/>
        </w:rPr>
        <w:t>765498</w:t>
      </w:r>
    </w:p>
    <w:p>
      <w:r>
        <w:t>Še en presežek @nzs_si ! Dobro da nima Vatikan ekipe, ker bi nas še kardinali nabrisali #cypsvn #sramota #prosimodstopite</w:t>
      </w:r>
    </w:p>
    <w:p>
      <w:r>
        <w:rPr>
          <w:b/>
          <w:u w:val="single"/>
        </w:rPr>
        <w:t>765499</w:t>
      </w:r>
    </w:p>
    <w:p>
      <w:r>
        <w:t>Podjetniki, dopustujte in potujte! To je dobro za vaš posel https://t.co/HLBusrKYcP https://t.co/fZyYEoYOHQ</w:t>
      </w:r>
    </w:p>
    <w:p>
      <w:r>
        <w:rPr>
          <w:b/>
          <w:u w:val="single"/>
        </w:rPr>
        <w:t>765500</w:t>
      </w:r>
    </w:p>
    <w:p>
      <w:r>
        <w:t>Poročanje o smrtnem primeru zaradi "arktičnega" mraza in povišanju porabe šnopsa v vaškem bufetu je... Kurc, ostal sem brez besed.</w:t>
      </w:r>
    </w:p>
    <w:p>
      <w:r>
        <w:rPr>
          <w:b/>
          <w:u w:val="single"/>
        </w:rPr>
        <w:t>765501</w:t>
      </w:r>
    </w:p>
    <w:p>
      <w:r>
        <w:t>Če ne uspe destabilizacijo z migracijami, polit.mahinacijami, bo probal z monetarnimi mahinacijami ! https://t.co/jT4L2q9rZh</w:t>
      </w:r>
    </w:p>
    <w:p>
      <w:r>
        <w:rPr>
          <w:b/>
          <w:u w:val="single"/>
        </w:rPr>
        <w:t>765502</w:t>
      </w:r>
    </w:p>
    <w:p>
      <w:r>
        <w:t>@had @CitroenSlovenia Ti boš naredil tolk objav, kot vsi ostali influnecerji skupaj. A pa je dober avtek?</w:t>
      </w:r>
    </w:p>
    <w:p>
      <w:r>
        <w:rPr>
          <w:b/>
          <w:u w:val="single"/>
        </w:rPr>
        <w:t>765503</w:t>
      </w:r>
    </w:p>
    <w:p>
      <w:r>
        <w:t>Slovenska vlada skupaj z alt-right in identitarci pomaga uničiti Cerkev in njeno dediščino.</w:t>
        <w:br/>
        <w:br/>
        <w:t>To so te razlike ... https://t.co/haHvQmiCDC</w:t>
      </w:r>
    </w:p>
    <w:p>
      <w:r>
        <w:rPr>
          <w:b/>
          <w:u w:val="single"/>
        </w:rPr>
        <w:t>765504</w:t>
      </w:r>
    </w:p>
    <w:p>
      <w:r>
        <w:t>Nedelja je. Prjatli od Cavazze in osamljena perjad, zvečer bo čas za onaniranje #jezero #gnus</w:t>
      </w:r>
    </w:p>
    <w:p>
      <w:r>
        <w:rPr>
          <w:b/>
          <w:u w:val="single"/>
        </w:rPr>
        <w:t>765505</w:t>
      </w:r>
    </w:p>
    <w:p>
      <w:r>
        <w:t>@PetraKodra To,da otrok bruha,sicer ni fajn,da vam je pocla vreca za sedenje,pa je malcek zabavno 😁</w:t>
      </w:r>
    </w:p>
    <w:p>
      <w:r>
        <w:rPr>
          <w:b/>
          <w:u w:val="single"/>
        </w:rPr>
        <w:t>765506</w:t>
      </w:r>
    </w:p>
    <w:p>
      <w:r>
        <w:t>@jkmcnk Saj vem. A lahko ne uničuješ mojega momenta kvaziuporništva? Nč ne smem met.</w:t>
        <w:br/>
        <w:br/>
        <w:t>Also: tudi če velja za oglaševanje, je neumnost.</w:t>
      </w:r>
    </w:p>
    <w:p>
      <w:r>
        <w:rPr>
          <w:b/>
          <w:u w:val="single"/>
        </w:rPr>
        <w:t>765507</w:t>
      </w:r>
    </w:p>
    <w:p>
      <w:r>
        <w:t>Iščete božično darilce zase ali za svoje bližje? Pokukajte v album, dodani so NOVI PAKETKI in omogočite lažje... https://t.co/fi3g183Kn4</w:t>
      </w:r>
    </w:p>
    <w:p>
      <w:r>
        <w:rPr>
          <w:b/>
          <w:u w:val="single"/>
        </w:rPr>
        <w:t>765508</w:t>
      </w:r>
    </w:p>
    <w:p>
      <w:r>
        <w:t>Britanci so si ravnokar izkopali še eno digitalno jamo. https://t.co/5KqQZdsbMH</w:t>
      </w:r>
    </w:p>
    <w:p>
      <w:r>
        <w:rPr>
          <w:b/>
          <w:u w:val="single"/>
        </w:rPr>
        <w:t>765509</w:t>
      </w:r>
    </w:p>
    <w:p>
      <w:r>
        <w:t>Cmerkota in negove potrckote v "casamate"!</w:t>
        <w:br/>
        <w:t>Že jutri!! https://t.co/rWg4BXp7dM</w:t>
      </w:r>
    </w:p>
    <w:p>
      <w:r>
        <w:rPr>
          <w:b/>
          <w:u w:val="single"/>
        </w:rPr>
        <w:t>765510</w:t>
      </w:r>
    </w:p>
    <w:p>
      <w:r>
        <w:t>Zaradi množičnega bega možganov je taka novica pravi balzam. Dobrodošli, g. veleposlanik! https://t.co/nkt0sxhuzt</w:t>
      </w:r>
    </w:p>
    <w:p>
      <w:r>
        <w:rPr>
          <w:b/>
          <w:u w:val="single"/>
        </w:rPr>
        <w:t>765511</w:t>
      </w:r>
    </w:p>
    <w:p>
      <w:r>
        <w:t>Dobro jutro. Ceste in plocniki so kopni ter posuti. Tako da kar veselo na delo 😂</w:t>
      </w:r>
    </w:p>
    <w:p>
      <w:r>
        <w:rPr>
          <w:b/>
          <w:u w:val="single"/>
        </w:rPr>
        <w:t>765512</w:t>
      </w:r>
    </w:p>
    <w:p>
      <w:r>
        <w:t>@Swan987 @Gen_ID_SLO Nope. Za SDS in satelite ne bo nikoli zmanjkalo potomcev komunistov. Preberi, ko napišejo kaj o Šoltesu, recimo</w:t>
      </w:r>
    </w:p>
    <w:p>
      <w:r>
        <w:rPr>
          <w:b/>
          <w:u w:val="single"/>
        </w:rPr>
        <w:t>765513</w:t>
      </w:r>
    </w:p>
    <w:p>
      <w:r>
        <w:t>@mihamiha2323 @JazbarMatjaz dedek Mraz sicer. Ja, ta je naš, božička si naj vzame Coca Cola .</w:t>
      </w:r>
    </w:p>
    <w:p>
      <w:r>
        <w:rPr>
          <w:b/>
          <w:u w:val="single"/>
        </w:rPr>
        <w:t>765514</w:t>
      </w:r>
    </w:p>
    <w:p>
      <w:r>
        <w:t>Klat so nas prišli po navodilih Židovskih psihopatov. https://t.co/vdd8zmKKvQ</w:t>
      </w:r>
    </w:p>
    <w:p>
      <w:r>
        <w:rPr>
          <w:b/>
          <w:u w:val="single"/>
        </w:rPr>
        <w:t>765515</w:t>
      </w:r>
    </w:p>
    <w:p>
      <w:r>
        <w:t>@SSN_pr Še gorila KOKO se v grobu obrača, če vidi take imbecile  #UstavimoNorce</w:t>
      </w:r>
    </w:p>
    <w:p>
      <w:r>
        <w:rPr>
          <w:b/>
          <w:u w:val="single"/>
        </w:rPr>
        <w:t>765516</w:t>
      </w:r>
    </w:p>
    <w:p>
      <w:r>
        <w:t>Kako bomo državi plačevali cestno takso, registracije in davke na zapuščena vozila https://t.co/AafUkxRfuM</w:t>
      </w:r>
    </w:p>
    <w:p>
      <w:r>
        <w:rPr>
          <w:b/>
          <w:u w:val="single"/>
        </w:rPr>
        <w:t>765517</w:t>
      </w:r>
    </w:p>
    <w:p>
      <w:r>
        <w:t>Z vsakim novim sledilcem najbolj zanesljive novinarske ekipe na svetu se v Sloveniji spreobrne en komunist, trdi D. Savič.</w:t>
      </w:r>
    </w:p>
    <w:p>
      <w:r>
        <w:rPr>
          <w:b/>
          <w:u w:val="single"/>
        </w:rPr>
        <w:t>765518</w:t>
      </w:r>
    </w:p>
    <w:p>
      <w:r>
        <w:t>@Stanisl15592752 a nameravajo naši komunisti v nemških mestih snemat preboj na menini, osnakrico, pa lažgoše tud še ni posneta</w:t>
      </w:r>
    </w:p>
    <w:p>
      <w:r>
        <w:rPr>
          <w:b/>
          <w:u w:val="single"/>
        </w:rPr>
        <w:t>765519</w:t>
      </w:r>
    </w:p>
    <w:p>
      <w:r>
        <w:t>Levičarska drhal @FranciKek prijateljuje z duhovniki? Glede na njegove neumnosti in zakrnele možgane niti ne ve kaj dela.</w:t>
      </w:r>
    </w:p>
    <w:p>
      <w:r>
        <w:rPr>
          <w:b/>
          <w:u w:val="single"/>
        </w:rPr>
        <w:t>765520</w:t>
      </w:r>
    </w:p>
    <w:p>
      <w:r>
        <w:t>@PocivalsekZ To da je Magna #greenfield investicija lahko izjavi samo totalni idiot, kreten oz. v tem smislu</w:t>
      </w:r>
    </w:p>
    <w:p>
      <w:r>
        <w:rPr>
          <w:b/>
          <w:u w:val="single"/>
        </w:rPr>
        <w:t>765521</w:t>
      </w:r>
    </w:p>
    <w:p>
      <w:r>
        <w:t>@lucijausaj Če bi imeli normalno zdravstveno službo, bi ta že hitela ubogemu @AntonPeinkiher na pomoč. Z glasno sireno.</w:t>
      </w:r>
    </w:p>
    <w:p>
      <w:r>
        <w:rPr>
          <w:b/>
          <w:u w:val="single"/>
        </w:rPr>
        <w:t>765522</w:t>
      </w:r>
    </w:p>
    <w:p>
      <w:r>
        <w:t>Umazani posli farmacevtov: Krka v korupcijski aferi v Romuniji https://t.co/11rToHZ1c4</w:t>
      </w:r>
    </w:p>
    <w:p>
      <w:r>
        <w:rPr>
          <w:b/>
          <w:u w:val="single"/>
        </w:rPr>
        <w:t>765523</w:t>
      </w:r>
    </w:p>
    <w:p>
      <w:r>
        <w:t>@crico111 Jebela, da res.. Tematika me kar sama zvlekla tja.. Pa me žena skoz pegla, da naj ne bi večerjal.</w:t>
      </w:r>
    </w:p>
    <w:p>
      <w:r>
        <w:rPr>
          <w:b/>
          <w:u w:val="single"/>
        </w:rPr>
        <w:t>765524</w:t>
      </w:r>
    </w:p>
    <w:p>
      <w:r>
        <w:t>Za tiste</w:t>
        <w:br/>
        <w:t>☆rdeče garje☆ z preštimanimi možgani, ki vidijo samo 'belčke'</w:t>
        <w:br/>
        <w:t>#V_Komentarju</w:t>
      </w:r>
    </w:p>
    <w:p>
      <w:r>
        <w:rPr>
          <w:b/>
          <w:u w:val="single"/>
        </w:rPr>
        <w:t>765525</w:t>
      </w:r>
    </w:p>
    <w:p>
      <w:r>
        <w:t>Po Peinkiherjevo je Slovenija normalna samo če udbomafija še naprej uničuje, zadolžuje in razprodaja državo. https://t.co/1oeayQFnia</w:t>
      </w:r>
    </w:p>
    <w:p>
      <w:r>
        <w:rPr>
          <w:b/>
          <w:u w:val="single"/>
        </w:rPr>
        <w:t>765526</w:t>
      </w:r>
    </w:p>
    <w:p>
      <w:r>
        <w:t>@prisrcna1 Bolj si nesposoben in podoben klovnu, bolj si nenevaren in uporaben.</w:t>
      </w:r>
    </w:p>
    <w:p>
      <w:r>
        <w:rPr>
          <w:b/>
          <w:u w:val="single"/>
        </w:rPr>
        <w:t>765527</w:t>
      </w:r>
    </w:p>
    <w:p>
      <w:r>
        <w:t>#Fajonova naj pripelje migrante iz Črnomlja z avtobusi v LJ na proslavo in K naj jih pozegna,Štefka bo pa skuhala čaj😃</w:t>
      </w:r>
    </w:p>
    <w:p>
      <w:r>
        <w:rPr>
          <w:b/>
          <w:u w:val="single"/>
        </w:rPr>
        <w:t>765528</w:t>
      </w:r>
    </w:p>
    <w:p>
      <w:r>
        <w:t>@SlovenijaVsrcu @petra_jansa Kazen boš pa ti plačal, ker uporabljaš mobitel med vožnjo. 🤷🏼‍♂️</w:t>
      </w:r>
    </w:p>
    <w:p>
      <w:r>
        <w:rPr>
          <w:b/>
          <w:u w:val="single"/>
        </w:rPr>
        <w:t>765529</w:t>
      </w:r>
    </w:p>
    <w:p>
      <w:r>
        <w:t xml:space="preserve">Televizijo bom pokozlal, ko poslušam tele nebuloze od @drVinkoGorenak </w:t>
        <w:br/>
        <w:t>Hvala vam @TarcaRTVSLO</w:t>
      </w:r>
    </w:p>
    <w:p>
      <w:r>
        <w:rPr>
          <w:b/>
          <w:u w:val="single"/>
        </w:rPr>
        <w:t>765530</w:t>
      </w:r>
    </w:p>
    <w:p>
      <w:r>
        <w:t>tako crnuhi svinjajo Evropo in ne spostujejo niti policije https://t.co/AOUEc0wZhr</w:t>
      </w:r>
    </w:p>
    <w:p>
      <w:r>
        <w:rPr>
          <w:b/>
          <w:u w:val="single"/>
        </w:rPr>
        <w:t>765531</w:t>
      </w:r>
    </w:p>
    <w:p>
      <w:r>
        <w:t>Kakšno ozadje posilstev študentk prikriva Pogačnikovo sodišče?</w:t>
        <w:br/>
        <w:t>https://t.co/w3qB0KqCNQ https://t.co/mtAZZrmj5y</w:t>
      </w:r>
    </w:p>
    <w:p>
      <w:r>
        <w:rPr>
          <w:b/>
          <w:u w:val="single"/>
        </w:rPr>
        <w:t>765532</w:t>
      </w:r>
    </w:p>
    <w:p>
      <w:r>
        <w:t>@VodaBlatoKri @PreglArjan @IgorPribac @Nova24TV in to gostuje v naši prestolnici, katastrofa.</w:t>
      </w:r>
    </w:p>
    <w:p>
      <w:r>
        <w:rPr>
          <w:b/>
          <w:u w:val="single"/>
        </w:rPr>
        <w:t>765533</w:t>
      </w:r>
    </w:p>
    <w:p>
      <w:r>
        <w:t>ŽALOSTNO DEJSTVO.Lubljana je bolana. Dejmo Kangler . Ljubljana zbudi se.</w:t>
        <w:br/>
        <w:t>https://t.co/wCAKgyfUze</w:t>
      </w:r>
    </w:p>
    <w:p>
      <w:r>
        <w:rPr>
          <w:b/>
          <w:u w:val="single"/>
        </w:rPr>
        <w:t>765534</w:t>
      </w:r>
    </w:p>
    <w:p>
      <w:r>
        <w:t>@Alex4aleksandra Za take v zaporu takoj poskrbijo. Tam so najbolj osovraženi. Najbolj jih maltretirajo.</w:t>
      </w:r>
    </w:p>
    <w:p>
      <w:r>
        <w:rPr>
          <w:b/>
          <w:u w:val="single"/>
        </w:rPr>
        <w:t>765535</w:t>
      </w:r>
    </w:p>
    <w:p>
      <w:r>
        <w:t>@JurePoglajen No, s skuterji se lahko vsaj poštarji prevažajo. Kolikor jih še imajo.</w:t>
      </w:r>
    </w:p>
    <w:p>
      <w:r>
        <w:rPr>
          <w:b/>
          <w:u w:val="single"/>
        </w:rPr>
        <w:t>765536</w:t>
      </w:r>
    </w:p>
    <w:p>
      <w:r>
        <w:t>@ErikaPlaninsec #štekam !</w:t>
        <w:br/>
        <w:t>mimogrede, od prifarcev je meni všeč le Mlinarca, razne priredbe pa komsikomsa.</w:t>
      </w:r>
    </w:p>
    <w:p>
      <w:r>
        <w:rPr>
          <w:b/>
          <w:u w:val="single"/>
        </w:rPr>
        <w:t>765537</w:t>
      </w:r>
    </w:p>
    <w:p>
      <w:r>
        <w:t>@LedovyMajk @safin_cz @PetrPolcar @kunc_zidenice To je podruzne. Predevsim je totalni picovina, ze takova situace vubec nastane.</w:t>
      </w:r>
    </w:p>
    <w:p>
      <w:r>
        <w:rPr>
          <w:b/>
          <w:u w:val="single"/>
        </w:rPr>
        <w:t>765538</w:t>
      </w:r>
    </w:p>
    <w:p>
      <w:r>
        <w:t>@petra_jansa @Jaka__Dolinar @miro5ek Po prekinitvi seje, ko  je Moderndofer spet začel sikati. V arhivu MMC v tretjem delu</w:t>
      </w:r>
    </w:p>
    <w:p>
      <w:r>
        <w:rPr>
          <w:b/>
          <w:u w:val="single"/>
        </w:rPr>
        <w:t>765539</w:t>
      </w:r>
    </w:p>
    <w:p>
      <w:r>
        <w:t>@shyam2001 Kavaca JE v vsakem filmu. In reklami. Lahko te aretira, da ti pregleda črevesje in ti nato proda Seata.</w:t>
      </w:r>
    </w:p>
    <w:p>
      <w:r>
        <w:rPr>
          <w:b/>
          <w:u w:val="single"/>
        </w:rPr>
        <w:t>765540</w:t>
      </w:r>
    </w:p>
    <w:p>
      <w:r>
        <w:t>@celinestoned delodajalčev drim kam tru. za isto plačo kot vodja projektov, dobi še tekstopisko. glorijus.</w:t>
      </w:r>
    </w:p>
    <w:p>
      <w:r>
        <w:rPr>
          <w:b/>
          <w:u w:val="single"/>
        </w:rPr>
        <w:t>765541</w:t>
      </w:r>
    </w:p>
    <w:p>
      <w:r>
        <w:t>@BozoPredalic @IgorZavrsnik @vladaRS Za TO pa so premalo razgledani - ostanki komunizma.</w:t>
      </w:r>
    </w:p>
    <w:p>
      <w:r>
        <w:rPr>
          <w:b/>
          <w:u w:val="single"/>
        </w:rPr>
        <w:t>765542</w:t>
      </w:r>
    </w:p>
    <w:p>
      <w:r>
        <w:t>@LapSaso Včasih je bilo pri tri faze razvoja</w:t>
        <w:br/>
        <w:t>.Pri moških :fant--bojevnik--modrec</w:t>
        <w:br/>
        <w:t>Priženskah:dekle-žena--baba v najžlahtnejšem jeziku</w:t>
      </w:r>
    </w:p>
    <w:p>
      <w:r>
        <w:rPr>
          <w:b/>
          <w:u w:val="single"/>
        </w:rPr>
        <w:t>765543</w:t>
      </w:r>
    </w:p>
    <w:p>
      <w:r>
        <w:t>@NovicaMihajlo Lobisti si manejo roke. Lahko ga bodo spet prodali, ko bo ponovno naš.</w:t>
      </w:r>
    </w:p>
    <w:p>
      <w:r>
        <w:rPr>
          <w:b/>
          <w:u w:val="single"/>
        </w:rPr>
        <w:t>765544</w:t>
      </w:r>
    </w:p>
    <w:p>
      <w:r>
        <w:t>@hrastelj Peter ,ti si skala--in najlepše za god</w:t>
        <w:br/>
        <w:br/>
        <w:t>Glede resnice pa to--Resnica je hrana kot pšenica !</w:t>
      </w:r>
    </w:p>
    <w:p>
      <w:r>
        <w:rPr>
          <w:b/>
          <w:u w:val="single"/>
        </w:rPr>
        <w:t>765545</w:t>
      </w:r>
    </w:p>
    <w:p>
      <w:r>
        <w:t>Blonde pils. Tut Italijani jih kuhajo v domačih garažah. #pivo https://t.co/ILKTCLUc5b</w:t>
      </w:r>
    </w:p>
    <w:p>
      <w:r>
        <w:rPr>
          <w:b/>
          <w:u w:val="single"/>
        </w:rPr>
        <w:t>765546</w:t>
      </w:r>
    </w:p>
    <w:p>
      <w:r>
        <w:t>Bliža se Velika noč. Privošči si ta aranžma in nama z donacijo pomagaj pri nakupu živolovke! https://t.co/MPltvQyS75</w:t>
      </w:r>
    </w:p>
    <w:p>
      <w:r>
        <w:rPr>
          <w:b/>
          <w:u w:val="single"/>
        </w:rPr>
        <w:t>765547</w:t>
      </w:r>
    </w:p>
    <w:p>
      <w:r>
        <w:t>@Maxatnes @24ur_com Med tem, ko režimski mediji cingljajo z drobižem, levica zadaj vozi denar z tovornjaki.Butale press!</w:t>
      </w:r>
    </w:p>
    <w:p>
      <w:r>
        <w:rPr>
          <w:b/>
          <w:u w:val="single"/>
        </w:rPr>
        <w:t>765548</w:t>
      </w:r>
    </w:p>
    <w:p>
      <w:r>
        <w:t>Rusinje prihajajo! Plus tvitmit iz zasede z @iztokX. #mentlj #LUCIDVOX https://t.co/Z4YKmZwJiv</w:t>
      </w:r>
    </w:p>
    <w:p>
      <w:r>
        <w:rPr>
          <w:b/>
          <w:u w:val="single"/>
        </w:rPr>
        <w:t>765549</w:t>
      </w:r>
    </w:p>
    <w:p>
      <w:r>
        <w:t>Naši športniki nas res ne šparajo. Tudi kronometer je kar infarkten. Dejmo @rogla</w:t>
      </w:r>
    </w:p>
    <w:p>
      <w:r>
        <w:rPr>
          <w:b/>
          <w:u w:val="single"/>
        </w:rPr>
        <w:t>765550</w:t>
      </w:r>
    </w:p>
    <w:p>
      <w:r>
        <w:t>Jutro tvitosfera, kot vedno je čas za kavo in čik, da zalaufamo mašine v nov teden #krneki ... ups, nov dan, sej ni teden ... damn!</w:t>
      </w:r>
    </w:p>
    <w:p>
      <w:r>
        <w:rPr>
          <w:b/>
          <w:u w:val="single"/>
        </w:rPr>
        <w:t>765551</w:t>
      </w:r>
    </w:p>
    <w:p>
      <w:r>
        <w:t>@JJansaSDS @24ur_com @24UR Te in še katere medijske hiše.  In če nisi rdeč si pa slab</w:t>
      </w:r>
    </w:p>
    <w:p>
      <w:r>
        <w:rPr>
          <w:b/>
          <w:u w:val="single"/>
        </w:rPr>
        <w:t>765552</w:t>
      </w:r>
    </w:p>
    <w:p>
      <w:r>
        <w:t>@barjanski Če imaš možnost, pojdi po šraufe raje v SAM na Gosposvetsko. Vsaj dobiš človeka, ki zna kej povedat na temo.</w:t>
      </w:r>
    </w:p>
    <w:p>
      <w:r>
        <w:rPr>
          <w:b/>
          <w:u w:val="single"/>
        </w:rPr>
        <w:t>765553</w:t>
      </w:r>
    </w:p>
    <w:p>
      <w:r>
        <w:t>PORTOROŽ: Po novoletnem skoku v mrzlo morje oživljali moškega https://t.co/CtIrqMaw10</w:t>
      </w:r>
    </w:p>
    <w:p>
      <w:r>
        <w:rPr>
          <w:b/>
          <w:u w:val="single"/>
        </w:rPr>
        <w:t>765554</w:t>
      </w:r>
    </w:p>
    <w:p>
      <w:r>
        <w:t>@SmiljanPurger Pa ta je totalno nor. Ali ga res ne more nihce v “rit brcnit?”</w:t>
      </w:r>
    </w:p>
    <w:p>
      <w:r>
        <w:rPr>
          <w:b/>
          <w:u w:val="single"/>
        </w:rPr>
        <w:t>765555</w:t>
      </w:r>
    </w:p>
    <w:p>
      <w:r>
        <w:t>Spletni vmesnik za elektronsko pošto od sedaj prilagojen mobilnim napravam http://t.co/pTHkGCYSTl</w:t>
      </w:r>
    </w:p>
    <w:p>
      <w:r>
        <w:rPr>
          <w:b/>
          <w:u w:val="single"/>
        </w:rPr>
        <w:t>765556</w:t>
      </w:r>
    </w:p>
    <w:p>
      <w:r>
        <w:t>@VojeNotFake Res je kondom, kot burka.</w:t>
        <w:br/>
        <w:t>Torej, nataknem burko na kurac.</w:t>
        <w:br/>
        <w:t>In Alaha.</w:t>
      </w:r>
    </w:p>
    <w:p>
      <w:r>
        <w:rPr>
          <w:b/>
          <w:u w:val="single"/>
        </w:rPr>
        <w:t>765557</w:t>
      </w:r>
    </w:p>
    <w:p>
      <w:r>
        <w:t>@kumrova Humanic, Rudnik pri nas ima ponavadi zadnje pare ugodno, lepo izbiro.</w:t>
      </w:r>
    </w:p>
    <w:p>
      <w:r>
        <w:rPr>
          <w:b/>
          <w:u w:val="single"/>
        </w:rPr>
        <w:t>765558</w:t>
      </w:r>
    </w:p>
    <w:p>
      <w:r>
        <w:t>@MihaRosa79 mimogrede, jonas je izjemno inteligenten možakar, jst se ne bi šel primerjati z njim, tko, čist resno</w:t>
      </w:r>
    </w:p>
    <w:p>
      <w:r>
        <w:rPr>
          <w:b/>
          <w:u w:val="single"/>
        </w:rPr>
        <w:t>765559</w:t>
      </w:r>
    </w:p>
    <w:p>
      <w:r>
        <w:t>@tomltoml Alex vrni se ......pokaži svoje dobre noge ,naj vse bitches crknejo od zavisti......</w:t>
      </w:r>
    </w:p>
    <w:p>
      <w:r>
        <w:rPr>
          <w:b/>
          <w:u w:val="single"/>
        </w:rPr>
        <w:t>765560</w:t>
      </w:r>
    </w:p>
    <w:p>
      <w:r>
        <w:t>Obtoženi so pranja denarja, uporabe kriptovalut, kraje identitete in zlorabe komunikacijskih sredstev.</w:t>
        <w:br/>
        <w:t>https://t.co/GWfUX7fTUq</w:t>
      </w:r>
    </w:p>
    <w:p>
      <w:r>
        <w:rPr>
          <w:b/>
          <w:u w:val="single"/>
        </w:rPr>
        <w:t>765561</w:t>
      </w:r>
    </w:p>
    <w:p>
      <w:r>
        <w:t>Ali bi v trgovini odpustili prodajalko, ki bi eno leto potrebovala, da kupcu nareže posebno salamo? Kaj pa tožilko? https://t.co/goKP1ebrsU</w:t>
      </w:r>
    </w:p>
    <w:p>
      <w:r>
        <w:rPr>
          <w:b/>
          <w:u w:val="single"/>
        </w:rPr>
        <w:t>765562</w:t>
      </w:r>
    </w:p>
    <w:p>
      <w:r>
        <w:t>@rokomavh Vsak naredi svoj doprinos....eni pametnejšega eni pa bolj neumnega.</w:t>
      </w:r>
    </w:p>
    <w:p>
      <w:r>
        <w:rPr>
          <w:b/>
          <w:u w:val="single"/>
        </w:rPr>
        <w:t>765563</w:t>
      </w:r>
    </w:p>
    <w:p>
      <w:r>
        <w:t>@gregorbeslic Vi levaki nimate pojma kaj sploh je fašizem!!!</w:t>
        <w:br/>
        <w:t>https://t.co/D7VNDuNoFN</w:t>
      </w:r>
    </w:p>
    <w:p>
      <w:r>
        <w:rPr>
          <w:b/>
          <w:u w:val="single"/>
        </w:rPr>
        <w:t>765564</w:t>
      </w:r>
    </w:p>
    <w:p>
      <w:r>
        <w:t>če kdo še ne ve..kako se režimu v rit leze..naj Črnčeca pogleda...tip je profesionalec!</w:t>
      </w:r>
    </w:p>
    <w:p>
      <w:r>
        <w:rPr>
          <w:b/>
          <w:u w:val="single"/>
        </w:rPr>
        <w:t>765565</w:t>
      </w:r>
    </w:p>
    <w:p>
      <w:r>
        <w:t>@HKokalj @DKaloh Ja po njej se bo poimenoval en viadukt trase 2.tir..tunel pod Karavankami pa po začetku gradnje !?</w:t>
      </w:r>
    </w:p>
    <w:p>
      <w:r>
        <w:rPr>
          <w:b/>
          <w:u w:val="single"/>
        </w:rPr>
        <w:t>765566</w:t>
      </w:r>
    </w:p>
    <w:p>
      <w:r>
        <w:t>@tomltoml Lahko pa se tud kdo drug še spreobrne, preden se v jamo zvrne in ko bo orkester na Titaniku zaigral!</w:t>
      </w:r>
    </w:p>
    <w:p>
      <w:r>
        <w:rPr>
          <w:b/>
          <w:u w:val="single"/>
        </w:rPr>
        <w:t>765567</w:t>
      </w:r>
    </w:p>
    <w:p>
      <w:r>
        <w:t>bo treba nardit presejalni test:</w:t>
        <w:br/>
        <w:t>-masa v soli</w:t>
        <w:br/>
        <w:t>-odstranitev ograj</w:t>
        <w:br/>
        <w:t>-dodatek za stalno pripravljenost</w:t>
        <w:br/>
        <w:t>-z arbitrazo z glavo skozi zid</w:t>
        <w:br/>
        <w:t>#soocenje</w:t>
      </w:r>
    </w:p>
    <w:p>
      <w:r>
        <w:rPr>
          <w:b/>
          <w:u w:val="single"/>
        </w:rPr>
        <w:t>765568</w:t>
      </w:r>
    </w:p>
    <w:p>
      <w:r>
        <w:t>Kmalu lahko pričakujemo nove mobitele, ki naj bi jih Huawei poimenoval P20. ➡ https://t.co/jtmLzYIeL4 #Tehnik https://t.co/RpeQDiGVZJ</w:t>
      </w:r>
    </w:p>
    <w:p>
      <w:r>
        <w:rPr>
          <w:b/>
          <w:u w:val="single"/>
        </w:rPr>
        <w:t>765569</w:t>
      </w:r>
    </w:p>
    <w:p>
      <w:r>
        <w:t>Bolje da grem spat. Najprej Salah, zdej ta budala. Jao.  #ChampionsLeagueFinal</w:t>
      </w:r>
    </w:p>
    <w:p>
      <w:r>
        <w:rPr>
          <w:b/>
          <w:u w:val="single"/>
        </w:rPr>
        <w:t>765570</w:t>
      </w:r>
    </w:p>
    <w:p>
      <w:r>
        <w:t>Kakanalizacija in POden sta bila glavna protagonista isterije proti Turku!! Danes - kakšno opravičilo s strani Trebušnika - niti pod razno🐷💀</w:t>
      </w:r>
    </w:p>
    <w:p>
      <w:r>
        <w:rPr>
          <w:b/>
          <w:u w:val="single"/>
        </w:rPr>
        <w:t>765571</w:t>
      </w:r>
    </w:p>
    <w:p>
      <w:r>
        <w:t>Najnevarnejši bosanski terorist pobegnil iz Sirije: Zdaj seje grozo po Libiji! https://t.co/5z1jCyMMM0 via @Nova24TV</w:t>
      </w:r>
    </w:p>
    <w:p>
      <w:r>
        <w:rPr>
          <w:b/>
          <w:u w:val="single"/>
        </w:rPr>
        <w:t>765572</w:t>
      </w:r>
    </w:p>
    <w:p>
      <w:r>
        <w:t>O-m-g, kako sem prespala budilko! *kurbla warp za v službo* 😱 https://t.co/S9PMOkXYxB</w:t>
      </w:r>
    </w:p>
    <w:p>
      <w:r>
        <w:rPr>
          <w:b/>
          <w:u w:val="single"/>
        </w:rPr>
        <w:t>765573</w:t>
      </w:r>
    </w:p>
    <w:p>
      <w:r>
        <w:t>@cashkee Imam še boljši recept. Zaposlite se za minimalca pa jih boste najbolj zajebali, tiste podatke si lahko v rt fteknejo</w:t>
      </w:r>
    </w:p>
    <w:p>
      <w:r>
        <w:rPr>
          <w:b/>
          <w:u w:val="single"/>
        </w:rPr>
        <w:t>765574</w:t>
      </w:r>
    </w:p>
    <w:p>
      <w:r>
        <w:t>@AfneGunca16 @Mojca84655391 ..đizs...telefona ne smem ven dat, pa mi skoz vibrira, tak da mi že paše...zato pišite prijatelji, pišite...😂😂😂😂</w:t>
      </w:r>
    </w:p>
    <w:p>
      <w:r>
        <w:rPr>
          <w:b/>
          <w:u w:val="single"/>
        </w:rPr>
        <w:t>765575</w:t>
      </w:r>
    </w:p>
    <w:p>
      <w:r>
        <w:t>Evo, študentske organizacije ne bojo več tako žurale. Vse pohvale @ZanMahnic!!! 😀</w:t>
        <w:br/>
        <w:t>https://t.co/TtxSM2GDDn</w:t>
      </w:r>
    </w:p>
    <w:p>
      <w:r>
        <w:rPr>
          <w:b/>
          <w:u w:val="single"/>
        </w:rPr>
        <w:t>765576</w:t>
      </w:r>
    </w:p>
    <w:p>
      <w:r>
        <w:t>Gorenjec ponoči s kolesom naletel na mačko in se v padcu grdo poškodoval https://t.co/Jpwhm5qfX8 https://t.co/jdik8wV1aw</w:t>
      </w:r>
    </w:p>
    <w:p>
      <w:r>
        <w:rPr>
          <w:b/>
          <w:u w:val="single"/>
        </w:rPr>
        <w:t>765577</w:t>
      </w:r>
    </w:p>
    <w:p>
      <w:r>
        <w:t>Predsednik zveze vetranov vojne za Slovenijo ne navaja dejstev- njemu lastno-le kup žalitev,neresnic in podtikanj!  https://t.co/obHHzPJnFs</w:t>
      </w:r>
    </w:p>
    <w:p>
      <w:r>
        <w:rPr>
          <w:b/>
          <w:u w:val="single"/>
        </w:rPr>
        <w:t>765578</w:t>
      </w:r>
    </w:p>
    <w:p>
      <w:r>
        <w:t>@tomltoml @TarcaRTVSLO Spremljam!Res je ta pribac eno socialistično tele!Pa same komunistične komentatorji,noben od domoljubov❗️Žalostno!</w:t>
      </w:r>
    </w:p>
    <w:p>
      <w:r>
        <w:rPr>
          <w:b/>
          <w:u w:val="single"/>
        </w:rPr>
        <w:t>765579</w:t>
      </w:r>
    </w:p>
    <w:p>
      <w:r>
        <w:t>5+ naprav s praznimi baterijami, hotelska soba premore pa eno (1!) vtičnico. Pa še za to je bilo treba lučko odklopit. #middleages</w:t>
      </w:r>
    </w:p>
    <w:p>
      <w:r>
        <w:rPr>
          <w:b/>
          <w:u w:val="single"/>
        </w:rPr>
        <w:t>765580</w:t>
      </w:r>
    </w:p>
    <w:p>
      <w:r>
        <w:t>Največ patologije v feminizmu v resnici premorejo ideologinje z doktoratom. V Sloveniji jih kar mrgoli. https://t.co/DWh1rC9OO5</w:t>
      </w:r>
    </w:p>
    <w:p>
      <w:r>
        <w:rPr>
          <w:b/>
          <w:u w:val="single"/>
        </w:rPr>
        <w:t>765581</w:t>
      </w:r>
    </w:p>
    <w:p>
      <w:r>
        <w:t>@Kriminiblog ne se po romantikih zgledovat, njihova manoira je bla jamranje in propad, jst pa mislm, da se da zlato delat iz smeti</w:t>
      </w:r>
    </w:p>
    <w:p>
      <w:r>
        <w:rPr>
          <w:b/>
          <w:u w:val="single"/>
        </w:rPr>
        <w:t>765582</w:t>
      </w:r>
    </w:p>
    <w:p>
      <w:r>
        <w:t>@MisaVugrinec Sramota za celo zdravstveno sfero, od fakultete, sole ministrstva, zbornice</w:t>
      </w:r>
    </w:p>
    <w:p>
      <w:r>
        <w:rPr>
          <w:b/>
          <w:u w:val="single"/>
        </w:rPr>
        <w:t>765583</w:t>
      </w:r>
    </w:p>
    <w:p>
      <w:r>
        <w:t>@qyqlop @MatejTonin Vlado se da sestaviti tudi brez NSi: Sds 26, Smc10, Desus 5, Sab5 #iberžni</w:t>
      </w:r>
    </w:p>
    <w:p>
      <w:r>
        <w:rPr>
          <w:b/>
          <w:u w:val="single"/>
        </w:rPr>
        <w:t>765584</w:t>
      </w:r>
    </w:p>
    <w:p>
      <w:r>
        <w:t>Oglejte si kriminalno dejavnost  ker vam sistem.program lahko preko aplikacije zašifrira računalnik https://t.co/UGMyPzU3F7</w:t>
      </w:r>
    </w:p>
    <w:p>
      <w:r>
        <w:rPr>
          <w:b/>
          <w:u w:val="single"/>
        </w:rPr>
        <w:t>765585</w:t>
      </w:r>
    </w:p>
    <w:p>
      <w:r>
        <w:t>To je bolano....zakaj ne gledajo položaja nog - stopal?? https://t.co/8FZCvOlN3I</w:t>
      </w:r>
    </w:p>
    <w:p>
      <w:r>
        <w:rPr>
          <w:b/>
          <w:u w:val="single"/>
        </w:rPr>
        <w:t>765586</w:t>
      </w:r>
    </w:p>
    <w:p>
      <w:r>
        <w:t xml:space="preserve">@Medicina_danes A 10x preplačan material ni korupcija, pač pa nedodelan sistem? </w:t>
        <w:br/>
        <w:t>Kdaj pa bo dodelan? Ko bo material preplačan 100x?</w:t>
      </w:r>
    </w:p>
    <w:p>
      <w:r>
        <w:rPr>
          <w:b/>
          <w:u w:val="single"/>
        </w:rPr>
        <w:t>765587</w:t>
      </w:r>
    </w:p>
    <w:p>
      <w:r>
        <w:t>Nagnali so ga na @Delo in se mora spet ukvarjat s prodajo reklam https://t.co/b6hgYOVxU8</w:t>
      </w:r>
    </w:p>
    <w:p>
      <w:r>
        <w:rPr>
          <w:b/>
          <w:u w:val="single"/>
        </w:rPr>
        <w:t>765588</w:t>
      </w:r>
    </w:p>
    <w:p>
      <w:r>
        <w:t>@SladkoKotLimona @luka259 @uporabnastran Meni jih nikoli ne uspe neprodušno zapakirati, tako da je tale termostabila marmelada res mega.</w:t>
      </w:r>
    </w:p>
    <w:p>
      <w:r>
        <w:rPr>
          <w:b/>
          <w:u w:val="single"/>
        </w:rPr>
        <w:t>765589</w:t>
      </w:r>
    </w:p>
    <w:p>
      <w:r>
        <w:t>@Alex4aleksandra V parih letih se bodo oplodili kot moje miši v kleti...iz dveh jih rata 20... Pol se jih pa nikakor ne morem znebit...</w:t>
      </w:r>
    </w:p>
    <w:p>
      <w:r>
        <w:rPr>
          <w:b/>
          <w:u w:val="single"/>
        </w:rPr>
        <w:t>765590</w:t>
      </w:r>
    </w:p>
    <w:p>
      <w:r>
        <w:t>@yodazib p9d 1. idijot te je naredu. Pod 2. BMK za Celjane. Gooril sem o NPB.</w:t>
      </w:r>
    </w:p>
    <w:p>
      <w:r>
        <w:rPr>
          <w:b/>
          <w:u w:val="single"/>
        </w:rPr>
        <w:t>765591</w:t>
      </w:r>
    </w:p>
    <w:p>
      <w:r>
        <w:t>@JedrtJF Super kolumna v Objektivu, posebej zadnja tretjina. Tisti, ki bi jo morali prebrati, štejejo ure do volitev. Lp</w:t>
      </w:r>
    </w:p>
    <w:p>
      <w:r>
        <w:rPr>
          <w:b/>
          <w:u w:val="single"/>
        </w:rPr>
        <w:t>765592</w:t>
      </w:r>
    </w:p>
    <w:p>
      <w:r>
        <w:t>@Nogavicka_Pika @PeterHabjan Uno sem že ponotranjil. In si neopazno zapel gumb v pasu. :)</w:t>
      </w:r>
    </w:p>
    <w:p>
      <w:r>
        <w:rPr>
          <w:b/>
          <w:u w:val="single"/>
        </w:rPr>
        <w:t>765593</w:t>
      </w:r>
    </w:p>
    <w:p>
      <w:r>
        <w:t>Se je vam skisalo na @24ur_com ?</w:t>
        <w:br/>
        <w:t>Na članku o streljanju v šoli objavite zraven ta dva tvita? #youhadonejob https://t.co/5Pa8m5s1wM</w:t>
      </w:r>
    </w:p>
    <w:p>
      <w:r>
        <w:rPr>
          <w:b/>
          <w:u w:val="single"/>
        </w:rPr>
        <w:t>765594</w:t>
      </w:r>
    </w:p>
    <w:p>
      <w:r>
        <w:t>Sam metalci krogle niso taki bajsi kot so njihove zašpehane kolegice #qatar2019</w:t>
      </w:r>
    </w:p>
    <w:p>
      <w:r>
        <w:rPr>
          <w:b/>
          <w:u w:val="single"/>
        </w:rPr>
        <w:t>765595</w:t>
      </w:r>
    </w:p>
    <w:p>
      <w:r>
        <w:t>@megafotr Jaz bom začel bolj podpirati slovensko proizvodnjo hmelja.  #odpiraNefiltriranega</w:t>
      </w:r>
    </w:p>
    <w:p>
      <w:r>
        <w:rPr>
          <w:b/>
          <w:u w:val="single"/>
        </w:rPr>
        <w:t>765596</w:t>
      </w:r>
    </w:p>
    <w:p>
      <w:r>
        <w:t>@KovacRebeka "Ima se, može se!"</w:t>
        <w:br/>
        <w:t>Poskrbimo na volitvah, da si ta golazen nikoli več ne opomore!</w:t>
      </w:r>
    </w:p>
    <w:p>
      <w:r>
        <w:rPr>
          <w:b/>
          <w:u w:val="single"/>
        </w:rPr>
        <w:t>765597</w:t>
      </w:r>
    </w:p>
    <w:p>
      <w:r>
        <w:t>ko si poslanci spet večajo korito na nekaj pozabljajo https://t.co/TsMu4WdNve</w:t>
      </w:r>
    </w:p>
    <w:p>
      <w:r>
        <w:rPr>
          <w:b/>
          <w:u w:val="single"/>
        </w:rPr>
        <w:t>765598</w:t>
      </w:r>
    </w:p>
    <w:p>
      <w:r>
        <w:t>Jebemumater, en mi je skril daljinc za klimo!</w:t>
        <w:br/>
        <w:t>Očitno bom moral probat usposobit IR blaster na telefonu 😀</w:t>
        <w:br/>
        <w:t>#boyswithtoys</w:t>
      </w:r>
    </w:p>
    <w:p>
      <w:r>
        <w:rPr>
          <w:b/>
          <w:u w:val="single"/>
        </w:rPr>
        <w:t>765599</w:t>
      </w:r>
    </w:p>
    <w:p>
      <w:r>
        <w:t>@sarecmarjan @janezgecc @ZanMahnic Prvo pravilo javnega komuniciranja. Ne polemiziraj z bedaki.</w:t>
      </w:r>
    </w:p>
    <w:p>
      <w:r>
        <w:rPr>
          <w:b/>
          <w:u w:val="single"/>
        </w:rPr>
        <w:t>765600</w:t>
      </w:r>
    </w:p>
    <w:p>
      <w:r>
        <w:t>@JakaDolinar2 a ne bodo zvezdarji še pocrkali saj smrdijo že dolgo let po cipresah</w:t>
      </w:r>
    </w:p>
    <w:p>
      <w:r>
        <w:rPr>
          <w:b/>
          <w:u w:val="single"/>
        </w:rPr>
        <w:t>765601</w:t>
      </w:r>
    </w:p>
    <w:p>
      <w:r>
        <w:t>@MorskaKvacka ne vem, kaj naj ti rečem. strojnik je delal mastne izračune, jaz se pa počutim kot se. 😂</w:t>
      </w:r>
    </w:p>
    <w:p>
      <w:r>
        <w:rPr>
          <w:b/>
          <w:u w:val="single"/>
        </w:rPr>
        <w:t>765602</w:t>
      </w:r>
    </w:p>
    <w:p>
      <w:r>
        <w:t>Lastnik ni mogel verjeti svojim očem, ko si je ogledal posnetek pobega njegovega psa iz boksa http://t.co/G4BkG3cDHa</w:t>
      </w:r>
    </w:p>
    <w:p>
      <w:r>
        <w:rPr>
          <w:b/>
          <w:u w:val="single"/>
        </w:rPr>
        <w:t>765603</w:t>
      </w:r>
    </w:p>
    <w:p>
      <w:r>
        <w:t>Sankcije za sodnike, ki odločijo v nasprotju z zakonom, so bizarne. Vrana vrani ne izkljuje oči. https://t.co/nitKxGA8qq</w:t>
      </w:r>
    </w:p>
    <w:p>
      <w:r>
        <w:rPr>
          <w:b/>
          <w:u w:val="single"/>
        </w:rPr>
        <w:t>765604</w:t>
      </w:r>
    </w:p>
    <w:p>
      <w:r>
        <w:t>Da v petek zapreš glavno krožišče z Letališke, ki vodi v BTC s tem, da je zaprt tudi del proti Šmartinki, moraš biti v iber fuknjen 😡</w:t>
      </w:r>
    </w:p>
    <w:p>
      <w:r>
        <w:rPr>
          <w:b/>
          <w:u w:val="single"/>
        </w:rPr>
        <w:t>765605</w:t>
      </w:r>
    </w:p>
    <w:p>
      <w:r>
        <w:t>@badabumbadabum @WorldIs2Noisy @pjur11 @_MegWhite_ Obstaja žajfa za dekline.</w:t>
        <w:br/>
        <w:br/>
        <w:t>Aaaaa šovinistični pezde!</w:t>
      </w:r>
    </w:p>
    <w:p>
      <w:r>
        <w:rPr>
          <w:b/>
          <w:u w:val="single"/>
        </w:rPr>
        <w:t>765606</w:t>
      </w:r>
    </w:p>
    <w:p>
      <w:r>
        <w:t>@jelka_godec @vladaRS @MiroCerar Zakaj se sploh potem sprasuje ce zadevam ne verjamete? Pokazite da to ne drzi 😂# butale</w:t>
      </w:r>
    </w:p>
    <w:p>
      <w:r>
        <w:rPr>
          <w:b/>
          <w:u w:val="single"/>
        </w:rPr>
        <w:t>765607</w:t>
      </w:r>
    </w:p>
    <w:p>
      <w:r>
        <w:t xml:space="preserve">#protimilitarizaciji </w:t>
        <w:br/>
        <w:t xml:space="preserve">Nevladniki prebežnikom pomagajo šele, ko pridejo na slovensko ozemlje https://t.co/VPGAONEhP3 </w:t>
        <w:br/>
        <w:t>#refugeeslo</w:t>
      </w:r>
    </w:p>
    <w:p>
      <w:r>
        <w:rPr>
          <w:b/>
          <w:u w:val="single"/>
        </w:rPr>
        <w:t>765608</w:t>
      </w:r>
    </w:p>
    <w:p>
      <w:r>
        <w:t xml:space="preserve">..vsakič, ko je Janša na oblasti. </w:t>
        <w:br/>
        <w:t xml:space="preserve">So pa vedno tri stopnje strahu: </w:t>
        <w:br/>
        <w:t>1.strah</w:t>
        <w:br/>
        <w:t>2.paranoja</w:t>
        <w:br/>
        <w:t>3.stanje darka štrajna https://t.co/L0UlGnELqG</w:t>
      </w:r>
    </w:p>
    <w:p>
      <w:r>
        <w:rPr>
          <w:b/>
          <w:u w:val="single"/>
        </w:rPr>
        <w:t>765609</w:t>
      </w:r>
    </w:p>
    <w:p>
      <w:r>
        <w:t>@TheArtemida Na tehničnih napravah mora biti angleščina. Pa naj bo to telefon, računalnik avto al pa mikser.</w:t>
      </w:r>
    </w:p>
    <w:p>
      <w:r>
        <w:rPr>
          <w:b/>
          <w:u w:val="single"/>
        </w:rPr>
        <w:t>765610</w:t>
      </w:r>
    </w:p>
    <w:p>
      <w:r>
        <w:t>ludistično krilo Desusa rabmo. al pa vsaj penzionersko sekcijo Kordiševcev https://t.co/u88GEnB2Ig</w:t>
      </w:r>
    </w:p>
    <w:p>
      <w:r>
        <w:rPr>
          <w:b/>
          <w:u w:val="single"/>
        </w:rPr>
        <w:t>765611</w:t>
      </w:r>
    </w:p>
    <w:p>
      <w:r>
        <w:t>Zakaj imajo cigani od Turjaka do Kolpe pri policiji poseben status oz. se policaji obrnejo stran, ko se peljejo mimo očitnih kršiteljev ...?</w:t>
      </w:r>
    </w:p>
    <w:p>
      <w:r>
        <w:rPr>
          <w:b/>
          <w:u w:val="single"/>
        </w:rPr>
        <w:t>765612</w:t>
      </w:r>
    </w:p>
    <w:p>
      <w:r>
        <w:t>Dragi moji!</w:t>
        <w:br/>
        <w:t xml:space="preserve">Privoščim vam miru, veselja, topline in obilico informiranih odločitev v prihajajočem letu. </w:t>
        <w:br/>
        <w:t>Vse dobro v 2020!</w:t>
      </w:r>
    </w:p>
    <w:p>
      <w:r>
        <w:rPr>
          <w:b/>
          <w:u w:val="single"/>
        </w:rPr>
        <w:t>765613</w:t>
      </w:r>
    </w:p>
    <w:p>
      <w:r>
        <w:t>Dr. Stane Granda: Lipičeva jugoveteranska varda. Komentar, ki ga velja nujno prebrati</w:t>
        <w:br/>
        <w:t>https://t.co/ATUzr4kuTq</w:t>
      </w:r>
    </w:p>
    <w:p>
      <w:r>
        <w:rPr>
          <w:b/>
          <w:u w:val="single"/>
        </w:rPr>
        <w:t>765614</w:t>
      </w:r>
    </w:p>
    <w:p>
      <w:r>
        <w:t>Do sodnikovega žvižga. Nemcev ne smeš odpisat do sodnikovega žvižga. #pfujebenti #svetovno #worldcup https://t.co/fP98gjWfnZ</w:t>
      </w:r>
    </w:p>
    <w:p>
      <w:r>
        <w:rPr>
          <w:b/>
          <w:u w:val="single"/>
        </w:rPr>
        <w:t>765615</w:t>
      </w:r>
    </w:p>
    <w:p>
      <w:r>
        <w:t>@MisaVugrinec Nisem tam, prijatelj živi v Avstraliji in je nekje na dopustu. Pa takole me zajbavle s takimi fotkami ;)</w:t>
      </w:r>
    </w:p>
    <w:p>
      <w:r>
        <w:rPr>
          <w:b/>
          <w:u w:val="single"/>
        </w:rPr>
        <w:t>765616</w:t>
      </w:r>
    </w:p>
    <w:p>
      <w:r>
        <w:t>Namen akcije je opozoriti na varnost pešcev, ki spadajo med ranljivejše udeležence prometa. https://t.co/XrFwO4F1df</w:t>
      </w:r>
    </w:p>
    <w:p>
      <w:r>
        <w:rPr>
          <w:b/>
          <w:u w:val="single"/>
        </w:rPr>
        <w:t>765617</w:t>
      </w:r>
    </w:p>
    <w:p>
      <w:r>
        <w:t>@MitjaBrko @AnzeLog Za take "afektirance" obstaja primerna ustanova...v Ormožu.</w:t>
      </w:r>
    </w:p>
    <w:p>
      <w:r>
        <w:rPr>
          <w:b/>
          <w:u w:val="single"/>
        </w:rPr>
        <w:t>765618</w:t>
      </w:r>
    </w:p>
    <w:p>
      <w:r>
        <w:t>Če bi se zaj kaj pametniga spomno, bi to res povedo.</w:t>
        <w:br/>
        <w:t>Kelnarca, daj rajši še en špricer 😇</w:t>
      </w:r>
    </w:p>
    <w:p>
      <w:r>
        <w:rPr>
          <w:b/>
          <w:u w:val="single"/>
        </w:rPr>
        <w:t>765619</w:t>
      </w:r>
    </w:p>
    <w:p>
      <w:r>
        <w:t>@yoyoba24 "Tako bom rekel/povedal", "borbanje", "krompirček, solatka...", vse pomanjševalnice me odnesejo iz gostilne.</w:t>
      </w:r>
    </w:p>
    <w:p>
      <w:r>
        <w:rPr>
          <w:b/>
          <w:u w:val="single"/>
        </w:rPr>
        <w:t>765620</w:t>
      </w:r>
    </w:p>
    <w:p>
      <w:r>
        <w:t>@pengovsky Saj veš, kaj je rekel Kuzman: Otroci so kot dinamo. Bolj jih goniš, več energije imajo.</w:t>
      </w:r>
    </w:p>
    <w:p>
      <w:r>
        <w:rPr>
          <w:b/>
          <w:u w:val="single"/>
        </w:rPr>
        <w:t>765621</w:t>
      </w:r>
    </w:p>
    <w:p>
      <w:r>
        <w:t>Strah pred recesijo v evroobmočju je vedno večji in dvig obresti ECB se vse bolj odmika.</w:t>
        <w:br/>
        <w:t>https://t.co/HjxP1AGOfZ</w:t>
      </w:r>
    </w:p>
    <w:p>
      <w:r>
        <w:rPr>
          <w:b/>
          <w:u w:val="single"/>
        </w:rPr>
        <w:t>765622</w:t>
      </w:r>
    </w:p>
    <w:p>
      <w:r>
        <w:t>@norakrava Nič se sekirat, Bratušek itak blokira da vse živo, kot Janša. Mene ima blokirano že par let, nimam pojma, zakaj.</w:t>
      </w:r>
    </w:p>
    <w:p>
      <w:r>
        <w:rPr>
          <w:b/>
          <w:u w:val="single"/>
        </w:rPr>
        <w:t>765623</w:t>
      </w:r>
    </w:p>
    <w:p>
      <w:r>
        <w:t>@marijanli @blaz_zgaga Ko iz uglednega profesorja avansiraš v poceni šaušpilerja #bmz</w:t>
      </w:r>
    </w:p>
    <w:p>
      <w:r>
        <w:rPr>
          <w:b/>
          <w:u w:val="single"/>
        </w:rPr>
        <w:t>765624</w:t>
      </w:r>
    </w:p>
    <w:p>
      <w:r>
        <w:t>@NormaMKorosec @DomovinskaLiga A tiste, ki bodo ob prste, roke in oči  boš pa ti butara tolažila 🤮</w:t>
      </w:r>
    </w:p>
    <w:p>
      <w:r>
        <w:rPr>
          <w:b/>
          <w:u w:val="single"/>
        </w:rPr>
        <w:t>765625</w:t>
      </w:r>
    </w:p>
    <w:p>
      <w:r>
        <w:t>Sindikalistu Medvedu grozili, da mu bodo požgali kmetijo. "Si volk" se je zaključilo grozilno pismo https://t.co/dbTh0EP1gK</w:t>
      </w:r>
    </w:p>
    <w:p>
      <w:r>
        <w:rPr>
          <w:b/>
          <w:u w:val="single"/>
        </w:rPr>
        <w:t>765626</w:t>
      </w:r>
    </w:p>
    <w:p>
      <w:r>
        <w:t>@petrasovdat Fiat je že bil katastrofa,zdej pa še Chrysler,dvojna katastrofa!!</w:t>
      </w:r>
    </w:p>
    <w:p>
      <w:r>
        <w:rPr>
          <w:b/>
          <w:u w:val="single"/>
        </w:rPr>
        <w:t>765627</w:t>
      </w:r>
    </w:p>
    <w:p>
      <w:r>
        <w:t>@toplovodar @Val202 tisti med njima. Ki pride ven, prehiti in se vrne na svoj pas. Tadva pa le zdraho delata. Oni s tempomatom pa še kolone.</w:t>
      </w:r>
    </w:p>
    <w:p>
      <w:r>
        <w:rPr>
          <w:b/>
          <w:u w:val="single"/>
        </w:rPr>
        <w:t>765628</w:t>
      </w:r>
    </w:p>
    <w:p>
      <w:r>
        <w:t>Ta škvadra debilov se ni sposobna dogovoriti med sabo kaj bodo govorili. https://t.co/8cpkxfMTBv</w:t>
      </w:r>
    </w:p>
    <w:p>
      <w:r>
        <w:rPr>
          <w:b/>
          <w:u w:val="single"/>
        </w:rPr>
        <w:t>765629</w:t>
      </w:r>
    </w:p>
    <w:p>
      <w:r>
        <w:t>@vmatijevec Ejga Vanč, hitro se butni s pestjo v sence. Če bo preveč odmevalo, si vzel premalo tablet danes zjutraj.</w:t>
      </w:r>
    </w:p>
    <w:p>
      <w:r>
        <w:rPr>
          <w:b/>
          <w:u w:val="single"/>
        </w:rPr>
        <w:t>765630</w:t>
      </w:r>
    </w:p>
    <w:p>
      <w:r>
        <w:t>Frakcija centralizacijske rdeče armade v vladi RS sploh ve, da Štajerska in Prekmurje spadata tudi pod Slovenijo in kje se sploh nahajamo?!</w:t>
      </w:r>
    </w:p>
    <w:p>
      <w:r>
        <w:rPr>
          <w:b/>
          <w:u w:val="single"/>
        </w:rPr>
        <w:t>765631</w:t>
      </w:r>
    </w:p>
    <w:p>
      <w:r>
        <w:t>@SlovenskeNovice Tudi sosed je pravkar prepeljal samokolnico malte od mešalca do lope. Kaj se dogaja?</w:t>
      </w:r>
    </w:p>
    <w:p>
      <w:r>
        <w:rPr>
          <w:b/>
          <w:u w:val="single"/>
        </w:rPr>
        <w:t>765632</w:t>
      </w:r>
    </w:p>
    <w:p>
      <w:r>
        <w:t>Tole e-podpisovanje dokumentov preko eDavkov na Macu je pa še skoz katastrofa.</w:t>
      </w:r>
    </w:p>
    <w:p>
      <w:r>
        <w:rPr>
          <w:b/>
          <w:u w:val="single"/>
        </w:rPr>
        <w:t>765633</w:t>
      </w:r>
    </w:p>
    <w:p>
      <w:r>
        <w:t>@silikalusi @MetkaSmole To Milfico je leta 1989 v Śiški poseksal Meho..takrat delavec iz Zenice, od takrat ne potegne več čefurjem.....🤷‍♂️</w:t>
      </w:r>
    </w:p>
    <w:p>
      <w:r>
        <w:rPr>
          <w:b/>
          <w:u w:val="single"/>
        </w:rPr>
        <w:t>765634</w:t>
      </w:r>
    </w:p>
    <w:p>
      <w:r>
        <w:t>Tako pa so Krimovke v Ligi prvakinj še drugič ugnale Poljakinje in si zagotovile napredovanje: https://t.co/mrGKfDwNLw</w:t>
      </w:r>
    </w:p>
    <w:p>
      <w:r>
        <w:rPr>
          <w:b/>
          <w:u w:val="single"/>
        </w:rPr>
        <w:t>765635</w:t>
      </w:r>
    </w:p>
    <w:p>
      <w:r>
        <w:t>@peterstrovs Dekle kvasi podobne nebuloze kot Luka Lunatik, je pa precej bolj prijazna za oko.</w:t>
      </w:r>
    </w:p>
    <w:p>
      <w:r>
        <w:rPr>
          <w:b/>
          <w:u w:val="single"/>
        </w:rPr>
        <w:t>765636</w:t>
      </w:r>
    </w:p>
    <w:p>
      <w:r>
        <w:t>@tekvsakdan ujel.</w:t>
        <w:br/>
        <w:br/>
        <w:t>ja, boli, na pain killerjih in elektrostimulator gonim, je ful boljs, flek je manjsi ze.</w:t>
      </w:r>
    </w:p>
    <w:p>
      <w:r>
        <w:rPr>
          <w:b/>
          <w:u w:val="single"/>
        </w:rPr>
        <w:t>765637</w:t>
      </w:r>
    </w:p>
    <w:p>
      <w:r>
        <w:t>@slovenskipanter Ati pravi 16 letni hcerki : Ti katera si tako pametna naredi nekaj ,da nebos tako neumna kod sem jaz ko bos tako stara!</w:t>
      </w:r>
    </w:p>
    <w:p>
      <w:r>
        <w:rPr>
          <w:b/>
          <w:u w:val="single"/>
        </w:rPr>
        <w:t>765638</w:t>
      </w:r>
    </w:p>
    <w:p>
      <w:r>
        <w:t>Slo je v primežu krvavih komunistov, v preobleki sd in rdečih kravat:kriminal,pranje,laži,kraja,poniževanje,delitev državljanov in l in 2!</w:t>
      </w:r>
    </w:p>
    <w:p>
      <w:r>
        <w:rPr>
          <w:b/>
          <w:u w:val="single"/>
        </w:rPr>
        <w:t>765639</w:t>
      </w:r>
    </w:p>
    <w:p>
      <w:r>
        <w:t>Je pa morala biti noč huda, ko sem bila celo ponoči sama sebi nevarna in si razpraskala vrat. Pa še luna ni bla prava.</w:t>
      </w:r>
    </w:p>
    <w:p>
      <w:r>
        <w:rPr>
          <w:b/>
          <w:u w:val="single"/>
        </w:rPr>
        <w:t>765640</w:t>
      </w:r>
    </w:p>
    <w:p>
      <w:r>
        <w:t>Japonska na nogah: Severna Koreja izstrelila raketo, ki je letela čez njihovo ozemlje.  https://t.co/qIxgOgNpzq</w:t>
      </w:r>
    </w:p>
    <w:p>
      <w:r>
        <w:rPr>
          <w:b/>
          <w:u w:val="single"/>
        </w:rPr>
        <w:t>765641</w:t>
      </w:r>
    </w:p>
    <w:p>
      <w:r>
        <w:t>70’ Goričani so nevarno zapretili, potem ko je blokiran strel Kapića Osuji poslal za las preko vrat Triglava.</w:t>
        <w:br/>
        <w:br/>
        <w:t>#PokalSlo #TRIGOR 0-0</w:t>
      </w:r>
    </w:p>
    <w:p>
      <w:r>
        <w:rPr>
          <w:b/>
          <w:u w:val="single"/>
        </w:rPr>
        <w:t>765642</w:t>
      </w:r>
    </w:p>
    <w:p>
      <w:r>
        <w:t>Bolje receno netko bi se jebo al da my ne udjeRT @pengovsky: Ahaha, Černačevi ne bodo prevzeli (cont) http://t.co/eTMWYOfhE7</w:t>
      </w:r>
    </w:p>
    <w:p>
      <w:r>
        <w:rPr>
          <w:b/>
          <w:u w:val="single"/>
        </w:rPr>
        <w:t>765643</w:t>
      </w:r>
    </w:p>
    <w:p>
      <w:r>
        <w:t>@magrateja Tole diši po gnilem kompromisu ... Toksični maskulinec je hotel gledati poleg srčka še fuzbal. :P</w:t>
      </w:r>
    </w:p>
    <w:p>
      <w:r>
        <w:rPr>
          <w:b/>
          <w:u w:val="single"/>
        </w:rPr>
        <w:t>765644</w:t>
      </w:r>
    </w:p>
    <w:p>
      <w:r>
        <w:t>@2pir_a @AntonStihec @scdtwister @motobrane @ajitamxy Ne gre za rehabilitacijo domobrancev, pač pa za obsodbo komunističnih morilcev.</w:t>
      </w:r>
    </w:p>
    <w:p>
      <w:r>
        <w:rPr>
          <w:b/>
          <w:u w:val="single"/>
        </w:rPr>
        <w:t>765645</w:t>
      </w:r>
    </w:p>
    <w:p>
      <w:r>
        <w:t>Hej po mojem je naše levičarje streslo ker se Hrvaški sklicujejo in zahvaljujejo Bogu. Mislim da bodo naši levaki navijali za Francijo. ..</w:t>
      </w:r>
    </w:p>
    <w:p>
      <w:r>
        <w:rPr>
          <w:b/>
          <w:u w:val="single"/>
        </w:rPr>
        <w:t>765646</w:t>
      </w:r>
    </w:p>
    <w:p>
      <w:r>
        <w:t>Vprašanje o 3 prikazanih slikah simbolv je pokazala vse izdajalce samostojne Slovenije.</w:t>
      </w:r>
    </w:p>
    <w:p>
      <w:r>
        <w:rPr>
          <w:b/>
          <w:u w:val="single"/>
        </w:rPr>
        <w:t>765647</w:t>
      </w:r>
    </w:p>
    <w:p>
      <w:r>
        <w:t>@jelka_godec ARRS in njegov direktor József Gykörkös, Gantarjev in Golobičev nekdanji sekretar https://t.co/YX4O1blSM8</w:t>
      </w:r>
    </w:p>
    <w:p>
      <w:r>
        <w:rPr>
          <w:b/>
          <w:u w:val="single"/>
        </w:rPr>
        <w:t>765648</w:t>
      </w:r>
    </w:p>
    <w:p>
      <w:r>
        <w:t>@petrasovdat Stokrat sm ze povedal, da so Slovenke fukjene na tujce. Vsem eksotom dajo fukat. Lej, taki smo. Ocitno slabi jebaci.</w:t>
      </w:r>
    </w:p>
    <w:p>
      <w:r>
        <w:rPr>
          <w:b/>
          <w:u w:val="single"/>
        </w:rPr>
        <w:t>765649</w:t>
      </w:r>
    </w:p>
    <w:p>
      <w:r>
        <w:t>Črnomelj preplavili gasilci iz vse države. In Cerar. Slednji je prekrival strehe. Slava mu !!</w:t>
      </w:r>
    </w:p>
    <w:p>
      <w:r>
        <w:rPr>
          <w:b/>
          <w:u w:val="single"/>
        </w:rPr>
        <w:t>765650</w:t>
      </w:r>
    </w:p>
    <w:p>
      <w:r>
        <w:t>@stanka_d To že. Ampak da se jim takole direktno pove da so butasti, ker podpirajo SDS... 😲</w:t>
      </w:r>
    </w:p>
    <w:p>
      <w:r>
        <w:rPr>
          <w:b/>
          <w:u w:val="single"/>
        </w:rPr>
        <w:t>765651</w:t>
      </w:r>
    </w:p>
    <w:p>
      <w:r>
        <w:t>Nikakor ne sme biti trener prvi zvezdnik - sploh, če je demagog na ravni Srbskega predsednika.</w:t>
        <w:br/>
        <w:br/>
        <w:t>Odličen rokomtet! Bombač pa prava bomba.</w:t>
      </w:r>
    </w:p>
    <w:p>
      <w:r>
        <w:rPr>
          <w:b/>
          <w:u w:val="single"/>
        </w:rPr>
        <w:t>765652</w:t>
      </w:r>
    </w:p>
    <w:p>
      <w:r>
        <w:t>Rudniško dvigalo iz leta 1888 je najstarejše še delujoče dvigalo v Sloveniji. #zanimivost #mojaslovenija</w:t>
      </w:r>
    </w:p>
    <w:p>
      <w:r>
        <w:rPr>
          <w:b/>
          <w:u w:val="single"/>
        </w:rPr>
        <w:t>765653</w:t>
      </w:r>
    </w:p>
    <w:p>
      <w:r>
        <w:t xml:space="preserve">Kampanja ozaveščanja o demenci Spominčice in @Pristop je v ožjem izboru SOF! </w:t>
        <w:br/>
        <w:t>Svinčnik - 26. SOF Svinčnik - 26. SOF https://t.co/QGhtOougDE</w:t>
      </w:r>
    </w:p>
    <w:p>
      <w:r>
        <w:rPr>
          <w:b/>
          <w:u w:val="single"/>
        </w:rPr>
        <w:t>765654</w:t>
      </w:r>
    </w:p>
    <w:p>
      <w:r>
        <w:t>Oddih v Sporthotel Frühauf 4* neposredno na smučišču!!! Že od 186,90 € za 2x nočitev s polnim penzionom in... https://t.co/zwDiQ949Nu</w:t>
      </w:r>
    </w:p>
    <w:p>
      <w:r>
        <w:rPr>
          <w:b/>
          <w:u w:val="single"/>
        </w:rPr>
        <w:t>765655</w:t>
      </w:r>
    </w:p>
    <w:p>
      <w:r>
        <w:t>Šarčev novi adut ni samo pijan povozil pešca, do grla je v težavah, poglejte, kaj mu je naredila NLB https://t.co/fzpiqNmBVy</w:t>
      </w:r>
    </w:p>
    <w:p>
      <w:r>
        <w:rPr>
          <w:b/>
          <w:u w:val="single"/>
        </w:rPr>
        <w:t>765656</w:t>
      </w:r>
    </w:p>
    <w:p>
      <w:r>
        <w:t>Ko te sredi največje gužve na silo skuša priklicati ex stranka in te vpraša, kje lahko dobi mrliški list po partnerju. #SocialniDelavec</w:t>
      </w:r>
    </w:p>
    <w:p>
      <w:r>
        <w:rPr>
          <w:b/>
          <w:u w:val="single"/>
        </w:rPr>
        <w:t>765657</w:t>
      </w:r>
    </w:p>
    <w:p>
      <w:r>
        <w:t>Pa dobro a je to fakin nedeljsko popoldne al bar, meni več ni nič jasno #BarPlanet</w:t>
      </w:r>
    </w:p>
    <w:p>
      <w:r>
        <w:rPr>
          <w:b/>
          <w:u w:val="single"/>
        </w:rPr>
        <w:t>765658</w:t>
      </w:r>
    </w:p>
    <w:p>
      <w:r>
        <w:t>Rumeni brezrokavniki so samo predigra. Le, čakajte, da se dvignemo beli brezrokavniki!</w:t>
        <w:br/>
        <w:t>Če se nam bo dalo... https://t.co/YQJjKwTE99</w:t>
      </w:r>
    </w:p>
    <w:p>
      <w:r>
        <w:rPr>
          <w:b/>
          <w:u w:val="single"/>
        </w:rPr>
        <w:t>765659</w:t>
      </w:r>
    </w:p>
    <w:p>
      <w:r>
        <w:t>@matejaz_matejaz Jaz jih ne maram, ker je to najbolj  ogabna zadeva na tem planetu. Tako, da nisi sama v tem boju.</w:t>
      </w:r>
    </w:p>
    <w:p>
      <w:r>
        <w:rPr>
          <w:b/>
          <w:u w:val="single"/>
        </w:rPr>
        <w:t>765660</w:t>
      </w:r>
    </w:p>
    <w:p>
      <w:r>
        <w:t>Dežman in Repe. Spopad. Vsem na očeh. Kaj pravite, levičarji? #vsivemodanebosteza</w:t>
      </w:r>
    </w:p>
    <w:p>
      <w:r>
        <w:rPr>
          <w:b/>
          <w:u w:val="single"/>
        </w:rPr>
        <w:t>765661</w:t>
      </w:r>
    </w:p>
    <w:p>
      <w:r>
        <w:t>@siskaberry Kaj bi šele bilo, če bi z Rakičana letela z Adrio (via Mati Tereza - Tirana). Tudi nenačrtovani plani bi verjetno šli cugrunt.</w:t>
      </w:r>
    </w:p>
    <w:p>
      <w:r>
        <w:rPr>
          <w:b/>
          <w:u w:val="single"/>
        </w:rPr>
        <w:t>765662</w:t>
      </w:r>
    </w:p>
    <w:p>
      <w:r>
        <w:t>Kolesar trčil v pločnik, padel in napihal več kot tri promile https://t.co/oba48UQC2K</w:t>
      </w:r>
    </w:p>
    <w:p>
      <w:r>
        <w:rPr>
          <w:b/>
          <w:u w:val="single"/>
        </w:rPr>
        <w:t>765663</w:t>
      </w:r>
    </w:p>
    <w:p>
      <w:r>
        <w:t>Na dolenjski AC stojimo. Kamijoni se niso izločili. Policisti jih primorajo... https://t.co/YRQgTlXdSK</w:t>
      </w:r>
    </w:p>
    <w:p>
      <w:r>
        <w:rPr>
          <w:b/>
          <w:u w:val="single"/>
        </w:rPr>
        <w:t>765664</w:t>
      </w:r>
    </w:p>
    <w:p>
      <w:r>
        <w:t>Vsi vemo, da bo v Marvelovem filmu po špici še nekaj. Let's just drop the pretense in pustimo ugasnjeno luč do konca, mmmokay @KinoBezigrad?</w:t>
      </w:r>
    </w:p>
    <w:p>
      <w:r>
        <w:rPr>
          <w:b/>
          <w:u w:val="single"/>
        </w:rPr>
        <w:t>765665</w:t>
      </w:r>
    </w:p>
    <w:p>
      <w:r>
        <w:t>@ninasft Ob redkih momentih, ko se peljem s trolo, se pol busa, s šoferjem vred zdrzne, ko voščim dobro jutro. Očitno res ni navada.</w:t>
      </w:r>
    </w:p>
    <w:p>
      <w:r>
        <w:rPr>
          <w:b/>
          <w:u w:val="single"/>
        </w:rPr>
        <w:t>765666</w:t>
      </w:r>
    </w:p>
    <w:p>
      <w:r>
        <w:t>@borismeglic Spet spreminjaš temo, ko ti zmanjka argumentov. Najhujši so tisti komunisti, ki so danes intimno komunisti...kot npr. ti. ;)</w:t>
      </w:r>
    </w:p>
    <w:p>
      <w:r>
        <w:rPr>
          <w:b/>
          <w:u w:val="single"/>
        </w:rPr>
        <w:t>765667</w:t>
      </w:r>
    </w:p>
    <w:p>
      <w:r>
        <w:t>@agortaa 😄😄😄 Vem ja! "Legendarni preboj", ki se je zgodil brez streljanja in brez izgub, mesec in pol pred koncem vojne!</w:t>
      </w:r>
    </w:p>
    <w:p>
      <w:r>
        <w:rPr>
          <w:b/>
          <w:u w:val="single"/>
        </w:rPr>
        <w:t>765668</w:t>
      </w:r>
    </w:p>
    <w:p>
      <w:r>
        <w:t>@leaathenatabako Ne! Ker jih ne zdraviš in pozdraviš. Kvečjemu si lahko sopacientka z njimi v Bolnici Slovenija.</w:t>
      </w:r>
    </w:p>
    <w:p>
      <w:r>
        <w:rPr>
          <w:b/>
          <w:u w:val="single"/>
        </w:rPr>
        <w:t>765669</w:t>
      </w:r>
    </w:p>
    <w:p>
      <w:r>
        <w:t>Obdobje po letu 2010 v zgodovinopisju imenujemo idiotizem. #idiotsruletheworld https://t.co/2pQ2AUOnpo</w:t>
      </w:r>
    </w:p>
    <w:p>
      <w:r>
        <w:rPr>
          <w:b/>
          <w:u w:val="single"/>
        </w:rPr>
        <w:t>765670</w:t>
      </w:r>
    </w:p>
    <w:p>
      <w:r>
        <w:t>CR7 moško spodnje perilo, zagotavlja udobje v vsaki situaciji https://t.co/zKOwQJeQRx</w:t>
      </w:r>
    </w:p>
    <w:p>
      <w:r>
        <w:rPr>
          <w:b/>
          <w:u w:val="single"/>
        </w:rPr>
        <w:t>765671</w:t>
      </w:r>
    </w:p>
    <w:p>
      <w:r>
        <w:t>Tamali Butalci so že v akciji. #pust #cerknica #žaganjebabe https://t.co/ErFt3vUroN</w:t>
      </w:r>
    </w:p>
    <w:p>
      <w:r>
        <w:rPr>
          <w:b/>
          <w:u w:val="single"/>
        </w:rPr>
        <w:t>765672</w:t>
      </w:r>
    </w:p>
    <w:p>
      <w:r>
        <w:t>@AlanOrlic @had Prekleti Avstralci. Sej bi ga lahko na kak otok vrgli pa pozabili.</w:t>
      </w:r>
    </w:p>
    <w:p>
      <w:r>
        <w:rPr>
          <w:b/>
          <w:u w:val="single"/>
        </w:rPr>
        <w:t>765673</w:t>
      </w:r>
    </w:p>
    <w:p>
      <w:r>
        <w:t>Glede na to kak so vsi našponani, danes ne bojo nucal sam enih nosil. To bo bolj masovka #fuzbal</w:t>
      </w:r>
    </w:p>
    <w:p>
      <w:r>
        <w:rPr>
          <w:b/>
          <w:u w:val="single"/>
        </w:rPr>
        <w:t>765674</w:t>
      </w:r>
    </w:p>
    <w:p>
      <w:r>
        <w:t>Eni rabjo kavo zjutri. Js pa filter čez selfi, ker porkamadona, zgledam, k da bi me vlak povozu. Pa dobro jutro tudi vam.</w:t>
      </w:r>
    </w:p>
    <w:p>
      <w:r>
        <w:rPr>
          <w:b/>
          <w:u w:val="single"/>
        </w:rPr>
        <w:t>765675</w:t>
      </w:r>
    </w:p>
    <w:p>
      <w:r>
        <w:t>@NovicaMihajlo med klientelo v Platani si se jim verjetno zdel:</w:t>
        <w:br/>
        <w:t>a) najbolj pri denarju</w:t>
        <w:br/>
        <w:t>b) najbolj radodaren</w:t>
      </w:r>
    </w:p>
    <w:p>
      <w:r>
        <w:rPr>
          <w:b/>
          <w:u w:val="single"/>
        </w:rPr>
        <w:t>765676</w:t>
      </w:r>
    </w:p>
    <w:p>
      <w:r>
        <w:t>Temu pravim večerja z razgledom. #dalmatiannews #frendi #jebešfensikulinariko https://t.co/lfpihy2VAP</w:t>
      </w:r>
    </w:p>
    <w:p>
      <w:r>
        <w:rPr>
          <w:b/>
          <w:u w:val="single"/>
        </w:rPr>
        <w:t>765677</w:t>
      </w:r>
    </w:p>
    <w:p>
      <w:r>
        <w:t>Ko človek nujno potrebuje pomoč, operater pa klic na 112 zablokira</w:t>
        <w:br/>
        <w:t>https://t.co/Kw2d9OIG0m</w:t>
      </w:r>
    </w:p>
    <w:p>
      <w:r>
        <w:rPr>
          <w:b/>
          <w:u w:val="single"/>
        </w:rPr>
        <w:t>765678</w:t>
      </w:r>
    </w:p>
    <w:p>
      <w:r>
        <w:t>Za konec tedna pa še razmišljanje našega urednika ob izidu poletnega Monitorja.</w:t>
        <w:br/>
        <w:t>#NoviMonitor</w:t>
        <w:br/>
        <w:t>#Odklenjeno</w:t>
        <w:br/>
        <w:t>https://t.co/plEp0GLfKE</w:t>
      </w:r>
    </w:p>
    <w:p>
      <w:r>
        <w:rPr>
          <w:b/>
          <w:u w:val="single"/>
        </w:rPr>
        <w:t>765679</w:t>
      </w:r>
    </w:p>
    <w:p>
      <w:r>
        <w:t>@RLjubljana sanjska služba je,da delaš tako stvar (s takim veseljem) da nimaš občutka da hodiš v službo</w:t>
      </w:r>
    </w:p>
    <w:p>
      <w:r>
        <w:rPr>
          <w:b/>
          <w:u w:val="single"/>
        </w:rPr>
        <w:t>765680</w:t>
      </w:r>
    </w:p>
    <w:p>
      <w:r>
        <w:t xml:space="preserve">Balkanac v hotelu: vege meni vrže zraven pečenke kot spremljavo. </w:t>
        <w:br/>
        <w:br/>
        <w:t>Pje. Toti vegeterjanci res dobro papajo.</w:t>
      </w:r>
    </w:p>
    <w:p>
      <w:r>
        <w:rPr>
          <w:b/>
          <w:u w:val="single"/>
        </w:rPr>
        <w:t>765681</w:t>
      </w:r>
    </w:p>
    <w:p>
      <w:r>
        <w:t>@slavkoarh8 kurbin sin. kaj se nisi naučilbrati. če bi se nebi pisal take bedarije</w:t>
      </w:r>
    </w:p>
    <w:p>
      <w:r>
        <w:rPr>
          <w:b/>
          <w:u w:val="single"/>
        </w:rPr>
        <w:t>765682</w:t>
      </w:r>
    </w:p>
    <w:p>
      <w:r>
        <w:t>Samo avtošola iz Postojne ima pol avta polimanega z logoti metalskiu bandov.</w:t>
      </w:r>
    </w:p>
    <w:p>
      <w:r>
        <w:rPr>
          <w:b/>
          <w:u w:val="single"/>
        </w:rPr>
        <w:t>765683</w:t>
      </w:r>
    </w:p>
    <w:p>
      <w:r>
        <w:t>@LapSaso @larisaco1 Svetovno nazorsko je desnica veliko bolj disciplinirana od levice.</w:t>
      </w:r>
    </w:p>
    <w:p>
      <w:r>
        <w:rPr>
          <w:b/>
          <w:u w:val="single"/>
        </w:rPr>
        <w:t>765684</w:t>
      </w:r>
    </w:p>
    <w:p>
      <w:r>
        <w:t>S pomočjo #Atlanticchartersummit se krepi tudi sodelovanje na gospodarskem področju.</w:t>
      </w:r>
    </w:p>
    <w:p>
      <w:r>
        <w:rPr>
          <w:b/>
          <w:u w:val="single"/>
        </w:rPr>
        <w:t>765685</w:t>
      </w:r>
    </w:p>
    <w:p>
      <w:r>
        <w:t>še komu nagaja vstop v nlb klik? niti s certikatom ne gre, niti otp ne dela.....</w:t>
      </w:r>
    </w:p>
    <w:p>
      <w:r>
        <w:rPr>
          <w:b/>
          <w:u w:val="single"/>
        </w:rPr>
        <w:t>765686</w:t>
      </w:r>
    </w:p>
    <w:p>
      <w:r>
        <w:t>Prezrti prezir 2.razrednega državljana Glavana: Butalci .... Prisluhnite tudi vi:</w:t>
        <w:br/>
        <w:t>https://t.co/OclOeVNZQA .... https://t.co/CKKQdMsxwp</w:t>
      </w:r>
    </w:p>
    <w:p>
      <w:r>
        <w:rPr>
          <w:b/>
          <w:u w:val="single"/>
        </w:rPr>
        <w:t>765687</w:t>
      </w:r>
    </w:p>
    <w:p>
      <w:r>
        <w:t>@petrasovdat @krsimona Petra v Sodražici bi radi hodili peš pa skoraj več ne upamo zaradi zveri.</w:t>
      </w:r>
    </w:p>
    <w:p>
      <w:r>
        <w:rPr>
          <w:b/>
          <w:u w:val="single"/>
        </w:rPr>
        <w:t>765688</w:t>
      </w:r>
    </w:p>
    <w:p>
      <w:r>
        <w:t>Zidar, Tovšakova in Črnigoj gredo v arest; za leto - leto in pol.</w:t>
        <w:br/>
        <w:br/>
        <w:t>Drobna zmaga pravne države?</w:t>
      </w:r>
    </w:p>
    <w:p>
      <w:r>
        <w:rPr>
          <w:b/>
          <w:u w:val="single"/>
        </w:rPr>
        <w:t>765689</w:t>
      </w:r>
    </w:p>
    <w:p>
      <w:r>
        <w:t>@BozidarBiscan @BernardaGrobler @rtvslo In danes se ne more cel 🇸🇮 narod resiti iz obroca par idiotov...Zalostno...</w:t>
      </w:r>
    </w:p>
    <w:p>
      <w:r>
        <w:rPr>
          <w:b/>
          <w:u w:val="single"/>
        </w:rPr>
        <w:t>765690</w:t>
      </w:r>
    </w:p>
    <w:p>
      <w:r>
        <w:t>@mojcaskrinjar EU je Titanik na svoji zadnji plovbi! Slovenci pa bomo po svoji stari navadi zadnji iskali prostor v rešilnih čolnih.</w:t>
      </w:r>
    </w:p>
    <w:p>
      <w:r>
        <w:rPr>
          <w:b/>
          <w:u w:val="single"/>
        </w:rPr>
        <w:t>765691</w:t>
      </w:r>
    </w:p>
    <w:p>
      <w:r>
        <w:t>V Franciji bodo kriptovalute prodajali kar v trafikah https://t.co/bdcDBPF1zd</w:t>
      </w:r>
    </w:p>
    <w:p>
      <w:r>
        <w:rPr>
          <w:b/>
          <w:u w:val="single"/>
        </w:rPr>
        <w:t>765692</w:t>
      </w:r>
    </w:p>
    <w:p>
      <w:r>
        <w:t>To ni obraz policista... To je zakrit obraz morilca... https://t.co/M5tF8eEs5N</w:t>
      </w:r>
    </w:p>
    <w:p>
      <w:r>
        <w:rPr>
          <w:b/>
          <w:u w:val="single"/>
        </w:rPr>
        <w:t>765693</w:t>
      </w:r>
    </w:p>
    <w:p>
      <w:r>
        <w:t>@BojankaStern @Nejeverni_Tomaz KCentri morajo ostati. Javno zdavstvo z dvemi deli pljuč.</w:t>
        <w:br/>
        <w:t>Tu je toliko moznosti...</w:t>
      </w:r>
    </w:p>
    <w:p>
      <w:r>
        <w:rPr>
          <w:b/>
          <w:u w:val="single"/>
        </w:rPr>
        <w:t>765694</w:t>
      </w:r>
    </w:p>
    <w:p>
      <w:r>
        <w:t>Ali ko naročiš vročo belo kavo in ti prinese kozarec mlačne župe. https://t.co/8vDXCJrT8a</w:t>
      </w:r>
    </w:p>
    <w:p>
      <w:r>
        <w:rPr>
          <w:b/>
          <w:u w:val="single"/>
        </w:rPr>
        <w:t>765695</w:t>
      </w:r>
    </w:p>
    <w:p>
      <w:r>
        <w:t>@h_lidija ja ka za vraga si si pa te tij zaželela, ka se ti je šče zlata ribica smijala?</w:t>
      </w:r>
    </w:p>
    <w:p>
      <w:r>
        <w:rPr>
          <w:b/>
          <w:u w:val="single"/>
        </w:rPr>
        <w:t>765696</w:t>
      </w:r>
    </w:p>
    <w:p>
      <w:r>
        <w:t>@_bosonoga Saj zato, kot influenserki bi ti jih morali častit! Ti bi morala biti preizkuševalka čevljev. 😎</w:t>
      </w:r>
    </w:p>
    <w:p>
      <w:r>
        <w:rPr>
          <w:b/>
          <w:u w:val="single"/>
        </w:rPr>
        <w:t>765697</w:t>
      </w:r>
    </w:p>
    <w:p>
      <w:r>
        <w:t>Ce bo promet potekal normalno, bodo lahko organizatorji naenkrat pod Ponce pripeljali prek 4.000 gledalcev #planica</w:t>
      </w:r>
    </w:p>
    <w:p>
      <w:r>
        <w:rPr>
          <w:b/>
          <w:u w:val="single"/>
        </w:rPr>
        <w:t>765698</w:t>
      </w:r>
    </w:p>
    <w:p>
      <w:r>
        <w:t>V sopari mehiške vročine se pred očmi pripovedovalke kot privid ponovno odvije tisti usodni dan, morda, tako je... https://t.co/27N00pB2OM</w:t>
      </w:r>
    </w:p>
    <w:p>
      <w:r>
        <w:rPr>
          <w:b/>
          <w:u w:val="single"/>
        </w:rPr>
        <w:t>765699</w:t>
      </w:r>
    </w:p>
    <w:p>
      <w:r>
        <w:t>Kateri poslanci so podprli norčevanje ministrice Milojke iz pacientov, ki leta čakajo na operacije https://t.co/KTCXusLpZR</w:t>
      </w:r>
    </w:p>
    <w:p>
      <w:r>
        <w:rPr>
          <w:b/>
          <w:u w:val="single"/>
        </w:rPr>
        <w:t>765700</w:t>
      </w:r>
    </w:p>
    <w:p>
      <w:r>
        <w:t>@ag_anton Vsak dan se v Lj pripelje več kot 100 tisoč migrantov! Lbubljana jim daje kruh. Torej, kaj ima župan s tem?</w:t>
      </w:r>
    </w:p>
    <w:p>
      <w:r>
        <w:rPr>
          <w:b/>
          <w:u w:val="single"/>
        </w:rPr>
        <w:t>765701</w:t>
      </w:r>
    </w:p>
    <w:p>
      <w:r>
        <w:t>Reporter z vsemi topovi brani Pahorja. Hudič je v malenkostih. To so zarjaveli topovi JNA! 🤣</w:t>
      </w:r>
    </w:p>
    <w:p>
      <w:r>
        <w:rPr>
          <w:b/>
          <w:u w:val="single"/>
        </w:rPr>
        <w:t>765702</w:t>
      </w:r>
    </w:p>
    <w:p>
      <w:r>
        <w:t>@RGapari @SmiljanPurger @strankaSDS @strankaSD Pred ''kdo'' mora bit vejica.</w:t>
        <w:br/>
        <w:t>Kaj pa vem. Smrdi po zažganih knjigah.</w:t>
      </w:r>
    </w:p>
    <w:p>
      <w:r>
        <w:rPr>
          <w:b/>
          <w:u w:val="single"/>
        </w:rPr>
        <w:t>765703</w:t>
      </w:r>
    </w:p>
    <w:p>
      <w:r>
        <w:t>@NenadGlucks @JanezPogorelec @RevijaReporter Če je to ta Pogorelec s twitterja, potem je čisto normalno....</w:t>
      </w:r>
    </w:p>
    <w:p>
      <w:r>
        <w:rPr>
          <w:b/>
          <w:u w:val="single"/>
        </w:rPr>
        <w:t>765704</w:t>
      </w:r>
    </w:p>
    <w:p>
      <w:r>
        <w:t>10 m od plaže, peščena in delno betornirana, z naravno senco, skoraj privatna, klima, internet, rošitlj,... https://t.co/HzoauPl55F</w:t>
      </w:r>
    </w:p>
    <w:p>
      <w:r>
        <w:rPr>
          <w:b/>
          <w:u w:val="single"/>
        </w:rPr>
        <w:t>765705</w:t>
      </w:r>
    </w:p>
    <w:p>
      <w:r>
        <w:t>@Orleanska1 @Tevilevi @JJansaSDS @nmusar Sam pa, kot poslanec, prejema lepe denarce od komunistične udbaške globoke države. :-) Bednik.</w:t>
      </w:r>
    </w:p>
    <w:p>
      <w:r>
        <w:rPr>
          <w:b/>
          <w:u w:val="single"/>
        </w:rPr>
        <w:t>765706</w:t>
      </w:r>
    </w:p>
    <w:p>
      <w:r>
        <w:t>@kizidor Grims bi rekel, da se zemlja ohlaja in, da ni vroče. To so se zamislili komunisti.</w:t>
      </w:r>
    </w:p>
    <w:p>
      <w:r>
        <w:rPr>
          <w:b/>
          <w:u w:val="single"/>
        </w:rPr>
        <w:t>765707</w:t>
      </w:r>
    </w:p>
    <w:p>
      <w:r>
        <w:t>V slovenščini sploh premalo uporabljamo oznako spolni nadlegovalec, kot da je to res le nekaj, kar storiš in ne deterministično to, kar si.</w:t>
      </w:r>
    </w:p>
    <w:p>
      <w:r>
        <w:rPr>
          <w:b/>
          <w:u w:val="single"/>
        </w:rPr>
        <w:t>765708</w:t>
      </w:r>
    </w:p>
    <w:p>
      <w:r>
        <w:t>@Baldrick_57 @KlampferKsenija @vladaRS je https://t.co/WwMRf4ZyqS pa na pol skuhane žabe...na počasi...</w:t>
      </w:r>
    </w:p>
    <w:p>
      <w:r>
        <w:rPr>
          <w:b/>
          <w:u w:val="single"/>
        </w:rPr>
        <w:t>765709</w:t>
      </w:r>
    </w:p>
    <w:p>
      <w:r>
        <w:t>@PametnaRit Naveličana teženja vseh frendov, kako se bo stvar končala, sta pač izbrala to opcijo. Zdej bosta v *miru* živela naprej.</w:t>
      </w:r>
    </w:p>
    <w:p>
      <w:r>
        <w:rPr>
          <w:b/>
          <w:u w:val="single"/>
        </w:rPr>
        <w:t>765710</w:t>
      </w:r>
    </w:p>
    <w:p>
      <w:r>
        <w:t>SODBA ODLOŽENA sodba ODREČENA ! https://t.co/1cpn6WPZnK https://t.co/lX2fRIXJ4z</w:t>
      </w:r>
    </w:p>
    <w:p>
      <w:r>
        <w:rPr>
          <w:b/>
          <w:u w:val="single"/>
        </w:rPr>
        <w:t>765711</w:t>
      </w:r>
    </w:p>
    <w:p>
      <w:r>
        <w:t>@DenisB72 Jp cas da nespodobnik odjebe nazaj na svojo kmetijo in predava kravam :D</w:t>
      </w:r>
    </w:p>
    <w:p>
      <w:r>
        <w:rPr>
          <w:b/>
          <w:u w:val="single"/>
        </w:rPr>
        <w:t>765712</w:t>
      </w:r>
    </w:p>
    <w:p>
      <w:r>
        <w:t>Ljudem je prekipelo, zato bo v četrtek protestni shod Rešimo Slovenijo; objavljamo vozne rede avtobusov ... https://t.co/o1ouDhbYOw</w:t>
      </w:r>
    </w:p>
    <w:p>
      <w:r>
        <w:rPr>
          <w:b/>
          <w:u w:val="single"/>
        </w:rPr>
        <w:t>765713</w:t>
      </w:r>
    </w:p>
    <w:p>
      <w:r>
        <w:t>Razmišljam, da bi si, ko zamenjam telefon (enkrat v prihodnjem stoletju), naredila instagram.</w:t>
      </w:r>
    </w:p>
    <w:p>
      <w:r>
        <w:rPr>
          <w:b/>
          <w:u w:val="single"/>
        </w:rPr>
        <w:t>765714</w:t>
      </w:r>
    </w:p>
    <w:p>
      <w:r>
        <w:t>Preprečujejo staranje, krepijo možgane, odganjajo bolezni. So pogosto na vašem jedilniku? https://t.co/1oqHo9kAbv</w:t>
      </w:r>
    </w:p>
    <w:p>
      <w:r>
        <w:rPr>
          <w:b/>
          <w:u w:val="single"/>
        </w:rPr>
        <w:t>765715</w:t>
      </w:r>
    </w:p>
    <w:p>
      <w:r>
        <w:t>Protiustavna sanacija bank!!!!!</w:t>
        <w:br/>
        <w:t>Še dobro da kompartija drži roko čez Ustavno sodišče .... bo šlo, bo šlo .... https://t.co/wORhLm1prX</w:t>
      </w:r>
    </w:p>
    <w:p>
      <w:r>
        <w:rPr>
          <w:b/>
          <w:u w:val="single"/>
        </w:rPr>
        <w:t>765716</w:t>
      </w:r>
    </w:p>
    <w:p>
      <w:r>
        <w:t>V kuhinji eksplodirala jeklenka: Lastnik in žena huje poškodovana https://t.co/h8IIWsrpym</w:t>
      </w:r>
    </w:p>
    <w:p>
      <w:r>
        <w:rPr>
          <w:b/>
          <w:u w:val="single"/>
        </w:rPr>
        <w:t>765717</w:t>
      </w:r>
    </w:p>
    <w:p>
      <w:r>
        <w:t>Tudi če glavni lik uporablja 20 % možganov, mu ni jasno, da je negativca treba ubiti takoj, ko imaš idealno priložnost.</w:t>
        <w:br/>
        <w:t>#Lucy #mit #možgani</w:t>
      </w:r>
    </w:p>
    <w:p>
      <w:r>
        <w:rPr>
          <w:b/>
          <w:u w:val="single"/>
        </w:rPr>
        <w:t>765718</w:t>
      </w:r>
    </w:p>
    <w:p>
      <w:r>
        <w:t>@badabumbadabum Rata lazje ko niso vec najstniki. Ne obnasano se vec kot da se svet okoli njih vrti 😉</w:t>
      </w:r>
    </w:p>
    <w:p>
      <w:r>
        <w:rPr>
          <w:b/>
          <w:u w:val="single"/>
        </w:rPr>
        <w:t>765719</w:t>
      </w:r>
    </w:p>
    <w:p>
      <w:r>
        <w:t>@LaraUlaVidrih Sodelavka je rekla: “Nekdo je v zgornjem nadstropju raztrgal tavelikega plišastega medveda pa ga meče po delčkih skoz okno.”😂</w:t>
      </w:r>
    </w:p>
    <w:p>
      <w:r>
        <w:rPr>
          <w:b/>
          <w:u w:val="single"/>
        </w:rPr>
        <w:t>765720</w:t>
      </w:r>
    </w:p>
    <w:p>
      <w:r>
        <w:t>@Baldrick_57 @yrennia1 @MrcinkoBolfov Janesa velikega dr. pristinskega ze vec kot 30 let financiramo in mu dajemo placo....</w:t>
      </w:r>
    </w:p>
    <w:p>
      <w:r>
        <w:rPr>
          <w:b/>
          <w:u w:val="single"/>
        </w:rPr>
        <w:t>765721</w:t>
      </w:r>
    </w:p>
    <w:p>
      <w:r>
        <w:t>@vinkovasle1 ..Kot kulturna minisrica ..njena zapuščina PROPADAJOČI"DOM MUZAJALCEV" na BLEDU https://t.co/dszpyK8Dv9</w:t>
      </w:r>
    </w:p>
    <w:p>
      <w:r>
        <w:rPr>
          <w:b/>
          <w:u w:val="single"/>
        </w:rPr>
        <w:t>765722</w:t>
      </w:r>
    </w:p>
    <w:p>
      <w:r>
        <w:t>@Miran7777 kakih 1500 jih je bilo.</w:t>
        <w:br/>
        <w:t>Dan prej pa shod v podporo komunizmu,kjer so jih nasteli preko 200000. Vir poptv in rtvslo</w:t>
      </w:r>
    </w:p>
    <w:p>
      <w:r>
        <w:rPr>
          <w:b/>
          <w:u w:val="single"/>
        </w:rPr>
        <w:t>765723</w:t>
      </w:r>
    </w:p>
    <w:p>
      <w:r>
        <w:t>Dežman v intervjuju z Možino izpostavil nevarnost levega komunističnega ekstremizma (POSNETEK) https://t.co/s84NsN8LgV via @Časnik</w:t>
      </w:r>
    </w:p>
    <w:p>
      <w:r>
        <w:rPr>
          <w:b/>
          <w:u w:val="single"/>
        </w:rPr>
        <w:t>765724</w:t>
      </w:r>
    </w:p>
    <w:p>
      <w:r>
        <w:t>Vse bolj se kaže, da so si pomladniki z Webrom zabili avtogol, ki ga ne bodo kompenzirali.</w:t>
      </w:r>
    </w:p>
    <w:p>
      <w:r>
        <w:rPr>
          <w:b/>
          <w:u w:val="single"/>
        </w:rPr>
        <w:t>765725</w:t>
      </w:r>
    </w:p>
    <w:p>
      <w:r>
        <w:t>@_Superhik_ In se poteguješ za mesto supervizorja mlačve ali Angelčinega osebnega trebilca orehov.</w:t>
      </w:r>
    </w:p>
    <w:p>
      <w:r>
        <w:rPr>
          <w:b/>
          <w:u w:val="single"/>
        </w:rPr>
        <w:t>765726</w:t>
      </w:r>
    </w:p>
    <w:p>
      <w:r>
        <w:t>@uros_sinko Moti jo, da se reče čebela. To je čisti rasizem. Predlagala bo, da se reče čečrna.</w:t>
      </w:r>
    </w:p>
    <w:p>
      <w:r>
        <w:rPr>
          <w:b/>
          <w:u w:val="single"/>
        </w:rPr>
        <w:t>765727</w:t>
      </w:r>
    </w:p>
    <w:p>
      <w:r>
        <w:t>JUTRI v Mariboru! KID KIBLA po otvoritvi razstave Budnost, boj, ponos | Vigilance, Struggle, Pride v Umetnostni... https://t.co/gp5RPLloBa</w:t>
      </w:r>
    </w:p>
    <w:p>
      <w:r>
        <w:rPr>
          <w:b/>
          <w:u w:val="single"/>
        </w:rPr>
        <w:t>765728</w:t>
      </w:r>
    </w:p>
    <w:p>
      <w:r>
        <w:t>Ko pa dobi puško, je pa še ... 🤡😂🤡🤣🤡😂Čupakabra žonglerska skupina Olimpijski festval 2017 https://t.co/9zmhfNCmEr</w:t>
      </w:r>
    </w:p>
    <w:p>
      <w:r>
        <w:rPr>
          <w:b/>
          <w:u w:val="single"/>
        </w:rPr>
        <w:t>765729</w:t>
      </w:r>
    </w:p>
    <w:p>
      <w:r>
        <w:t>32 točk, 8 skokov, 8 asistenc, 2 ukradeni žogi in 1 blokada. That's an #AllStar2019 baby! 😍 #lukadoncic #mffl #dallasmavs</w:t>
      </w:r>
    </w:p>
    <w:p>
      <w:r>
        <w:rPr>
          <w:b/>
          <w:u w:val="single"/>
        </w:rPr>
        <w:t>765730</w:t>
      </w:r>
    </w:p>
    <w:p>
      <w:r>
        <w:t>#Odmevi, predlagam, da ko imate tuje goste v studiu, angažirate izključno in samo Berganta, ker ostali so, kar se tiče jezikov, katastrofa.</w:t>
      </w:r>
    </w:p>
    <w:p>
      <w:r>
        <w:rPr>
          <w:b/>
          <w:u w:val="single"/>
        </w:rPr>
        <w:t>765731</w:t>
      </w:r>
    </w:p>
    <w:p>
      <w:r>
        <w:t>Pepelnična sreda na valentinovo in velika noč prvega aprila... Hm, zabavno leto 2018 čaka nas katolike :)</w:t>
      </w:r>
    </w:p>
    <w:p>
      <w:r>
        <w:rPr>
          <w:b/>
          <w:u w:val="single"/>
        </w:rPr>
        <w:t>765732</w:t>
      </w:r>
    </w:p>
    <w:p>
      <w:r>
        <w:t>Samo smejem se lahko debilanam okoli Angelike in SAB... tu smo brez vlade ze od maja, pa vse funkcionira super.</w:t>
      </w:r>
    </w:p>
    <w:p>
      <w:r>
        <w:rPr>
          <w:b/>
          <w:u w:val="single"/>
        </w:rPr>
        <w:t>765733</w:t>
      </w:r>
    </w:p>
    <w:p>
      <w:r>
        <w:t>Vsake toliko casa je fajn dat ven kaksno napol provokativno temo, da izbezas ven kretene in jih popredalckas tja, kjer jim je mesto. #mute</w:t>
      </w:r>
    </w:p>
    <w:p>
      <w:r>
        <w:rPr>
          <w:b/>
          <w:u w:val="single"/>
        </w:rPr>
        <w:t>765734</w:t>
      </w:r>
    </w:p>
    <w:p>
      <w:r>
        <w:t>Resnica vedno priplava na površje, sicer z zamikom, pride pa gvišno. https://t.co/ZhoUd2R9Ul</w:t>
      </w:r>
    </w:p>
    <w:p>
      <w:r>
        <w:rPr>
          <w:b/>
          <w:u w:val="single"/>
        </w:rPr>
        <w:t>765735</w:t>
      </w:r>
    </w:p>
    <w:p>
      <w:r>
        <w:t>@JDojkic @FranciKek Vojak z marelo? Včasih je veljalo, da je to ena od treh najgrših reči.</w:t>
      </w:r>
    </w:p>
    <w:p>
      <w:r>
        <w:rPr>
          <w:b/>
          <w:u w:val="single"/>
        </w:rPr>
        <w:t>765736</w:t>
      </w:r>
    </w:p>
    <w:p>
      <w:r>
        <w:t>@IphigenieNoemi @Agathung Z ovco na volanu glih nimaš vročega volana. Usnje in plastika se velik bolj segrejeta.</w:t>
      </w:r>
    </w:p>
    <w:p>
      <w:r>
        <w:rPr>
          <w:b/>
          <w:u w:val="single"/>
        </w:rPr>
        <w:t>765737</w:t>
      </w:r>
    </w:p>
    <w:p>
      <w:r>
        <w:t>!@BorutPahor je politik sprave, @sarecmarjan pa hujskač. To bi lahko vedeli v @strankaSDS  in @NovaSlovenija. #Tarča https://t.co/maopsQQhHV</w:t>
      </w:r>
    </w:p>
    <w:p>
      <w:r>
        <w:rPr>
          <w:b/>
          <w:u w:val="single"/>
        </w:rPr>
        <w:t>765738</w:t>
      </w:r>
    </w:p>
    <w:p>
      <w:r>
        <w:t>Kaj mi pomaga 52 zaprtih lekarn? Ali  naj bi raje z dobički zavarovali svoj računalniški sistem?</w:t>
      </w:r>
    </w:p>
    <w:p>
      <w:r>
        <w:rPr>
          <w:b/>
          <w:u w:val="single"/>
        </w:rPr>
        <w:t>765739</w:t>
      </w:r>
    </w:p>
    <w:p>
      <w:r>
        <w:t>@MarjanaIus @risinja @SpelaRotar @MinZdravje hvalabogu, vsi tudi ne mislijo tako</w:t>
      </w:r>
    </w:p>
    <w:p>
      <w:r>
        <w:rPr>
          <w:b/>
          <w:u w:val="single"/>
        </w:rPr>
        <w:t>765740</w:t>
      </w:r>
    </w:p>
    <w:p>
      <w:r>
        <w:t>@MajaBentura @Nova24TV Zakaj me je pa bog slepega naredil? Hvala lepa, res se mu lahko zahvalim.</w:t>
      </w:r>
    </w:p>
    <w:p>
      <w:r>
        <w:rPr>
          <w:b/>
          <w:u w:val="single"/>
        </w:rPr>
        <w:t>765741</w:t>
      </w:r>
    </w:p>
    <w:p>
      <w:r>
        <w:t>V moji soseskj se še vedno snema, tokrat par mulcev sedi na mrzlih stopnicah, en fotr se pa vidvo razrvan dere nanje. Oskar bo.</w:t>
      </w:r>
    </w:p>
    <w:p>
      <w:r>
        <w:rPr>
          <w:b/>
          <w:u w:val="single"/>
        </w:rPr>
        <w:t>765742</w:t>
      </w:r>
    </w:p>
    <w:p>
      <w:r>
        <w:t>Tako zelo dobro delajo @studiomoderna @Dormeo s strankami, da dol padeš. #pohvala</w:t>
      </w:r>
    </w:p>
    <w:p>
      <w:r>
        <w:rPr>
          <w:b/>
          <w:u w:val="single"/>
        </w:rPr>
        <w:t>765743</w:t>
      </w:r>
    </w:p>
    <w:p>
      <w:r>
        <w:t>@gorazdg Če zavarovalnica ve, da nekdo boleha, mu zagotovo ne pošilja ponudb za dodatna zavarovanja. ;) Najbrž zajem v širši mejling.</w:t>
      </w:r>
    </w:p>
    <w:p>
      <w:r>
        <w:rPr>
          <w:b/>
          <w:u w:val="single"/>
        </w:rPr>
        <w:t>765744</w:t>
      </w:r>
    </w:p>
    <w:p>
      <w:r>
        <w:t>Volil bom tistega, ki bo prepovedal gradnjo drogerij in ostalih stacun za zenske, brez da je zraven vsaj en lokal kjer se tip lahko parkira.</w:t>
      </w:r>
    </w:p>
    <w:p>
      <w:r>
        <w:rPr>
          <w:b/>
          <w:u w:val="single"/>
        </w:rPr>
        <w:t>765745</w:t>
      </w:r>
    </w:p>
    <w:p>
      <w:r>
        <w:t>Že dva tedna poslušam o tej strašni tragediji, da je #levica odšla, pa še vedno ne jočem. Kaj je z mano narobe? #butale</w:t>
      </w:r>
    </w:p>
    <w:p>
      <w:r>
        <w:rPr>
          <w:b/>
          <w:u w:val="single"/>
        </w:rPr>
        <w:t>765746</w:t>
      </w:r>
    </w:p>
    <w:p>
      <w:r>
        <w:t>In kje,kupil,uporabil "sekret",papir.Najbrž ne v DZ,bi bilo še več sranja ! https://t.co/YRSd0fVgwC</w:t>
      </w:r>
    </w:p>
    <w:p>
      <w:r>
        <w:rPr>
          <w:b/>
          <w:u w:val="single"/>
        </w:rPr>
        <w:t>765747</w:t>
      </w:r>
    </w:p>
    <w:p>
      <w:r>
        <w:t>@MladenPrajdic Za flajster al za urgenco? As ze skup pado in klicemo resilca?</w:t>
      </w:r>
    </w:p>
    <w:p>
      <w:r>
        <w:rPr>
          <w:b/>
          <w:u w:val="single"/>
        </w:rPr>
        <w:t>765748</w:t>
      </w:r>
    </w:p>
    <w:p>
      <w:r>
        <w:t>@petrasovdat @ajpes kako vam je uspelo shujšati.a greste z šefom v planico,spet en dolgaš pre tv duma.</w:t>
      </w:r>
    </w:p>
    <w:p>
      <w:r>
        <w:rPr>
          <w:b/>
          <w:u w:val="single"/>
        </w:rPr>
        <w:t>765749</w:t>
      </w:r>
    </w:p>
    <w:p>
      <w:r>
        <w:t>@BernardBrscic Prej sporočajo da nočejo nerazbitih ali nezažganih avtomobilov...</w:t>
      </w:r>
    </w:p>
    <w:p>
      <w:r>
        <w:rPr>
          <w:b/>
          <w:u w:val="single"/>
        </w:rPr>
        <w:t>765750</w:t>
      </w:r>
    </w:p>
    <w:p>
      <w:r>
        <w:t>@ZanMahnic Kaj si lahko od Šoltesa obetamo kaj drugega, kot le to, da je hinavec in lažnivec! S kom je že v sorodstvu? Nismo pozabili!</w:t>
      </w:r>
    </w:p>
    <w:p>
      <w:r>
        <w:rPr>
          <w:b/>
          <w:u w:val="single"/>
        </w:rPr>
        <w:t>765751</w:t>
      </w:r>
    </w:p>
    <w:p>
      <w:r>
        <w:t>@nomcheri Jst sem 1 dan pred dopustom dobila ab za vnet mehur. To je sele dopust</w:t>
      </w:r>
    </w:p>
    <w:p>
      <w:r>
        <w:rPr>
          <w:b/>
          <w:u w:val="single"/>
        </w:rPr>
        <w:t>765752</w:t>
      </w:r>
    </w:p>
    <w:p>
      <w:r>
        <w:t>@MisaVugrinec @hrastelj @meteoPozorSI Črni dežniki</w:t>
        <w:br/>
        <w:t>Dež pa pada,pada</w:t>
        <w:br/>
        <w:t>Moški gredo iz urada</w:t>
        <w:br/>
        <w:t>Sobe so mrzle--☔️☔️☔️</w:t>
      </w:r>
    </w:p>
    <w:p>
      <w:r>
        <w:rPr>
          <w:b/>
          <w:u w:val="single"/>
        </w:rPr>
        <w:t>765753</w:t>
      </w:r>
    </w:p>
    <w:p>
      <w:r>
        <w:t>Kdo bo kidal v te vročini... Če je tako vroče, bo to tik tak staljeno. https://t.co/jLk51tbaAF</w:t>
      </w:r>
    </w:p>
    <w:p>
      <w:r>
        <w:rPr>
          <w:b/>
          <w:u w:val="single"/>
        </w:rPr>
        <w:t>765754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765755</w:t>
      </w:r>
    </w:p>
    <w:p>
      <w:r>
        <w:t>Nova priložnost za Erjavca in Židana, Izrael in Iran sta na okopih. #SamozavestnaSlovenija #ZavseGeneracije https://t.co/TX6NWy0TKP</w:t>
      </w:r>
    </w:p>
    <w:p>
      <w:r>
        <w:rPr>
          <w:b/>
          <w:u w:val="single"/>
        </w:rPr>
        <w:t>765756</w:t>
      </w:r>
    </w:p>
    <w:p>
      <w:r>
        <w:t>Oooooo, k nam prihajajo pomoči potrebni celo iz Komorov? Pa naj še kdo trdi, da smo revna vukojebina! https://t.co/noGJbh6N6h</w:t>
      </w:r>
    </w:p>
    <w:p>
      <w:r>
        <w:rPr>
          <w:b/>
          <w:u w:val="single"/>
        </w:rPr>
        <w:t>765757</w:t>
      </w:r>
    </w:p>
    <w:p>
      <w:r>
        <w:t>Sindikati zahtevajo še 1 miljardo.</w:t>
        <w:br/>
        <w:t>Če jim ta vlada ugodi, bo naslednja vlada morala dvignit DDV,</w:t>
        <w:br/>
        <w:t>Sto mater maternih......zvezda jim materna!</w:t>
      </w:r>
    </w:p>
    <w:p>
      <w:r>
        <w:rPr>
          <w:b/>
          <w:u w:val="single"/>
        </w:rPr>
        <w:t>765758</w:t>
      </w:r>
    </w:p>
    <w:p>
      <w:r>
        <w:t>@PKocbek @had @cashkee Narežu kolerabo čisto na tanko pa jo polij z olivnim oljem in posuj z malo parmezana.... mmmmm</w:t>
      </w:r>
    </w:p>
    <w:p>
      <w:r>
        <w:rPr>
          <w:b/>
          <w:u w:val="single"/>
        </w:rPr>
        <w:t>765759</w:t>
      </w:r>
    </w:p>
    <w:p>
      <w:r>
        <w:t>Kronometer kot športna disciplina še nikoli ni podrl toliko nedeljskih družinskih načrtov 🚴‍♂️ @giroditalia @rogla</w:t>
      </w:r>
    </w:p>
    <w:p>
      <w:r>
        <w:rPr>
          <w:b/>
          <w:u w:val="single"/>
        </w:rPr>
        <w:t>765760</w:t>
      </w:r>
    </w:p>
    <w:p>
      <w:r>
        <w:t>V UKC Ljubljana sta začela delati dva tuja otroška kardiologa https://t.co/ZzGAxIBCPc</w:t>
      </w:r>
    </w:p>
    <w:p>
      <w:r>
        <w:rPr>
          <w:b/>
          <w:u w:val="single"/>
        </w:rPr>
        <w:t>765761</w:t>
      </w:r>
    </w:p>
    <w:p>
      <w:r>
        <w:t>Tudi pri nas je nekaj svetlih zgledov #oskrbimoSlovenijoštafetasemen #vrtecslovenskabistrica #vrteccven https://t.co/vR3fQWpxm7</w:t>
      </w:r>
    </w:p>
    <w:p>
      <w:r>
        <w:rPr>
          <w:b/>
          <w:u w:val="single"/>
        </w:rPr>
        <w:t>765762</w:t>
      </w:r>
    </w:p>
    <w:p>
      <w:r>
        <w:t>@romunov Pri OK Corral. Naši so zmagali. Včasih ni nič narobe, če se kako streljanje izpusti :D</w:t>
      </w:r>
    </w:p>
    <w:p>
      <w:r>
        <w:rPr>
          <w:b/>
          <w:u w:val="single"/>
        </w:rPr>
        <w:t>765763</w:t>
      </w:r>
    </w:p>
    <w:p>
      <w:r>
        <w:t>Danski policisti plačujejo z razbitimi glavami kulturne pridobitve https://t.co/xjwxud9FjY</w:t>
      </w:r>
    </w:p>
    <w:p>
      <w:r>
        <w:rPr>
          <w:b/>
          <w:u w:val="single"/>
        </w:rPr>
        <w:t>765764</w:t>
      </w:r>
    </w:p>
    <w:p>
      <w:r>
        <w:t>@BozidarBiscan @benedickt7 Braniti in obraniti svojo domovino pred podivjanimi hordami rdeče zvezde je potrebno pohvaliti in nagraditi.</w:t>
      </w:r>
    </w:p>
    <w:p>
      <w:r>
        <w:rPr>
          <w:b/>
          <w:u w:val="single"/>
        </w:rPr>
        <w:t>765765</w:t>
      </w:r>
    </w:p>
    <w:p>
      <w:r>
        <w:t>Etna pripravila “božično predstavo”: velik oblak pepela in številni manjši potresni sunki</w:t>
        <w:br/>
        <w:t>https://t.co/xPJhc9XTSF https://t.co/egUkJKZbTL</w:t>
      </w:r>
    </w:p>
    <w:p>
      <w:r>
        <w:rPr>
          <w:b/>
          <w:u w:val="single"/>
        </w:rPr>
        <w:t>765766</w:t>
      </w:r>
    </w:p>
    <w:p>
      <w:r>
        <w:t>Poziv za ustavitev recikliranja odpadkov po "evropsko".  https://t.co/RtzY7eq2Xu</w:t>
      </w:r>
    </w:p>
    <w:p>
      <w:r>
        <w:rPr>
          <w:b/>
          <w:u w:val="single"/>
        </w:rPr>
        <w:t>765767</w:t>
      </w:r>
    </w:p>
    <w:p>
      <w:r>
        <w:t>@lenci53 Ne, sveži, divji, jajčna omleta ali surovi, razen špargljeve juhe se mi v vseh oblikah zatikajo :).</w:t>
      </w:r>
    </w:p>
    <w:p>
      <w:r>
        <w:rPr>
          <w:b/>
          <w:u w:val="single"/>
        </w:rPr>
        <w:t>765768</w:t>
      </w:r>
    </w:p>
    <w:p>
      <w:r>
        <w:t>@Libertarec Lepo je spremljat v živo meltdown legacy medijev z agresivno levičarsko ideologijo</w:t>
      </w:r>
    </w:p>
    <w:p>
      <w:r>
        <w:rPr>
          <w:b/>
          <w:u w:val="single"/>
        </w:rPr>
        <w:t>765769</w:t>
      </w:r>
    </w:p>
    <w:p>
      <w:r>
        <w:t>Za Katalonijo ni usmiljenja v EU. Slovencev ne briga katalonsko "leto 1991". Katalonske "operacije Sever" ne bo. Govorila bo surovost.</w:t>
      </w:r>
    </w:p>
    <w:p>
      <w:r>
        <w:rPr>
          <w:b/>
          <w:u w:val="single"/>
        </w:rPr>
        <w:t>765770</w:t>
      </w:r>
    </w:p>
    <w:p>
      <w:r>
        <w:t>...in Džoni Makaroni,  bo bolj pestro. Joj, kake bolane sekate o voditeljih polov! https://t.co/bKST2Br70R</w:t>
      </w:r>
    </w:p>
    <w:p>
      <w:r>
        <w:rPr>
          <w:b/>
          <w:u w:val="single"/>
        </w:rPr>
        <w:t>765771</w:t>
      </w:r>
    </w:p>
    <w:p>
      <w:r>
        <w:t>Salvini reševalnim ladjam prepoveduje vplutje v italijanske vode, https://t.co/wYdF8woLRw</w:t>
      </w:r>
    </w:p>
    <w:p>
      <w:r>
        <w:rPr>
          <w:b/>
          <w:u w:val="single"/>
        </w:rPr>
        <w:t>765772</w:t>
      </w:r>
    </w:p>
    <w:p>
      <w:r>
        <w:t>@BokiNachbar &amp;amp; @SaniBecirovic hvala za odlično simfonijo ob zaključku. #športjezabava</w:t>
      </w:r>
    </w:p>
    <w:p>
      <w:r>
        <w:rPr>
          <w:b/>
          <w:u w:val="single"/>
        </w:rPr>
        <w:t>765773</w:t>
      </w:r>
    </w:p>
    <w:p>
      <w:r>
        <w:t>@AntonZmavc ...ja, samo Bog nam še lahko pomaga, ko se zadrt komunist in razvajen otrok križata... #NMJ</w:t>
      </w:r>
    </w:p>
    <w:p>
      <w:r>
        <w:rPr>
          <w:b/>
          <w:u w:val="single"/>
        </w:rPr>
        <w:t>765774</w:t>
      </w:r>
    </w:p>
    <w:p>
      <w:r>
        <w:t>@sspacapan Ko prodaš "kapne" in ko kupiš, zopet "kapne".</w:t>
        <w:br/>
        <w:t>Jasno kot beli dan!!!!!</w:t>
      </w:r>
    </w:p>
    <w:p>
      <w:r>
        <w:rPr>
          <w:b/>
          <w:u w:val="single"/>
        </w:rPr>
        <w:t>765775</w:t>
      </w:r>
    </w:p>
    <w:p>
      <w:r>
        <w:t>@tomltoml @StrankaSMC @SiolNEWS Točno tako..banda 1. lige...zadnji čas da spokate..#fuckoff</w:t>
      </w:r>
    </w:p>
    <w:p>
      <w:r>
        <w:rPr>
          <w:b/>
          <w:u w:val="single"/>
        </w:rPr>
        <w:t>765776</w:t>
      </w:r>
    </w:p>
    <w:p>
      <w:r>
        <w:t>V Avstriji okradli bankomat in pobegnili v Slovenijo! Iščejo jih celo specialci! https://t.co/qfWntBNpXv</w:t>
      </w:r>
    </w:p>
    <w:p>
      <w:r>
        <w:rPr>
          <w:b/>
          <w:u w:val="single"/>
        </w:rPr>
        <w:t>765777</w:t>
      </w:r>
    </w:p>
    <w:p>
      <w:r>
        <w:t>Jebeni krč, ki sem ga fasal v vratu ponoč, se mi je krepko ojačal med kvihtanjem... in spet par dni ne bom mogu telovadit. #FUCKTHISSHIT</w:t>
      </w:r>
    </w:p>
    <w:p>
      <w:r>
        <w:rPr>
          <w:b/>
          <w:u w:val="single"/>
        </w:rPr>
        <w:t>765778</w:t>
      </w:r>
    </w:p>
    <w:p>
      <w:r>
        <w:t>@YanchMb So debila, ki je pred meseci po kolesarski progi napeljeval žico med drevesi, vrli varuhi zakona že našli?</w:t>
      </w:r>
    </w:p>
    <w:p>
      <w:r>
        <w:rPr>
          <w:b/>
          <w:u w:val="single"/>
        </w:rPr>
        <w:t>765779</w:t>
      </w:r>
    </w:p>
    <w:p>
      <w:r>
        <w:t>Študentske mame blogerke 1. del https://t.co/EVqn5Ap4sZ #blogerka #mamiblogerka #studij #izpiti #izpitno</w:t>
      </w:r>
    </w:p>
    <w:p>
      <w:r>
        <w:rPr>
          <w:b/>
          <w:u w:val="single"/>
        </w:rPr>
        <w:t>765780</w:t>
      </w:r>
    </w:p>
    <w:p>
      <w:r>
        <w:t>Brutalno skupinsko posilstvo študentke dobilo epilog: 'To je pravica za vse' https://t.co/3Bo82jUYpb</w:t>
      </w:r>
    </w:p>
    <w:p>
      <w:r>
        <w:rPr>
          <w:b/>
          <w:u w:val="single"/>
        </w:rPr>
        <w:t>765781</w:t>
      </w:r>
    </w:p>
    <w:p>
      <w:r>
        <w:t>... poskušam poslušati skrajnega levičarja na @TVOdmevi . On ima še kar osebne dohodke. Tako se je plači reklo pod komunisti.</w:t>
      </w:r>
    </w:p>
    <w:p>
      <w:r>
        <w:rPr>
          <w:b/>
          <w:u w:val="single"/>
        </w:rPr>
        <w:t>765782</w:t>
      </w:r>
    </w:p>
    <w:p>
      <w:r>
        <w:t>@AnaOstricki Lahko tebi, ko maš muce ... pri #kuža je to zahteven proces 😉😁</w:t>
        <w:br/>
        <w:t>"Oblači fsrane cote za sprehod"</w:t>
      </w:r>
    </w:p>
    <w:p>
      <w:r>
        <w:rPr>
          <w:b/>
          <w:u w:val="single"/>
        </w:rPr>
        <w:t>765783</w:t>
      </w:r>
    </w:p>
    <w:p>
      <w:r>
        <w:t>Levičarsko prase @DusanMarkelj ne razume kaj je to komunist. To je sprevržen človeški izmeček, to ker si tudi ti</w:t>
      </w:r>
    </w:p>
    <w:p>
      <w:r>
        <w:rPr>
          <w:b/>
          <w:u w:val="single"/>
        </w:rPr>
        <w:t>765784</w:t>
      </w:r>
    </w:p>
    <w:p>
      <w:r>
        <w:t>@MarioPlesej @JJansaSDS Bolno. Da ne bodo celo imenovali kot "medgeneracijski center"!</w:t>
      </w:r>
    </w:p>
    <w:p>
      <w:r>
        <w:rPr>
          <w:b/>
          <w:u w:val="single"/>
        </w:rPr>
        <w:t>765785</w:t>
      </w:r>
    </w:p>
    <w:p>
      <w:r>
        <w:t>@bobsparrow70 Moj pokojni Korlček se je po 2 letih vrnil,upaj da ga ni sosedova mularija odnesla,</w:t>
      </w:r>
    </w:p>
    <w:p>
      <w:r>
        <w:rPr>
          <w:b/>
          <w:u w:val="single"/>
        </w:rPr>
        <w:t>765786</w:t>
      </w:r>
    </w:p>
    <w:p>
      <w:r>
        <w:t>Odločni Kurz ima dovolj: Začel je z zapiranjem politiziranih mošej in izganjanjem radikalnih imamov! | Nova24TV https://t.co/YvDco8TDZX</w:t>
      </w:r>
    </w:p>
    <w:p>
      <w:r>
        <w:rPr>
          <w:b/>
          <w:u w:val="single"/>
        </w:rPr>
        <w:t>765787</w:t>
      </w:r>
    </w:p>
    <w:p>
      <w:r>
        <w:t>@zrnosol @cesenj Tudi prejšnji je bil zelo rdeč. Njegov"oče" je bil sekretar OOZKBled, mati pa Titova kuharica v Vili. Takle mamao.</w:t>
      </w:r>
    </w:p>
    <w:p>
      <w:r>
        <w:rPr>
          <w:b/>
          <w:u w:val="single"/>
        </w:rPr>
        <w:t>765788</w:t>
      </w:r>
    </w:p>
    <w:p>
      <w:r>
        <w:t>@R_Rakus @Demokracija1 @BorutPahor Ne..nasvet zlate ribice..Kormorani in ribe ne morejo skupaj živeti pod vodo....</w:t>
      </w:r>
    </w:p>
    <w:p>
      <w:r>
        <w:rPr>
          <w:b/>
          <w:u w:val="single"/>
        </w:rPr>
        <w:t>765789</w:t>
      </w:r>
    </w:p>
    <w:p>
      <w:r>
        <w:t>"Zver iz zelenega pekla". Omejena edicija kolesa, ki združuje dinamiko vožnje, lahko konstrukcijo, dizajn in udobje.</w:t>
      </w:r>
    </w:p>
    <w:p>
      <w:r>
        <w:rPr>
          <w:b/>
          <w:u w:val="single"/>
        </w:rPr>
        <w:t>765790</w:t>
      </w:r>
    </w:p>
    <w:p>
      <w:r>
        <w:t>Novi obeski za ključe! Skombinirajte jih z zapestnicami s tačko! https://t.co/78MccZIVGB</w:t>
      </w:r>
    </w:p>
    <w:p>
      <w:r>
        <w:rPr>
          <w:b/>
          <w:u w:val="single"/>
        </w:rPr>
        <w:t>765791</w:t>
      </w:r>
    </w:p>
    <w:p>
      <w:r>
        <w:t>Ena najlepših pešpoti, ki dvigne adrenalin https://t.co/P91KaDyQQW https://t.co/YcnZpDYspR</w:t>
      </w:r>
    </w:p>
    <w:p>
      <w:r>
        <w:rPr>
          <w:b/>
          <w:u w:val="single"/>
        </w:rPr>
        <w:t>765792</w:t>
      </w:r>
    </w:p>
    <w:p>
      <w:r>
        <w:t>Bom pa še jz. Kdor ugane mu izpolnm 1 željo ;)</w:t>
        <w:br/>
        <w:t>3 poskuse maš :D http://t.co/fUuEKxf4eC</w:t>
      </w:r>
    </w:p>
    <w:p>
      <w:r>
        <w:rPr>
          <w:b/>
          <w:u w:val="single"/>
        </w:rPr>
        <w:t>765793</w:t>
      </w:r>
    </w:p>
    <w:p>
      <w:r>
        <w:t xml:space="preserve">Oči: ista si k js, se pogovarjaš sama s sabo, pa se smeješ. Sam 30 let pred mano si začela to delat. </w:t>
        <w:br/>
        <w:t>#jabolkonepadedalecoddrevesa</w:t>
      </w:r>
    </w:p>
    <w:p>
      <w:r>
        <w:rPr>
          <w:b/>
          <w:u w:val="single"/>
        </w:rPr>
        <w:t>765794</w:t>
      </w:r>
    </w:p>
    <w:p>
      <w:r>
        <w:t>Pa mimogrede, LePenova nasprotuje dvigu minimalne plače. Tolk o tem kako nacionalisti "razumejo skrbi malega človeka"</w:t>
      </w:r>
    </w:p>
    <w:p>
      <w:r>
        <w:rPr>
          <w:b/>
          <w:u w:val="single"/>
        </w:rPr>
        <w:t>765795</w:t>
      </w:r>
    </w:p>
    <w:p>
      <w:r>
        <w:t>@MatevzNovak En strel v polno jih odžene še več.....enega k Alahu in ostalih 20 nazaj v gosto...</w:t>
      </w:r>
    </w:p>
    <w:p>
      <w:r>
        <w:rPr>
          <w:b/>
          <w:u w:val="single"/>
        </w:rPr>
        <w:t>765796</w:t>
      </w:r>
    </w:p>
    <w:p>
      <w:r>
        <w:t>@GLASTrebnje @DominikaSvarc @karfjolca @Mpravosodje Neumnost. Tožilčevo politično prepričanje nima nič z izvajanjem tožilskih nalog.</w:t>
      </w:r>
    </w:p>
    <w:p>
      <w:r>
        <w:rPr>
          <w:b/>
          <w:u w:val="single"/>
        </w:rPr>
        <w:t>765797</w:t>
      </w:r>
    </w:p>
    <w:p>
      <w:r>
        <w:t>Ne razumem, kako da se sistem na zgane, ko se oglasita dr. Marko Noč in dr. Blaž Mrevlje.</w:t>
      </w:r>
    </w:p>
    <w:p>
      <w:r>
        <w:rPr>
          <w:b/>
          <w:u w:val="single"/>
        </w:rPr>
        <w:t>765798</w:t>
      </w:r>
    </w:p>
    <w:p>
      <w:r>
        <w:t>"Živa voda". Neklorirana. Nefiltriranega. Dober tek! https://t.co/If2iepar8s</w:t>
      </w:r>
    </w:p>
    <w:p>
      <w:r>
        <w:rPr>
          <w:b/>
          <w:u w:val="single"/>
        </w:rPr>
        <w:t>765799</w:t>
      </w:r>
    </w:p>
    <w:p>
      <w:r>
        <w:t>@GregorVirant1 @petracj @petrasovdat Do takrat bomo marihuano že legalizirali pa ga bomo skulirali. :)</w:t>
      </w:r>
    </w:p>
    <w:p>
      <w:r>
        <w:rPr>
          <w:b/>
          <w:u w:val="single"/>
        </w:rPr>
        <w:t>765800</w:t>
      </w:r>
    </w:p>
    <w:p>
      <w:r>
        <w:t>@PSlajnar Celjski pešpolk se je izkazal v obrambi Škabrijela na še neutrjenih položajih.</w:t>
      </w:r>
    </w:p>
    <w:p>
      <w:r>
        <w:rPr>
          <w:b/>
          <w:u w:val="single"/>
        </w:rPr>
        <w:t>765801</w:t>
      </w:r>
    </w:p>
    <w:p>
      <w:r>
        <w:t>@FrenkMate @JakaDolinar2 @KanglerFranc @MarijaSoba @Demokracija1 Ta bagra je tudi tega sposobna.</w:t>
      </w:r>
    </w:p>
    <w:p>
      <w:r>
        <w:rPr>
          <w:b/>
          <w:u w:val="single"/>
        </w:rPr>
        <w:t>765802</w:t>
      </w:r>
    </w:p>
    <w:p>
      <w:r>
        <w:t>Hm. Že spet, ...eni jugo žnuder zblojenci.</w:t>
        <w:br/>
        <w:t>Kaj se vodstvo Dnevnika in novinarji, ne bi šli raje zdravit za svoje... https://t.co/DjsuajvZvo</w:t>
      </w:r>
    </w:p>
    <w:p>
      <w:r>
        <w:rPr>
          <w:b/>
          <w:u w:val="single"/>
        </w:rPr>
        <w:t>765803</w:t>
      </w:r>
    </w:p>
    <w:p>
      <w:r>
        <w:t>#soocenjeNTV24 Bravo Romana Tomc, Slovenija ena redkih držav, ki ni obsodila komunizma.</w:t>
      </w:r>
    </w:p>
    <w:p>
      <w:r>
        <w:rPr>
          <w:b/>
          <w:u w:val="single"/>
        </w:rPr>
        <w:t>765804</w:t>
      </w:r>
    </w:p>
    <w:p>
      <w:r>
        <w:t>Hej, twitter, a se v tehnološkem parku v LJ najde kakšna miza, kjer bi lahko jutri gostoval za en dan? Rabim samo wifi+elektriko ;)</w:t>
      </w:r>
    </w:p>
    <w:p>
      <w:r>
        <w:rPr>
          <w:b/>
          <w:u w:val="single"/>
        </w:rPr>
        <w:t>765805</w:t>
      </w:r>
    </w:p>
    <w:p>
      <w:r>
        <w:t>Po umoru #resimonet ameriški telekomi spet ponavljajo stare pravljice o operacijah prek spleta #resimonet https://t.co/DZIcGZVFP1</w:t>
      </w:r>
    </w:p>
    <w:p>
      <w:r>
        <w:rPr>
          <w:b/>
          <w:u w:val="single"/>
        </w:rPr>
        <w:t>765806</w:t>
      </w:r>
    </w:p>
    <w:p>
      <w:r>
        <w:t>@iztokX Na koncu je Djoković oživel. Kot bi ga pičila osa. Ali kot bi zavohal, da tole še stisne iz sebe, pa bo.</w:t>
      </w:r>
    </w:p>
    <w:p>
      <w:r>
        <w:rPr>
          <w:b/>
          <w:u w:val="single"/>
        </w:rPr>
        <w:t>765807</w:t>
      </w:r>
    </w:p>
    <w:p>
      <w:r>
        <w:t>Ste si že zagotovili karto za navijaški avtobus? To lahko storite v Kavarni Nauportus. Odhod v Benedikt v nedeljo... https://t.co/ejEdcFmiVA</w:t>
      </w:r>
    </w:p>
    <w:p>
      <w:r>
        <w:rPr>
          <w:b/>
          <w:u w:val="single"/>
        </w:rPr>
        <w:t>765808</w:t>
      </w:r>
    </w:p>
    <w:p>
      <w:r>
        <w:t>@vinkovasle1 @roktus Cekuta bo ravno toliko v zaporu kot Zidar. Ni sile, da zapre te komunistične fosile.</w:t>
      </w:r>
    </w:p>
    <w:p>
      <w:r>
        <w:rPr>
          <w:b/>
          <w:u w:val="single"/>
        </w:rPr>
        <w:t>765809</w:t>
      </w:r>
    </w:p>
    <w:p>
      <w:r>
        <w:t>@shyam2001 A Slov. leta v večernih oblekah previjajo pokakane ritke in si lakirajo nohte tik pred odhodom in že v plašču? 🙈</w:t>
      </w:r>
    </w:p>
    <w:p>
      <w:r>
        <w:rPr>
          <w:b/>
          <w:u w:val="single"/>
        </w:rPr>
        <w:t>765810</w:t>
      </w:r>
    </w:p>
    <w:p>
      <w:r>
        <w:t>Medgeneracijska solidarnost je v današnjem času izjemnega pomena #PovezaniZmoremoVeč https://t.co/ZAA3cpu4xh</w:t>
      </w:r>
    </w:p>
    <w:p>
      <w:r>
        <w:rPr>
          <w:b/>
          <w:u w:val="single"/>
        </w:rPr>
        <w:t>765811</w:t>
      </w:r>
    </w:p>
    <w:p>
      <w:r>
        <w:t>@pozitivanonstop So obeh sort. Jaz bi dregal nazaj al pa javno nardim sceno, da si zapomnijo tud drugi.</w:t>
      </w:r>
    </w:p>
    <w:p>
      <w:r>
        <w:rPr>
          <w:b/>
          <w:u w:val="single"/>
        </w:rPr>
        <w:t>765812</w:t>
      </w:r>
    </w:p>
    <w:p>
      <w:r>
        <w:t>Te Pradini škornji so obnoreli vsa modna dekleta na Instagramu https://t.co/pZY5K31V6M https://t.co/UFjNFos35w</w:t>
      </w:r>
    </w:p>
    <w:p>
      <w:r>
        <w:rPr>
          <w:b/>
          <w:u w:val="single"/>
        </w:rPr>
        <w:t>765813</w:t>
      </w:r>
    </w:p>
    <w:p>
      <w:r>
        <w:t>Mali srček, ki živi v gozdu nujno išče topel domek, še preden pritisne hud mraz, saj nima zavetja! Delite prosim http://t.co/r49p4ETgZ8</w:t>
      </w:r>
    </w:p>
    <w:p>
      <w:r>
        <w:rPr>
          <w:b/>
          <w:u w:val="single"/>
        </w:rPr>
        <w:t>765814</w:t>
      </w:r>
    </w:p>
    <w:p>
      <w:r>
        <w:t>44' Tonci Mujan je zastreljal najstrožjo kazen. Ostaja pri neodločenem rezultatu. #GORKRS 1-1</w:t>
      </w:r>
    </w:p>
    <w:p>
      <w:r>
        <w:rPr>
          <w:b/>
          <w:u w:val="single"/>
        </w:rPr>
        <w:t>765815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765816</w:t>
      </w:r>
    </w:p>
    <w:p>
      <w:r>
        <w:t>»Družboslovje in elektrika si nista tako vsaksebi, kot se morda zdi,« pravi Aleksandra Doroteja Rettinger: https://t.co/Nq11nhV74C.</w:t>
      </w:r>
    </w:p>
    <w:p>
      <w:r>
        <w:rPr>
          <w:b/>
          <w:u w:val="single"/>
        </w:rPr>
        <w:t>765817</w:t>
      </w:r>
    </w:p>
    <w:p>
      <w:r>
        <w:t>Ko pokličejo genau ob 7.00 in bi reševali zadeve. Jaz pa še ves nežen, čelada še na glavi, Špica kartica med zobami.</w:t>
      </w:r>
    </w:p>
    <w:p>
      <w:r>
        <w:rPr>
          <w:b/>
          <w:u w:val="single"/>
        </w:rPr>
        <w:t>765818</w:t>
      </w:r>
    </w:p>
    <w:p>
      <w:r>
        <w:t>@Skolobrinski Tale Pogorelec, se bi se v hlače podelal, če bi ponoč nekje na samem srečal JJ. Bi imel preboj v gatah.</w:t>
      </w:r>
    </w:p>
    <w:p>
      <w:r>
        <w:rPr>
          <w:b/>
          <w:u w:val="single"/>
        </w:rPr>
        <w:t>765819</w:t>
      </w:r>
    </w:p>
    <w:p>
      <w:r>
        <w:t>Stop oddajanju nepremičnin?! Notarji nočejo odobriti oddaje brez uporabnega dovoljenja! https://t.co/d4zLxWkGj7</w:t>
      </w:r>
    </w:p>
    <w:p>
      <w:r>
        <w:rPr>
          <w:b/>
          <w:u w:val="single"/>
        </w:rPr>
        <w:t>765820</w:t>
      </w:r>
    </w:p>
    <w:p>
      <w:r>
        <w:t>@had Nabit ko mina, zadet ko... @Val202 je imel par mesecev nazaj eno oddajico na to temo. Mogoče imajo kje v arhivu</w:t>
      </w:r>
    </w:p>
    <w:p>
      <w:r>
        <w:rPr>
          <w:b/>
          <w:u w:val="single"/>
        </w:rPr>
        <w:t>765821</w:t>
      </w:r>
    </w:p>
    <w:p>
      <w:r>
        <w:t>@DrzavljanK Kaj so ti obljubili, da si spremenil stranko? Boljšo penzijo? Ali 2 tir?</w:t>
      </w:r>
    </w:p>
    <w:p>
      <w:r>
        <w:rPr>
          <w:b/>
          <w:u w:val="single"/>
        </w:rPr>
        <w:t>765822</w:t>
      </w:r>
    </w:p>
    <w:p>
      <w:r>
        <w:t>V potoku našli mrtveca, poleg njega pa ... | Žurnal24 https://t.co/hWPpV4doIV https://t.co/5wA57nBknl</w:t>
      </w:r>
    </w:p>
    <w:p>
      <w:r>
        <w:rPr>
          <w:b/>
          <w:u w:val="single"/>
        </w:rPr>
        <w:t>765823</w:t>
      </w:r>
    </w:p>
    <w:p>
      <w:r>
        <w:t>@jkmcnk @Plavalka @multikultivator ah, boljše. sam jebote, najmanjši link ever, nism niti vidu.</w:t>
      </w:r>
    </w:p>
    <w:p>
      <w:r>
        <w:rPr>
          <w:b/>
          <w:u w:val="single"/>
        </w:rPr>
        <w:t>765824</w:t>
      </w:r>
    </w:p>
    <w:p>
      <w:r>
        <w:t>@vinkovasle1 Ni je sram pred vesoljno Slovenijo, ker je tako grdo lagala. In to ni navadna Jera, je poslanka.</w:t>
      </w:r>
    </w:p>
    <w:p>
      <w:r>
        <w:rPr>
          <w:b/>
          <w:u w:val="single"/>
        </w:rPr>
        <w:t>765825</w:t>
      </w:r>
    </w:p>
    <w:p>
      <w:r>
        <w:t>@tasosedova Sam kaj, ko ni več ta glavne šefice in je tut tam zdaj za en kurz.</w:t>
      </w:r>
    </w:p>
    <w:p>
      <w:r>
        <w:rPr>
          <w:b/>
          <w:u w:val="single"/>
        </w:rPr>
        <w:t>765826</w:t>
      </w:r>
    </w:p>
    <w:p>
      <w:r>
        <w:t>Sitnoba mi je prečkala pot navsezgodaj. Za take moja mami zna reči, da so zjutraj jezni sami nase, popoldne pa na ves svet #jutranja</w:t>
      </w:r>
    </w:p>
    <w:p>
      <w:r>
        <w:rPr>
          <w:b/>
          <w:u w:val="single"/>
        </w:rPr>
        <w:t>765827</w:t>
      </w:r>
    </w:p>
    <w:p>
      <w:r>
        <w:t>Prvič, da nisem bila jaz tista, ki bi jamrala, da roke nočejo več plezat (čeprav nisem plezala že od aprila).</w:t>
      </w:r>
    </w:p>
    <w:p>
      <w:r>
        <w:rPr>
          <w:b/>
          <w:u w:val="single"/>
        </w:rPr>
        <w:t>765828</w:t>
      </w:r>
    </w:p>
    <w:p>
      <w:r>
        <w:t>Sem diskofunkcionalen, saj prašiček (Židan) klavirja moje hčerke ne prevaža po Sloveniji. Ker nisem vedel, daje to napaka.</w:t>
      </w:r>
    </w:p>
    <w:p>
      <w:r>
        <w:rPr>
          <w:b/>
          <w:u w:val="single"/>
        </w:rPr>
        <w:t>765829</w:t>
      </w:r>
    </w:p>
    <w:p>
      <w:r>
        <w:t>@KatarinaJenko Podobni občutki me prelevajo, kot takrat, ko smo Grčijo potegnili ven iz dreka.</w:t>
      </w:r>
    </w:p>
    <w:p>
      <w:r>
        <w:rPr>
          <w:b/>
          <w:u w:val="single"/>
        </w:rPr>
        <w:t>765830</w:t>
      </w:r>
    </w:p>
    <w:p>
      <w:r>
        <w:t>@vinkovasle1 taktika je dobra.. čim večkrat rdečo zvezdo pokazat.. pa jim bodo levaki v holivudu mogoče še oskarja dali..</w:t>
      </w:r>
    </w:p>
    <w:p>
      <w:r>
        <w:rPr>
          <w:b/>
          <w:u w:val="single"/>
        </w:rPr>
        <w:t>765831</w:t>
      </w:r>
    </w:p>
    <w:p>
      <w:r>
        <w:t xml:space="preserve">Radeška papirnica: Igorju Rakuši uspelo s pritožbo na višjem sodišču </w:t>
        <w:br/>
        <w:br/>
        <w:t>https://t.co/ygkaMEv3cB</w:t>
      </w:r>
    </w:p>
    <w:p>
      <w:r>
        <w:rPr>
          <w:b/>
          <w:u w:val="single"/>
        </w:rPr>
        <w:t>765832</w:t>
      </w:r>
    </w:p>
    <w:p>
      <w:r>
        <w:t>Pošiljati onkološkega pacienta po prejemu terapije je nehumano,brezčutno, brutalno. https://t.co/4vRELMai2o</w:t>
      </w:r>
    </w:p>
    <w:p>
      <w:r>
        <w:rPr>
          <w:b/>
          <w:u w:val="single"/>
        </w:rPr>
        <w:t>765833</w:t>
      </w:r>
    </w:p>
    <w:p>
      <w:r>
        <w:t>@ukec4 @zaslovenijo2 Saj bi se že zdruzili ampak kaj, ko hoče biti Jansa predsednik...</w:t>
      </w:r>
    </w:p>
    <w:p>
      <w:r>
        <w:rPr>
          <w:b/>
          <w:u w:val="single"/>
        </w:rPr>
        <w:t>765834</w:t>
      </w:r>
    </w:p>
    <w:p>
      <w:r>
        <w:t>@Smrkla12 Mamcin recept:na en lonček rože, 3 iste lončke vode, da vode več nega je riža kuhana.</w:t>
      </w:r>
    </w:p>
    <w:p>
      <w:r>
        <w:rPr>
          <w:b/>
          <w:u w:val="single"/>
        </w:rPr>
        <w:t>765835</w:t>
      </w:r>
    </w:p>
    <w:p>
      <w:r>
        <w:t>@lucijausaj Ti prav izivaš...Če bo tole opazila dolenjska raglja bo spet hudič😉</w:t>
      </w:r>
    </w:p>
    <w:p>
      <w:r>
        <w:rPr>
          <w:b/>
          <w:u w:val="single"/>
        </w:rPr>
        <w:t>765836</w:t>
      </w:r>
    </w:p>
    <w:p>
      <w:r>
        <w:t>@ciro_ciril Saj ti pravim, preprosto popolen primitivnez, ki uporablja sekretno izrazoslovje</w:t>
      </w:r>
    </w:p>
    <w:p>
      <w:r>
        <w:rPr>
          <w:b/>
          <w:u w:val="single"/>
        </w:rPr>
        <w:t>765837</w:t>
      </w:r>
    </w:p>
    <w:p>
      <w:r>
        <w:t>Enoletna pot do erekcije, končno jim je prišlo,</w:t>
        <w:br/>
        <w:t>ni čudno, da živimo v socialistični fukojebini.</w:t>
        <w:br/>
        <w:t>https://t.co/DlMDYKUT76</w:t>
      </w:r>
    </w:p>
    <w:p>
      <w:r>
        <w:rPr>
          <w:b/>
          <w:u w:val="single"/>
        </w:rPr>
        <w:t>765838</w:t>
      </w:r>
    </w:p>
    <w:p>
      <w:r>
        <w:t>@MadamSugarfree Limonin sok + 3x sunek kajenskega popra, če premočno žlička medu...</w:t>
      </w:r>
    </w:p>
    <w:p>
      <w:r>
        <w:rPr>
          <w:b/>
          <w:u w:val="single"/>
        </w:rPr>
        <w:t>765839</w:t>
      </w:r>
    </w:p>
    <w:p>
      <w:r>
        <w:t>@alesspetic @MarkoPavlisic Je pa res, da ni nobene verige lekarn. Same majhne zasebne lekarnice...</w:t>
      </w:r>
    </w:p>
    <w:p>
      <w:r>
        <w:rPr>
          <w:b/>
          <w:u w:val="single"/>
        </w:rPr>
        <w:t>765840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765841</w:t>
      </w:r>
    </w:p>
    <w:p>
      <w:r>
        <w:t>Ajmo @HDDJesenice dans dokoncat finalno serijo. Pa da spet dvignemo kanto in si nasijemo se eno zvezdico. #hokej #podmezakla #jesenice</w:t>
      </w:r>
    </w:p>
    <w:p>
      <w:r>
        <w:rPr>
          <w:b/>
          <w:u w:val="single"/>
        </w:rPr>
        <w:t>765842</w:t>
      </w:r>
    </w:p>
    <w:p>
      <w:r>
        <w:t>@_MegWhite_ eh, eni pacienti (predvsem desničarski) hočejo bit pametni in delat zdraho med ostalo populacijo.</w:t>
      </w:r>
    </w:p>
    <w:p>
      <w:r>
        <w:rPr>
          <w:b/>
          <w:u w:val="single"/>
        </w:rPr>
        <w:t>765843</w:t>
      </w:r>
    </w:p>
    <w:p>
      <w:r>
        <w:t>@lukavalas @adria_airways ne, tokrat ze presedla na Lufthanso. Slabo me spremljas!!!</w:t>
      </w:r>
    </w:p>
    <w:p>
      <w:r>
        <w:rPr>
          <w:b/>
          <w:u w:val="single"/>
        </w:rPr>
        <w:t>765844</w:t>
      </w:r>
    </w:p>
    <w:p>
      <w:r>
        <w:t>Čez 15 min začnemo s predvajanjem filmov @AGRFT  za @festivalbs ! Vstop prost! #gt22 #agrft #festival #maribor #movies #Slovenia</w:t>
      </w:r>
    </w:p>
    <w:p>
      <w:r>
        <w:rPr>
          <w:b/>
          <w:u w:val="single"/>
        </w:rPr>
        <w:t>765845</w:t>
      </w:r>
    </w:p>
    <w:p>
      <w:r>
        <w:t>a lahk ta komentator neha govorit o Lindsey vsaj za 2 minute no...fuck ej ko da je edina smučarka na svetu... #tečnsi #fisalpine #garmish</w:t>
      </w:r>
    </w:p>
    <w:p>
      <w:r>
        <w:rPr>
          <w:b/>
          <w:u w:val="single"/>
        </w:rPr>
        <w:t>765846</w:t>
      </w:r>
    </w:p>
    <w:p>
      <w:r>
        <w:t>@PetraGreiner @iztokgartner UKC LJ tako tako, veliko ostane, je pa res, da bolnice niso Hilton, pač poješ tisto kr ti paše, nekaj se najde</w:t>
      </w:r>
    </w:p>
    <w:p>
      <w:r>
        <w:rPr>
          <w:b/>
          <w:u w:val="single"/>
        </w:rPr>
        <w:t>765847</w:t>
      </w:r>
    </w:p>
    <w:p>
      <w:r>
        <w:t>@pikaosa @NusaZajc Vidiš, vidiš, kje in kako zgodaj košarkarčki dobijo idejo za poznejše razbitje table za košem. 😉 #potezazapubliko</w:t>
      </w:r>
    </w:p>
    <w:p>
      <w:r>
        <w:rPr>
          <w:b/>
          <w:u w:val="single"/>
        </w:rPr>
        <w:t>765848</w:t>
      </w:r>
    </w:p>
    <w:p>
      <w:r>
        <w:t>@DrustvoHudajama @JansaRetweets Povojne morije ni bilo,pobili so samo izdajalce,kar je prav.</w:t>
      </w:r>
    </w:p>
    <w:p>
      <w:r>
        <w:rPr>
          <w:b/>
          <w:u w:val="single"/>
        </w:rPr>
        <w:t>765849</w:t>
      </w:r>
    </w:p>
    <w:p>
      <w:r>
        <w:t>Evo tukaj imate @MatejKmatej42  NOVA POLITIKA ,NOV OBRAZ,NOVI RED..zraven pa še kup primitivizma !?</w:t>
      </w:r>
    </w:p>
    <w:p>
      <w:r>
        <w:rPr>
          <w:b/>
          <w:u w:val="single"/>
        </w:rPr>
        <w:t>765850</w:t>
      </w:r>
    </w:p>
    <w:p>
      <w:r>
        <w:t>Da bi se jim prsti posušili! Takih zelencev ni veliko, oči na peclje! https://t.co/QsyHGz7s9F</w:t>
      </w:r>
    </w:p>
    <w:p>
      <w:r>
        <w:rPr>
          <w:b/>
          <w:u w:val="single"/>
        </w:rPr>
        <w:t>765851</w:t>
      </w:r>
    </w:p>
    <w:p>
      <w:r>
        <w:t>Silva Završek, frizerka z neizmernim čutom za ljudi, ki ne morejo več v salon! VELIK LIKE! https://t.co/OhWQly9Iw5</w:t>
      </w:r>
    </w:p>
    <w:p>
      <w:r>
        <w:rPr>
          <w:b/>
          <w:u w:val="single"/>
        </w:rPr>
        <w:t>765852</w:t>
      </w:r>
    </w:p>
    <w:p>
      <w:r>
        <w:t>@DarinkaVrabi @Medeja_7 Priprave na partizanske proslave terjajo čas, strici so neizprosni!</w:t>
      </w:r>
    </w:p>
    <w:p>
      <w:r>
        <w:rPr>
          <w:b/>
          <w:u w:val="single"/>
        </w:rPr>
        <w:t>765853</w:t>
      </w:r>
    </w:p>
    <w:p>
      <w:r>
        <w:t>Ogorčen Paolo Di Canio vdrl v prostore Swindona #fuzbal #nogomet #ligaprvakov - http://t.co/C1swHjeNIY</w:t>
      </w:r>
    </w:p>
    <w:p>
      <w:r>
        <w:rPr>
          <w:b/>
          <w:u w:val="single"/>
        </w:rPr>
        <w:t>765854</w:t>
      </w:r>
    </w:p>
    <w:p>
      <w:r>
        <w:t>"Samomori so pogostejsi pri moskih, poskusi so pogostejsi pri zenskah. Pri posamezniku samomor ni predvidljiv." [psihiater] #toksikologija</w:t>
      </w:r>
    </w:p>
    <w:p>
      <w:r>
        <w:rPr>
          <w:b/>
          <w:u w:val="single"/>
        </w:rPr>
        <w:t>765855</w:t>
      </w:r>
    </w:p>
    <w:p>
      <w:r>
        <w:t>@PortalPolitikis Namesto, da bi lovili tistega, ki je ta nagravžni spomenik postavil. Podalpska komunistična norišnica.</w:t>
      </w:r>
    </w:p>
    <w:p>
      <w:r>
        <w:rPr>
          <w:b/>
          <w:u w:val="single"/>
        </w:rPr>
        <w:t>765856</w:t>
      </w:r>
    </w:p>
    <w:p>
      <w:r>
        <w:t>@Max970 a si intervju pogledal?.. prekleta novinarska prostitutka.. je hotla malega uničiti..</w:t>
      </w:r>
    </w:p>
    <w:p>
      <w:r>
        <w:rPr>
          <w:b/>
          <w:u w:val="single"/>
        </w:rPr>
        <w:t>765857</w:t>
      </w:r>
    </w:p>
    <w:p>
      <w:r>
        <w:t>več kot 10 policijskih kombijev zjutraj odpeljalo s te ladje #Barcelona https://t.co/1mzYkmzmNL</w:t>
      </w:r>
    </w:p>
    <w:p>
      <w:r>
        <w:rPr>
          <w:b/>
          <w:u w:val="single"/>
        </w:rPr>
        <w:t>765858</w:t>
      </w:r>
    </w:p>
    <w:p>
      <w:r>
        <w:t>#24ur niti z eno besedo ne omeni, da so vpleteni "islamski" napadalci, kot vecina ostalih medijev. Pri nas je to tabu!</w:t>
      </w:r>
    </w:p>
    <w:p>
      <w:r>
        <w:rPr>
          <w:b/>
          <w:u w:val="single"/>
        </w:rPr>
        <w:t>765859</w:t>
      </w:r>
    </w:p>
    <w:p>
      <w:r>
        <w:t>@leaathenatabako Amaterki. Z ženo si pošiljava s kavča, čez klubsko mizico, na drugi kavč. 😴</w:t>
      </w:r>
    </w:p>
    <w:p>
      <w:r>
        <w:rPr>
          <w:b/>
          <w:u w:val="single"/>
        </w:rPr>
        <w:t>765860</w:t>
      </w:r>
    </w:p>
    <w:p>
      <w:r>
        <w:t>@bota112 @TarcaRTVSLO Še več bi prineslo, če bi bil Sistem NMP in ZiR sodobno organiziran, logistično podprt in tehnološko nadgrajen.</w:t>
      </w:r>
    </w:p>
    <w:p>
      <w:r>
        <w:rPr>
          <w:b/>
          <w:u w:val="single"/>
        </w:rPr>
        <w:t>765861</w:t>
      </w:r>
    </w:p>
    <w:p>
      <w:r>
        <w:t>ARSO: V dežnih kapljah bo vse do torka spet precej puščavskega prahu. Dokaz: https://t.co/ZbJto9zpAu</w:t>
      </w:r>
    </w:p>
    <w:p>
      <w:r>
        <w:rPr>
          <w:b/>
          <w:u w:val="single"/>
        </w:rPr>
        <w:t>765862</w:t>
      </w:r>
    </w:p>
    <w:p>
      <w:r>
        <w:t>@LazarjevPolzek @KatarinaDbr @tanci82 pa vsi imajo čisto bela stanovanja kot cel instagram</w:t>
      </w:r>
    </w:p>
    <w:p>
      <w:r>
        <w:rPr>
          <w:b/>
          <w:u w:val="single"/>
        </w:rPr>
        <w:t>765863</w:t>
      </w:r>
    </w:p>
    <w:p>
      <w:r>
        <w:t>Bombniki pristjajo na letaliscu Sentvid pri Sticni! ✈️✈️✈️🙏🙌 https://t.co/pprqTALuZB</w:t>
      </w:r>
    </w:p>
    <w:p>
      <w:r>
        <w:rPr>
          <w:b/>
          <w:u w:val="single"/>
        </w:rPr>
        <w:t>765864</w:t>
      </w:r>
    </w:p>
    <w:p>
      <w:r>
        <w:t>@ZmagoPlemeniti Veliko uspeha vam zelim, predvsem v boju proti levicarskemu idiotizmu in pokvarjenosti..</w:t>
      </w:r>
    </w:p>
    <w:p>
      <w:r>
        <w:rPr>
          <w:b/>
          <w:u w:val="single"/>
        </w:rPr>
        <w:t>765865</w:t>
      </w:r>
    </w:p>
    <w:p>
      <w:r>
        <w:t>@PrinasalkaZlata @hladnikp Še ena salatarka(poleg tistega v Ljubljani iz Sereorcev)</w:t>
      </w:r>
    </w:p>
    <w:p>
      <w:r>
        <w:rPr>
          <w:b/>
          <w:u w:val="single"/>
        </w:rPr>
        <w:t>765866</w:t>
      </w:r>
    </w:p>
    <w:p>
      <w:r>
        <w:t>@Nogavicka_Pika @DKosterca Peroksid? To se mi pa res zdi hudo. @DKosterca ima kar prav .</w:t>
      </w:r>
    </w:p>
    <w:p>
      <w:r>
        <w:rPr>
          <w:b/>
          <w:u w:val="single"/>
        </w:rPr>
        <w:t>765867</w:t>
      </w:r>
    </w:p>
    <w:p>
      <w:r>
        <w:t>Ta petek 29.5 in soboto 30.5 lepo vabljeni na degustacijo začimbnih mešanic in čudovitih namazov iz nove knjižice... http://t.co/Wrc4Za8nJr</w:t>
      </w:r>
    </w:p>
    <w:p>
      <w:r>
        <w:rPr>
          <w:b/>
          <w:u w:val="single"/>
        </w:rPr>
        <w:t>765868</w:t>
      </w:r>
    </w:p>
    <w:p>
      <w:r>
        <w:t>Migranti krivi, da je na Bavarskem za 90 odstotkov več posilstev https://t.co/otKChMyHyG via @Nova24TV</w:t>
      </w:r>
    </w:p>
    <w:p>
      <w:r>
        <w:rPr>
          <w:b/>
          <w:u w:val="single"/>
        </w:rPr>
        <w:t>765869</w:t>
      </w:r>
    </w:p>
    <w:p>
      <w:r>
        <w:t>@ukclj Petek pred pustno soboto, dajmo ga konkretno in učinkovito predihari..</w:t>
      </w:r>
    </w:p>
    <w:p>
      <w:r>
        <w:rPr>
          <w:b/>
          <w:u w:val="single"/>
        </w:rPr>
        <w:t>765870</w:t>
      </w:r>
    </w:p>
    <w:p>
      <w:r>
        <w:t>Vsi komunisti in levičarji, od prvega do zadnjega, pravi Anže! https://t.co/LtjkQp3tMc</w:t>
      </w:r>
    </w:p>
    <w:p>
      <w:r>
        <w:rPr>
          <w:b/>
          <w:u w:val="single"/>
        </w:rPr>
        <w:t>765871</w:t>
      </w:r>
    </w:p>
    <w:p>
      <w:r>
        <w:t>Starost nad 80 let ni kontraindikacija za trombolizo.</w:t>
        <w:br/>
        <w:t>#SolaUrgence #Nevrologija</w:t>
      </w:r>
    </w:p>
    <w:p>
      <w:r>
        <w:rPr>
          <w:b/>
          <w:u w:val="single"/>
        </w:rPr>
        <w:t>765872</w:t>
      </w:r>
    </w:p>
    <w:p>
      <w:r>
        <w:t>Flora in favna od blizu po zaslugi #Mate20Pro. #nofilter #noedit #flowers #bee #čebela #rože https://t.co/NRnHlaRzDi</w:t>
      </w:r>
    </w:p>
    <w:p>
      <w:r>
        <w:rPr>
          <w:b/>
          <w:u w:val="single"/>
        </w:rPr>
        <w:t>765873</w:t>
      </w:r>
    </w:p>
    <w:p>
      <w:r>
        <w:t>@RichieKis te lupcke zelo nespametno okol mecemo v virtualnem svetu. Ornk bi razmislili, ce bi to mogli nardit tud IRL :P</w:t>
      </w:r>
    </w:p>
    <w:p>
      <w:r>
        <w:rPr>
          <w:b/>
          <w:u w:val="single"/>
        </w:rPr>
        <w:t>765874</w:t>
      </w:r>
    </w:p>
    <w:p>
      <w:r>
        <w:t>@butalskipolicaj @GregorVirant1 Egalitarnost se skriva v glavah, ne v statistikah. Statistika BO posledica.</w:t>
      </w:r>
    </w:p>
    <w:p>
      <w:r>
        <w:rPr>
          <w:b/>
          <w:u w:val="single"/>
        </w:rPr>
        <w:t>765875</w:t>
      </w:r>
    </w:p>
    <w:p>
      <w:r>
        <w:t>@Mauhlerca @EffeV To je pa to, ker ste ga spremenili (ali pa je že bil) v copato. #facts #betamoški #moškecopate</w:t>
      </w:r>
    </w:p>
    <w:p>
      <w:r>
        <w:rPr>
          <w:b/>
          <w:u w:val="single"/>
        </w:rPr>
        <w:t>765876</w:t>
      </w:r>
    </w:p>
    <w:p>
      <w:r>
        <w:t>Komentar na novico: Planeti TRAPPIST-1 naj bi imeli 250-krat več vode kot Zemlja ... https://t.co/7lUlJ9kAUL</w:t>
      </w:r>
    </w:p>
    <w:p>
      <w:r>
        <w:rPr>
          <w:b/>
          <w:u w:val="single"/>
        </w:rPr>
        <w:t>765877</w:t>
      </w:r>
    </w:p>
    <w:p>
      <w:r>
        <w:t>@ValdijPeric @JozeJos Ta fantic se mora nauciti olike, samo nima  od nikogar! Roke v zepih na javni raspravi divjak!</w:t>
      </w:r>
    </w:p>
    <w:p>
      <w:r>
        <w:rPr>
          <w:b/>
          <w:u w:val="single"/>
        </w:rPr>
        <w:t>765878</w:t>
      </w:r>
    </w:p>
    <w:p>
      <w:r>
        <w:t>Novi poskusi monetizacije zavoženega modela. Presenetljivo malo inovacije na tem področju, se vam ne zdi?</w:t>
        <w:br/>
        <w:br/>
        <w:t>https://t.co/2BVmd0Dz6s</w:t>
      </w:r>
    </w:p>
    <w:p>
      <w:r>
        <w:rPr>
          <w:b/>
          <w:u w:val="single"/>
        </w:rPr>
        <w:t>765879</w:t>
      </w:r>
    </w:p>
    <w:p>
      <w:r>
        <w:t>Levičarske politične lutke že govorijo o 'Evropskem imperiju' 🤔 https://t.co/hQmT0F1zWX</w:t>
      </w:r>
    </w:p>
    <w:p>
      <w:r>
        <w:rPr>
          <w:b/>
          <w:u w:val="single"/>
        </w:rPr>
        <w:t>765880</w:t>
      </w:r>
    </w:p>
    <w:p>
      <w:r>
        <w:t>NAŠ SKI OPENING SKORAJ RAZPRODAN! Na voljo samo še 10% kapacitet!</w:t>
        <w:br/>
        <w:t>OGLEJ SI AFTERMOVIE LANSKEGA LETA... https://t.co/d9Pd3vrEvL</w:t>
      </w:r>
    </w:p>
    <w:p>
      <w:r>
        <w:rPr>
          <w:b/>
          <w:u w:val="single"/>
        </w:rPr>
        <w:t>765881</w:t>
      </w:r>
    </w:p>
    <w:p>
      <w:r>
        <w:t>BREAKING: Zagorelo na ministrstvu za finance. Gasilci poročajo, da se je bivši minister po pomoti polil s posvečeno vodo in se vnel.</w:t>
      </w:r>
    </w:p>
    <w:p>
      <w:r>
        <w:rPr>
          <w:b/>
          <w:u w:val="single"/>
        </w:rPr>
        <w:t>765882</w:t>
      </w:r>
    </w:p>
    <w:p>
      <w:r>
        <w:t>@EPameten Po Vašem izrazoslovju sodeč ste sonarodnjak Tomićeve. Kot za njo, velja tudi za Vas!!!</w:t>
      </w:r>
    </w:p>
    <w:p>
      <w:r>
        <w:rPr>
          <w:b/>
          <w:u w:val="single"/>
        </w:rPr>
        <w:t>765883</w:t>
      </w:r>
    </w:p>
    <w:p>
      <w:r>
        <w:t>@vinkovasle1 @Medeja_7 Da bo lahko v drugem vstala iz pepela. Kot feniks. Pardon, feniksinja.</w:t>
      </w:r>
    </w:p>
    <w:p>
      <w:r>
        <w:rPr>
          <w:b/>
          <w:u w:val="single"/>
        </w:rPr>
        <w:t>765884</w:t>
      </w:r>
    </w:p>
    <w:p>
      <w:r>
        <w:t>@JozeBizjak @SPodrojstva V @hisafranko se pač ne gre z kužkom! 2-4 urno fino obedovanje ni isto kot malica na vrtu lokalne gostilne.</w:t>
      </w:r>
    </w:p>
    <w:p>
      <w:r>
        <w:rPr>
          <w:b/>
          <w:u w:val="single"/>
        </w:rPr>
        <w:t>765885</w:t>
      </w:r>
    </w:p>
    <w:p>
      <w:r>
        <w:t>@PrimoKoritnik Čakam še eno tako spodbudo in napadem hladilnik. Prosim pohitite.</w:t>
      </w:r>
    </w:p>
    <w:p>
      <w:r>
        <w:rPr>
          <w:b/>
          <w:u w:val="single"/>
        </w:rPr>
        <w:t>765886</w:t>
      </w:r>
    </w:p>
    <w:p>
      <w:r>
        <w:t>Rad bi še bolj grdo povedal pa ne morem :- naj jim mame pocrkajo, kdor to izvaja. https://t.co/CQvNc70LA3</w:t>
      </w:r>
    </w:p>
    <w:p>
      <w:r>
        <w:rPr>
          <w:b/>
          <w:u w:val="single"/>
        </w:rPr>
        <w:t>765887</w:t>
      </w:r>
    </w:p>
    <w:p>
      <w:r>
        <w:t>Baje imajo na Trstenjakovi zablokirane klice z Madžarske. Stric Viktor je besen.</w:t>
      </w:r>
    </w:p>
    <w:p>
      <w:r>
        <w:rPr>
          <w:b/>
          <w:u w:val="single"/>
        </w:rPr>
        <w:t>765888</w:t>
      </w:r>
    </w:p>
    <w:p>
      <w:r>
        <w:t>@dkosen @Skolobrinski A si mlad pa neumen ker takrat se ti oprosti....Pomisli malo prej da pišeš pa 1+1seštej...</w:t>
      </w:r>
    </w:p>
    <w:p>
      <w:r>
        <w:rPr>
          <w:b/>
          <w:u w:val="single"/>
        </w:rPr>
        <w:t>765889</w:t>
      </w:r>
    </w:p>
    <w:p>
      <w:r>
        <w:t>@miskasmetiska @timurbanya @th0r Vsak PC s tako konfiguracijo bi se stegnil zdavnaj. Tole pa laufa. Opazil sem, da nima niti Ssd. Majka!!!</w:t>
      </w:r>
    </w:p>
    <w:p>
      <w:r>
        <w:rPr>
          <w:b/>
          <w:u w:val="single"/>
        </w:rPr>
        <w:t>765890</w:t>
      </w:r>
    </w:p>
    <w:p>
      <w:r>
        <w:t>Odkod so prišli vsi ti kljukci v SMC ali kako Cerarjeva banda ruši pravno državo?  https://t.co/A6A6Elqkb3</w:t>
      </w:r>
    </w:p>
    <w:p>
      <w:r>
        <w:rPr>
          <w:b/>
          <w:u w:val="single"/>
        </w:rPr>
        <w:t>765891</w:t>
      </w:r>
    </w:p>
    <w:p>
      <w:r>
        <w:t>@ZanMahnic Oboževalci in zagovorniki komunističnih ZLOČINCEV, moralizirajo o človekovih pravicah....</w:t>
      </w:r>
    </w:p>
    <w:p>
      <w:r>
        <w:rPr>
          <w:b/>
          <w:u w:val="single"/>
        </w:rPr>
        <w:t>765892</w:t>
      </w:r>
    </w:p>
    <w:p>
      <w:r>
        <w:t>@cnfrmstA -- od strani je z eno vertikalno črto označen krajši ali daljši pasus, zraven pa zvezdice, klicaji, inicialke.</w:t>
      </w:r>
    </w:p>
    <w:p>
      <w:r>
        <w:rPr>
          <w:b/>
          <w:u w:val="single"/>
        </w:rPr>
        <w:t>765893</w:t>
      </w:r>
    </w:p>
    <w:p>
      <w:r>
        <w:t>Ne morem več izgubljati dragocenega časa s pisanjem eNapotnic zato, ker računalniki ali program ali čitalnik kartic ne dela.</w:t>
      </w:r>
    </w:p>
    <w:p>
      <w:r>
        <w:rPr>
          <w:b/>
          <w:u w:val="single"/>
        </w:rPr>
        <w:t>765894</w:t>
      </w:r>
    </w:p>
    <w:p>
      <w:r>
        <w:t>@lucijausaj daj spomni se še česa, kaj si dobrega naredla, da ti bo še bolj dolžna 🤮</w:t>
      </w:r>
    </w:p>
    <w:p>
      <w:r>
        <w:rPr>
          <w:b/>
          <w:u w:val="single"/>
        </w:rPr>
        <w:t>765895</w:t>
      </w:r>
    </w:p>
    <w:p>
      <w:r>
        <w:t>Novinarji vznemirili Kloppa #fuzbal #nogomet #ligaprvakov - http://t.co/PFdwcICG</w:t>
      </w:r>
    </w:p>
    <w:p>
      <w:r>
        <w:rPr>
          <w:b/>
          <w:u w:val="single"/>
        </w:rPr>
        <w:t>765896</w:t>
      </w:r>
    </w:p>
    <w:p>
      <w:r>
        <w:t>Sej lahko mi tele idiote nazaj nadlegujemo, pa da vidmo zatucane junake.</w:t>
        <w:br/>
        <w:t>A naredimo mal akcije? https://t.co/DIAprTZe8h</w:t>
      </w:r>
    </w:p>
    <w:p>
      <w:r>
        <w:rPr>
          <w:b/>
          <w:u w:val="single"/>
        </w:rPr>
        <w:t>765897</w:t>
      </w:r>
    </w:p>
    <w:p>
      <w:r>
        <w:t>Eni torej dobesedno plavajo v dreku in za to še plačajo. https://t.co/2lKFKiE34e</w:t>
      </w:r>
    </w:p>
    <w:p>
      <w:r>
        <w:rPr>
          <w:b/>
          <w:u w:val="single"/>
        </w:rPr>
        <w:t>765898</w:t>
      </w:r>
    </w:p>
    <w:p>
      <w:r>
        <w:t>@jozevolf Sem glih zmeril s pisarne in mi res samo nekih 25Mbit prepušča preko VPN.</w:t>
      </w:r>
    </w:p>
    <w:p>
      <w:r>
        <w:rPr>
          <w:b/>
          <w:u w:val="single"/>
        </w:rPr>
        <w:t>765899</w:t>
      </w:r>
    </w:p>
    <w:p>
      <w:r>
        <w:t>Zidanšek: Ne spomnim se, da bi kdaj davkloplačevalci sanirali švicarske banke #Volitve2018</w:t>
      </w:r>
    </w:p>
    <w:p>
      <w:r>
        <w:rPr>
          <w:b/>
          <w:u w:val="single"/>
        </w:rPr>
        <w:t>765900</w:t>
      </w:r>
    </w:p>
    <w:p>
      <w:r>
        <w:t>V slovensko jamo bodo za šest dni "izstrelili" skupino astronavtov https://t.co/oUQ8D3fDD0 via @SiolNEWS</w:t>
      </w:r>
    </w:p>
    <w:p>
      <w:r>
        <w:rPr>
          <w:b/>
          <w:u w:val="single"/>
        </w:rPr>
        <w:t>765901</w:t>
      </w:r>
    </w:p>
    <w:p>
      <w:r>
        <w:t xml:space="preserve">Da se ne mešajo jabolka in čokolino ali </w:t>
        <w:br/>
        <w:t>- konoplja za telebane</w:t>
        <w:br/>
        <w:br/>
        <w:t>https://t.co/SGeMvHXIMr</w:t>
      </w:r>
    </w:p>
    <w:p>
      <w:r>
        <w:rPr>
          <w:b/>
          <w:u w:val="single"/>
        </w:rPr>
        <w:t>765902</w:t>
      </w:r>
    </w:p>
    <w:p>
      <w:r>
        <w:t>hujši ko postaja genocid nad Kristjani... bolj se mediji derejo - islamofobija</w:t>
      </w:r>
    </w:p>
    <w:p>
      <w:r>
        <w:rPr>
          <w:b/>
          <w:u w:val="single"/>
        </w:rPr>
        <w:t>765903</w:t>
      </w:r>
    </w:p>
    <w:p>
      <w:r>
        <w:t>Napoved konca komunizma ima samo eno slabost.Prerokovalci so pozabili na Slovenijo - inkubator v prihodnost zazrtih starcev.</w:t>
        <w:br/>
        <w:t>Bog nam pomagaj</w:t>
      </w:r>
    </w:p>
    <w:p>
      <w:r>
        <w:rPr>
          <w:b/>
          <w:u w:val="single"/>
        </w:rPr>
        <w:t>765904</w:t>
      </w:r>
    </w:p>
    <w:p>
      <w:r>
        <w:t>@PrinasalkaZlata Res no! Pa kaj potem, če je blokirala. Zdaj ji pa ne delat reklame.</w:t>
      </w:r>
    </w:p>
    <w:p>
      <w:r>
        <w:rPr>
          <w:b/>
          <w:u w:val="single"/>
        </w:rPr>
        <w:t>765905</w:t>
      </w:r>
    </w:p>
    <w:p>
      <w:r>
        <w:t>@dogajanje @MladaSlovenija Ti pa retardiran v glavo. Ce se bo njega poslusal bos kmal lacn pa zejn. Proklete prodane duse!!!!!</w:t>
      </w:r>
    </w:p>
    <w:p>
      <w:r>
        <w:rPr>
          <w:b/>
          <w:u w:val="single"/>
        </w:rPr>
        <w:t>765906</w:t>
      </w:r>
    </w:p>
    <w:p>
      <w:r>
        <w:t>Talentov v belem ni več. @leaathenatabako gre lahko spat, če je peljala #kuža na sprehod.</w:t>
      </w:r>
    </w:p>
    <w:p>
      <w:r>
        <w:rPr>
          <w:b/>
          <w:u w:val="single"/>
        </w:rPr>
        <w:t>765907</w:t>
      </w:r>
    </w:p>
    <w:p>
      <w:r>
        <w:t>@ZigaTurk @NovaSlovenija Jaz grem takoj za ministra za cenzuro. Izvajali pa bi jo tako, da bi z argumenti smešili nebuloze, ki jih pišete.</w:t>
      </w:r>
    </w:p>
    <w:p>
      <w:r>
        <w:rPr>
          <w:b/>
          <w:u w:val="single"/>
        </w:rPr>
        <w:t>765908</w:t>
      </w:r>
    </w:p>
    <w:p>
      <w:r>
        <w:t>Pi**e reporterjeve.. to je ta isti BB, ki ste pred medeci nabijali in pisali laži on njem. https://t.co/Fe7u1DjRLb</w:t>
      </w:r>
    </w:p>
    <w:p>
      <w:r>
        <w:rPr>
          <w:b/>
          <w:u w:val="single"/>
        </w:rPr>
        <w:t>765909</w:t>
      </w:r>
    </w:p>
    <w:p>
      <w:r>
        <w:t>@mrevlje Mafija je kriminalna združba, udbomafija pa mafija z državno podporo, Slo patent.</w:t>
      </w:r>
    </w:p>
    <w:p>
      <w:r>
        <w:rPr>
          <w:b/>
          <w:u w:val="single"/>
        </w:rPr>
        <w:t>765910</w:t>
      </w:r>
    </w:p>
    <w:p>
      <w:r>
        <w:t>Kolegica je pri meni na pocitnicah. Še spi v sobi. Kdaj jo lahko zbudim? Meni je dolgcas</w:t>
      </w:r>
    </w:p>
    <w:p>
      <w:r>
        <w:rPr>
          <w:b/>
          <w:u w:val="single"/>
        </w:rPr>
        <w:t>765911</w:t>
      </w:r>
    </w:p>
    <w:p>
      <w:r>
        <w:t>@Matino667 @krajncb Enako kot vsak rabljen avto od starejšega gospoda, prvi lastnik, garažiran, prodaja, ker težko noter in ven stopa.</w:t>
      </w:r>
    </w:p>
    <w:p>
      <w:r>
        <w:rPr>
          <w:b/>
          <w:u w:val="single"/>
        </w:rPr>
        <w:t>765912</w:t>
      </w:r>
    </w:p>
    <w:p>
      <w:r>
        <w:t>valda mamo probleme v reprezentanci, če pa model mame s tviterja ritvita...</w:t>
        <w:br/>
        <w:br/>
        <w:t>cc: @JaniOblak https://t.co/8B12AWoZrU</w:t>
      </w:r>
    </w:p>
    <w:p>
      <w:r>
        <w:rPr>
          <w:b/>
          <w:u w:val="single"/>
        </w:rPr>
        <w:t>765913</w:t>
      </w:r>
    </w:p>
    <w:p>
      <w:r>
        <w:t>@NavadniNimda @greenwi90277467 @bogjak @SmiljanPurger in kaj čakaš. ohhh jaz pa v jok. hahaha   ba  ovca umsko zaostala</w:t>
      </w:r>
    </w:p>
    <w:p>
      <w:r>
        <w:rPr>
          <w:b/>
          <w:u w:val="single"/>
        </w:rPr>
        <w:t>765914</w:t>
      </w:r>
    </w:p>
    <w:p>
      <w:r>
        <w:t>Mi je pa kar mal hudo, ker se z Gaviolija ne bomo več po obalni cesti domov peljali. Tisto morje mi je vedno dalo nek prvi efekt čiliranja.</w:t>
      </w:r>
    </w:p>
    <w:p>
      <w:r>
        <w:rPr>
          <w:b/>
          <w:u w:val="single"/>
        </w:rPr>
        <w:t>765915</w:t>
      </w:r>
    </w:p>
    <w:p>
      <w:r>
        <w:t>Akvinski je bil precej zajetne postave, Frančišek pa je svojo hrano posipal s pepelom. (link dela samo še do jutri) https://t.co/Kpz48x4Hmt</w:t>
      </w:r>
    </w:p>
    <w:p>
      <w:r>
        <w:rPr>
          <w:b/>
          <w:u w:val="single"/>
        </w:rPr>
        <w:t>765916</w:t>
      </w:r>
    </w:p>
    <w:p>
      <w:r>
        <w:t>@fzagorc Kdaj je Dobovšek obsodil komunizem in morilce Broza, Kardelja, Kidriča,...</w:t>
      </w:r>
    </w:p>
    <w:p>
      <w:r>
        <w:rPr>
          <w:b/>
          <w:u w:val="single"/>
        </w:rPr>
        <w:t>765917</w:t>
      </w:r>
    </w:p>
    <w:p>
      <w:r>
        <w:t>@toplovodar @Val202 Erjavec je spet rahlo podhranjen s funkcijami. Pa v njegovi stranki itak ni korupcije.</w:t>
      </w:r>
    </w:p>
    <w:p>
      <w:r>
        <w:rPr>
          <w:b/>
          <w:u w:val="single"/>
        </w:rPr>
        <w:t>765918</w:t>
      </w:r>
    </w:p>
    <w:p>
      <w:r>
        <w:t>@strankaSLS V SLO bodo še naprej volkovi, medvedi in zajci, ne bo več recimo @strankaSLS in podobne družbeno nekoristne navlake.</w:t>
      </w:r>
    </w:p>
    <w:p>
      <w:r>
        <w:rPr>
          <w:b/>
          <w:u w:val="single"/>
        </w:rPr>
        <w:t>765919</w:t>
      </w:r>
    </w:p>
    <w:p>
      <w:r>
        <w:t>@DKopse Na žalost je desnica s figo v žepu. Rešuje osebne težave. Če ne bo več v parlamentu  bo kriza.</w:t>
      </w:r>
    </w:p>
    <w:p>
      <w:r>
        <w:rPr>
          <w:b/>
          <w:u w:val="single"/>
        </w:rPr>
        <w:t>765920</w:t>
      </w:r>
    </w:p>
    <w:p>
      <w:r>
        <w:t>Pekel niso turisti, pekel so ljudje s prenosnimi zvočniki. https://t.co/Z6XYUclMpn</w:t>
      </w:r>
    </w:p>
    <w:p>
      <w:r>
        <w:rPr>
          <w:b/>
          <w:u w:val="single"/>
        </w:rPr>
        <w:t>765921</w:t>
      </w:r>
    </w:p>
    <w:p>
      <w:r>
        <w:t>@RevijaReporter Pa vi ste čist orumeneli. Naslednja faza je rjava in odpadete, kot listje.</w:t>
      </w:r>
    </w:p>
    <w:p>
      <w:r>
        <w:rPr>
          <w:b/>
          <w:u w:val="single"/>
        </w:rPr>
        <w:t>765922</w:t>
      </w:r>
    </w:p>
    <w:p>
      <w:r>
        <w:t>@dreychee @KilgoreSH5 @davorvrban @marijanli @mikstone1 V bistvu bi ostali samo tisti, ki so res trpeli pod komunisti - mahnići in podobni.</w:t>
      </w:r>
    </w:p>
    <w:p>
      <w:r>
        <w:rPr>
          <w:b/>
          <w:u w:val="single"/>
        </w:rPr>
        <w:t>765923</w:t>
      </w:r>
    </w:p>
    <w:p>
      <w:r>
        <w:t>@FerdinandPusnik Pišem kot da podpiraš SDS. In ga. Tako da to sovraženje komunistov ti ne gre preveč dobro...</w:t>
      </w:r>
    </w:p>
    <w:p>
      <w:r>
        <w:rPr>
          <w:b/>
          <w:u w:val="single"/>
        </w:rPr>
        <w:t>765924</w:t>
      </w:r>
    </w:p>
    <w:p>
      <w:r>
        <w:t>@MarkoPavlisic Fiskalno pravilo lahko vedno spoštuješ tako da nabijes davke.</w:t>
      </w:r>
    </w:p>
    <w:p>
      <w:r>
        <w:rPr>
          <w:b/>
          <w:u w:val="single"/>
        </w:rPr>
        <w:t>765925</w:t>
      </w:r>
    </w:p>
    <w:p>
      <w:r>
        <w:t>@nejkom To se ti samo zdi tako. Drgač pa pejt na pir pa še zame enega Jelena potolci. ;)</w:t>
      </w:r>
    </w:p>
    <w:p>
      <w:r>
        <w:rPr>
          <w:b/>
          <w:u w:val="single"/>
        </w:rPr>
        <w:t>765926</w:t>
      </w:r>
    </w:p>
    <w:p>
      <w:r>
        <w:t>O, jebenti, druga svetovna še kar traja. Zakaj smo se torej o njej učili pri zgodli? https://t.co/qiXnrBWQPF</w:t>
      </w:r>
    </w:p>
    <w:p>
      <w:r>
        <w:rPr>
          <w:b/>
          <w:u w:val="single"/>
        </w:rPr>
        <w:t>765927</w:t>
      </w:r>
    </w:p>
    <w:p>
      <w:r>
        <w:t>Komunisti so zbrani. Zapeli bodo: "Druže Tito mi ti se kunemo." https://t.co/KI1JIkqeZB</w:t>
      </w:r>
    </w:p>
    <w:p>
      <w:r>
        <w:rPr>
          <w:b/>
          <w:u w:val="single"/>
        </w:rPr>
        <w:t>765928</w:t>
      </w:r>
    </w:p>
    <w:p>
      <w:r>
        <w:t>Ne vem, meni se Cedevita Olimpija ne slisi slabo. Apriori pljuvat, ker gre za Hrvate, je pa tk slovenski nacionalni sport.</w:t>
      </w:r>
    </w:p>
    <w:p>
      <w:r>
        <w:rPr>
          <w:b/>
          <w:u w:val="single"/>
        </w:rPr>
        <w:t>765929</w:t>
      </w:r>
    </w:p>
    <w:p>
      <w:r>
        <w:t>@MazzoVanKlein V gozdu ne, niti v Tivoliju, ceprav moj fotr jo je ene 55 let nazaj prav v Tivoliju.</w:t>
      </w:r>
    </w:p>
    <w:p>
      <w:r>
        <w:rPr>
          <w:b/>
          <w:u w:val="single"/>
        </w:rPr>
        <w:t>765930</w:t>
      </w:r>
    </w:p>
    <w:p>
      <w:r>
        <w:t>@DamirCrncec @petra_jansa Zgleda, da je bilo nekaj hudo vročega na tleh in je Patriot to videl in se obrnil, bum!</w:t>
      </w:r>
    </w:p>
    <w:p>
      <w:r>
        <w:rPr>
          <w:b/>
          <w:u w:val="single"/>
        </w:rPr>
        <w:t>765931</w:t>
      </w:r>
    </w:p>
    <w:p>
      <w:r>
        <w:t>Zaradi zavajanja potrošnikov prepovedan HTCjev oglas: https://t.co/4R70jcxSy4</w:t>
      </w:r>
    </w:p>
    <w:p>
      <w:r>
        <w:rPr>
          <w:b/>
          <w:u w:val="single"/>
        </w:rPr>
        <w:t>765932</w:t>
      </w:r>
    </w:p>
    <w:p>
      <w:r>
        <w:t>Penzije samo vaba -pomembno je, da lahko vidite Karla ma instagramu https://t.co/bcuOh9omjm</w:t>
      </w:r>
    </w:p>
    <w:p>
      <w:r>
        <w:rPr>
          <w:b/>
          <w:u w:val="single"/>
        </w:rPr>
        <w:t>765933</w:t>
      </w:r>
    </w:p>
    <w:p>
      <w:r>
        <w:t>@had Ta bo še marsikaj odkril.... naj raje potegne glavo iz JJ-eve riti in malce okoli pogleda.</w:t>
      </w:r>
    </w:p>
    <w:p>
      <w:r>
        <w:rPr>
          <w:b/>
          <w:u w:val="single"/>
        </w:rPr>
        <w:t>765934</w:t>
      </w:r>
    </w:p>
    <w:p>
      <w:r>
        <w:t>@mfaganel Rabim mašin. Neki mihnega za na majčko prheftat. Ne laufam s telefonom.</w:t>
      </w:r>
    </w:p>
    <w:p>
      <w:r>
        <w:rPr>
          <w:b/>
          <w:u w:val="single"/>
        </w:rPr>
        <w:t>765935</w:t>
      </w:r>
    </w:p>
    <w:p>
      <w:r>
        <w:t>Hej, brigade, hitite,</w:t>
        <w:br/>
        <w:t>razpodite, požgite,</w:t>
        <w:br/>
        <w:t>gnezda belih podgan, črnih psov! https://t.co/EKrUZfuKVH</w:t>
      </w:r>
    </w:p>
    <w:p>
      <w:r>
        <w:rPr>
          <w:b/>
          <w:u w:val="single"/>
        </w:rPr>
        <w:t>765936</w:t>
      </w:r>
    </w:p>
    <w:p>
      <w:r>
        <w:t>Če bi ne bilo tragično, bi bilo smešno: kliče policijo, da nanj streljajo, ti pa ga “napotijo” na postajo. Da tam pove.🤣</w:t>
      </w:r>
    </w:p>
    <w:p>
      <w:r>
        <w:rPr>
          <w:b/>
          <w:u w:val="single"/>
        </w:rPr>
        <w:t>765937</w:t>
      </w:r>
    </w:p>
    <w:p>
      <w:r>
        <w:t>Tako neodvisen kandidat ta @sarecmarjan, da mu na oblast pomaga paramilitarna organizacija @Zvezaborcev_NOB. https://t.co/xwaIWr0ZdO</w:t>
      </w:r>
    </w:p>
    <w:p>
      <w:r>
        <w:rPr>
          <w:b/>
          <w:u w:val="single"/>
        </w:rPr>
        <w:t>765938</w:t>
      </w:r>
    </w:p>
    <w:p>
      <w:r>
        <w:t>@StendlerBostjan seveda, če pa ne hodi sama v štacuno. mate tist k gospa prinese</w:t>
      </w:r>
    </w:p>
    <w:p>
      <w:r>
        <w:rPr>
          <w:b/>
          <w:u w:val="single"/>
        </w:rPr>
        <w:t>765939</w:t>
      </w:r>
    </w:p>
    <w:p>
      <w:r>
        <w:t>@martinvalic Doživeti, da semena svobode izražanja in duhovitosti padajo na plodna tla, je privilegij dobrega vzgojitelja.</w:t>
      </w:r>
    </w:p>
    <w:p>
      <w:r>
        <w:rPr>
          <w:b/>
          <w:u w:val="single"/>
        </w:rPr>
        <w:t>765940</w:t>
      </w:r>
    </w:p>
    <w:p>
      <w:r>
        <w:t xml:space="preserve">Zombiji so se v čb filmih futrali z možgani.  </w:t>
        <w:br/>
        <w:t>Zdaj so se, da bi znova ne umrli, tokrat od stradajna, prilagodili razmeram.</w:t>
      </w:r>
    </w:p>
    <w:p>
      <w:r>
        <w:rPr>
          <w:b/>
          <w:u w:val="single"/>
        </w:rPr>
        <w:t>765941</w:t>
      </w:r>
    </w:p>
    <w:p>
      <w:r>
        <w:t>Licitacija za ljubko Srno še poteka, do nedelje! Poglejte artikle, donirajte in poskrbite za mladičke! https://t.co/6Sap4xgTYk</w:t>
      </w:r>
    </w:p>
    <w:p>
      <w:r>
        <w:rPr>
          <w:b/>
          <w:u w:val="single"/>
        </w:rPr>
        <w:t>765942</w:t>
      </w:r>
    </w:p>
    <w:p>
      <w:r>
        <w:t>twitter se umiri, ko ima javna uprava malco in ko se uradniki začnejo pripravljati na odhod domov</w:t>
      </w:r>
    </w:p>
    <w:p>
      <w:r>
        <w:rPr>
          <w:b/>
          <w:u w:val="single"/>
        </w:rPr>
        <w:t>765943</w:t>
      </w:r>
    </w:p>
    <w:p>
      <w:r>
        <w:t>@gastarbeitr Sem blokiran, ali lahk v celoti kbjavis njegov tvit? Vnaprej se zahvaljujem</w:t>
      </w:r>
    </w:p>
    <w:p>
      <w:r>
        <w:rPr>
          <w:b/>
          <w:u w:val="single"/>
        </w:rPr>
        <w:t>765944</w:t>
      </w:r>
    </w:p>
    <w:p>
      <w:r>
        <w:t xml:space="preserve">Slovenci ne rabimo islamskih skrajnežev, da nas ogrožajo, mi smo sami seb največji sovražnik. </w:t>
        <w:br/>
        <w:br/>
        <w:t>#butale https://t.co/QB9PV7VJyr</w:t>
      </w:r>
    </w:p>
    <w:p>
      <w:r>
        <w:rPr>
          <w:b/>
          <w:u w:val="single"/>
        </w:rPr>
        <w:t>765945</w:t>
      </w:r>
    </w:p>
    <w:p>
      <w:r>
        <w:t>@VLuckza @DavidNovak17 @gcuzak @had Dej spizdi psiho, sam še tebe sem rabu! https://t.co/bir5aJiZf2</w:t>
      </w:r>
    </w:p>
    <w:p>
      <w:r>
        <w:rPr>
          <w:b/>
          <w:u w:val="single"/>
        </w:rPr>
        <w:t>765946</w:t>
      </w:r>
    </w:p>
    <w:p>
      <w:r>
        <w:t>Kako se je začelo: Komunizem za slovenski narod usodnejši od okupacije – 2. del | Nova24TV https://t.co/ulY8pCuVq8</w:t>
      </w:r>
    </w:p>
    <w:p>
      <w:r>
        <w:rPr>
          <w:b/>
          <w:u w:val="single"/>
        </w:rPr>
        <w:t>765947</w:t>
      </w:r>
    </w:p>
    <w:p>
      <w:r>
        <w:t>@yrennia1 @vladaRS Pri tavelkih bi morala v arest še vsa žlahta za tri kolena nazaj. :)</w:t>
      </w:r>
    </w:p>
    <w:p>
      <w:r>
        <w:rPr>
          <w:b/>
          <w:u w:val="single"/>
        </w:rPr>
        <w:t>765948</w:t>
      </w:r>
    </w:p>
    <w:p>
      <w:r>
        <w:t>Bojkotirali smo 'Lidl'.</w:t>
        <w:br/>
        <w:t>...Sedaj bomo terme 'Vivat'.! Preganjajo Slovence.? Za certifikat, "Arabcem prijazne Terme?".</w:t>
        <w:br/>
        <w:t>#Komentarju</w:t>
      </w:r>
    </w:p>
    <w:p>
      <w:r>
        <w:rPr>
          <w:b/>
          <w:u w:val="single"/>
        </w:rPr>
        <w:t>765949</w:t>
      </w:r>
    </w:p>
    <w:p>
      <w:r>
        <w:t>@Carin2013 @JoAnnaOfArc1 Nerazumni ljudje brez morale in notranjega kompasa, pripeljejo demokracijo v anarhijo.</w:t>
      </w:r>
    </w:p>
    <w:p>
      <w:r>
        <w:rPr>
          <w:b/>
          <w:u w:val="single"/>
        </w:rPr>
        <w:t>765950</w:t>
      </w:r>
    </w:p>
    <w:p>
      <w:r>
        <w:t>Danes mineva 10 let od izjemnih padavin in katastrofalne vodne ujme v severni polovici Slovenije: https://t.co/vKXMR1sW81</w:t>
      </w:r>
    </w:p>
    <w:p>
      <w:r>
        <w:rPr>
          <w:b/>
          <w:u w:val="single"/>
        </w:rPr>
        <w:t>765951</w:t>
      </w:r>
    </w:p>
    <w:p>
      <w:r>
        <w:t>Ta mulc ima dolg in nesramen jezik.#gabotrebeskrjšat  - jbg je pač učenec @JJansaSDS https://t.co/PjtorYlSDH</w:t>
      </w:r>
    </w:p>
    <w:p>
      <w:r>
        <w:rPr>
          <w:b/>
          <w:u w:val="single"/>
        </w:rPr>
        <w:t>765952</w:t>
      </w:r>
    </w:p>
    <w:p>
      <w:r>
        <w:t>#help Tisti, ki ste že bili na Tajskem ... Ali naši repelenti (30deet) delujejo proti tajskim komarcem ali je bolje tam kaj kupit?</w:t>
      </w:r>
    </w:p>
    <w:p>
      <w:r>
        <w:rPr>
          <w:b/>
          <w:u w:val="single"/>
        </w:rPr>
        <w:t>765953</w:t>
      </w:r>
    </w:p>
    <w:p>
      <w:r>
        <w:t>Vsi zdravniki bi morali uveljaviti ugovor vesti, ko gre za antivaxxerje. Mogoče bi pomagalo. #Tarča</w:t>
      </w:r>
    </w:p>
    <w:p>
      <w:r>
        <w:rPr>
          <w:b/>
          <w:u w:val="single"/>
        </w:rPr>
        <w:t>765954</w:t>
      </w:r>
    </w:p>
    <w:p>
      <w:r>
        <w:t>@BorutPahor Pridi še v Belo krajino na pico... Pa izjasni se malo o tem, za kar si plačan, pajac! https://t.co/OBAhgoCPmh</w:t>
      </w:r>
    </w:p>
    <w:p>
      <w:r>
        <w:rPr>
          <w:b/>
          <w:u w:val="single"/>
        </w:rPr>
        <w:t>765955</w:t>
      </w:r>
    </w:p>
    <w:p>
      <w:r>
        <w:t>Ko si že čisto pred bajto, ampak se na radiu pravkar začne Led Zeppelinov Immigrant Song, in moraš randomly narediti še en krog okoli vasi.</w:t>
      </w:r>
    </w:p>
    <w:p>
      <w:r>
        <w:rPr>
          <w:b/>
          <w:u w:val="single"/>
        </w:rPr>
        <w:t>765956</w:t>
      </w:r>
    </w:p>
    <w:p>
      <w:r>
        <w:t>Letošnji Teden možganov v ospredje postavlja sanje in njihov pomen https://t.co/eK36rMi0EF #znanost @SiNAPSAnet @Tedenmozganov</w:t>
      </w:r>
    </w:p>
    <w:p>
      <w:r>
        <w:rPr>
          <w:b/>
          <w:u w:val="single"/>
        </w:rPr>
        <w:t>765957</w:t>
      </w:r>
    </w:p>
    <w:p>
      <w:r>
        <w:t>Ta teden v ND: Madeži na modri barvi - Tudi pri nas so primeri, ko policisti in kriminalisti stopijo na drugo stran zakona</w:t>
      </w:r>
    </w:p>
    <w:p>
      <w:r>
        <w:rPr>
          <w:b/>
          <w:u w:val="single"/>
        </w:rPr>
        <w:t>765958</w:t>
      </w:r>
    </w:p>
    <w:p>
      <w:r>
        <w:t>Strokovnjaki svarijo, povzročali naj bi hude bolezni ... https://t.co/kxf8gGr2cL</w:t>
      </w:r>
    </w:p>
    <w:p>
      <w:r>
        <w:rPr>
          <w:b/>
          <w:u w:val="single"/>
        </w:rPr>
        <w:t>765959</w:t>
      </w:r>
    </w:p>
    <w:p>
      <w:r>
        <w:t>SLO ima 2. najnižjo razliko med plačami NA SVETU. Pretirana egalitarnost meče sposobne ven, dobro jutro ga. Angelca. https://t.co/Jd7Xk7k8Y6</w:t>
      </w:r>
    </w:p>
    <w:p>
      <w:r>
        <w:rPr>
          <w:b/>
          <w:u w:val="single"/>
        </w:rPr>
        <w:t>765960</w:t>
      </w:r>
    </w:p>
    <w:p>
      <w:r>
        <w:t>@mat3ja pol pa se zgovarjajo, da je Nova TV kot nesreča. Ne moreš, da ne pogledaš. Aveškao.</w:t>
      </w:r>
    </w:p>
    <w:p>
      <w:r>
        <w:rPr>
          <w:b/>
          <w:u w:val="single"/>
        </w:rPr>
        <w:t>765961</w:t>
      </w:r>
    </w:p>
    <w:p>
      <w:r>
        <w:t>@Bennetova_liza No razumem, ampak mularije se s tem ne uči, da ko greš ven, da moraš imeti toliko zavor, da si v stanju sam se vrnit domov.</w:t>
      </w:r>
    </w:p>
    <w:p>
      <w:r>
        <w:rPr>
          <w:b/>
          <w:u w:val="single"/>
        </w:rPr>
        <w:t>765962</w:t>
      </w:r>
    </w:p>
    <w:p>
      <w:r>
        <w:t>@Baldrick_57 V čigavo koleno?So vedno streljali drugi in se vidi kam smo prišli.</w:t>
      </w:r>
    </w:p>
    <w:p>
      <w:r>
        <w:rPr>
          <w:b/>
          <w:u w:val="single"/>
        </w:rPr>
        <w:t>765963</w:t>
      </w:r>
    </w:p>
    <w:p>
      <w:r>
        <w:t>A deeeeej... ne morš pustit takih cliffhangerjev, potem pa skenslat serijo. #dirkgently</w:t>
      </w:r>
    </w:p>
    <w:p>
      <w:r>
        <w:rPr>
          <w:b/>
          <w:u w:val="single"/>
        </w:rPr>
        <w:t>765964</w:t>
      </w:r>
    </w:p>
    <w:p>
      <w:r>
        <w:t>@yrennia1 @ErikaPlaninsec @strankaSDS S 30 člani sta sab in smc v parlamentu, vodji pa ministra.</w:t>
      </w:r>
    </w:p>
    <w:p>
      <w:r>
        <w:rPr>
          <w:b/>
          <w:u w:val="single"/>
        </w:rPr>
        <w:t>765965</w:t>
      </w:r>
    </w:p>
    <w:p>
      <w:r>
        <w:t>@MGKOTLJE jok...Sarajevo..v naših cajtih...v totalitarizmu...😁</w:t>
        <w:br/>
        <w:br/>
        <w:t>@rokomavh @MazzoVanKlein @Hribar13 @RLjubljana @vanfranco</w:t>
      </w:r>
    </w:p>
    <w:p>
      <w:r>
        <w:rPr>
          <w:b/>
          <w:u w:val="single"/>
        </w:rPr>
        <w:t>765966</w:t>
      </w:r>
    </w:p>
    <w:p>
      <w:r>
        <w:t>@petrasovdat sam dezurnenu se j.. kaj lahko bi samo potrdil.. so mel kr sreco s sodnikom</w:t>
      </w:r>
    </w:p>
    <w:p>
      <w:r>
        <w:rPr>
          <w:b/>
          <w:u w:val="single"/>
        </w:rPr>
        <w:t>765967</w:t>
      </w:r>
    </w:p>
    <w:p>
      <w:r>
        <w:t>@BesenKotPes OMG, saj to izgleda, kot da bi svinjo osedlal. Taki pojavi pritiče kvečjemu Lada ali Moskvič.</w:t>
      </w:r>
    </w:p>
    <w:p>
      <w:r>
        <w:rPr>
          <w:b/>
          <w:u w:val="single"/>
        </w:rPr>
        <w:t>765968</w:t>
      </w:r>
    </w:p>
    <w:p>
      <w:r>
        <w:t>@LjubljanaTimes Med njimi ni najvišjega vrha Ljubljane.. Ups. In ne na Orle se ne gre IZ Rudnika. Ker ne živimo V rudniku.. #skropucalo</w:t>
      </w:r>
    </w:p>
    <w:p>
      <w:r>
        <w:rPr>
          <w:b/>
          <w:u w:val="single"/>
        </w:rPr>
        <w:t>765969</w:t>
      </w:r>
    </w:p>
    <w:p>
      <w:r>
        <w:t>Putin bi pohitel z gradnjo nuklearke za Orbana</w:t>
        <w:br/>
        <w:t>https://t.co/lJMHUpbWuF https://t.co/qsSCCnVtua</w:t>
      </w:r>
    </w:p>
    <w:p>
      <w:r>
        <w:rPr>
          <w:b/>
          <w:u w:val="single"/>
        </w:rPr>
        <w:t>765970</w:t>
      </w:r>
    </w:p>
    <w:p>
      <w:r>
        <w:t>Še ena zgodba, kako si ženske med kolegicami potiskajo nože v hrbte. #TinderDejt</w:t>
      </w:r>
    </w:p>
    <w:p>
      <w:r>
        <w:rPr>
          <w:b/>
          <w:u w:val="single"/>
        </w:rPr>
        <w:t>765971</w:t>
      </w:r>
    </w:p>
    <w:p>
      <w:r>
        <w:t>@vespasji @illegall_blonde Še več, če te vozijo z busom po raznih tunelih in letaliških avtocestah. Pri meni 40 minut nazadnje.</w:t>
      </w:r>
    </w:p>
    <w:p>
      <w:r>
        <w:rPr>
          <w:b/>
          <w:u w:val="single"/>
        </w:rPr>
        <w:t>765972</w:t>
      </w:r>
    </w:p>
    <w:p>
      <w:r>
        <w:t>@Bilkoselektion @PerunKladvoroki @jozikreuh @strankalevica @strankaSD za rajo je regrat okoli črnobila....</w:t>
      </w:r>
    </w:p>
    <w:p>
      <w:r>
        <w:rPr>
          <w:b/>
          <w:u w:val="single"/>
        </w:rPr>
        <w:t>765973</w:t>
      </w:r>
    </w:p>
    <w:p>
      <w:r>
        <w:t>Šolski izlet: Slovenska policija z avtobusa odvlekla zagrebškega gimnazijca https://t.co/2DQVLAULlU</w:t>
      </w:r>
    </w:p>
    <w:p>
      <w:r>
        <w:rPr>
          <w:b/>
          <w:u w:val="single"/>
        </w:rPr>
        <w:t>765974</w:t>
      </w:r>
    </w:p>
    <w:p>
      <w:r>
        <w:t>Žiga Turk: od vas ni nihče boljši. Vi ste ne-abortunirani prvak! https://t.co/vewT99Ybr8</w:t>
      </w:r>
    </w:p>
    <w:p>
      <w:r>
        <w:rPr>
          <w:b/>
          <w:u w:val="single"/>
        </w:rPr>
        <w:t>765975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765976</w:t>
      </w:r>
    </w:p>
    <w:p>
      <w:r>
        <w:t>Straniščna golazen dela sramoto Sloveniji tudi v tujini https://t.co/pN3k6o6vqJ</w:t>
      </w:r>
    </w:p>
    <w:p>
      <w:r>
        <w:rPr>
          <w:b/>
          <w:u w:val="single"/>
        </w:rPr>
        <w:t>765977</w:t>
      </w:r>
    </w:p>
    <w:p>
      <w:r>
        <w:t>@MGJan Mar naseljujemo rise, da jih potem streljajo, odirajo in obešajo na stene? To sem hotela sarkastično pripomniti.</w:t>
      </w:r>
    </w:p>
    <w:p>
      <w:r>
        <w:rPr>
          <w:b/>
          <w:u w:val="single"/>
        </w:rPr>
        <w:t>765978</w:t>
      </w:r>
    </w:p>
    <w:p>
      <w:r>
        <w:t>@lukavalas Samo še to še manjka, ja, da bomo morali porivati avion za vzlet... 😂😂</w:t>
      </w:r>
    </w:p>
    <w:p>
      <w:r>
        <w:rPr>
          <w:b/>
          <w:u w:val="single"/>
        </w:rPr>
        <w:t>765979</w:t>
      </w:r>
    </w:p>
    <w:p>
      <w:r>
        <w:t>@JozeMozina Postali so sefi krajevnih uradov, obcinski funkcionarji, vodje komisij,ki so odlocale o priznani borcevski  dobi partizanom..</w:t>
      </w:r>
    </w:p>
    <w:p>
      <w:r>
        <w:rPr>
          <w:b/>
          <w:u w:val="single"/>
        </w:rPr>
        <w:t>765980</w:t>
      </w:r>
    </w:p>
    <w:p>
      <w:r>
        <w:t>Lunatik za rešetke.!</w:t>
        <w:br/>
        <w:t>Brščič za Mesca predlaga pol leta zapora, osem tisoč evrov odškodnine in opravičilo https://t.co/5kkjCfBukz</w:t>
      </w:r>
    </w:p>
    <w:p>
      <w:r>
        <w:rPr>
          <w:b/>
          <w:u w:val="single"/>
        </w:rPr>
        <w:t>765981</w:t>
      </w:r>
    </w:p>
    <w:p>
      <w:r>
        <w:t>@MikeDjomba @bookdepository @lonelyplanet Ah kje. Kalkuliram, mogoče jih na žrebu za Evropo fašemo :P #EvropaDoTokia</w:t>
      </w:r>
    </w:p>
    <w:p>
      <w:r>
        <w:rPr>
          <w:b/>
          <w:u w:val="single"/>
        </w:rPr>
        <w:t>765982</w:t>
      </w:r>
    </w:p>
    <w:p>
      <w:r>
        <w:t>@BojanPozar @strankaSLS @KanglerFranc @JJansaSDS @strankaNLS Z bajalico sem ugotovil da bo Zidanšek zadnji predsednik pred ukinitvijo DS  !</w:t>
      </w:r>
    </w:p>
    <w:p>
      <w:r>
        <w:rPr>
          <w:b/>
          <w:u w:val="single"/>
        </w:rPr>
        <w:t>765983</w:t>
      </w:r>
    </w:p>
    <w:p>
      <w:r>
        <w:t>Aj Vejvej zapušča Nemčijo, ker "ni odprta družba" https://t.co/dj5dSc0slh</w:t>
        <w:br/>
        <w:br/>
        <w:t>Nemci so za SkSk največji fašisti v Eu. https://t.co/dj5dSc0slh</w:t>
      </w:r>
    </w:p>
    <w:p>
      <w:r>
        <w:rPr>
          <w:b/>
          <w:u w:val="single"/>
        </w:rPr>
        <w:t>765984</w:t>
      </w:r>
    </w:p>
    <w:p>
      <w:r>
        <w:t>@krentip @Istrianer Ni še čisto jasno al se reče sz sli zs... Naj Toko pove, kako se to je. Jaz s sirom pa popečenim kruhom. Kajmak pa marme</w:t>
      </w:r>
    </w:p>
    <w:p>
      <w:r>
        <w:rPr>
          <w:b/>
          <w:u w:val="single"/>
        </w:rPr>
        <w:t>765985</w:t>
      </w:r>
    </w:p>
    <w:p>
      <w:r>
        <w:t>@RGapari @motobrane žrttve so bili vsi pridni in sposobni ljudje, če jih niso pobili so jim pa onemogočilida svoj potencial razvijajo naprej</w:t>
      </w:r>
    </w:p>
    <w:p>
      <w:r>
        <w:rPr>
          <w:b/>
          <w:u w:val="single"/>
        </w:rPr>
        <w:t>765986</w:t>
      </w:r>
    </w:p>
    <w:p>
      <w:r>
        <w:t>JJ na vseh danasnjih nastopih zelo suveren,necinicen,miren,drzavniski in ne kot desnicarski pobalin..kot da se pripravlja za PV😎</w:t>
      </w:r>
    </w:p>
    <w:p>
      <w:r>
        <w:rPr>
          <w:b/>
          <w:u w:val="single"/>
        </w:rPr>
        <w:t>765987</w:t>
      </w:r>
    </w:p>
    <w:p>
      <w:r>
        <w:t>@tomltoml @Medeja_7 @KogojSlavko @StrankaSMC In Junker bi porival Šiviljo- Žnidarco pa se mu ne dvigne.</w:t>
      </w:r>
    </w:p>
    <w:p>
      <w:r>
        <w:rPr>
          <w:b/>
          <w:u w:val="single"/>
        </w:rPr>
        <w:t>765988</w:t>
      </w:r>
    </w:p>
    <w:p>
      <w:r>
        <w:t>@nejkom Čudoviti so! In očitno se jih da tudi zdresirati, da se tako postavijo za fotografiranje 😉</w:t>
      </w:r>
    </w:p>
    <w:p>
      <w:r>
        <w:rPr>
          <w:b/>
          <w:u w:val="single"/>
        </w:rPr>
        <w:t>765989</w:t>
      </w:r>
    </w:p>
    <w:p>
      <w:r>
        <w:t>Šest let "turbofolk diplomacije": napake, zmote, hvalisanja in druge katastrofe Karla Erjavca: https://t.co/97p3Wi3HkP</w:t>
      </w:r>
    </w:p>
    <w:p>
      <w:r>
        <w:rPr>
          <w:b/>
          <w:u w:val="single"/>
        </w:rPr>
        <w:t>765990</w:t>
      </w:r>
    </w:p>
    <w:p>
      <w:r>
        <w:t>Tako je muslimanska gang banda zdelala britanskega vojaka...  Mediji so dobili ukaz, da o tem molčijo! https://t.co/JHKJVzl3mn</w:t>
      </w:r>
    </w:p>
    <w:p>
      <w:r>
        <w:rPr>
          <w:b/>
          <w:u w:val="single"/>
        </w:rPr>
        <w:t>765991</w:t>
      </w:r>
    </w:p>
    <w:p>
      <w:r>
        <w:t>če bojo Hammersi proti temule tretjeligašu  še v drugem polčasu tak za en drek odigral, bom res ratu depresivn  ... #NičOdNič</w:t>
      </w:r>
    </w:p>
    <w:p>
      <w:r>
        <w:rPr>
          <w:b/>
          <w:u w:val="single"/>
        </w:rPr>
        <w:t>765992</w:t>
      </w:r>
    </w:p>
    <w:p>
      <w:r>
        <w:t>@bojansimm ta ni noben gospod je čisto navaden tovariš s komunističnim čipom namesto možganov</w:t>
      </w:r>
    </w:p>
    <w:p>
      <w:r>
        <w:rPr>
          <w:b/>
          <w:u w:val="single"/>
        </w:rPr>
        <w:t>765993</w:t>
      </w:r>
    </w:p>
    <w:p>
      <w:r>
        <w:t xml:space="preserve">@TotiList so vas torej ukinili, ali boste še naprej javno prali umazano perilo? </w:t>
        <w:br/>
        <w:t>#depoji #igrače https://t.co/9YbEKerdch</w:t>
      </w:r>
    </w:p>
    <w:p>
      <w:r>
        <w:rPr>
          <w:b/>
          <w:u w:val="single"/>
        </w:rPr>
        <w:t>765994</w:t>
      </w:r>
    </w:p>
    <w:p>
      <w:r>
        <w:t>@DKopse @spagetyuse @BorutPahor Ni res. Danes spet maha turistom, ki se vozijo v ladjicah.</w:t>
      </w:r>
    </w:p>
    <w:p>
      <w:r>
        <w:rPr>
          <w:b/>
          <w:u w:val="single"/>
        </w:rPr>
        <w:t>765995</w:t>
      </w:r>
    </w:p>
    <w:p>
      <w:r>
        <w:t>@msTrcek To imaš pa prav. Kaj pa kako regionalno? Fuži, bograč, bujta repa,...</w:t>
      </w:r>
    </w:p>
    <w:p>
      <w:r>
        <w:rPr>
          <w:b/>
          <w:u w:val="single"/>
        </w:rPr>
        <w:t>765996</w:t>
      </w:r>
    </w:p>
    <w:p>
      <w:r>
        <w:t>@silhuet Tudi ko oba bankovca sešteješ je še vedno seštevek premajhen samo glede na čas tovarišijkega županovanja. https://t.co/LtAQO0NxDG</w:t>
      </w:r>
    </w:p>
    <w:p>
      <w:r>
        <w:rPr>
          <w:b/>
          <w:u w:val="single"/>
        </w:rPr>
        <w:t>765997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765998</w:t>
      </w:r>
    </w:p>
    <w:p>
      <w:r>
        <w:t>@SBobovnik Naj Juhart raje pove kje imajo na DUTBju izbrisne pobotnice za Nokturno</w:t>
      </w:r>
    </w:p>
    <w:p>
      <w:r>
        <w:rPr>
          <w:b/>
          <w:u w:val="single"/>
        </w:rPr>
        <w:t>765999</w:t>
      </w:r>
    </w:p>
    <w:p>
      <w:r>
        <w:t>@MarjanPovse Zadostikrat pritisneš na bremzo, ... samo ne pozabi tiščat gasa sprot, da ne boš delal gužve. :)</w:t>
        <w:br/>
        <w:br/>
        <w:t>Če ne pomaga, pač ne pomaga.</w:t>
      </w:r>
    </w:p>
    <w:p>
      <w:r>
        <w:rPr>
          <w:b/>
          <w:u w:val="single"/>
        </w:rPr>
        <w:t>766000</w:t>
      </w:r>
    </w:p>
    <w:p>
      <w:r>
        <w:t>@jezerska Ne, ne, to so ta majhni gasilni aparati.</w:t>
        <w:br/>
        <w:t>Se kuri na drva, je le treba poskrbet za varnost.</w:t>
      </w:r>
    </w:p>
    <w:p>
      <w:r>
        <w:rPr>
          <w:b/>
          <w:u w:val="single"/>
        </w:rPr>
        <w:t>766001</w:t>
      </w:r>
    </w:p>
    <w:p>
      <w:r>
        <w:t>JEBANJE pod prisilo uboge lekarnarke od vašega ideološkega somišljenika tovariša Srbjanca in potem imejte ksiht "nastopati" v kupleraju TEVE</w:t>
      </w:r>
    </w:p>
    <w:p>
      <w:r>
        <w:rPr>
          <w:b/>
          <w:u w:val="single"/>
        </w:rPr>
        <w:t>766002</w:t>
      </w:r>
    </w:p>
    <w:p>
      <w:r>
        <w:t xml:space="preserve">Ali v državi obstaja kakšen urednik MSM, ki ni imel dedka pri titoističnih gverilcih? </w:t>
        <w:br/>
        <w:br/>
        <w:t>: vprašanje je provokativno, toda legitimno, ne? :</w:t>
      </w:r>
    </w:p>
    <w:p>
      <w:r>
        <w:rPr>
          <w:b/>
          <w:u w:val="single"/>
        </w:rPr>
        <w:t>766003</w:t>
      </w:r>
    </w:p>
    <w:p>
      <w:r>
        <w:t>Obisk velikank, za adrenalinski spust pa mi zmanjkalo poguma (EMŠO). https://t.co/8tqGrhMUzp</w:t>
      </w:r>
    </w:p>
    <w:p>
      <w:r>
        <w:rPr>
          <w:b/>
          <w:u w:val="single"/>
        </w:rPr>
        <w:t>766004</w:t>
      </w:r>
    </w:p>
    <w:p>
      <w:r>
        <w:t>Kakšne svinjarije so se dogajale.</w:t>
        <w:br/>
        <w:t>Milijardna bančna luknja</w:t>
        <w:br/>
        <w:t>Ljudje so neprostovoljno crowdfoundali roparje.</w:t>
      </w:r>
    </w:p>
    <w:p>
      <w:r>
        <w:rPr>
          <w:b/>
          <w:u w:val="single"/>
        </w:rPr>
        <w:t>766005</w:t>
      </w:r>
    </w:p>
    <w:p>
      <w:r>
        <w:t>Nič ne bi moglo bolj razgaljati nemoči levičarsko boljševistične čefurske drhali, kot jo razgalja brutalnost nasilja, s katerim vladajo.</w:t>
      </w:r>
    </w:p>
    <w:p>
      <w:r>
        <w:rPr>
          <w:b/>
          <w:u w:val="single"/>
        </w:rPr>
        <w:t>766006</w:t>
      </w:r>
    </w:p>
    <w:p>
      <w:r>
        <w:t>@YPeritorio @mojcav1 črn, pa butast, jasno. rdeča svinjina se prekaja prav zato, da se ji črvi izognejo, radi pa jo imajo ko počrni.</w:t>
      </w:r>
    </w:p>
    <w:p>
      <w:r>
        <w:rPr>
          <w:b/>
          <w:u w:val="single"/>
        </w:rPr>
        <w:t>766007</w:t>
      </w:r>
    </w:p>
    <w:p>
      <w:r>
        <w:t>@Maxatnes To delajo nalašč! Da se naslajajo nad nemočjo opozicije. NALAŠČ! Podpovprečneži, pač to počnejo.</w:t>
      </w:r>
    </w:p>
    <w:p>
      <w:r>
        <w:rPr>
          <w:b/>
          <w:u w:val="single"/>
        </w:rPr>
        <w:t>766008</w:t>
      </w:r>
    </w:p>
    <w:p>
      <w:r>
        <w:t>@strankaSDS Trud SDS  ni več potreben saj je tu VELIČKI ki je 100%  garant varnosti  !</w:t>
      </w:r>
    </w:p>
    <w:p>
      <w:r>
        <w:rPr>
          <w:b/>
          <w:u w:val="single"/>
        </w:rPr>
        <w:t>766009</w:t>
      </w:r>
    </w:p>
    <w:p>
      <w:r>
        <w:t>@hajdyXP Nekoč, ne dolgo nazaj, bi blo tole kaput. Neverjetno, kok so napredoval z varnostjo v dirkanju.</w:t>
      </w:r>
    </w:p>
    <w:p>
      <w:r>
        <w:rPr>
          <w:b/>
          <w:u w:val="single"/>
        </w:rPr>
        <w:t>766010</w:t>
      </w:r>
    </w:p>
    <w:p>
      <w:r>
        <w:t>Arsenal - Bayern!Manj kot 10min igre pa smo vidl več nogometa kot učer celo tekmo bednga Citya in bedne Barce. #nogomet #fuzbal #ligaprvakov</w:t>
      </w:r>
    </w:p>
    <w:p>
      <w:r>
        <w:rPr>
          <w:b/>
          <w:u w:val="single"/>
        </w:rPr>
        <w:t>766011</w:t>
      </w:r>
    </w:p>
    <w:p>
      <w:r>
        <w:t>Aktivni zajtrk je, ko ti #maček drapne sir z mize in ga loviš po kuhinji. 😠😡😠😡😠😡😠😡😠#Sevrtizdaj</w:t>
      </w:r>
    </w:p>
    <w:p>
      <w:r>
        <w:rPr>
          <w:b/>
          <w:u w:val="single"/>
        </w:rPr>
        <w:t>766012</w:t>
      </w:r>
    </w:p>
    <w:p>
      <w:r>
        <w:t>@YanchMb @tanci82 Nikjer nisem napisal, da je idiot. Ne spadajo pa pač takšne smrkljice še na njegov radar.</w:t>
      </w:r>
    </w:p>
    <w:p>
      <w:r>
        <w:rPr>
          <w:b/>
          <w:u w:val="single"/>
        </w:rPr>
        <w:t>766013</w:t>
      </w:r>
    </w:p>
    <w:p>
      <w:r>
        <w:t>@Butalci @ABratusek Res? Preberite si raje vi zakon. Kdor koli že ste. Gospa poslanka dobro ve.</w:t>
      </w:r>
    </w:p>
    <w:p>
      <w:r>
        <w:rPr>
          <w:b/>
          <w:u w:val="single"/>
        </w:rPr>
        <w:t>766014</w:t>
      </w:r>
    </w:p>
    <w:p>
      <w:r>
        <w:t>@Pelikanftic @BojanPozar nehi no, sej smo korajžen, jaz nimam nobenegana bloku,  sej ti noben nič ne more,</w:t>
      </w:r>
    </w:p>
    <w:p>
      <w:r>
        <w:rPr>
          <w:b/>
          <w:u w:val="single"/>
        </w:rPr>
        <w:t>766015</w:t>
      </w:r>
    </w:p>
    <w:p>
      <w:r>
        <w:t>Nastala je zmeda, ni dovolj prostora za celo družino, policisti pojasnjujejo, da gredo vsi avtobusi na Šentilj http://t.co/gnk3QysHjS</w:t>
      </w:r>
    </w:p>
    <w:p>
      <w:r>
        <w:rPr>
          <w:b/>
          <w:u w:val="single"/>
        </w:rPr>
        <w:t>766016</w:t>
      </w:r>
    </w:p>
    <w:p>
      <w:r>
        <w:t>@janezgecc 2/2 islamizacije in arabizacije stare celine. Bo še vroče,verjemi mi!</w:t>
      </w:r>
    </w:p>
    <w:p>
      <w:r>
        <w:rPr>
          <w:b/>
          <w:u w:val="single"/>
        </w:rPr>
        <w:t>766017</w:t>
      </w:r>
    </w:p>
    <w:p>
      <w:r>
        <w:t>@lucijausaj In ne samo to.  Trdim da je on kreator vseh levičarskih nebuloz.</w:t>
      </w:r>
    </w:p>
    <w:p>
      <w:r>
        <w:rPr>
          <w:b/>
          <w:u w:val="single"/>
        </w:rPr>
        <w:t>766018</w:t>
      </w:r>
    </w:p>
    <w:p>
      <w:r>
        <w:t>Nisem vedel...Marcelu izrekam iskreno sožalje. In globok prezir SDS falangi! Zaslužijo si najgloblji krog pekla. https://t.co/keH0Xggq4c</w:t>
      </w:r>
    </w:p>
    <w:p>
      <w:r>
        <w:rPr>
          <w:b/>
          <w:u w:val="single"/>
        </w:rPr>
        <w:t>766019</w:t>
      </w:r>
    </w:p>
    <w:p>
      <w:r>
        <w:t>@AnzeLog Čakajo na Modeldorferja. Da bi bil odmeven, potrebuje kakšnega kapitalca.</w:t>
      </w:r>
    </w:p>
    <w:p>
      <w:r>
        <w:rPr>
          <w:b/>
          <w:u w:val="single"/>
        </w:rPr>
        <w:t>766020</w:t>
      </w:r>
    </w:p>
    <w:p>
      <w:r>
        <w:t>@Matino667 To je slog in slog se spoštuje. Naj ima pa gor pripeto denarnico ali pa ključe. Ker če je samo ketna, je mal butast slog. 🙂</w:t>
      </w:r>
    </w:p>
    <w:p>
      <w:r>
        <w:rPr>
          <w:b/>
          <w:u w:val="single"/>
        </w:rPr>
        <w:t>766021</w:t>
      </w:r>
    </w:p>
    <w:p>
      <w:r>
        <w:t>@JJansaSDS @STA_novice Laičnih novic jim pa res ne manjka..še malo pa bo  radio Kričač predvajal oddajo"Še pomnite tovariši" !?</w:t>
      </w:r>
    </w:p>
    <w:p>
      <w:r>
        <w:rPr>
          <w:b/>
          <w:u w:val="single"/>
        </w:rPr>
        <w:t>766022</w:t>
      </w:r>
    </w:p>
    <w:p>
      <w:r>
        <w:t>En dan si še mlad, naslednji dan te pa lastni mulci kličejo “stari” https://t.co/TxBq2wzA3E</w:t>
      </w:r>
    </w:p>
    <w:p>
      <w:r>
        <w:rPr>
          <w:b/>
          <w:u w:val="single"/>
        </w:rPr>
        <w:t>766023</w:t>
      </w:r>
    </w:p>
    <w:p>
      <w:r>
        <w:t xml:space="preserve">Izjemno prisrčen hranilnik, kjer kuža pomalica kovančke :-) Super darilo za pod smrekco! </w:t>
        <w:br/>
        <w:t>Ena dva tri, še kakšen... https://t.co/zhEtmX2JOS</w:t>
      </w:r>
    </w:p>
    <w:p>
      <w:r>
        <w:rPr>
          <w:b/>
          <w:u w:val="single"/>
        </w:rPr>
        <w:t>766024</w:t>
      </w:r>
    </w:p>
    <w:p>
      <w:r>
        <w:t>Klanec oz. škarpa, ki vedno kadar se peljem mimo deluje impresivno https://t.co/hne5kbDzxy</w:t>
      </w:r>
    </w:p>
    <w:p>
      <w:r>
        <w:rPr>
          <w:b/>
          <w:u w:val="single"/>
        </w:rPr>
        <w:t>766025</w:t>
      </w:r>
    </w:p>
    <w:p>
      <w:r>
        <w:t>V kafani so hišni svirači zaigrali Pukni zoro. Prej laganica, zdaj delirij, evri čelo. Magnifico car.</w:t>
      </w:r>
    </w:p>
    <w:p>
      <w:r>
        <w:rPr>
          <w:b/>
          <w:u w:val="single"/>
        </w:rPr>
        <w:t>766026</w:t>
      </w:r>
    </w:p>
    <w:p>
      <w:r>
        <w:t>Novo ozadje od @anzet na vseh napravah. Tudi na sušilcu perila. https://t.co/VHgIvPPhqT</w:t>
      </w:r>
    </w:p>
    <w:p>
      <w:r>
        <w:rPr>
          <w:b/>
          <w:u w:val="single"/>
        </w:rPr>
        <w:t>766027</w:t>
      </w:r>
    </w:p>
    <w:p>
      <w:r>
        <w:t>@strankaSDS @strankaSD Pravi komunist se ne opravičuje; pravi komunist “eliminira”.</w:t>
      </w:r>
    </w:p>
    <w:p>
      <w:r>
        <w:rPr>
          <w:b/>
          <w:u w:val="single"/>
        </w:rPr>
        <w:t>766028</w:t>
      </w:r>
    </w:p>
    <w:p>
      <w:r>
        <w:t>@MiroCerar ,ta mali angel,ki je moral umreti zaradi tvoje nesposobnosti, ti bo večno bremenil vest,če veš,kaj je to.</w:t>
      </w:r>
    </w:p>
    <w:p>
      <w:r>
        <w:rPr>
          <w:b/>
          <w:u w:val="single"/>
        </w:rPr>
        <w:t>766029</w:t>
      </w:r>
    </w:p>
    <w:p>
      <w:r>
        <w:t>Fantje se mal družjo v Tivoliju...vsaj unih #slackline -rjev ni več...#MagnificoTivoli https://t.co/Ms115yNYQ7</w:t>
      </w:r>
    </w:p>
    <w:p>
      <w:r>
        <w:rPr>
          <w:b/>
          <w:u w:val="single"/>
        </w:rPr>
        <w:t>766030</w:t>
      </w:r>
    </w:p>
    <w:p>
      <w:r>
        <w:t>@petrasovdat Ima ChromeCast, ki ga zna uporabljati :). Lažje kot imeti "pametni" TV :).</w:t>
      </w:r>
    </w:p>
    <w:p>
      <w:r>
        <w:rPr>
          <w:b/>
          <w:u w:val="single"/>
        </w:rPr>
        <w:t>766031</w:t>
      </w:r>
    </w:p>
    <w:p>
      <w:r>
        <w:t>@MitjaIrsic Dozdeva se mi, da se tovarišica iz nekega razloga izogiba Beogradu, zato okoli riti v varžet.</w:t>
      </w:r>
    </w:p>
    <w:p>
      <w:r>
        <w:rPr>
          <w:b/>
          <w:u w:val="single"/>
        </w:rPr>
        <w:t>766032</w:t>
      </w:r>
    </w:p>
    <w:p>
      <w:r>
        <w:t>@MajaMakovec Naštevate....a pohabljencev in mrtvih pozabljate v prisilne experimnente!Hočete vzgojnega?Vstran od tujih in lastnih otrok!</w:t>
      </w:r>
    </w:p>
    <w:p>
      <w:r>
        <w:rPr>
          <w:b/>
          <w:u w:val="single"/>
        </w:rPr>
        <w:t>766033</w:t>
      </w:r>
    </w:p>
    <w:p>
      <w:r>
        <w:t>@vinkovasle1 @BogdanSajovic Nomen, ki ni omen. @JurePoglajen ni gladek! Bom prispevala zamašek za poskus zdravljenja!</w:t>
      </w:r>
    </w:p>
    <w:p>
      <w:r>
        <w:rPr>
          <w:b/>
          <w:u w:val="single"/>
        </w:rPr>
        <w:t>766034</w:t>
      </w:r>
    </w:p>
    <w:p>
      <w:r>
        <w:t>Veganski burgerji 🍔🍔🍔z okusom po mesu so načeloma OK, problem je rdeče barvilo.  https://t.co/IYcPytTyMf</w:t>
      </w:r>
    </w:p>
    <w:p>
      <w:r>
        <w:rPr>
          <w:b/>
          <w:u w:val="single"/>
        </w:rPr>
        <w:t>766035</w:t>
      </w:r>
    </w:p>
    <w:p>
      <w:r>
        <w:t>Jurij Kunaver: Do 95. leta še bom predaval, potem se bom pa tudi v Tretji univerzi upokojil! #tretjauniverza #geo_zbor</w:t>
      </w:r>
    </w:p>
    <w:p>
      <w:r>
        <w:rPr>
          <w:b/>
          <w:u w:val="single"/>
        </w:rPr>
        <w:t>766036</w:t>
      </w:r>
    </w:p>
    <w:p>
      <w:r>
        <w:t>Nocoj densamo s @SajsiMC za njen rojstni dan! Vstopnice še na voljo. 💃💃💃🕺 #kinosiska #sajsimc #nadrkanohodanje https://t.co/apIU8DkY3M</w:t>
      </w:r>
    </w:p>
    <w:p>
      <w:r>
        <w:rPr>
          <w:b/>
          <w:u w:val="single"/>
        </w:rPr>
        <w:t>766037</w:t>
      </w:r>
    </w:p>
    <w:p>
      <w:r>
        <w:t>Komentar .@MilanZver Obmejni spor s Hrvaško je mogoče rešiti le z dialogom https://t.co/6joYT20BNZ</w:t>
      </w:r>
    </w:p>
    <w:p>
      <w:r>
        <w:rPr>
          <w:b/>
          <w:u w:val="single"/>
        </w:rPr>
        <w:t>766038</w:t>
      </w:r>
    </w:p>
    <w:p>
      <w:r>
        <w:t>@Lupo_inc @JasaLorencic @rzs_si Fantje naj gredo domov, pa jim pripravimo nepozaben sprejem!!!!!!</w:t>
      </w:r>
    </w:p>
    <w:p>
      <w:r>
        <w:rPr>
          <w:b/>
          <w:u w:val="single"/>
        </w:rPr>
        <w:t>766039</w:t>
      </w:r>
    </w:p>
    <w:p>
      <w:r>
        <w:t>To je črna nitka,migrantske politike,ki se prav tako strga kot rdeča.Obe pa imasta isti konec : KAOS !!!</w:t>
      </w:r>
    </w:p>
    <w:p>
      <w:r>
        <w:rPr>
          <w:b/>
          <w:u w:val="single"/>
        </w:rPr>
        <w:t>766040</w:t>
      </w:r>
    </w:p>
    <w:p>
      <w:r>
        <w:t>Ker v Sloveniji rasizma skoraj ni zaznati, si ga mediji in soroševci preprosto izmislijo.  https://t.co/kxJcr8UN0h</w:t>
      </w:r>
    </w:p>
    <w:p>
      <w:r>
        <w:rPr>
          <w:b/>
          <w:u w:val="single"/>
        </w:rPr>
        <w:t>766041</w:t>
      </w:r>
    </w:p>
    <w:p>
      <w:r>
        <w:t>@gubec1 @illegall_blonde Poberi moč vojski in policiji in v miru kradi naprej.</w:t>
      </w:r>
    </w:p>
    <w:p>
      <w:r>
        <w:rPr>
          <w:b/>
          <w:u w:val="single"/>
        </w:rPr>
        <w:t>766042</w:t>
      </w:r>
    </w:p>
    <w:p>
      <w:r>
        <w:t>@YanchMb @MarliMarkez Ko bi videli copate Kopitarne Sevnica z imenom White House ... Bedanc prosim!</w:t>
      </w:r>
    </w:p>
    <w:p>
      <w:r>
        <w:rPr>
          <w:b/>
          <w:u w:val="single"/>
        </w:rPr>
        <w:t>766043</w:t>
      </w:r>
    </w:p>
    <w:p>
      <w:r>
        <w:t>Kitajska ICO prepoved lahko ustavi hitrorastoči trg cryptovalut  https://t.co/9k9JKhoAtD via @thenextweb</w:t>
      </w:r>
    </w:p>
    <w:p>
      <w:r>
        <w:rPr>
          <w:b/>
          <w:u w:val="single"/>
        </w:rPr>
        <w:t>766044</w:t>
      </w:r>
    </w:p>
    <w:p>
      <w:r>
        <w:t>(Fotogalerija) Dr. Milko Novič izpuščen iz zapora: Bilo je ko strela z jasnega https://t.co/BnI5Qeh5oG https://t.co/UuzPydAlBQ</w:t>
      </w:r>
    </w:p>
    <w:p>
      <w:r>
        <w:rPr>
          <w:b/>
          <w:u w:val="single"/>
        </w:rPr>
        <w:t>766045</w:t>
      </w:r>
    </w:p>
    <w:p>
      <w:r>
        <w:t>Masa za palačinke delana v blenderju. Sej kul. Bom js kr normalne naredila. #adejno</w:t>
      </w:r>
    </w:p>
    <w:p>
      <w:r>
        <w:rPr>
          <w:b/>
          <w:u w:val="single"/>
        </w:rPr>
        <w:t>766046</w:t>
      </w:r>
    </w:p>
    <w:p>
      <w:r>
        <w:t>@MadamSugarfree To bi blo verjetno bolje dat v kakšno tiskarno natisnit in ne v klasični fotokopirnici. :)</w:t>
      </w:r>
    </w:p>
    <w:p>
      <w:r>
        <w:rPr>
          <w:b/>
          <w:u w:val="single"/>
        </w:rPr>
        <w:t>766047</w:t>
      </w:r>
    </w:p>
    <w:p>
      <w:r>
        <w:t>@JazbarMatjaz @karmenca1 @Primoz_Kovacic Gojače smo že priposestvovali z #iamdisease</w:t>
      </w:r>
    </w:p>
    <w:p>
      <w:r>
        <w:rPr>
          <w:b/>
          <w:u w:val="single"/>
        </w:rPr>
        <w:t>766048</w:t>
      </w:r>
    </w:p>
    <w:p>
      <w:r>
        <w:t>@JoAnnaOfArc1 Tanja se ti zahvaljuje in vrača pozdrav, spoštljiv, da se razumemo.😂🥳 https://t.co/ife3CBewAu</w:t>
      </w:r>
    </w:p>
    <w:p>
      <w:r>
        <w:rPr>
          <w:b/>
          <w:u w:val="single"/>
        </w:rPr>
        <w:t>766049</w:t>
      </w:r>
    </w:p>
    <w:p>
      <w:r>
        <w:t>NSI so nastali, kot opozicija prorerižimskim SKD.</w:t>
        <w:br/>
        <w:t>In danes so opozicija samim sebi, pravzaprav igrajo vlogo režimske opozicije pod št.2..</w:t>
      </w:r>
    </w:p>
    <w:p>
      <w:r>
        <w:rPr>
          <w:b/>
          <w:u w:val="single"/>
        </w:rPr>
        <w:t>766050</w:t>
      </w:r>
    </w:p>
    <w:p>
      <w:r>
        <w:t>@JozeBizjak @MarkoSket Meni se je enako polinteligenten zdel prej z očali in sedaj brez njih.</w:t>
        <w:br/>
        <w:br/>
        <w:t>🤓🆚🤪</w:t>
      </w:r>
    </w:p>
    <w:p>
      <w:r>
        <w:rPr>
          <w:b/>
          <w:u w:val="single"/>
        </w:rPr>
        <w:t>766051</w:t>
      </w:r>
    </w:p>
    <w:p>
      <w:r>
        <w:t>Najboljša obramba je napad ali ko (rdeči) mački stopiš na rep, v režimske medije lansira Janšo😆</w:t>
        <w:br/>
        <w:br/>
        <w:t>https://t.co/5T9eVhi8Wj</w:t>
      </w:r>
    </w:p>
    <w:p>
      <w:r>
        <w:rPr>
          <w:b/>
          <w:u w:val="single"/>
        </w:rPr>
        <w:t>766052</w:t>
      </w:r>
    </w:p>
    <w:p>
      <w:r>
        <w:t>@vinkovasle1 @Nova24TV Kdo naj bi ga? Tam protestnike in opozicijo postrelijo...</w:t>
      </w:r>
    </w:p>
    <w:p>
      <w:r>
        <w:rPr>
          <w:b/>
          <w:u w:val="single"/>
        </w:rPr>
        <w:t>766053</w:t>
      </w:r>
    </w:p>
    <w:p>
      <w:r>
        <w:t>@barjanski Stari, zaradi takih debilov kot si ti začnejo ljudje gledat Faktor na TV3. Dej se prosim mal k sebi spravi.</w:t>
      </w:r>
    </w:p>
    <w:p>
      <w:r>
        <w:rPr>
          <w:b/>
          <w:u w:val="single"/>
        </w:rPr>
        <w:t>766054</w:t>
      </w:r>
    </w:p>
    <w:p>
      <w:r>
        <w:t>@IphigenieNoemi Jozos, Kat! Sm ti hotla mal dignitete ohrant, ti pa tkole. Trezna se zaletavaš? Prit dam, nisi ti za km hodt.</w:t>
      </w:r>
    </w:p>
    <w:p>
      <w:r>
        <w:rPr>
          <w:b/>
          <w:u w:val="single"/>
        </w:rPr>
        <w:t>766055</w:t>
      </w:r>
    </w:p>
    <w:p>
      <w:r>
        <w:t>Modra zavarovalnica lastniško vstopa v Delavsko hranilnico https://t.co/bPowXlczY5</w:t>
      </w:r>
    </w:p>
    <w:p>
      <w:r>
        <w:rPr>
          <w:b/>
          <w:u w:val="single"/>
        </w:rPr>
        <w:t>766056</w:t>
      </w:r>
    </w:p>
    <w:p>
      <w:r>
        <w:t>Kako partija v sodstvu ščiti prvorazredne, ki so uničili demokracijo v Sloveniji. https://t.co/EeJKQjIu8p</w:t>
      </w:r>
    </w:p>
    <w:p>
      <w:r>
        <w:rPr>
          <w:b/>
          <w:u w:val="single"/>
        </w:rPr>
        <w:t>766057</w:t>
      </w:r>
    </w:p>
    <w:p>
      <w:r>
        <w:t>Hehe. Naj si pogledajo ženske, ki so ponosne na to, da svojim dedcem ne pustijo piti 😁😁😁 https://t.co/IzjRRDezza</w:t>
      </w:r>
    </w:p>
    <w:p>
      <w:r>
        <w:rPr>
          <w:b/>
          <w:u w:val="single"/>
        </w:rPr>
        <w:t>766058</w:t>
      </w:r>
    </w:p>
    <w:p>
      <w:r>
        <w:t>@LapSaso Sašo, krmo in zdravila prodaš sosednjim kmetom, lipicancem pa...???</w:t>
      </w:r>
    </w:p>
    <w:p>
      <w:r>
        <w:rPr>
          <w:b/>
          <w:u w:val="single"/>
        </w:rPr>
        <w:t>766059</w:t>
      </w:r>
    </w:p>
    <w:p>
      <w:r>
        <w:t>Tokrat so okroglo mizo zasedle same ženske. Blazno resno o internem komuniciranju. #16skoj</w:t>
      </w:r>
    </w:p>
    <w:p>
      <w:r>
        <w:rPr>
          <w:b/>
          <w:u w:val="single"/>
        </w:rPr>
        <w:t>766060</w:t>
      </w:r>
    </w:p>
    <w:p>
      <w:r>
        <w:t>@_wupe @VerdenikAles @Zvezaborcev_NOB Pepček je toliko neumen, da resnice ne bi prepoznal, če bi na njem sedela.</w:t>
      </w:r>
    </w:p>
    <w:p>
      <w:r>
        <w:rPr>
          <w:b/>
          <w:u w:val="single"/>
        </w:rPr>
        <w:t>766061</w:t>
      </w:r>
    </w:p>
    <w:p>
      <w:r>
        <w:t>"Šlo je za eno tako provokacijo", pravi zdaj Podobnikov Marjan. Ga že skrbi, da bo moral preveč žepe spraznit. #reva #odstrelvolkov</w:t>
      </w:r>
    </w:p>
    <w:p>
      <w:r>
        <w:rPr>
          <w:b/>
          <w:u w:val="single"/>
        </w:rPr>
        <w:t>766062</w:t>
      </w:r>
    </w:p>
    <w:p>
      <w:r>
        <w:t>@janezgecc @ArcanSimona To ni res. Vsi ciganski dojenčki so takoj položili orožje.</w:t>
      </w:r>
    </w:p>
    <w:p>
      <w:r>
        <w:rPr>
          <w:b/>
          <w:u w:val="single"/>
        </w:rPr>
        <w:t>766063</w:t>
      </w:r>
    </w:p>
    <w:p>
      <w:r>
        <w:t>@sergejvarakin @PolonaFijavz Neumnost. Nas ni nikogar strah. Razen, ko se prodaja infrastruktura, ki sama po sebi ne dopušča konkurence.</w:t>
      </w:r>
    </w:p>
    <w:p>
      <w:r>
        <w:rPr>
          <w:b/>
          <w:u w:val="single"/>
        </w:rPr>
        <w:t>766064</w:t>
      </w:r>
    </w:p>
    <w:p>
      <w:r>
        <w:t>@MarjeticaM @surfon @robilesnik @petra_cj Potem pa uletijo razni @Matej_Klaric in mešajo svoj drek kot vedno.</w:t>
      </w:r>
    </w:p>
    <w:p>
      <w:r>
        <w:rPr>
          <w:b/>
          <w:u w:val="single"/>
        </w:rPr>
        <w:t>766065</w:t>
      </w:r>
    </w:p>
    <w:p>
      <w:r>
        <w:t>Škoda @anzebaselj da ti ni pripadel tale zadnji intervju s Katancem...tole od Jerkovića je bilo manj kot nič....</w:t>
      </w:r>
    </w:p>
    <w:p>
      <w:r>
        <w:rPr>
          <w:b/>
          <w:u w:val="single"/>
        </w:rPr>
        <w:t>766066</w:t>
      </w:r>
    </w:p>
    <w:p>
      <w:r>
        <w:t>Golobič še vedno v celoti obvladuje SLO in volitve. Čez dan blogerje zvečer Odmeve v obrambo Šarčevega Hitlerja @Pertinacal @BojanPozar</w:t>
      </w:r>
    </w:p>
    <w:p>
      <w:r>
        <w:rPr>
          <w:b/>
          <w:u w:val="single"/>
        </w:rPr>
        <w:t>766067</w:t>
      </w:r>
    </w:p>
    <w:p>
      <w:r>
        <w:t xml:space="preserve">sej sploh ne rabm pisat ... </w:t>
        <w:br/>
        <w:t>Izkušnje psihiatra Andreja Kastelica iz centra za zdravljenje odvisnosti v Ljubljani... https://t.co/4BfgSRyMD8</w:t>
      </w:r>
    </w:p>
    <w:p>
      <w:r>
        <w:rPr>
          <w:b/>
          <w:u w:val="single"/>
        </w:rPr>
        <w:t>766068</w:t>
      </w:r>
    </w:p>
    <w:p>
      <w:r>
        <w:t>@KatarinaJenko @RMazi Pizda, sam jst pa kr mal cenim to, da ljudje poskrbijo, da drugi nimajo dela z njimi. 🙈</w:t>
      </w:r>
    </w:p>
    <w:p>
      <w:r>
        <w:rPr>
          <w:b/>
          <w:u w:val="single"/>
        </w:rPr>
        <w:t>766069</w:t>
      </w:r>
    </w:p>
    <w:p>
      <w:r>
        <w:t>@SuzanaP24ur Dobro so LMŠ nasadili mz in mju.</w:t>
        <w:br/>
        <w:t>SD ohranja monopol nad ideologijo: mk in mšzt</w:t>
      </w:r>
    </w:p>
    <w:p>
      <w:r>
        <w:rPr>
          <w:b/>
          <w:u w:val="single"/>
        </w:rPr>
        <w:t>766070</w:t>
      </w:r>
    </w:p>
    <w:p>
      <w:r>
        <w:t>@Skolobrinski @MarijaSoba Jasno, vse je v balkanskih genih-enkrat gnoj, vedno gnoj</w:t>
      </w:r>
    </w:p>
    <w:p>
      <w:r>
        <w:rPr>
          <w:b/>
          <w:u w:val="single"/>
        </w:rPr>
        <w:t>766071</w:t>
      </w:r>
    </w:p>
    <w:p>
      <w:r>
        <w:t>Tale mulo si lahko še tablice na avto zamenja  pa da gor TT-JŠ-1(Titovo tele, J an Škoberne 1) https://t.co/o8Wg35kLta</w:t>
      </w:r>
    </w:p>
    <w:p>
      <w:r>
        <w:rPr>
          <w:b/>
          <w:u w:val="single"/>
        </w:rPr>
        <w:t>766072</w:t>
      </w:r>
    </w:p>
    <w:p>
      <w:r>
        <w:t>STRICI: Dedka Mraza danes ni bilo v Maribor. Analtiki potrjujejo, da se na komunajzarje ne gre več zanesti.</w:t>
      </w:r>
    </w:p>
    <w:p>
      <w:r>
        <w:rPr>
          <w:b/>
          <w:u w:val="single"/>
        </w:rPr>
        <w:t>766073</w:t>
      </w:r>
    </w:p>
    <w:p>
      <w:r>
        <w:t>@strankalevica ... tapravi se oglašajo... ko levičarji vodijo podjetja se krade na veliko, delavci so pa najbolj izžemani in izkoriščani....</w:t>
      </w:r>
    </w:p>
    <w:p>
      <w:r>
        <w:rPr>
          <w:b/>
          <w:u w:val="single"/>
        </w:rPr>
        <w:t>766074</w:t>
      </w:r>
    </w:p>
    <w:p>
      <w:r>
        <w:t>Kaj so pili vaši starši, da so vam povzročili take možganske? #samprašam https://t.co/lX0ZIILoVx</w:t>
      </w:r>
    </w:p>
    <w:p>
      <w:r>
        <w:rPr>
          <w:b/>
          <w:u w:val="single"/>
        </w:rPr>
        <w:t>766075</w:t>
      </w:r>
    </w:p>
    <w:p>
      <w:r>
        <w:t>@CZCBZ Tudi gozdarstvo ustvarja pod 1% BDP... Dajmo ukinit panogo in posekat ves gozd!</w:t>
        <w:br/>
        <w:t>Bang!</w:t>
      </w:r>
    </w:p>
    <w:p>
      <w:r>
        <w:rPr>
          <w:b/>
          <w:u w:val="single"/>
        </w:rPr>
        <w:t>766076</w:t>
      </w:r>
    </w:p>
    <w:p>
      <w:r>
        <w:t>Rotnik poravnal 1,5 mio davka. Tudi sam nisem več davčni dolžnik potem ko sem poravnal 27 e. 😂</w:t>
      </w:r>
    </w:p>
    <w:p>
      <w:r>
        <w:rPr>
          <w:b/>
          <w:u w:val="single"/>
        </w:rPr>
        <w:t>766077</w:t>
      </w:r>
    </w:p>
    <w:p>
      <w:r>
        <w:t>@LahovnikMatej @petra_jansa @BorutPahor @sarecmarjan "Parlamentarno" bi zaenkrat izpustil. Igralci se ne izkažejo prav dobro (Violetno).</w:t>
      </w:r>
    </w:p>
    <w:p>
      <w:r>
        <w:rPr>
          <w:b/>
          <w:u w:val="single"/>
        </w:rPr>
        <w:t>766078</w:t>
      </w:r>
    </w:p>
    <w:p>
      <w:r>
        <w:t>@sarecmarjan je marioneta namenjena vsem vrstam zlorab. https://t.co/OJVSKqq9bY</w:t>
      </w:r>
    </w:p>
    <w:p>
      <w:r>
        <w:rPr>
          <w:b/>
          <w:u w:val="single"/>
        </w:rPr>
        <w:t>766079</w:t>
      </w:r>
    </w:p>
    <w:p>
      <w:r>
        <w:t>@dujeSantiago @IsmeTsHorjuLa Trans maščobe pa sladkor. Direkt 5 krog pekla. :) 👍</w:t>
      </w:r>
    </w:p>
    <w:p>
      <w:r>
        <w:rPr>
          <w:b/>
          <w:u w:val="single"/>
        </w:rPr>
        <w:t>766080</w:t>
      </w:r>
    </w:p>
    <w:p>
      <w:r>
        <w:t>ha ha ha da dol padeš, Broz je v jajcu prepariral komije,</w:t>
        <w:br/>
        <w:t>Pahor pa na klopci na kongrsnem trgu...zbrani Balkanci.</w:t>
      </w:r>
    </w:p>
    <w:p>
      <w:r>
        <w:rPr>
          <w:b/>
          <w:u w:val="single"/>
        </w:rPr>
        <w:t>766081</w:t>
      </w:r>
    </w:p>
    <w:p>
      <w:r>
        <w:t>Pirotehnika za "zabavo" - še en idiotizem človeške vrste ...</w:t>
        <w:br/>
        <w:t>https://t.co/Op262c3c4g https://t.co/Op262c3c4g</w:t>
      </w:r>
    </w:p>
    <w:p>
      <w:r>
        <w:rPr>
          <w:b/>
          <w:u w:val="single"/>
        </w:rPr>
        <w:t>766082</w:t>
      </w:r>
    </w:p>
    <w:p>
      <w:r>
        <w:t>Današnji dan se lahko konča zelo slabo ali zelo dobro. Vse je v naših rokah. Pojdi volit! #maribor</w:t>
      </w:r>
    </w:p>
    <w:p>
      <w:r>
        <w:rPr>
          <w:b/>
          <w:u w:val="single"/>
        </w:rPr>
        <w:t>766083</w:t>
      </w:r>
    </w:p>
    <w:p>
      <w:r>
        <w:t>Naj še politiki kdaj vklopijo razum! Primer embaliranja https://t.co/VceaxP72Lk</w:t>
      </w:r>
    </w:p>
    <w:p>
      <w:r>
        <w:rPr>
          <w:b/>
          <w:u w:val="single"/>
        </w:rPr>
        <w:t>766084</w:t>
      </w:r>
    </w:p>
    <w:p>
      <w:r>
        <w:t>@Hrastnikov @irmabaloh Roglič je favorit za kronometer. Ostali se bodo pa morali potruditi.</w:t>
      </w:r>
    </w:p>
    <w:p>
      <w:r>
        <w:rPr>
          <w:b/>
          <w:u w:val="single"/>
        </w:rPr>
        <w:t>766085</w:t>
      </w:r>
    </w:p>
    <w:p>
      <w:r>
        <w:t>@dratpirsna Davčni inšpektor: “Molč pa plačej globo, če si dobr hočeš, rrrrr.” 😑</w:t>
      </w:r>
    </w:p>
    <w:p>
      <w:r>
        <w:rPr>
          <w:b/>
          <w:u w:val="single"/>
        </w:rPr>
        <w:t>766086</w:t>
      </w:r>
    </w:p>
    <w:p>
      <w:r>
        <w:t>@dragnslyr_ds @had Bedak. Otroci in bolniki umirajo ti pa pišeš takšne neumnosti... Sram naj te bo...</w:t>
      </w:r>
    </w:p>
    <w:p>
      <w:r>
        <w:rPr>
          <w:b/>
          <w:u w:val="single"/>
        </w:rPr>
        <w:t>766087</w:t>
      </w:r>
    </w:p>
    <w:p>
      <w:r>
        <w:t>@polikarbonat @KatarinaDbr ;) Potem ti oprostim. Doma imas za zeno nadlegovat ob nedeljah.</w:t>
      </w:r>
    </w:p>
    <w:p>
      <w:r>
        <w:rPr>
          <w:b/>
          <w:u w:val="single"/>
        </w:rPr>
        <w:t>766088</w:t>
      </w:r>
    </w:p>
    <w:p>
      <w:r>
        <w:t>@apocalypsedone @butalskipolicaj @DFK01 @frelih_igor @piratskastranka @DobraDrzava SESUVANJE ne pomaga ne vili ne socialističnemu bloku.</w:t>
      </w:r>
    </w:p>
    <w:p>
      <w:r>
        <w:rPr>
          <w:b/>
          <w:u w:val="single"/>
        </w:rPr>
        <w:t>766089</w:t>
      </w:r>
    </w:p>
    <w:p>
      <w:r>
        <w:t>@stanka_d @termie1 vsak dojenček zna zrecitirati vso besedilo Golice, ne zgolj slovenski :)</w:t>
      </w:r>
    </w:p>
    <w:p>
      <w:r>
        <w:rPr>
          <w:b/>
          <w:u w:val="single"/>
        </w:rPr>
        <w:t>766090</w:t>
      </w:r>
    </w:p>
    <w:p>
      <w:r>
        <w:t>@Slovenskavojska Ameriški most Beli , ki so ga v Jugoslaviji pustili Američani, ko so zapuščali Evropo.</w:t>
      </w:r>
    </w:p>
    <w:p>
      <w:r>
        <w:rPr>
          <w:b/>
          <w:u w:val="single"/>
        </w:rPr>
        <w:t>766091</w:t>
      </w:r>
    </w:p>
    <w:p>
      <w:r>
        <w:t>@GregorVirant1 @Bozemetesacuvaj Gregi ti si otrok. Mislim ej kaj si bodo izmislili, kdaj bi bil odrasel.</w:t>
      </w:r>
    </w:p>
    <w:p>
      <w:r>
        <w:rPr>
          <w:b/>
          <w:u w:val="single"/>
        </w:rPr>
        <w:t>766092</w:t>
      </w:r>
    </w:p>
    <w:p>
      <w:r>
        <w:t>Nova24TV brezplačno pomaga pravniku Pirnatu https://t.co/fk0hvvJxoB via @Nova24TV</w:t>
      </w:r>
    </w:p>
    <w:p>
      <w:r>
        <w:rPr>
          <w:b/>
          <w:u w:val="single"/>
        </w:rPr>
        <w:t>766093</w:t>
      </w:r>
    </w:p>
    <w:p>
      <w:r>
        <w:t>@VroniMay @PrisonPlanet Kaj pa vem. V tem primeru bi bila polovica gostilniških kvantačev zdaj bogatih umetnilov ;)</w:t>
      </w:r>
    </w:p>
    <w:p>
      <w:r>
        <w:rPr>
          <w:b/>
          <w:u w:val="single"/>
        </w:rPr>
        <w:t>766094</w:t>
      </w:r>
    </w:p>
    <w:p>
      <w:r>
        <w:t>AKCIJA! 8=9</w:t>
        <w:br/>
        <w:t>Plačate 8 aranžmajev, potuje pa vas 9! :P</w:t>
        <w:br/>
        <w:br/>
        <w:t>Zaloge so omejene. Več info na info@collegium.si.</w:t>
        <w:br/>
        <w:t>(Akcija... http://t.co/kUtIFt6Agc</w:t>
      </w:r>
    </w:p>
    <w:p>
      <w:r>
        <w:rPr>
          <w:b/>
          <w:u w:val="single"/>
        </w:rPr>
        <w:t>766095</w:t>
      </w:r>
    </w:p>
    <w:p>
      <w:r>
        <w:t xml:space="preserve">@t_andrej Divja, neugnana, večno mlada! 👏 </w:t>
        <w:br/>
        <w:t>Kako piči in če uniči, pa ne vem. ;))</w:t>
      </w:r>
    </w:p>
    <w:p>
      <w:r>
        <w:rPr>
          <w:b/>
          <w:u w:val="single"/>
        </w:rPr>
        <w:t>766096</w:t>
      </w:r>
    </w:p>
    <w:p>
      <w:r>
        <w:t>@MatjazJazbar Je pa res, da mate mal man gozdov in drevja kot sred notranjske.</w:t>
      </w:r>
    </w:p>
    <w:p>
      <w:r>
        <w:rPr>
          <w:b/>
          <w:u w:val="single"/>
        </w:rPr>
        <w:t>766097</w:t>
      </w:r>
    </w:p>
    <w:p>
      <w:r>
        <w:t>@Libertarec @ZigaTurk Subvencije (marsikje v EU in VB) so da maš ti pocen futr.</w:t>
      </w:r>
    </w:p>
    <w:p>
      <w:r>
        <w:rPr>
          <w:b/>
          <w:u w:val="single"/>
        </w:rPr>
        <w:t>766098</w:t>
      </w:r>
    </w:p>
    <w:p>
      <w:r>
        <w:t>@skerlaks @LahovnikMatej edina, ki ima nekaj v glavi, vsi streljajo iz prvega kanona, kaj pa vejo o klanju, brezvezniki</w:t>
      </w:r>
    </w:p>
    <w:p>
      <w:r>
        <w:rPr>
          <w:b/>
          <w:u w:val="single"/>
        </w:rPr>
        <w:t>766099</w:t>
      </w:r>
    </w:p>
    <w:p>
      <w:r>
        <w:t>Anti-vaxerji so našli rešitev! Otrokom bodo začeli dajati kontracepcijske tabletke, s čimer bodo dosegli kontra učinke cepljenja.</w:t>
      </w:r>
    </w:p>
    <w:p>
      <w:r>
        <w:rPr>
          <w:b/>
          <w:u w:val="single"/>
        </w:rPr>
        <w:t>766100</w:t>
      </w:r>
    </w:p>
    <w:p>
      <w:r>
        <w:t>Sosed je rikverc parkiral hjundaja na štrom. Avto je piskal kot raglašen terasa bend.</w:t>
      </w:r>
    </w:p>
    <w:p>
      <w:r>
        <w:rPr>
          <w:b/>
          <w:u w:val="single"/>
        </w:rPr>
        <w:t>766101</w:t>
      </w:r>
    </w:p>
    <w:p>
      <w:r>
        <w:t>@Jo_AnnaOfArt @Stanisl15592752 @zasledovalec70 He, he. Kakor pri kateri. Naprej gre qrac, jajca pa ostanejo zunaj. Torej ne gredo naprej.</w:t>
      </w:r>
    </w:p>
    <w:p>
      <w:r>
        <w:rPr>
          <w:b/>
          <w:u w:val="single"/>
        </w:rPr>
        <w:t>766102</w:t>
      </w:r>
    </w:p>
    <w:p>
      <w:r>
        <w:t>@StMatic @Libertarec @R10Vojko @SvobodaBlog plačujemo manj obresti, ne zmanjšujemo pa dolga. kreten !!!!</w:t>
      </w:r>
    </w:p>
    <w:p>
      <w:r>
        <w:rPr>
          <w:b/>
          <w:u w:val="single"/>
        </w:rPr>
        <w:t>766103</w:t>
      </w:r>
    </w:p>
    <w:p>
      <w:r>
        <w:t xml:space="preserve">A morda kdo že ve, datum slovesa Planet TV? </w:t>
        <w:br/>
        <w:t>Non stop ponavljajo 4 leta staro sranje: Ta teden z Juretom....</w:t>
        <w:br/>
        <w:t>Jaz pa bruhat.</w:t>
      </w:r>
    </w:p>
    <w:p>
      <w:r>
        <w:rPr>
          <w:b/>
          <w:u w:val="single"/>
        </w:rPr>
        <w:t>766104</w:t>
      </w:r>
    </w:p>
    <w:p>
      <w:r>
        <w:t xml:space="preserve">@powersmoothie @adria_airways dobla kovcek? </w:t>
        <w:br/>
        <w:t>vceraj sla na to stran in zdaj imam njihove oglase po celem interneti. hvala, i guess :P</w:t>
      </w:r>
    </w:p>
    <w:p>
      <w:r>
        <w:rPr>
          <w:b/>
          <w:u w:val="single"/>
        </w:rPr>
        <w:t>766105</w:t>
      </w:r>
    </w:p>
    <w:p>
      <w:r>
        <w:t>@adelinawrites Zato maš pa .psd v Dropbox, ki ma versioning :) #zvonitipotoci</w:t>
      </w:r>
    </w:p>
    <w:p>
      <w:r>
        <w:rPr>
          <w:b/>
          <w:u w:val="single"/>
        </w:rPr>
        <w:t>766106</w:t>
      </w:r>
    </w:p>
    <w:p>
      <w:r>
        <w:t>@borisvoncina meni se še bolj gnusijo slovenski sektaši, ko jih mrzlično zagovarjajo</w:t>
      </w:r>
    </w:p>
    <w:p>
      <w:r>
        <w:rPr>
          <w:b/>
          <w:u w:val="single"/>
        </w:rPr>
        <w:t>766107</w:t>
      </w:r>
    </w:p>
    <w:p>
      <w:r>
        <w:t>@ZofiWitch Haha. Jaz vse kupim online. Se specerijo sem, ko je Leclerc dostavljal na dom...</w:t>
      </w:r>
    </w:p>
    <w:p>
      <w:r>
        <w:rPr>
          <w:b/>
          <w:u w:val="single"/>
        </w:rPr>
        <w:t>766108</w:t>
      </w:r>
    </w:p>
    <w:p>
      <w:r>
        <w:t>@Lupo_inc @Plavalka @lukaceb tri zdrave marije pa tri mojstre in margarette.. pa bo slo z bozjo pomocjo :P</w:t>
      </w:r>
    </w:p>
    <w:p>
      <w:r>
        <w:rPr>
          <w:b/>
          <w:u w:val="single"/>
        </w:rPr>
        <w:t>766109</w:t>
      </w:r>
    </w:p>
    <w:p>
      <w:r>
        <w:t>@lucijausaj @jozikreuh Drzi...Na predlog enega ISIL borca, kateremu se je Alah vsral v mozgane...Nazalost je res...</w:t>
      </w:r>
    </w:p>
    <w:p>
      <w:r>
        <w:rPr>
          <w:b/>
          <w:u w:val="single"/>
        </w:rPr>
        <w:t>766110</w:t>
      </w:r>
    </w:p>
    <w:p>
      <w:r>
        <w:t>Ograja v Kostelu ostaja!!!</w:t>
        <w:br/>
        <w:br/>
        <w:t xml:space="preserve">Kaj na to porečejo wilkomerji iz neofašističnih strank SD in Levica? </w:t>
        <w:br/>
        <w:br/>
        <w:t>https://t.co/ChjbRsunVd</w:t>
      </w:r>
    </w:p>
    <w:p>
      <w:r>
        <w:rPr>
          <w:b/>
          <w:u w:val="single"/>
        </w:rPr>
        <w:t>766111</w:t>
      </w:r>
    </w:p>
    <w:p>
      <w:r>
        <w:t>@_MegWhite_ Še vsaka se. Odštraufaš jo dol z imbusom, obrneš za 90° in zašraufaš nazaj ;)</w:t>
      </w:r>
    </w:p>
    <w:p>
      <w:r>
        <w:rPr>
          <w:b/>
          <w:u w:val="single"/>
        </w:rPr>
        <w:t>766112</w:t>
      </w:r>
    </w:p>
    <w:p>
      <w:r>
        <w:t>@DKaloh Ko nekdo umre, ne čuti. Trpijo tisti, ki so blizu.</w:t>
        <w:br/>
        <w:t>Enako je z butastimi.</w:t>
      </w:r>
    </w:p>
    <w:p>
      <w:r>
        <w:rPr>
          <w:b/>
          <w:u w:val="single"/>
        </w:rPr>
        <w:t>766113</w:t>
      </w:r>
    </w:p>
    <w:p>
      <w:r>
        <w:t>Cerar ko boš zaustavil migrante na Sotli in Kolpi takrat lahko kritiziraš Avstrijo za njihovo vajo na Šentilju.</w:t>
      </w:r>
    </w:p>
    <w:p>
      <w:r>
        <w:rPr>
          <w:b/>
          <w:u w:val="single"/>
        </w:rPr>
        <w:t>766114</w:t>
      </w:r>
    </w:p>
    <w:p>
      <w:r>
        <w:t>A sem že tvitnil da kjer je Matjaž tam je pizdarija? https://t.co/zGMJivTR7K</w:t>
      </w:r>
    </w:p>
    <w:p>
      <w:r>
        <w:rPr>
          <w:b/>
          <w:u w:val="single"/>
        </w:rPr>
        <w:t>766115</w:t>
      </w:r>
    </w:p>
    <w:p>
      <w:r>
        <w:t>@lucijausaj @cesenj Z takim pisanjem v bistvu pomagate levici. To pa me močno skrbi...</w:t>
      </w:r>
    </w:p>
    <w:p>
      <w:r>
        <w:rPr>
          <w:b/>
          <w:u w:val="single"/>
        </w:rPr>
        <w:t>766116</w:t>
      </w:r>
    </w:p>
    <w:p>
      <w:r>
        <w:t>Kam mislijo preseliti tistih 200 medvedov, ki jih bodo odvzeli gozdu? To bo cel kraval.</w:t>
      </w:r>
    </w:p>
    <w:p>
      <w:r>
        <w:rPr>
          <w:b/>
          <w:u w:val="single"/>
        </w:rPr>
        <w:t>766117</w:t>
      </w:r>
    </w:p>
    <w:p>
      <w:r>
        <w:t>53 kilogramov perutničk in topli softshelli za mariborske brezdomce</w:t>
        <w:br/>
        <w:t>https://t.co/pTNVTcNyeF</w:t>
      </w:r>
    </w:p>
    <w:p>
      <w:r>
        <w:rPr>
          <w:b/>
          <w:u w:val="single"/>
        </w:rPr>
        <w:t>766118</w:t>
      </w:r>
    </w:p>
    <w:p>
      <w:r>
        <w:t>@JureBrankovic @SVIZSlovenije Resno? S takimi primitivnimi se mi pa ne da naganjat ...</w:t>
      </w:r>
    </w:p>
    <w:p>
      <w:r>
        <w:rPr>
          <w:b/>
          <w:u w:val="single"/>
        </w:rPr>
        <w:t>766119</w:t>
      </w:r>
    </w:p>
    <w:p>
      <w:r>
        <w:t>Ne samo, da je nezakonito tihotapila migrante, ladja Aquarius je odlagala tudi nevarne odpadke! https://t.co/RayfIrc0h1 via @Nova24TV</w:t>
      </w:r>
    </w:p>
    <w:p>
      <w:r>
        <w:rPr>
          <w:b/>
          <w:u w:val="single"/>
        </w:rPr>
        <w:t>766120</w:t>
      </w:r>
    </w:p>
    <w:p>
      <w:r>
        <w:t xml:space="preserve">Zdravnik, ženo boli grlo in glas je izgubila. Kaj naj naredim? </w:t>
        <w:br/>
        <w:br/>
        <w:t>- Človek, uživaj 😂</w:t>
      </w:r>
    </w:p>
    <w:p>
      <w:r>
        <w:rPr>
          <w:b/>
          <w:u w:val="single"/>
        </w:rPr>
        <w:t>766121</w:t>
      </w:r>
    </w:p>
    <w:p>
      <w:r>
        <w:t>Če že delate načrte za nedeljsko kosilo ...</w:t>
        <w:br/>
        <w:br/>
        <w:t>#gustpikasi https://t.co/yLXP93tIpS</w:t>
      </w:r>
    </w:p>
    <w:p>
      <w:r>
        <w:rPr>
          <w:b/>
          <w:u w:val="single"/>
        </w:rPr>
        <w:t>766122</w:t>
      </w:r>
    </w:p>
    <w:p>
      <w:r>
        <w:t>Mislite, da bo današnji dež uspel pogasiti peklenskega Hellboya? OH HELL NO! 🔥 https://t.co/PCQ9LFMgPK</w:t>
      </w:r>
    </w:p>
    <w:p>
      <w:r>
        <w:rPr>
          <w:b/>
          <w:u w:val="single"/>
        </w:rPr>
        <w:t>766123</w:t>
      </w:r>
    </w:p>
    <w:p>
      <w:r>
        <w:t>@BigWhale Ti se zezaš, ampak vse to bi v dobi elektronike lahko bilo resnično.</w:t>
      </w:r>
    </w:p>
    <w:p>
      <w:r>
        <w:rPr>
          <w:b/>
          <w:u w:val="single"/>
        </w:rPr>
        <w:t>766124</w:t>
      </w:r>
    </w:p>
    <w:p>
      <w:r>
        <w:t>Več kot pol Slovenije pokrivajo gozdovi. Seveda pa  fascinirajo oblečene iverke iz uvoženega templja</w:t>
      </w:r>
    </w:p>
    <w:p>
      <w:r>
        <w:rPr>
          <w:b/>
          <w:u w:val="single"/>
        </w:rPr>
        <w:t>766125</w:t>
      </w:r>
    </w:p>
    <w:p>
      <w:r>
        <w:t>Golobič in njegova “banda” zloglasnih! Razkrivamo, kako je ta hobotnica povezana – tudi finančno!  - https://t.co/ez0IyB3EcR</w:t>
      </w:r>
    </w:p>
    <w:p>
      <w:r>
        <w:rPr>
          <w:b/>
          <w:u w:val="single"/>
        </w:rPr>
        <w:t>766126</w:t>
      </w:r>
    </w:p>
    <w:p>
      <w:r>
        <w:t>Stirije sportniki v MB telovadijo za malega jakoba. Naslednjih 24ur bodo zbirali sredstva za operacijo v ameriki#jakob#operacija#darujmo</w:t>
      </w:r>
    </w:p>
    <w:p>
      <w:r>
        <w:rPr>
          <w:b/>
          <w:u w:val="single"/>
        </w:rPr>
        <w:t>766127</w:t>
      </w:r>
    </w:p>
    <w:p>
      <w:r>
        <w:t>@AlzheimerUltra kako lahko 4 posilis, ze 1 bi vn letela in policijo poklicala</w:t>
      </w:r>
    </w:p>
    <w:p>
      <w:r>
        <w:rPr>
          <w:b/>
          <w:u w:val="single"/>
        </w:rPr>
        <w:t>766128</w:t>
      </w:r>
    </w:p>
    <w:p>
      <w:r>
        <w:t>Stari prdci delajo kar jim pase, mi pa ta drek jemo. https://t.co/TyevpuR27N</w:t>
      </w:r>
    </w:p>
    <w:p>
      <w:r>
        <w:rPr>
          <w:b/>
          <w:u w:val="single"/>
        </w:rPr>
        <w:t>766129</w:t>
      </w:r>
    </w:p>
    <w:p>
      <w:r>
        <w:t>Vozniki, dejte mal preverjat če vam vse žarnice v avtu delajo.. Ne bit brezbrižni in šlampasti pa še za varnost vseh je bolje.</w:t>
      </w:r>
    </w:p>
    <w:p>
      <w:r>
        <w:rPr>
          <w:b/>
          <w:u w:val="single"/>
        </w:rPr>
        <w:t>766130</w:t>
      </w:r>
    </w:p>
    <w:p>
      <w:r>
        <w:t>Ko pa bi lahk bil še mal doma pa hoče že pred sedmo v vrtec #kerijezdajtunor</w:t>
      </w:r>
    </w:p>
    <w:p>
      <w:r>
        <w:rPr>
          <w:b/>
          <w:u w:val="single"/>
        </w:rPr>
        <w:t>766131</w:t>
      </w:r>
    </w:p>
    <w:p>
      <w:r>
        <w:t>@Tadejtos samo, če so (kao) uniformirani 'vardi' v goši in 'majo sekire.. kaj so potem oni? gozdarji / logarji?</w:t>
      </w:r>
    </w:p>
    <w:p>
      <w:r>
        <w:rPr>
          <w:b/>
          <w:u w:val="single"/>
        </w:rPr>
        <w:t>766132</w:t>
      </w:r>
    </w:p>
    <w:p>
      <w:r>
        <w:t>@Janez40 sej ne on, njegov pr. Sicer se takšnim zahojenim bebcem, kot ste vi, ne sledi</w:t>
      </w:r>
    </w:p>
    <w:p>
      <w:r>
        <w:rPr>
          <w:b/>
          <w:u w:val="single"/>
        </w:rPr>
        <w:t>766133</w:t>
      </w:r>
    </w:p>
    <w:p>
      <w:r>
        <w:t>Deset minut sem iskal izvor vonja po zažganem. Mrčes se je cvrl v luči.</w:t>
        <w:br/>
        <w:br/>
        <w:t>Žal tudi zračenje ni pomagalo.</w:t>
      </w:r>
    </w:p>
    <w:p>
      <w:r>
        <w:rPr>
          <w:b/>
          <w:u w:val="single"/>
        </w:rPr>
        <w:t>766134</w:t>
      </w:r>
    </w:p>
    <w:p>
      <w:r>
        <w:t>Incident v Londonu: 'Moška sta se lovila in planila drug na drugega z nožem' https://t.co/1ETe0gCTnE</w:t>
      </w:r>
    </w:p>
    <w:p>
      <w:r>
        <w:rPr>
          <w:b/>
          <w:u w:val="single"/>
        </w:rPr>
        <w:t>766135</w:t>
      </w:r>
    </w:p>
    <w:p>
      <w:r>
        <w:t>@xsaiter Ma podpornike po svetu, sm slišu, da je še ena mala enga politika z jajcem 😂</w:t>
      </w:r>
    </w:p>
    <w:p>
      <w:r>
        <w:rPr>
          <w:b/>
          <w:u w:val="single"/>
        </w:rPr>
        <w:t>766136</w:t>
      </w:r>
    </w:p>
    <w:p>
      <w:r>
        <w:t>Antifašisti z laserji v riti protestirajo proti Trumpu.</w:t>
        <w:br/>
        <w:br/>
        <w:t>2018.😌👍 https://t.co/7tAjSibYof</w:t>
      </w:r>
    </w:p>
    <w:p>
      <w:r>
        <w:rPr>
          <w:b/>
          <w:u w:val="single"/>
        </w:rPr>
        <w:t>766137</w:t>
      </w:r>
    </w:p>
    <w:p>
      <w:r>
        <w:t>Zdaj vem, kako delajo kipe z buldogi. Nekdo mora vmes rezat pršut. https://t.co/kPGhJY1vTu</w:t>
      </w:r>
    </w:p>
    <w:p>
      <w:r>
        <w:rPr>
          <w:b/>
          <w:u w:val="single"/>
        </w:rPr>
        <w:t>766138</w:t>
      </w:r>
    </w:p>
    <w:p>
      <w:r>
        <w:t>V času živih mrtvecev bolj malo... še pravi borci so @anonymous https://t.co/YcU4GRIOjC</w:t>
      </w:r>
    </w:p>
    <w:p>
      <w:r>
        <w:rPr>
          <w:b/>
          <w:u w:val="single"/>
        </w:rPr>
        <w:t>766139</w:t>
      </w:r>
    </w:p>
    <w:p>
      <w:r>
        <w:t>... trepljajo že, trepljajo. Volijo pa komuniste. Vedno. https://t.co/HS0fyeupVI</w:t>
      </w:r>
    </w:p>
    <w:p>
      <w:r>
        <w:rPr>
          <w:b/>
          <w:u w:val="single"/>
        </w:rPr>
        <w:t>766140</w:t>
      </w:r>
    </w:p>
    <w:p>
      <w:r>
        <w:t>@juremes @majsanom Zaporniki si morajo sami placati malico, tako kot otroci v soli. Pravi Tonin.</w:t>
      </w:r>
    </w:p>
    <w:p>
      <w:r>
        <w:rPr>
          <w:b/>
          <w:u w:val="single"/>
        </w:rPr>
        <w:t>766141</w:t>
      </w:r>
    </w:p>
    <w:p>
      <w:r>
        <w:t>Če me že začnejo spremljat troli, rajši vidim, da imajo joške in rit na profilki.</w:t>
      </w:r>
    </w:p>
    <w:p>
      <w:r>
        <w:rPr>
          <w:b/>
          <w:u w:val="single"/>
        </w:rPr>
        <w:t>766142</w:t>
      </w:r>
    </w:p>
    <w:p>
      <w:r>
        <w:t>@Pertinacal @kobo00 @StrankaSMC @policija_si Olajšanje dela za novega JU ministra Medveda ...😉</w:t>
      </w:r>
    </w:p>
    <w:p>
      <w:r>
        <w:rPr>
          <w:b/>
          <w:u w:val="single"/>
        </w:rPr>
        <w:t>766143</w:t>
      </w:r>
    </w:p>
    <w:p>
      <w:r>
        <w:t>@pongiSLO @Centrifuzija Pa, da bibili vsaj natančni in dosledni. Škofje nosijo pastirske palice in ne križa, kot nekateri zmotno razlagajo.</w:t>
      </w:r>
    </w:p>
    <w:p>
      <w:r>
        <w:rPr>
          <w:b/>
          <w:u w:val="single"/>
        </w:rPr>
        <w:t>766144</w:t>
      </w:r>
    </w:p>
    <w:p>
      <w:r>
        <w:t>@tfajon @strankaSD Os Murske, do Pirana, nali kmetje so pocrkali in namesto cebel vas bo opraseval SD...</w:t>
      </w:r>
    </w:p>
    <w:p>
      <w:r>
        <w:rPr>
          <w:b/>
          <w:u w:val="single"/>
        </w:rPr>
        <w:t>766145</w:t>
      </w:r>
    </w:p>
    <w:p>
      <w:r>
        <w:t>Poznam 2 vrsti ljudi: take, ki 1) so celo zimo na pol bolani, in 2) zbolijo enkrat, orenk, potem je pa mir. Jaz sem 1 ki se gre danes 2.</w:t>
      </w:r>
    </w:p>
    <w:p>
      <w:r>
        <w:rPr>
          <w:b/>
          <w:u w:val="single"/>
        </w:rPr>
        <w:t>766146</w:t>
      </w:r>
    </w:p>
    <w:p>
      <w:r>
        <w:t>@SvobodaBlog V SD date najvec v lastne zepe! Socializem se nahaja v prostem padcu, povsod po Evropi!</w:t>
      </w:r>
    </w:p>
    <w:p>
      <w:r>
        <w:rPr>
          <w:b/>
          <w:u w:val="single"/>
        </w:rPr>
        <w:t>766147</w:t>
      </w:r>
    </w:p>
    <w:p>
      <w:r>
        <w:t>Spijeva celo buteljko, ampak ni videla, da sem ji sproti točila, in je bila prepričana, da je spila samo en kozarec 😂😂</w:t>
      </w:r>
    </w:p>
    <w:p>
      <w:r>
        <w:rPr>
          <w:b/>
          <w:u w:val="single"/>
        </w:rPr>
        <w:t>766148</w:t>
      </w:r>
    </w:p>
    <w:p>
      <w:r>
        <w:t>@ciro_ciril @bojansimm @peterjancic #plavi ne upa nikamor  iz Lj če ga ne spremljajo borci #lažnjivega_kurca, še najman pa na celjski grad</w:t>
      </w:r>
    </w:p>
    <w:p>
      <w:r>
        <w:rPr>
          <w:b/>
          <w:u w:val="single"/>
        </w:rPr>
        <w:t>766149</w:t>
      </w:r>
    </w:p>
    <w:p>
      <w:r>
        <w:t>Ali šefi vlad kršijo ustavo za svojo koalicijo? | Nova24TV https://t.co/umvK4OVl87</w:t>
      </w:r>
    </w:p>
    <w:p>
      <w:r>
        <w:rPr>
          <w:b/>
          <w:u w:val="single"/>
        </w:rPr>
        <w:t>766150</w:t>
      </w:r>
    </w:p>
    <w:p>
      <w:r>
        <w:t>Skupinsko naročanje: VILE ZA PREZRAČEVANJE IN RAHLANJE TAL BREZ OBRAČANJA ZEMLJE https://t.co/dDnfs87h66 https://t.co/MZRWDe0e5e</w:t>
      </w:r>
    </w:p>
    <w:p>
      <w:r>
        <w:rPr>
          <w:b/>
          <w:u w:val="single"/>
        </w:rPr>
        <w:t>766151</w:t>
      </w:r>
    </w:p>
    <w:p>
      <w:r>
        <w:t>Absurdno je, da spet neka skupina "strokovnjakov" odloča o intimnih odločitvah posameznikov. #tarca</w:t>
      </w:r>
    </w:p>
    <w:p>
      <w:r>
        <w:rPr>
          <w:b/>
          <w:u w:val="single"/>
        </w:rPr>
        <w:t>766152</w:t>
      </w:r>
    </w:p>
    <w:p>
      <w:r>
        <w:t>Prav smešno , ko je socialist Nemec tako butast , njegovo „ podstrešje" pa brez vsebine.</w:t>
      </w:r>
    </w:p>
    <w:p>
      <w:r>
        <w:rPr>
          <w:b/>
          <w:u w:val="single"/>
        </w:rPr>
        <w:t>766153</w:t>
      </w:r>
    </w:p>
    <w:p>
      <w:r>
        <w:t>@RdeciOblak Ce ti cakas, da te moski vse vprek castijo in ti placujejo, ne mores pricakovati od moskega enako. Smo pac po nRavi drugacni</w:t>
      </w:r>
    </w:p>
    <w:p>
      <w:r>
        <w:rPr>
          <w:b/>
          <w:u w:val="single"/>
        </w:rPr>
        <w:t>766154</w:t>
      </w:r>
    </w:p>
    <w:p>
      <w:r>
        <w:t>@janezgecc @zaslovenijo2 Tvoji tviti govorijo, da si globoko v rdeči greznici.</w:t>
      </w:r>
    </w:p>
    <w:p>
      <w:r>
        <w:rPr>
          <w:b/>
          <w:u w:val="single"/>
        </w:rPr>
        <w:t>766155</w:t>
      </w:r>
    </w:p>
    <w:p>
      <w:r>
        <w:t>@Lena4dva @Nika_Per Mulc jih ne nosi že od vrtca in jih komaj prenaša na meni. Tudi jaz jih v otroštvu nisem nikakor marala.</w:t>
      </w:r>
    </w:p>
    <w:p>
      <w:r>
        <w:rPr>
          <w:b/>
          <w:u w:val="single"/>
        </w:rPr>
        <w:t>766156</w:t>
      </w:r>
    </w:p>
    <w:p>
      <w:r>
        <w:t>Ce v naslednjih treh mesecih ne poskusa ustanovit nove dezele, mu ne bo potrebno it v zapor. Ti lisjak ti!</w:t>
      </w:r>
    </w:p>
    <w:p>
      <w:r>
        <w:rPr>
          <w:b/>
          <w:u w:val="single"/>
        </w:rPr>
        <w:t>766157</w:t>
      </w:r>
    </w:p>
    <w:p>
      <w:r>
        <w:t>@FranciKek ..še opazuje s privzdignjenim ovratnikom in temnimi očali..ja tudi raincoat ima...uf..suspens...!</w:t>
      </w:r>
    </w:p>
    <w:p>
      <w:r>
        <w:rPr>
          <w:b/>
          <w:u w:val="single"/>
        </w:rPr>
        <w:t>766158</w:t>
      </w:r>
    </w:p>
    <w:p>
      <w:r>
        <w:t>Razpokane ustnice: pomagajte si z aloje vero, kokosovim oljem in sodo bikarbono https://t.co/IuBCApnSFo https://t.co/WmTnuwRp7i</w:t>
      </w:r>
    </w:p>
    <w:p>
      <w:r>
        <w:rPr>
          <w:b/>
          <w:u w:val="single"/>
        </w:rPr>
        <w:t>766159</w:t>
      </w:r>
    </w:p>
    <w:p>
      <w:r>
        <w:t>@ZoranSa23574356 @RokPZ @luka7doncic @LeaderOfHorde @SacramentoKings Domov si ga pelji!</w:t>
      </w:r>
    </w:p>
    <w:p>
      <w:r>
        <w:rPr>
          <w:b/>
          <w:u w:val="single"/>
        </w:rPr>
        <w:t>766160</w:t>
      </w:r>
    </w:p>
    <w:p>
      <w:r>
        <w:t>Kolk so pa ti fujeni... 😀😀😀</w:t>
        <w:br/>
        <w:t xml:space="preserve">V duši so take barabe, da morajo objavljat potrdila,  da bi jim kdo verjel. </w:t>
        <w:br/>
        <w:t>https://t.co/Oh8zazJwQL</w:t>
      </w:r>
    </w:p>
    <w:p>
      <w:r>
        <w:rPr>
          <w:b/>
          <w:u w:val="single"/>
        </w:rPr>
        <w:t>766161</w:t>
      </w:r>
    </w:p>
    <w:p>
      <w:r>
        <w:t>#MonikaPotokar ostaja v Grčiji, po novem bo igrala v Atenah: https://t.co/Aw8UJx4eRu #odbojka @SloVolley</w:t>
      </w:r>
    </w:p>
    <w:p>
      <w:r>
        <w:rPr>
          <w:b/>
          <w:u w:val="single"/>
        </w:rPr>
        <w:t>766162</w:t>
      </w:r>
    </w:p>
    <w:p>
      <w:r>
        <w:t>@Fitzroy1985 V SDS jo že vabijo...</w:t>
        <w:br/>
        <w:t>...Noriški kralj  si je zaželel svežega mesa!</w:t>
      </w:r>
    </w:p>
    <w:p>
      <w:r>
        <w:rPr>
          <w:b/>
          <w:u w:val="single"/>
        </w:rPr>
        <w:t>766163</w:t>
      </w:r>
    </w:p>
    <w:p>
      <w:r>
        <w:t>Kaj se je zgodilo, so ugotovili gasilci. Pomagati je moral helikopter. https://t.co/kI10VADPdH</w:t>
      </w:r>
    </w:p>
    <w:p>
      <w:r>
        <w:rPr>
          <w:b/>
          <w:u w:val="single"/>
        </w:rPr>
        <w:t>766164</w:t>
      </w:r>
    </w:p>
    <w:p>
      <w:r>
        <w:t>@lucijausaj Kaj pa dame porečejo? So menstrualne koledarčke izgubile/pomešale, ali le pamet založile?</w:t>
      </w:r>
    </w:p>
    <w:p>
      <w:r>
        <w:rPr>
          <w:b/>
          <w:u w:val="single"/>
        </w:rPr>
        <w:t>766165</w:t>
      </w:r>
    </w:p>
    <w:p>
      <w:r>
        <w:t>@nejkom @zaslovenijo2 ...in nagradi Prešernovega sklada bosta dobila voditelja oddaj Na zdravje in Raketa pod kozolcem...</w:t>
      </w:r>
    </w:p>
    <w:p>
      <w:r>
        <w:rPr>
          <w:b/>
          <w:u w:val="single"/>
        </w:rPr>
        <w:t>766166</w:t>
      </w:r>
    </w:p>
    <w:p>
      <w:r>
        <w:t>Ne razumem, kakšne higienske športne vložke uporabljajo moški. In zakaj. #tosama</w:t>
      </w:r>
    </w:p>
    <w:p>
      <w:r>
        <w:rPr>
          <w:b/>
          <w:u w:val="single"/>
        </w:rPr>
        <w:t>766167</w:t>
      </w:r>
    </w:p>
    <w:p>
      <w:r>
        <w:t>Evforija v La Plati: Veron ponovno igra nogomet! #fuzbal #nogomet #ligaprvakov - http://t.co/SVwtIP4Wqk</w:t>
      </w:r>
    </w:p>
    <w:p>
      <w:r>
        <w:rPr>
          <w:b/>
          <w:u w:val="single"/>
        </w:rPr>
        <w:t>766168</w:t>
      </w:r>
    </w:p>
    <w:p>
      <w:r>
        <w:t>@apocalypsedone Js, in nihče nikoli nič kriv, dokler nosiš rdečo zvezdo in pljuvaš po Janši si nedotakljiv</w:t>
      </w:r>
    </w:p>
    <w:p>
      <w:r>
        <w:rPr>
          <w:b/>
          <w:u w:val="single"/>
        </w:rPr>
        <w:t>766169</w:t>
      </w:r>
    </w:p>
    <w:p>
      <w:r>
        <w:t>@KatarinaDbr @missnymphee @jkmcnk Grem stavit, da je folku s periferije, ki je parkiral v centru, to bilo blazno kul :) #lesnina</w:t>
      </w:r>
    </w:p>
    <w:p>
      <w:r>
        <w:rPr>
          <w:b/>
          <w:u w:val="single"/>
        </w:rPr>
        <w:t>766170</w:t>
      </w:r>
    </w:p>
    <w:p>
      <w:r>
        <w:t>Dvajstoga decembra po stanovanji naganjan müjo. Ob petej zaran! Kak pa kaj vaše jutro?</w:t>
      </w:r>
    </w:p>
    <w:p>
      <w:r>
        <w:rPr>
          <w:b/>
          <w:u w:val="single"/>
        </w:rPr>
        <w:t>766171</w:t>
      </w:r>
    </w:p>
    <w:p>
      <w:r>
        <w:t>,,,vsak zlodej,še posebej mali-veliki  murgelski zlodej, konča v peklu --&amp;gt; ga že čakajo ! https://t.co/CDNiXF6fLm</w:t>
      </w:r>
    </w:p>
    <w:p>
      <w:r>
        <w:rPr>
          <w:b/>
          <w:u w:val="single"/>
        </w:rPr>
        <w:t>766172</w:t>
      </w:r>
    </w:p>
    <w:p>
      <w:r>
        <w:t xml:space="preserve">S takimi trenutki je moj trud¹ poplačan. </w:t>
        <w:br/>
        <w:br/>
        <w:t>¹:beri:neumnosti. https://t.co/4S6bL9dIZg</w:t>
      </w:r>
    </w:p>
    <w:p>
      <w:r>
        <w:rPr>
          <w:b/>
          <w:u w:val="single"/>
        </w:rPr>
        <w:t>766173</w:t>
      </w:r>
    </w:p>
    <w:p>
      <w:r>
        <w:t>po 15 minutah sem si uspela razumsko razlozit to kokodajsanje na zelezniski. studentje so nazaj. jeeej.</w:t>
      </w:r>
    </w:p>
    <w:p>
      <w:r>
        <w:rPr>
          <w:b/>
          <w:u w:val="single"/>
        </w:rPr>
        <w:t>766174</w:t>
      </w:r>
    </w:p>
    <w:p>
      <w:r>
        <w:t>@BozidarBiscan @Alex4Aleksandra Sploh ni tako neumna. Upokojencev je veliko....</w:t>
      </w:r>
    </w:p>
    <w:p>
      <w:r>
        <w:rPr>
          <w:b/>
          <w:u w:val="single"/>
        </w:rPr>
        <w:t>766175</w:t>
      </w:r>
    </w:p>
    <w:p>
      <w:r>
        <w:t>Ekspropriirajmo hiše delavcev in kmetov! Vanje naselimo ilegalne migrante! Bodimo človekoljubni!</w:t>
      </w:r>
    </w:p>
    <w:p>
      <w:r>
        <w:rPr>
          <w:b/>
          <w:u w:val="single"/>
        </w:rPr>
        <w:t>766176</w:t>
      </w:r>
    </w:p>
    <w:p>
      <w:r>
        <w:t>G. Pahor in g. Janša sta uspela fino stabloizirati in profanizirati politiko. To si zasluži prvo stran v Škandla24! https://t.co/BJEMWNFxVX</w:t>
      </w:r>
    </w:p>
    <w:p>
      <w:r>
        <w:rPr>
          <w:b/>
          <w:u w:val="single"/>
        </w:rPr>
        <w:t>766177</w:t>
      </w:r>
    </w:p>
    <w:p>
      <w:r>
        <w:t>Skupek samozvanih politikov, ki se imenuje Vlada RS, priporočam Sašu Hribarju za novo oddajo Butn beton (nadaljevanje Butn skale).</w:t>
      </w:r>
    </w:p>
    <w:p>
      <w:r>
        <w:rPr>
          <w:b/>
          <w:u w:val="single"/>
        </w:rPr>
        <w:t>766178</w:t>
      </w:r>
    </w:p>
    <w:p>
      <w:r>
        <w:t>Uberjevo vozilo do smrti povozilo peško https://t.co/J5bj8JWIJP https://t.co/I2pscBa5f1</w:t>
      </w:r>
    </w:p>
    <w:p>
      <w:r>
        <w:rPr>
          <w:b/>
          <w:u w:val="single"/>
        </w:rPr>
        <w:t>766179</w:t>
      </w:r>
    </w:p>
    <w:p>
      <w:r>
        <w:t>@Pizama @Apparatus_si Poslušam za nazaj #091, ker v času objave še nisem pogledal #blackmirror ... zdej pa lohk!</w:t>
      </w:r>
    </w:p>
    <w:p>
      <w:r>
        <w:rPr>
          <w:b/>
          <w:u w:val="single"/>
        </w:rPr>
        <w:t>766180</w:t>
      </w:r>
    </w:p>
    <w:p>
      <w:r>
        <w:t>Slovenija je krasna dežela, ki jo trenutno še vodijo postkomunisti, nekateri destruktivneži pa jim pri tem pomagajo. https://t.co/Gnpc9GsZEJ</w:t>
      </w:r>
    </w:p>
    <w:p>
      <w:r>
        <w:rPr>
          <w:b/>
          <w:u w:val="single"/>
        </w:rPr>
        <w:t>766181</w:t>
      </w:r>
    </w:p>
    <w:p>
      <w:r>
        <w:t>Ok, Olimpija je dala gol, sedaj lahko začne sodnik končno nepristransko soditi.</w:t>
      </w:r>
    </w:p>
    <w:p>
      <w:r>
        <w:rPr>
          <w:b/>
          <w:u w:val="single"/>
        </w:rPr>
        <w:t>766182</w:t>
      </w:r>
    </w:p>
    <w:p>
      <w:r>
        <w:t>Zato rabimo nekoga kot je @JJansaSDS, ki se bo znal zoperstaviti tem barabam! https://t.co/o6P4xCLmwA</w:t>
      </w:r>
    </w:p>
    <w:p>
      <w:r>
        <w:rPr>
          <w:b/>
          <w:u w:val="single"/>
        </w:rPr>
        <w:t>766183</w:t>
      </w:r>
    </w:p>
    <w:p>
      <w:r>
        <w:t>Kdaj pa so iz Ljubljane pobegnili izdajalci s svojimi gospodarji. https://t.co/PqdFo3nSH0</w:t>
      </w:r>
    </w:p>
    <w:p>
      <w:r>
        <w:rPr>
          <w:b/>
          <w:u w:val="single"/>
        </w:rPr>
        <w:t>766184</w:t>
      </w:r>
    </w:p>
    <w:p>
      <w:r>
        <w:t>Klavže 28: šarmantna prenova dveh kmečkih hiš | Ambienti https://t.co/YplHFprtsM</w:t>
      </w:r>
    </w:p>
    <w:p>
      <w:r>
        <w:rPr>
          <w:b/>
          <w:u w:val="single"/>
        </w:rPr>
        <w:t>766185</w:t>
      </w:r>
    </w:p>
    <w:p>
      <w:r>
        <w:t>Jazbinšek je nehote prižgal rdečo lučko!</w:t>
        <w:br/>
        <w:br/>
        <w:t>V zadnje komentarju pod naslovo; „Samo pravi sistem lahko reši... https://t.co/QZOivc5onX</w:t>
      </w:r>
    </w:p>
    <w:p>
      <w:r>
        <w:rPr>
          <w:b/>
          <w:u w:val="single"/>
        </w:rPr>
        <w:t>766186</w:t>
      </w:r>
    </w:p>
    <w:p>
      <w:r>
        <w:t>S tem TRIKOM boš nakupovalni voziček odklenila BREZ kovanca (vedno in povsod!) https://t.co/bRmwX4j7bM https://t.co/N4P2aUZool</w:t>
      </w:r>
    </w:p>
    <w:p>
      <w:r>
        <w:rPr>
          <w:b/>
          <w:u w:val="single"/>
        </w:rPr>
        <w:t>766187</w:t>
      </w:r>
    </w:p>
    <w:p>
      <w:r>
        <w:t>@Matej_Klaric @MarkoPavlisic @AlHarlamov Kaj... ti je vzelo sapo? Zapolnite si: Vsi enaki = vsi revni!!!</w:t>
      </w:r>
    </w:p>
    <w:p>
      <w:r>
        <w:rPr>
          <w:b/>
          <w:u w:val="single"/>
        </w:rPr>
        <w:t>766188</w:t>
      </w:r>
    </w:p>
    <w:p>
      <w:r>
        <w:t>Cirkulane: V »Vareži« se obeta dvanajst novih stanovanj https://t.co/eiA0ua04c3</w:t>
      </w:r>
    </w:p>
    <w:p>
      <w:r>
        <w:rPr>
          <w:b/>
          <w:u w:val="single"/>
        </w:rPr>
        <w:t>766189</w:t>
      </w:r>
    </w:p>
    <w:p>
      <w:r>
        <w:t>Delam ponoč, tko da če mate kšne eksplozivne viže, na plano žnjimi! #prosmhvala</w:t>
      </w:r>
    </w:p>
    <w:p>
      <w:r>
        <w:rPr>
          <w:b/>
          <w:u w:val="single"/>
        </w:rPr>
        <w:t>766190</w:t>
      </w:r>
    </w:p>
    <w:p>
      <w:r>
        <w:t>Redarji nad neubogljive tudi s telesno silo in plinskim razpršilcem https://t.co/lfj1Tap178</w:t>
      </w:r>
    </w:p>
    <w:p>
      <w:r>
        <w:rPr>
          <w:b/>
          <w:u w:val="single"/>
        </w:rPr>
        <w:t>766191</w:t>
      </w:r>
    </w:p>
    <w:p>
      <w:r>
        <w:t>......kdo ve ????  Kolk ma Kangler folka v Lj, sem slišal da je menda srbski šerif blokiral ozvočenje......  info prosim</w:t>
      </w:r>
    </w:p>
    <w:p>
      <w:r>
        <w:rPr>
          <w:b/>
          <w:u w:val="single"/>
        </w:rPr>
        <w:t>766192</w:t>
      </w:r>
    </w:p>
    <w:p>
      <w:r>
        <w:t>@lex_artis Čudovito!!! Zdaj lahko z @NejkoWejko izmenjujeta izkušnje, ona gosti družino Golob!</w:t>
      </w:r>
    </w:p>
    <w:p>
      <w:r>
        <w:rPr>
          <w:b/>
          <w:u w:val="single"/>
        </w:rPr>
        <w:t>766193</w:t>
      </w:r>
    </w:p>
    <w:p>
      <w:r>
        <w:t>@freewiseguy Evropa je lahko mnogo več, kot Merklova in Macron sile oblasti je potrebno razdeliti. Vzhodna Evropa nas dohiteva in prehiteva.</w:t>
      </w:r>
    </w:p>
    <w:p>
      <w:r>
        <w:rPr>
          <w:b/>
          <w:u w:val="single"/>
        </w:rPr>
        <w:t>766194</w:t>
      </w:r>
    </w:p>
    <w:p>
      <w:r>
        <w:t>@KatarinaDbr @illegall_blonde samo še malo peperminta bi dodali in bi bil še odličen osvežilec daha :) 👍</w:t>
      </w:r>
    </w:p>
    <w:p>
      <w:r>
        <w:rPr>
          <w:b/>
          <w:u w:val="single"/>
        </w:rPr>
        <w:t>766195</w:t>
      </w:r>
    </w:p>
    <w:p>
      <w:r>
        <w:t>Pred kratkim so našli vklesan napis, da je bila Angelca Likovič zadnja predsednica Atlantide. Kar poglejte, kam jih je to pripeljalo.</w:t>
      </w:r>
    </w:p>
    <w:p>
      <w:r>
        <w:rPr>
          <w:b/>
          <w:u w:val="single"/>
        </w:rPr>
        <w:t>766196</w:t>
      </w:r>
    </w:p>
    <w:p>
      <w:r>
        <w:t>@dreychee Torej poleg vetra in dežja, bi jih on naredil še radioaktivne 😂 kaj pa tornadi? Vodikove bombe?</w:t>
      </w:r>
    </w:p>
    <w:p>
      <w:r>
        <w:rPr>
          <w:b/>
          <w:u w:val="single"/>
        </w:rPr>
        <w:t>766197</w:t>
      </w:r>
    </w:p>
    <w:p>
      <w:r>
        <w:t>Dedek Mraz nas bo letos obiskal na 3 prazničnih dogodkih: https://t.co/iufZCOuwUx</w:t>
        <w:br/>
        <w:t>Vstopnice so že v prodaji! https://t.co/81WSguHatX</w:t>
      </w:r>
    </w:p>
    <w:p>
      <w:r>
        <w:rPr>
          <w:b/>
          <w:u w:val="single"/>
        </w:rPr>
        <w:t>766198</w:t>
      </w:r>
    </w:p>
    <w:p>
      <w:r>
        <w:t>@LukaMesec Na eni strani nenafukani starci in milfice na drugi pa mazoljasti mulc. Vodiji jih pa kloven.......🤷‍♂️</w:t>
      </w:r>
    </w:p>
    <w:p>
      <w:r>
        <w:rPr>
          <w:b/>
          <w:u w:val="single"/>
        </w:rPr>
        <w:t>766199</w:t>
      </w:r>
    </w:p>
    <w:p>
      <w:r>
        <w:t>Goljufija z odrezano roko: česa tako brutalnega zavarovalničarji ne pomnijo https://t.co/oCsdPwSPM5</w:t>
      </w:r>
    </w:p>
    <w:p>
      <w:r>
        <w:rPr>
          <w:b/>
          <w:u w:val="single"/>
        </w:rPr>
        <w:t>766200</w:t>
      </w:r>
    </w:p>
    <w:p>
      <w:r>
        <w:t>@powersmoothie morš bit pa res mazohist za govejo juho poleti, ker te še pozimi pogreje do švica - pa sol te dehidrira...</w:t>
      </w:r>
    </w:p>
    <w:p>
      <w:r>
        <w:rPr>
          <w:b/>
          <w:u w:val="single"/>
        </w:rPr>
        <w:t>766201</w:t>
      </w:r>
    </w:p>
    <w:p>
      <w:r>
        <w:t>@cikibucka @Margu501 @JJansaSDS @StrankaSMC  Žal ni ravno tako kot bi želeli in z lažmi insuniacijami in lažmi v futuru volilcev ZATE ne bo</w:t>
      </w:r>
    </w:p>
    <w:p>
      <w:r>
        <w:rPr>
          <w:b/>
          <w:u w:val="single"/>
        </w:rPr>
        <w:t>766202</w:t>
      </w:r>
    </w:p>
    <w:p>
      <w:r>
        <w:t>Jedinstvena prilika!! Pohitite preden ne poidejo še zaprašene prestice!!!</w:t>
        <w:br/>
        <w:br/>
        <w:t>https://t.co/0QTRHqQxUA</w:t>
      </w:r>
    </w:p>
    <w:p>
      <w:r>
        <w:rPr>
          <w:b/>
          <w:u w:val="single"/>
        </w:rPr>
        <w:t>766203</w:t>
      </w:r>
    </w:p>
    <w:p>
      <w:r>
        <w:t>Ce bi bila @strankaSD vsaj malo v vladi zadnjih 30 let, nasi vojaki ne bi bili bosi, policisti pa razcapani..... https://t.co/sMV91RS9Gl</w:t>
      </w:r>
    </w:p>
    <w:p>
      <w:r>
        <w:rPr>
          <w:b/>
          <w:u w:val="single"/>
        </w:rPr>
        <w:t>766204</w:t>
      </w:r>
    </w:p>
    <w:p>
      <w:r>
        <w:t>@iztokgartner Iz koncerta jih žal ni, takrat ni bilo mobilcev, fotoaparati pa so bili prepovedani na koncertih. 🙁</w:t>
      </w:r>
    </w:p>
    <w:p>
      <w:r>
        <w:rPr>
          <w:b/>
          <w:u w:val="single"/>
        </w:rPr>
        <w:t>766205</w:t>
      </w:r>
    </w:p>
    <w:p>
      <w:r>
        <w:t>Branžne stranke so virusna gripa za politični prostor in rakasto tkivo za stranke širine; po imenu pa samo prozoren izgovor za nastanek.</w:t>
      </w:r>
    </w:p>
    <w:p>
      <w:r>
        <w:rPr>
          <w:b/>
          <w:u w:val="single"/>
        </w:rPr>
        <w:t>766206</w:t>
      </w:r>
    </w:p>
    <w:p>
      <w:r>
        <w:t>#daninovativnosti (2/2) ... zdravilne učinkovine kandesartan cileksetil. Več: https://t.co/2TXAYXFpKk https://t.co/S7IuezsNiC</w:t>
      </w:r>
    </w:p>
    <w:p>
      <w:r>
        <w:rPr>
          <w:b/>
          <w:u w:val="single"/>
        </w:rPr>
        <w:t>766207</w:t>
      </w:r>
    </w:p>
    <w:p>
      <w:r>
        <w:t>@peterjancic @CZCBZ Ko ameriški dron zbombandira afganistansko vas, je to svetovni dosežek?</w:t>
      </w:r>
    </w:p>
    <w:p>
      <w:r>
        <w:rPr>
          <w:b/>
          <w:u w:val="single"/>
        </w:rPr>
        <w:t>766208</w:t>
      </w:r>
    </w:p>
    <w:p>
      <w:r>
        <w:t>@Avodovnik Prenavljajo prostore nad nami. 3x smo že imeli poplavo, zdaj imamo na dveh mestih strop prebit. Kr luškano.</w:t>
      </w:r>
    </w:p>
    <w:p>
      <w:r>
        <w:rPr>
          <w:b/>
          <w:u w:val="single"/>
        </w:rPr>
        <w:t>766209</w:t>
      </w:r>
    </w:p>
    <w:p>
      <w:r>
        <w:t>@fzagorc @lucijausaj Sem presenečen; če @BojanPozar res daje na blok, potem ni vreden VV Faktorja in je vse blef.</w:t>
      </w:r>
    </w:p>
    <w:p>
      <w:r>
        <w:rPr>
          <w:b/>
          <w:u w:val="single"/>
        </w:rPr>
        <w:t>766210</w:t>
      </w:r>
    </w:p>
    <w:p>
      <w:r>
        <w:t>@BozoPredalic Tudi  mene je blokiral...tale Mutec, pardon nemec, k si domišlja da je Nemec</w:t>
      </w:r>
    </w:p>
    <w:p>
      <w:r>
        <w:rPr>
          <w:b/>
          <w:u w:val="single"/>
        </w:rPr>
        <w:t>766211</w:t>
      </w:r>
    </w:p>
    <w:p>
      <w:r>
        <w:t>Smrdelj: Nova strategija bi morala več slišati o vas, maturantke in maturantje.</w:t>
      </w:r>
    </w:p>
    <w:p>
      <w:r>
        <w:rPr>
          <w:b/>
          <w:u w:val="single"/>
        </w:rPr>
        <w:t>766212</w:t>
      </w:r>
    </w:p>
    <w:p>
      <w:r>
        <w:t>Moški, pojdite v savno!</w:t>
        <w:br/>
        <w:t>Savne, tople sobe, polne pare, delujejo sproščujoče, ob tem pa širijo krvne žile in... https://t.co/rjnQxhBW2R</w:t>
      </w:r>
    </w:p>
    <w:p>
      <w:r>
        <w:rPr>
          <w:b/>
          <w:u w:val="single"/>
        </w:rPr>
        <w:t>766213</w:t>
      </w:r>
    </w:p>
    <w:p>
      <w:r>
        <w:t>Če vam zmanjka idej za potep po Sloveniji. Kliknite in preberite:  https://t.co/gOD5M1EGYm</w:t>
      </w:r>
    </w:p>
    <w:p>
      <w:r>
        <w:rPr>
          <w:b/>
          <w:u w:val="single"/>
        </w:rPr>
        <w:t>766214</w:t>
      </w:r>
    </w:p>
    <w:p>
      <w:r>
        <w:t>@EPameten Čakajo, da jim službo priskrbi politika, parazitske posocialistične ideološke usedline.</w:t>
      </w:r>
    </w:p>
    <w:p>
      <w:r>
        <w:rPr>
          <w:b/>
          <w:u w:val="single"/>
        </w:rPr>
        <w:t>766215</w:t>
      </w:r>
    </w:p>
    <w:p>
      <w:r>
        <w:t>Komunisti so bili vedno izključno zločinska, gangsterska organizacija. Tu ni nobenega presenečenja. https://t.co/TuMmRQwbOr</w:t>
      </w:r>
    </w:p>
    <w:p>
      <w:r>
        <w:rPr>
          <w:b/>
          <w:u w:val="single"/>
        </w:rPr>
        <w:t>766216</w:t>
      </w:r>
    </w:p>
    <w:p>
      <w:r>
        <w:t>@had @zaslovenijo2 @JozeJerovsek @FranciKek Da nam kradejo pozornost takšne bedarije ki niso vredne ogleda</w:t>
      </w:r>
    </w:p>
    <w:p>
      <w:r>
        <w:rPr>
          <w:b/>
          <w:u w:val="single"/>
        </w:rPr>
        <w:t>766217</w:t>
      </w:r>
    </w:p>
    <w:p>
      <w:r>
        <w:t>@RevijaReporter Nasi politiki se radi hvalijo z neuspehi, ker uspehov pac ni...</w:t>
      </w:r>
    </w:p>
    <w:p>
      <w:r>
        <w:rPr>
          <w:b/>
          <w:u w:val="single"/>
        </w:rPr>
        <w:t>766218</w:t>
      </w:r>
    </w:p>
    <w:p>
      <w:r>
        <w:t>Ha ha ta pa je pravi model za v Parlament in vsi zraven nje pa tiho ???? Butale so na sceni https://t.co/V1i6zAzqqD</w:t>
      </w:r>
    </w:p>
    <w:p>
      <w:r>
        <w:rPr>
          <w:b/>
          <w:u w:val="single"/>
        </w:rPr>
        <w:t>766219</w:t>
      </w:r>
    </w:p>
    <w:p>
      <w:r>
        <w:t>Alessandro Del Piero se že uvaja v trenerski posel, video #fuzbal #nogomet #ligaprvakov - http://t.co/PBBDvp2XvV</w:t>
      </w:r>
    </w:p>
    <w:p>
      <w:r>
        <w:rPr>
          <w:b/>
          <w:u w:val="single"/>
        </w:rPr>
        <w:t>766220</w:t>
      </w:r>
    </w:p>
    <w:p>
      <w:r>
        <w:t>@Baldrick_57 @TVOdmevi Rekel je tudi, da so vsi tisti ki potujejo z letali, zdaj cigani, ker  ni več Adrije.</w:t>
      </w:r>
    </w:p>
    <w:p>
      <w:r>
        <w:rPr>
          <w:b/>
          <w:u w:val="single"/>
        </w:rPr>
        <w:t>766221</w:t>
      </w:r>
    </w:p>
    <w:p>
      <w:r>
        <w:t>možina in peskova sta na nacionalki le za uravnovešanje - med normalno profesionalno televizijo in osladim črnuharskim agitpropom</w:t>
      </w:r>
    </w:p>
    <w:p>
      <w:r>
        <w:rPr>
          <w:b/>
          <w:u w:val="single"/>
        </w:rPr>
        <w:t>766222</w:t>
      </w:r>
    </w:p>
    <w:p>
      <w:r>
        <w:t>@BojanPozar Lepo da niste žuljev pridelali. Dobri čevlji in pa dober korak. Zdej pa fejk njevs iz hlač trest.</w:t>
      </w:r>
    </w:p>
    <w:p>
      <w:r>
        <w:rPr>
          <w:b/>
          <w:u w:val="single"/>
        </w:rPr>
        <w:t>766223</w:t>
      </w:r>
    </w:p>
    <w:p>
      <w:r>
        <w:t>@suzana_suzy17 @strankalevica Cigana ni bilo nikoli sram,če bolj krade bolj je pošten</w:t>
      </w:r>
    </w:p>
    <w:p>
      <w:r>
        <w:rPr>
          <w:b/>
          <w:u w:val="single"/>
        </w:rPr>
        <w:t>766224</w:t>
      </w:r>
    </w:p>
    <w:p>
      <w:r>
        <w:t>@borisvoncina @had Ma to je ta že od nekdaj idiotska predpostavka, da javni sektor ne proizvaja nobene dodane vrednosti.</w:t>
      </w:r>
    </w:p>
    <w:p>
      <w:r>
        <w:rPr>
          <w:b/>
          <w:u w:val="single"/>
        </w:rPr>
        <w:t>766225</w:t>
      </w:r>
    </w:p>
    <w:p>
      <w:r>
        <w:t>@Bodem43 Mi smo enkrat negda tam zaključek meli. Samo eden je notni padna, pa ne zanalašč. #čistozares</w:t>
      </w:r>
    </w:p>
    <w:p>
      <w:r>
        <w:rPr>
          <w:b/>
          <w:u w:val="single"/>
        </w:rPr>
        <w:t>766226</w:t>
      </w:r>
    </w:p>
    <w:p>
      <w:r>
        <w:t>@specificen Bodo, ko jim boš vnuke domov pripeljal. To bi res moral vedeti. To ti ostane, ostalo so igračke.</w:t>
      </w:r>
    </w:p>
    <w:p>
      <w:r>
        <w:rPr>
          <w:b/>
          <w:u w:val="single"/>
        </w:rPr>
        <w:t>766227</w:t>
      </w:r>
    </w:p>
    <w:p>
      <w:r>
        <w:t>@SillyInnerVoice Ej, sej folk postaja vedno bolj čuden. Ne vem, kam bo to peljalo drugače.</w:t>
      </w:r>
    </w:p>
    <w:p>
      <w:r>
        <w:rPr>
          <w:b/>
          <w:u w:val="single"/>
        </w:rPr>
        <w:t>766228</w:t>
      </w:r>
    </w:p>
    <w:p>
      <w:r>
        <w:t>@Andrazus @magrateja sam res, pa še v reportersko funkcijo so se ti zažrl :)</w:t>
      </w:r>
    </w:p>
    <w:p>
      <w:r>
        <w:rPr>
          <w:b/>
          <w:u w:val="single"/>
        </w:rPr>
        <w:t>766229</w:t>
      </w:r>
    </w:p>
    <w:p>
      <w:r>
        <w:t xml:space="preserve">Nacionalisti bi vam tukaj povedali, da se je Orban zmotil. </w:t>
        <w:br/>
        <w:t>Popravek se glasi</w:t>
        <w:br/>
        <w:t>Ste že nekaj časa, ne da postajate. https://t.co/yB5KHQJYBg</w:t>
      </w:r>
    </w:p>
    <w:p>
      <w:r>
        <w:rPr>
          <w:b/>
          <w:u w:val="single"/>
        </w:rPr>
        <w:t>766230</w:t>
      </w:r>
    </w:p>
    <w:p>
      <w:r>
        <w:t xml:space="preserve">#3srca so včasih vredna več kot 4 asi. #Radenska </w:t>
        <w:br/>
        <w:t>Copy paste sn dala, lajkam https://t.co/90ycxDcsiY</w:t>
      </w:r>
    </w:p>
    <w:p>
      <w:r>
        <w:rPr>
          <w:b/>
          <w:u w:val="single"/>
        </w:rPr>
        <w:t>766231</w:t>
      </w:r>
    </w:p>
    <w:p>
      <w:r>
        <w:t>@Maxova68 @_zvaniCrni @kokochannel12 držim pesti, da se čim prej črni oblaki razblinijo :)</w:t>
      </w:r>
    </w:p>
    <w:p>
      <w:r>
        <w:rPr>
          <w:b/>
          <w:u w:val="single"/>
        </w:rPr>
        <w:t>766232</w:t>
      </w:r>
    </w:p>
    <w:p>
      <w:r>
        <w:t>@tfajon @EU_Commission Zakaj pa zapuščajo varen dom in se vsiljujejo sovražnemu okolju v Evropi.</w:t>
      </w:r>
    </w:p>
    <w:p>
      <w:r>
        <w:rPr>
          <w:b/>
          <w:u w:val="single"/>
        </w:rPr>
        <w:t>766233</w:t>
      </w:r>
    </w:p>
    <w:p>
      <w:r>
        <w:t>Tatovi poiskušali vlomiti, a jim večkrat to ni uspelo! https://t.co/QCJLwpIiPu</w:t>
      </w:r>
    </w:p>
    <w:p>
      <w:r>
        <w:rPr>
          <w:b/>
          <w:u w:val="single"/>
        </w:rPr>
        <w:t>766234</w:t>
      </w:r>
    </w:p>
    <w:p>
      <w:r>
        <w:t>@LazarjevPolzek Verjetno ga hidravlično dvigne, ker na tej višini bi mu še pesek na cesti drgnil po podvozju.</w:t>
      </w:r>
    </w:p>
    <w:p>
      <w:r>
        <w:rPr>
          <w:b/>
          <w:u w:val="single"/>
        </w:rPr>
        <w:t>766235</w:t>
      </w:r>
    </w:p>
    <w:p>
      <w:r>
        <w:t>Največjo škodo gibljivosti hrbtenice in vratu so povzročili parkirni senzorji in vzvratna kamera.</w:t>
      </w:r>
    </w:p>
    <w:p>
      <w:r>
        <w:rPr>
          <w:b/>
          <w:u w:val="single"/>
        </w:rPr>
        <w:t>766236</w:t>
      </w:r>
    </w:p>
    <w:p>
      <w:r>
        <w:t>@zajc_si Nabirajo točke na plečeh kmetov in rejcev. Sam ta formula ne deluje več. Žal.</w:t>
      </w:r>
    </w:p>
    <w:p>
      <w:r>
        <w:rPr>
          <w:b/>
          <w:u w:val="single"/>
        </w:rPr>
        <w:t>766237</w:t>
      </w:r>
    </w:p>
    <w:p>
      <w:r>
        <w:t>Slovenskobistriški čebelarji odpirajo nov čebelarski center https://t.co/SBZGzus6hb</w:t>
      </w:r>
    </w:p>
    <w:p>
      <w:r>
        <w:rPr>
          <w:b/>
          <w:u w:val="single"/>
        </w:rPr>
        <w:t>766238</w:t>
      </w:r>
    </w:p>
    <w:p>
      <w:r>
        <w:t>@dzey_89 Vse đabe časti pa jj s kešom iz kufrov pa duhovniki z eur iz puščce</w:t>
      </w:r>
    </w:p>
    <w:p>
      <w:r>
        <w:rPr>
          <w:b/>
          <w:u w:val="single"/>
        </w:rPr>
        <w:t>766239</w:t>
      </w:r>
    </w:p>
    <w:p>
      <w:r>
        <w:t>@petrasovdat @NovicaMihajlo @pengovsky S fasistonazirasisti se ne vodi javnega diskurza.</w:t>
        <w:br/>
        <w:br/>
        <w:t>In ne bodite tako evropocentrični.</w:t>
      </w:r>
    </w:p>
    <w:p>
      <w:r>
        <w:rPr>
          <w:b/>
          <w:u w:val="single"/>
        </w:rPr>
        <w:t>766240</w:t>
      </w:r>
    </w:p>
    <w:p>
      <w:r>
        <w:t>@1nekorektna Gimnazijci jočejo ko dež. Verjamejo vse do pike. Pa ne znanstvenikom, ampak šarlatanom.</w:t>
      </w:r>
    </w:p>
    <w:p>
      <w:r>
        <w:rPr>
          <w:b/>
          <w:u w:val="single"/>
        </w:rPr>
        <w:t>766241</w:t>
      </w:r>
    </w:p>
    <w:p>
      <w:r>
        <w:t>@anja8_8 @radioPrvi Ukinat slovnico. Mi dompljupi bomo napisali svojo. Ta je komunistična!</w:t>
      </w:r>
    </w:p>
    <w:p>
      <w:r>
        <w:rPr>
          <w:b/>
          <w:u w:val="single"/>
        </w:rPr>
        <w:t>766242</w:t>
      </w:r>
    </w:p>
    <w:p>
      <w:r>
        <w:t>Vedno, ko se Enzo pek, ves usran, pred bolnišnico s tresočimi rokami trudi izbezat čik iz zavojčka, mi do konca zapaše enega prižgat.</w:t>
      </w:r>
    </w:p>
    <w:p>
      <w:r>
        <w:rPr>
          <w:b/>
          <w:u w:val="single"/>
        </w:rPr>
        <w:t>766243</w:t>
      </w:r>
    </w:p>
    <w:p>
      <w:r>
        <w:t>Imate pač srečo, da so Slovenci butalski narod in volijo vas iz EPP ali pa rdečo golazen, oboji ste enak smrad.</w:t>
      </w:r>
    </w:p>
    <w:p>
      <w:r>
        <w:rPr>
          <w:b/>
          <w:u w:val="single"/>
        </w:rPr>
        <w:t>766244</w:t>
      </w:r>
    </w:p>
    <w:p>
      <w:r>
        <w:t>Policija pri Ilirski Bistrici prestregla večjo skupino migrantov #video https://t.co/sF4It6US1U via @SiolNEWS</w:t>
      </w:r>
    </w:p>
    <w:p>
      <w:r>
        <w:rPr>
          <w:b/>
          <w:u w:val="single"/>
        </w:rPr>
        <w:t>766245</w:t>
      </w:r>
    </w:p>
    <w:p>
      <w:r>
        <w:t>@Lupo_inc @KlemenMesarec @EPameten nobena mati še ni rodila doktorja ali  inženirja, glede na vpliv staršev mišljeno</w:t>
      </w:r>
    </w:p>
    <w:p>
      <w:r>
        <w:rPr>
          <w:b/>
          <w:u w:val="single"/>
        </w:rPr>
        <w:t>766246</w:t>
      </w:r>
    </w:p>
    <w:p>
      <w:r>
        <w:t>Kupla je nov TV, sedaj bo pa clanek na to temo ... Faaak, mozgan mi odmira ... https://t.co/47psQ95UeK</w:t>
      </w:r>
    </w:p>
    <w:p>
      <w:r>
        <w:rPr>
          <w:b/>
          <w:u w:val="single"/>
        </w:rPr>
        <w:t>766247</w:t>
      </w:r>
    </w:p>
    <w:p>
      <w:r>
        <w:t>@BlockBrane @Leon48303573 @MihaRosa79 Razgledani danes že uporabljajo pakirno folijo.</w:t>
      </w:r>
    </w:p>
    <w:p>
      <w:r>
        <w:rPr>
          <w:b/>
          <w:u w:val="single"/>
        </w:rPr>
        <w:t>766248</w:t>
      </w:r>
    </w:p>
    <w:p>
      <w:r>
        <w:t>Čas se bliža vse bolj, ko bo slovenska socialna bomba explodirala. Vojska, Policija, državne uslužbenke v... https://t.co/4Qmu8eiIQ1</w:t>
      </w:r>
    </w:p>
    <w:p>
      <w:r>
        <w:rPr>
          <w:b/>
          <w:u w:val="single"/>
        </w:rPr>
        <w:t>766249</w:t>
      </w:r>
    </w:p>
    <w:p>
      <w:r>
        <w:t>@Jaka__Dolinar Levičarji bodo »gonili« to mantro do konca!</w:t>
        <w:br/>
        <w:t>Upam da bo to čimprej❗️</w:t>
      </w:r>
    </w:p>
    <w:p>
      <w:r>
        <w:rPr>
          <w:b/>
          <w:u w:val="single"/>
        </w:rPr>
        <w:t>766250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766251</w:t>
      </w:r>
    </w:p>
    <w:p>
      <w:r>
        <w:t>Ne kriptovalute, kleptovalute so pravi simbol pohlepa https://t.co/JB8U3QVN2O</w:t>
      </w:r>
    </w:p>
    <w:p>
      <w:r>
        <w:rPr>
          <w:b/>
          <w:u w:val="single"/>
        </w:rPr>
        <w:t>766252</w:t>
      </w:r>
    </w:p>
    <w:p>
      <w:r>
        <w:t>@mat3ja Kako je? Js jo gledam že ene dve leti, samo mam občutljive dlesni pa ne bi rad masakra v ustih 🤷‍♂️</w:t>
      </w:r>
    </w:p>
    <w:p>
      <w:r>
        <w:rPr>
          <w:b/>
          <w:u w:val="single"/>
        </w:rPr>
        <w:t>766253</w:t>
      </w:r>
    </w:p>
    <w:p>
      <w:r>
        <w:t>@scdtwister @JJansaSDS trago komični liki, kateri tekmujejo za večji gospodarjev piškot.</w:t>
      </w:r>
    </w:p>
    <w:p>
      <w:r>
        <w:rPr>
          <w:b/>
          <w:u w:val="single"/>
        </w:rPr>
        <w:t>766254</w:t>
      </w:r>
    </w:p>
    <w:p>
      <w:r>
        <w:t>@MSrebre @tomltoml @vinkovasle1 @lucijausaj dober slogan - Za našo prihodnost,brez rdeče nesnage!</w:t>
      </w:r>
    </w:p>
    <w:p>
      <w:r>
        <w:rPr>
          <w:b/>
          <w:u w:val="single"/>
        </w:rPr>
        <w:t>766255</w:t>
      </w:r>
    </w:p>
    <w:p>
      <w:r>
        <w:t>#ECHR v odločitvi Barburlescu potrjujejo ostre omejitve nadzora zasebne komunikacije  oz.podatkov, pa čeprav na službenih orodjih...</w:t>
      </w:r>
    </w:p>
    <w:p>
      <w:r>
        <w:rPr>
          <w:b/>
          <w:u w:val="single"/>
        </w:rPr>
        <w:t>766256</w:t>
      </w:r>
    </w:p>
    <w:p>
      <w:r>
        <w:t>@AlesKov1 če si neveden bedak vsaj poguglaj, kaj je zahvalni dan v ZDA in se potem osramočeno skrij pod svoj kamen...</w:t>
      </w:r>
    </w:p>
    <w:p>
      <w:r>
        <w:rPr>
          <w:b/>
          <w:u w:val="single"/>
        </w:rPr>
        <w:t>766257</w:t>
      </w:r>
    </w:p>
    <w:p>
      <w:r>
        <w:t>Žerjavist pride nažgan na delo. Šef ga pusti vozit žerjav. Letita oba. RTVSLO - vse cool. Naši(TM) https://t.co/PgyealKT1R</w:t>
      </w:r>
    </w:p>
    <w:p>
      <w:r>
        <w:rPr>
          <w:b/>
          <w:u w:val="single"/>
        </w:rPr>
        <w:t>766258</w:t>
      </w:r>
    </w:p>
    <w:p>
      <w:r>
        <w:t>@sivanosoroginja Dobra ideja! Sam postlo si kupim,pa mam streho nad glavo. Pravkar si mi pocenila življenje. Hvala👍</w:t>
      </w:r>
    </w:p>
    <w:p>
      <w:r>
        <w:rPr>
          <w:b/>
          <w:u w:val="single"/>
        </w:rPr>
        <w:t>766259</w:t>
      </w:r>
    </w:p>
    <w:p>
      <w:r>
        <w:t>@JazbarMatjaz Imate pa srečo v tistih krajih, da se v šoli samo 24 črk abecede učite.</w:t>
      </w:r>
    </w:p>
    <w:p>
      <w:r>
        <w:rPr>
          <w:b/>
          <w:u w:val="single"/>
        </w:rPr>
        <w:t>766260</w:t>
      </w:r>
    </w:p>
    <w:p>
      <w:r>
        <w:t>@tomltoml @cesenj Kdaj pa je bil srbijanc za SDS?Se spomnim ko so te smrduhi želeli »miting resnice«❗️</w:t>
      </w:r>
    </w:p>
    <w:p>
      <w:r>
        <w:rPr>
          <w:b/>
          <w:u w:val="single"/>
        </w:rPr>
        <w:t>766261</w:t>
      </w:r>
    </w:p>
    <w:p>
      <w:r>
        <w:t>@freewiseguy @MatejTonin @TVOdmevi Nesposobnemu in ubogljivemu daš visoko plačo. Garant se je bo oklepal do konca.</w:t>
      </w:r>
    </w:p>
    <w:p>
      <w:r>
        <w:rPr>
          <w:b/>
          <w:u w:val="single"/>
        </w:rPr>
        <w:t>766262</w:t>
      </w:r>
    </w:p>
    <w:p>
      <w:r>
        <w:t>Prijatelj pravi, da če načrtuješ nuklearko v Fukušimi veš, da boš najebal....</w:t>
      </w:r>
    </w:p>
    <w:p>
      <w:r>
        <w:rPr>
          <w:b/>
          <w:u w:val="single"/>
        </w:rPr>
        <w:t>766263</w:t>
      </w:r>
    </w:p>
    <w:p>
      <w:r>
        <w:t>@nadkaku Joj, sedaj pa dost s temi jurčki. Sam sline se mi cedijo.Jurčki v omaki in Wellingtonska pečenka.😇</w:t>
      </w:r>
    </w:p>
    <w:p>
      <w:r>
        <w:rPr>
          <w:b/>
          <w:u w:val="single"/>
        </w:rPr>
        <w:t>766264</w:t>
      </w:r>
    </w:p>
    <w:p>
      <w:r>
        <w:t>@NenadLatinovic @ciro_ciril @JazbarMatjaz @Svarun_K Pa tole si še enkrat poglejte :    https://t.co/vBUALzt6iK</w:t>
      </w:r>
    </w:p>
    <w:p>
      <w:r>
        <w:rPr>
          <w:b/>
          <w:u w:val="single"/>
        </w:rPr>
        <w:t>766265</w:t>
      </w:r>
    </w:p>
    <w:p>
      <w:r>
        <w:t>Bedene v Budimpešti stisnil do četrtfinala, kjer je dobil nepričakovanega tekmeca  https://t.co/K2SKyS8pbo https://t.co/3yEMVIlS6V</w:t>
      </w:r>
    </w:p>
    <w:p>
      <w:r>
        <w:rPr>
          <w:b/>
          <w:u w:val="single"/>
        </w:rPr>
        <w:t>766266</w:t>
      </w:r>
    </w:p>
    <w:p>
      <w:r>
        <w:t>Vodeb ni nikoli razvil teorije igric z žogicami, ker je štartal z rokometom. (motivacija rokometašic) :D</w:t>
      </w:r>
    </w:p>
    <w:p>
      <w:r>
        <w:rPr>
          <w:b/>
          <w:u w:val="single"/>
        </w:rPr>
        <w:t>766267</w:t>
      </w:r>
    </w:p>
    <w:p>
      <w:r>
        <w:t>@AnzeLog No ja, probate ni greh, čeprav vas bo tebe in druščino vse skupaj Zoki scat pelou</w:t>
      </w:r>
    </w:p>
    <w:p>
      <w:r>
        <w:rPr>
          <w:b/>
          <w:u w:val="single"/>
        </w:rPr>
        <w:t>766268</w:t>
      </w:r>
    </w:p>
    <w:p>
      <w:r>
        <w:t>@sZlatko @Opta_Zabar Zdej mu probajo flaso izpulit iz rok, pa se tepe z njimi 😆</w:t>
      </w:r>
    </w:p>
    <w:p>
      <w:r>
        <w:rPr>
          <w:b/>
          <w:u w:val="single"/>
        </w:rPr>
        <w:t>766269</w:t>
      </w:r>
    </w:p>
    <w:p>
      <w:r>
        <w:t>@JernejPikalo @UNESCO Jernej, ti nimaš niti kančka naravne inteligence zato ti tudi umetna ne bo prav nič pomagala.</w:t>
      </w:r>
    </w:p>
    <w:p>
      <w:r>
        <w:rPr>
          <w:b/>
          <w:u w:val="single"/>
        </w:rPr>
        <w:t>766270</w:t>
      </w:r>
    </w:p>
    <w:p>
      <w:r>
        <w:t>Ja, takrat so bili gospod Zver z gospodom Prunkom še globoko v sferi Kidričev, Kardeljev in Leskoškev Lukov ... https://t.co/mBnfMmE5u4</w:t>
      </w:r>
    </w:p>
    <w:p>
      <w:r>
        <w:rPr>
          <w:b/>
          <w:u w:val="single"/>
        </w:rPr>
        <w:t>766271</w:t>
      </w:r>
    </w:p>
    <w:p>
      <w:r>
        <w:t>@Urskitka Sej se sliši narobe, ampak zdaj lahko vsaj normalno hodiš. Dobro opravi, upam da se ti čimprej rešijo reči.</w:t>
      </w:r>
    </w:p>
    <w:p>
      <w:r>
        <w:rPr>
          <w:b/>
          <w:u w:val="single"/>
        </w:rPr>
        <w:t>766272</w:t>
      </w:r>
    </w:p>
    <w:p>
      <w:r>
        <w:t>@Nova24TV To samo potrjuje, da levičarji še kako radi spremljajo @Nova24TV čeprav sami po pionirsko prisegajo, da tega nikoli ne počnejo.</w:t>
      </w:r>
    </w:p>
    <w:p>
      <w:r>
        <w:rPr>
          <w:b/>
          <w:u w:val="single"/>
        </w:rPr>
        <w:t>766273</w:t>
      </w:r>
    </w:p>
    <w:p>
      <w:r>
        <w:t>Vedno bolj je jasno da USTAVNO SODIŠČE na prostost ni izpustilo le trgovca s smrtjo in kriminalca, ampak politika, ki DELI, DA BI VLADAL!</w:t>
      </w:r>
    </w:p>
    <w:p>
      <w:r>
        <w:rPr>
          <w:b/>
          <w:u w:val="single"/>
        </w:rPr>
        <w:t>766274</w:t>
      </w:r>
    </w:p>
    <w:p>
      <w:r>
        <w:t>@madpixel @galar Sej če bolš pomisliš so vetrnice res tak trapast hack za pridobivanje elektrike. #gonuclear</w:t>
      </w:r>
    </w:p>
    <w:p>
      <w:r>
        <w:rPr>
          <w:b/>
          <w:u w:val="single"/>
        </w:rPr>
        <w:t>766275</w:t>
      </w:r>
    </w:p>
    <w:p>
      <w:r>
        <w:t xml:space="preserve">Tudi takšni znaki lahko nakazujejo, da vam primanjkuje </w:t>
        <w:br/>
        <w:t>železa ... https://t.co/N06uaAYoW7</w:t>
      </w:r>
    </w:p>
    <w:p>
      <w:r>
        <w:rPr>
          <w:b/>
          <w:u w:val="single"/>
        </w:rPr>
        <w:t>766276</w:t>
      </w:r>
    </w:p>
    <w:p>
      <w:r>
        <w:t>Tak je spodoben spomenik žrtvam @vladaRS @BorutPahor. Upodobljeni obrazi najbolj nagovorijo ljudi,ne pa neki kvadri! https://t.co/x2KDBlkjI9</w:t>
      </w:r>
    </w:p>
    <w:p>
      <w:r>
        <w:rPr>
          <w:b/>
          <w:u w:val="single"/>
        </w:rPr>
        <w:t>766277</w:t>
      </w:r>
    </w:p>
    <w:p>
      <w:r>
        <w:t>oni poznajo  #NHL17Kopitar #NHL17Kopitar  #NHL17Kopitar #NHL17Kopitar #NHL17Kopitar #NHL17Kopitar  #NHL17Kopitar  ? https://t.co/eGQvjIlwqz</w:t>
      </w:r>
    </w:p>
    <w:p>
      <w:r>
        <w:rPr>
          <w:b/>
          <w:u w:val="single"/>
        </w:rPr>
        <w:t>766278</w:t>
      </w:r>
    </w:p>
    <w:p>
      <w:r>
        <w:t>@Nova24TV @Razbyak Zelo lepa in zelo realna slika. Sam kaj nam slovencljem to pomaga, če dopuščamo komedijo; narod hlapcev od karantanije.</w:t>
      </w:r>
    </w:p>
    <w:p>
      <w:r>
        <w:rPr>
          <w:b/>
          <w:u w:val="single"/>
        </w:rPr>
        <w:t>766279</w:t>
      </w:r>
    </w:p>
    <w:p>
      <w:r>
        <w:t>Kaj delajo mirovni inštitut, amnesty in druge človeko-migrantske organizacije! Tipu omogočajo samo 23 tv kanalov. https://t.co/irvxp9NDIl</w:t>
      </w:r>
    </w:p>
    <w:p>
      <w:r>
        <w:rPr>
          <w:b/>
          <w:u w:val="single"/>
        </w:rPr>
        <w:t>766280</w:t>
      </w:r>
    </w:p>
    <w:p>
      <w:r>
        <w:t>VILLABASSA / NIEDERDORF / ITALIJA. KNEIPP PARK "KURPARK" - KNEIPP V PRAKSI VSŠKV LJUBLJANA https://t.co/S6b8scGTHg</w:t>
      </w:r>
    </w:p>
    <w:p>
      <w:r>
        <w:rPr>
          <w:b/>
          <w:u w:val="single"/>
        </w:rPr>
        <w:t>766281</w:t>
      </w:r>
    </w:p>
    <w:p>
      <w:r>
        <w:t>Poslušam posnetek z Jelšan. Prebita je levo desna virtualna meja. Bravo Slovenija.</w:t>
      </w:r>
    </w:p>
    <w:p>
      <w:r>
        <w:rPr>
          <w:b/>
          <w:u w:val="single"/>
        </w:rPr>
        <w:t>766282</w:t>
      </w:r>
    </w:p>
    <w:p>
      <w:r>
        <w:t>@STA_novice V slovenskem zdravstvu ni izzivov! Če bi bili, bi jih občutili vsi državljani. Dokler se blokira količina plačil, ni napredka!</w:t>
      </w:r>
    </w:p>
    <w:p>
      <w:r>
        <w:rPr>
          <w:b/>
          <w:u w:val="single"/>
        </w:rPr>
        <w:t>766283</w:t>
      </w:r>
    </w:p>
    <w:p>
      <w:r>
        <w:t>@thany77 @kurcevski Mešanca metilensko modre, eozina pa še nečesa...pride pa res ful lepo, sploh če ti je vijolčna tak všeč. :D</w:t>
      </w:r>
    </w:p>
    <w:p>
      <w:r>
        <w:rPr>
          <w:b/>
          <w:u w:val="single"/>
        </w:rPr>
        <w:t>766284</w:t>
      </w:r>
    </w:p>
    <w:p>
      <w:r>
        <w:t>To je javni shod pete kolone, torej izdajalcev slovenskega naroda. https://t.co/GXu6svz0Zp</w:t>
      </w:r>
    </w:p>
    <w:p>
      <w:r>
        <w:rPr>
          <w:b/>
          <w:u w:val="single"/>
        </w:rPr>
        <w:t>766285</w:t>
      </w:r>
    </w:p>
    <w:p>
      <w:r>
        <w:t xml:space="preserve">Deloindom: Nesnica v domači reji znese do 200 jajc na leto: </w:t>
        <w:br/>
        <w:br/>
        <w:t>Kategorija:</w:t>
        <w:br/>
        <w:t>Panorama</w:t>
        <w:br/>
        <w:t>Fri, 26 Apr 2013 09:0... http://t.co/7irF9cqw4N</w:t>
      </w:r>
    </w:p>
    <w:p>
      <w:r>
        <w:rPr>
          <w:b/>
          <w:u w:val="single"/>
        </w:rPr>
        <w:t>766286</w:t>
      </w:r>
    </w:p>
    <w:p>
      <w:r>
        <w:t>Karkoli si že mislimo o podkastih, ampal promo fotke imajo tile modeli vedno top. https://t.co/TrijoRxPQ4</w:t>
      </w:r>
    </w:p>
    <w:p>
      <w:r>
        <w:rPr>
          <w:b/>
          <w:u w:val="single"/>
        </w:rPr>
        <w:t>766287</w:t>
      </w:r>
    </w:p>
    <w:p>
      <w:r>
        <w:t>@strankalevica @LukaMesec Vi nasprotujete vsemu in vsem, ki ne dihajo komunistično! O IQ vaše stranke in njenih članov pa .....</w:t>
      </w:r>
    </w:p>
    <w:p>
      <w:r>
        <w:rPr>
          <w:b/>
          <w:u w:val="single"/>
        </w:rPr>
        <w:t>766288</w:t>
      </w:r>
    </w:p>
    <w:p>
      <w:r>
        <w:t>@Firbec Cukkkerček! :) Ko odpreš oči in zagledaš ti dve črni krogilici, ki strmita vate, ne moreš drugega kot biti dobre volje :)</w:t>
      </w:r>
    </w:p>
    <w:p>
      <w:r>
        <w:rPr>
          <w:b/>
          <w:u w:val="single"/>
        </w:rPr>
        <w:t>766289</w:t>
      </w:r>
    </w:p>
    <w:p>
      <w:r>
        <w:t>kako lepo je švaba nagnal ustaše partizanom pred cevi</w:t>
        <w:br/>
        <w:br/>
        <w:t>Padaj silo i nepravdo - najbolja verzija https://t.co/iJz45Yb7QK via @YouTube</w:t>
      </w:r>
    </w:p>
    <w:p>
      <w:r>
        <w:rPr>
          <w:b/>
          <w:u w:val="single"/>
        </w:rPr>
        <w:t>766290</w:t>
      </w:r>
    </w:p>
    <w:p>
      <w:r>
        <w:t>@MilenaMilenca Mašine so v Topčiderju laufale 24h,na bankovcih so se vsak mesec rezale ničle!-Socialistična tržna ekonomija❗️</w:t>
      </w:r>
    </w:p>
    <w:p>
      <w:r>
        <w:rPr>
          <w:b/>
          <w:u w:val="single"/>
        </w:rPr>
        <w:t>766291</w:t>
      </w:r>
    </w:p>
    <w:p>
      <w:r>
        <w:t>Hvaležnost po komunistično: Borec za samostojno Slovenijo Ehrlich rešil teroristu Kidriču življenje, ta pa ga je... https://t.co/5DXcMWko2P</w:t>
      </w:r>
    </w:p>
    <w:p>
      <w:r>
        <w:rPr>
          <w:b/>
          <w:u w:val="single"/>
        </w:rPr>
        <w:t>766292</w:t>
      </w:r>
    </w:p>
    <w:p>
      <w:r>
        <w:t>@Bodem43 Alergijo imam na to. Oprosti, da sem se začela penit in povzdigovat glas.</w:t>
      </w:r>
    </w:p>
    <w:p>
      <w:r>
        <w:rPr>
          <w:b/>
          <w:u w:val="single"/>
        </w:rPr>
        <w:t>766293</w:t>
      </w:r>
    </w:p>
    <w:p>
      <w:r>
        <w:t>@IPirkovic Pirkovič spet pozabil pojesti predpisane tablete. https://t.co/264aR2eWN5</w:t>
      </w:r>
    </w:p>
    <w:p>
      <w:r>
        <w:rPr>
          <w:b/>
          <w:u w:val="single"/>
        </w:rPr>
        <w:t>766294</w:t>
      </w:r>
    </w:p>
    <w:p>
      <w:r>
        <w:t>@5RA75226708 @vinkovasle1 Tudi te so se smejale, dokler jih pedofil iz Kumrovca ni dal pobiti. https://t.co/WEptNju2ch</w:t>
      </w:r>
    </w:p>
    <w:p>
      <w:r>
        <w:rPr>
          <w:b/>
          <w:u w:val="single"/>
        </w:rPr>
        <w:t>766295</w:t>
      </w:r>
    </w:p>
    <w:p>
      <w:r>
        <w:t>@peterstrovs Dekle kvasi podobne nebuloze kot Luka Lunatik, je pa precej bolj prijazna za oko.</w:t>
      </w:r>
    </w:p>
    <w:p>
      <w:r>
        <w:rPr>
          <w:b/>
          <w:u w:val="single"/>
        </w:rPr>
        <w:t>766296</w:t>
      </w:r>
    </w:p>
    <w:p>
      <w:r>
        <w:t>@24ur_com O hudooo...A pa prav nad Kanikom..O hudooo...spet bo kriv JJ in njegova (naša) SDS...</w:t>
      </w:r>
    </w:p>
    <w:p>
      <w:r>
        <w:rPr>
          <w:b/>
          <w:u w:val="single"/>
        </w:rPr>
        <w:t>766297</w:t>
      </w:r>
    </w:p>
    <w:p>
      <w:r>
        <w:t>@duledoz lo celso pa ... ??? ... sampaolijev slogan: naša edina stalnice so sprememebe!</w:t>
      </w:r>
    </w:p>
    <w:p>
      <w:r>
        <w:rPr>
          <w:b/>
          <w:u w:val="single"/>
        </w:rPr>
        <w:t>766298</w:t>
      </w:r>
    </w:p>
    <w:p>
      <w:r>
        <w:t>@Stavenskovrhski @SpletnaMladina Nabij si ta grb jugoslovanski nekam...ne preneses resnice,a ?😳😏</w:t>
      </w:r>
    </w:p>
    <w:p>
      <w:r>
        <w:rPr>
          <w:b/>
          <w:u w:val="single"/>
        </w:rPr>
        <w:t>766299</w:t>
      </w:r>
    </w:p>
    <w:p>
      <w:r>
        <w:t>Zimska idila je še lepša, če imate velika okna. :)</w:t>
        <w:br/>
        <w:t>https://t.co/ept5OBa8TE #inles #okna #vrata #hise #zima https://t.co/tSzKAsjkYh</w:t>
      </w:r>
    </w:p>
    <w:p>
      <w:r>
        <w:rPr>
          <w:b/>
          <w:u w:val="single"/>
        </w:rPr>
        <w:t>766300</w:t>
      </w:r>
    </w:p>
    <w:p>
      <w:r>
        <w:t>@chrom1406 @1RTM @SBobovnik In @1RTM ostane brez besed in potrdi svoj status možganskega maloposestnika in SDS ovce.</w:t>
      </w:r>
    </w:p>
    <w:p>
      <w:r>
        <w:rPr>
          <w:b/>
          <w:u w:val="single"/>
        </w:rPr>
        <w:t>766301</w:t>
      </w:r>
    </w:p>
    <w:p>
      <w:r>
        <w:t>@SmiljanPurger Ja no in zdaj naj usa podpre kurde. Manjka samo še naveza turčija iran in imaš ww3</w:t>
      </w:r>
    </w:p>
    <w:p>
      <w:r>
        <w:rPr>
          <w:b/>
          <w:u w:val="single"/>
        </w:rPr>
        <w:t>766302</w:t>
      </w:r>
    </w:p>
    <w:p>
      <w:r>
        <w:t>Uuu, tole so mi direkt pred bajto snemali. Da vidimo, če je za kaj. https://t.co/YV8lIpDzso</w:t>
      </w:r>
    </w:p>
    <w:p>
      <w:r>
        <w:rPr>
          <w:b/>
          <w:u w:val="single"/>
        </w:rPr>
        <w:t>766303</w:t>
      </w:r>
    </w:p>
    <w:p>
      <w:r>
        <w:t>Saj vem, da sem čudna, ampak jaz sem neverjetno srečna, da bom vikend začela s čisto hišo ter opranim in zlikanim perilom. Pridna sem.</w:t>
      </w:r>
    </w:p>
    <w:p>
      <w:r>
        <w:rPr>
          <w:b/>
          <w:u w:val="single"/>
        </w:rPr>
        <w:t>766304</w:t>
      </w:r>
    </w:p>
    <w:p>
      <w:r>
        <w:t>@SVesel To štejejo pod Priprava in usposabljanje. In so si izračunali, da se jim bo povrnilo.</w:t>
      </w:r>
    </w:p>
    <w:p>
      <w:r>
        <w:rPr>
          <w:b/>
          <w:u w:val="single"/>
        </w:rPr>
        <w:t>766305</w:t>
      </w:r>
    </w:p>
    <w:p>
      <w:r>
        <w:t>Svež belgijski radič (vitlof), tako karameliziran, da ne potrebuje niti sladice. https://t.co/rBYfwT71RW #solaokusov https://t.co/GULMaZuSv2</w:t>
      </w:r>
    </w:p>
    <w:p>
      <w:r>
        <w:rPr>
          <w:b/>
          <w:u w:val="single"/>
        </w:rPr>
        <w:t>766306</w:t>
      </w:r>
    </w:p>
    <w:p>
      <w:r>
        <w:t>PSIHOPATE LAHKO PREPOZNAŠ BAJE PO SLUŽBI 😱 KAKŠNA JE TVOJA? 😁 Več: https://t.co/d7i6vEQzUu</w:t>
      </w:r>
    </w:p>
    <w:p>
      <w:r>
        <w:rPr>
          <w:b/>
          <w:u w:val="single"/>
        </w:rPr>
        <w:t>766307</w:t>
      </w:r>
    </w:p>
    <w:p>
      <w:r>
        <w:t>Kajina kolumna: Če česa to poletje ne smeš kazati, so to noge! https://t.co/FJNgDreGoN https://t.co/ljgN1x8Vad</w:t>
      </w:r>
    </w:p>
    <w:p>
      <w:r>
        <w:rPr>
          <w:b/>
          <w:u w:val="single"/>
        </w:rPr>
        <w:t>766308</w:t>
      </w:r>
    </w:p>
    <w:p>
      <w:r>
        <w:t>@magrateja @Matino667 @IrenaSirena Samo vodka+prašek. Ja, je tako ogabno kot se sliši.</w:t>
      </w:r>
    </w:p>
    <w:p>
      <w:r>
        <w:rPr>
          <w:b/>
          <w:u w:val="single"/>
        </w:rPr>
        <w:t>766309</w:t>
      </w:r>
    </w:p>
    <w:p>
      <w:r>
        <w:t>@kriticni @yrennia1 @armeni_janez Dvomim, da bodo meje kar zaprli. Zagotovo pa nam kontrola ne uide.</w:t>
      </w:r>
    </w:p>
    <w:p>
      <w:r>
        <w:rPr>
          <w:b/>
          <w:u w:val="single"/>
        </w:rPr>
        <w:t>766310</w:t>
      </w:r>
    </w:p>
    <w:p>
      <w:r>
        <w:t>@Libertarec @dolgre321 @cvetovljan Za beznico je poimenovanje žensk s kuzlami.</w:t>
      </w:r>
    </w:p>
    <w:p>
      <w:r>
        <w:rPr>
          <w:b/>
          <w:u w:val="single"/>
        </w:rPr>
        <w:t>766311</w:t>
      </w:r>
    </w:p>
    <w:p>
      <w:r>
        <w:t>Tolažilno je vsaj to, da je očitno nekatere sram programa NSI, sicer ne bi prišlo do  zanikanja. https://t.co/Obf05w5F5H</w:t>
      </w:r>
    </w:p>
    <w:p>
      <w:r>
        <w:rPr>
          <w:b/>
          <w:u w:val="single"/>
        </w:rPr>
        <w:t>766312</w:t>
      </w:r>
    </w:p>
    <w:p>
      <w:r>
        <w:t>@yrennia1 @jozikreuh Butl ima veliko prednost, ker se niti ne zaveda, da je butast.</w:t>
      </w:r>
    </w:p>
    <w:p>
      <w:r>
        <w:rPr>
          <w:b/>
          <w:u w:val="single"/>
        </w:rPr>
        <w:t>766313</w:t>
      </w:r>
    </w:p>
    <w:p>
      <w:r>
        <w:t>@Mladiforum @BojanPozar @strankaSD @SuzanaP24ur Mladi izdajalci slovenskega naroda se prilizujejo balkanu, ker zahod je za njih prevelik!</w:t>
      </w:r>
    </w:p>
    <w:p>
      <w:r>
        <w:rPr>
          <w:b/>
          <w:u w:val="single"/>
        </w:rPr>
        <w:t>766314</w:t>
      </w:r>
    </w:p>
    <w:p>
      <w:r>
        <w:t>Še nekaj utrinkov iz naših poletnih delavnic. Najdite se! :)</w:t>
        <w:br/>
        <w:br/>
        <w:t>#teamplesnival</w:t>
      </w:r>
    </w:p>
    <w:p>
      <w:r>
        <w:rPr>
          <w:b/>
          <w:u w:val="single"/>
        </w:rPr>
        <w:t>766315</w:t>
      </w:r>
    </w:p>
    <w:p>
      <w:r>
        <w:t>@RomanLeljak Vse, kar premore režim in njegovi kloni in ministranti so geo-koordinate https://t.co/uUs5JTrogk</w:t>
      </w:r>
    </w:p>
    <w:p>
      <w:r>
        <w:rPr>
          <w:b/>
          <w:u w:val="single"/>
        </w:rPr>
        <w:t>766316</w:t>
      </w:r>
    </w:p>
    <w:p>
      <w:r>
        <w:t>@petrasovdat se ze narocilnice pisejo.... 🤣🤣🤣🤣🤣🤣 #najlepsmestnasvetude #pripizdikstan</w:t>
      </w:r>
    </w:p>
    <w:p>
      <w:r>
        <w:rPr>
          <w:b/>
          <w:u w:val="single"/>
        </w:rPr>
        <w:t>766317</w:t>
      </w:r>
    </w:p>
    <w:p>
      <w:r>
        <w:t>Tradicionalno kamniško Miklavževanje ob pobočje Malega gradu privabilo številno množico. 🙂🎄🎅🎁</w:t>
        <w:br/>
        <w:br/>
        <w:t>Visit Kamnik https://t.co/X7hoOxo4Fb</w:t>
      </w:r>
    </w:p>
    <w:p>
      <w:r>
        <w:rPr>
          <w:b/>
          <w:u w:val="single"/>
        </w:rPr>
        <w:t>766318</w:t>
      </w:r>
    </w:p>
    <w:p>
      <w:r>
        <w:t>Na Vaskovanju pozabljena črna moška jakna (vetrovka) H/H - pridite iskta danes od 23h dalje!</w:t>
      </w:r>
    </w:p>
    <w:p>
      <w:r>
        <w:rPr>
          <w:b/>
          <w:u w:val="single"/>
        </w:rPr>
        <w:t>766319</w:t>
      </w:r>
    </w:p>
    <w:p>
      <w:r>
        <w:t>Le najboljše za vašo kožo - paket dveh kakovostnih krem iz arganovega olja ali iz konopljinega olja. Lahko pa se... https://t.co/rcgIrK9pSp</w:t>
      </w:r>
    </w:p>
    <w:p>
      <w:r>
        <w:rPr>
          <w:b/>
          <w:u w:val="single"/>
        </w:rPr>
        <w:t>766320</w:t>
      </w:r>
    </w:p>
    <w:p>
      <w:r>
        <w:t>@SlovenskeNovice Strokovnjaki za varnost očitno mislijo, da je pri nas 20 x manj posilstev kot na Švedskem.</w:t>
      </w:r>
    </w:p>
    <w:p>
      <w:r>
        <w:rPr>
          <w:b/>
          <w:u w:val="single"/>
        </w:rPr>
        <w:t>766321</w:t>
      </w:r>
    </w:p>
    <w:p>
      <w:r>
        <w:t>@gubec1 Oba fajn, tamala ne rabi več kisika, ga pa zato fotr po včerajšnji žurki.</w:t>
      </w:r>
    </w:p>
    <w:p>
      <w:r>
        <w:rPr>
          <w:b/>
          <w:u w:val="single"/>
        </w:rPr>
        <w:t>766322</w:t>
      </w:r>
    </w:p>
    <w:p>
      <w:r>
        <w:t>Kriptomenjalnica zaradi smrti ustanovitelja z zaklenjenimi 190 milijoni dolarjev https://t.co/XK8m6QDXCL</w:t>
      </w:r>
    </w:p>
    <w:p>
      <w:r>
        <w:rPr>
          <w:b/>
          <w:u w:val="single"/>
        </w:rPr>
        <w:t>766323</w:t>
      </w:r>
    </w:p>
    <w:p>
      <w:r>
        <w:t>@matejzalar @rogla ja na žalost je tko. Ampak jebeš to.. mi vemo da trga gate in zame je športnik leta.</w:t>
      </w:r>
    </w:p>
    <w:p>
      <w:r>
        <w:rPr>
          <w:b/>
          <w:u w:val="single"/>
        </w:rPr>
        <w:t>766324</w:t>
      </w:r>
    </w:p>
    <w:p>
      <w:r>
        <w:t>Magdič: "V depresijo nas sili naglica vsakdanjega življenja" https://t.co/vHhpOSciim</w:t>
      </w:r>
    </w:p>
    <w:p>
      <w:r>
        <w:rPr>
          <w:b/>
          <w:u w:val="single"/>
        </w:rPr>
        <w:t>766325</w:t>
      </w:r>
    </w:p>
    <w:p>
      <w:r>
        <w:t>Popoldne imam frizerko. Še vedno se odločam med pobrito glavo in nečim z lasmi.</w:t>
      </w:r>
    </w:p>
    <w:p>
      <w:r>
        <w:rPr>
          <w:b/>
          <w:u w:val="single"/>
        </w:rPr>
        <w:t>766326</w:t>
      </w:r>
    </w:p>
    <w:p>
      <w:r>
        <w:t>@NovicaMihajlo Nope!! Oni so točno vedeli kaj se bo zgodilo! "Znam te puška od kad si pištolj bila"</w:t>
      </w:r>
    </w:p>
    <w:p>
      <w:r>
        <w:rPr>
          <w:b/>
          <w:u w:val="single"/>
        </w:rPr>
        <w:t>766327</w:t>
      </w:r>
    </w:p>
    <w:p>
      <w:r>
        <w:t>Ste v čakalni vrsti. Pohvale traumi za nov sistem sprejema.</w:t>
        <w:br/>
        <w:t>Gremo po nov gips :P https://t.co/TLEkyKhaJG</w:t>
      </w:r>
    </w:p>
    <w:p>
      <w:r>
        <w:rPr>
          <w:b/>
          <w:u w:val="single"/>
        </w:rPr>
        <w:t>766328</w:t>
      </w:r>
    </w:p>
    <w:p>
      <w:r>
        <w:t>@RomanVodeb To bi ti mogla država častit, al pa vsaj univerza... Drgač pa na Kitajskem se da poceni naprintat in dobit rabate...</w:t>
      </w:r>
    </w:p>
    <w:p>
      <w:r>
        <w:rPr>
          <w:b/>
          <w:u w:val="single"/>
        </w:rPr>
        <w:t>766329</w:t>
      </w:r>
    </w:p>
    <w:p>
      <w:r>
        <w:t>@PortalPolitikis jebemti Dolfa ,Slovenski komunisti te pozdravljajo sploh pa wermaht  ali po domače antifa</w:t>
      </w:r>
    </w:p>
    <w:p>
      <w:r>
        <w:rPr>
          <w:b/>
          <w:u w:val="single"/>
        </w:rPr>
        <w:t>766330</w:t>
      </w:r>
    </w:p>
    <w:p>
      <w:r>
        <w:t>@HanzaVon Vi desničarji pa res vse krivite komuniste. Dajte kaj novega pogruntat. Aja, da si ti tako butast so tudi krivi komunisti?</w:t>
      </w:r>
    </w:p>
    <w:p>
      <w:r>
        <w:rPr>
          <w:b/>
          <w:u w:val="single"/>
        </w:rPr>
        <w:t>766331</w:t>
      </w:r>
    </w:p>
    <w:p>
      <w:r>
        <w:t>Sam povem, da sem bil soudeleženec nastajanja neverjetno dobrih kremšnit. :)</w:t>
      </w:r>
    </w:p>
    <w:p>
      <w:r>
        <w:rPr>
          <w:b/>
          <w:u w:val="single"/>
        </w:rPr>
        <w:t>766332</w:t>
      </w:r>
    </w:p>
    <w:p>
      <w:r>
        <w:t>Magna išče nove sodelavce, ponujajo dobro plačo in dodatke https://t.co/HwnciGaihs</w:t>
      </w:r>
    </w:p>
    <w:p>
      <w:r>
        <w:rPr>
          <w:b/>
          <w:u w:val="single"/>
        </w:rPr>
        <w:t>766333</w:t>
      </w:r>
    </w:p>
    <w:p>
      <w:r>
        <w:t>@matjazg To je tip o stud nega oportunista, ki bo cel večer, ( ne dolžine Odmevov), nabijal, da je krokodil ptica.</w:t>
      </w:r>
    </w:p>
    <w:p>
      <w:r>
        <w:rPr>
          <w:b/>
          <w:u w:val="single"/>
        </w:rPr>
        <w:t>766334</w:t>
      </w:r>
    </w:p>
    <w:p>
      <w:r>
        <w:t>@LeskovecNot Ne.  janša jo je. in bavčar in krković. In sin od krkovića, narodni heroj.</w:t>
      </w:r>
    </w:p>
    <w:p>
      <w:r>
        <w:rPr>
          <w:b/>
          <w:u w:val="single"/>
        </w:rPr>
        <w:t>766335</w:t>
      </w:r>
    </w:p>
    <w:p>
      <w:r>
        <w:t>@petrasovdat Prav vidim ga, kako poleti s temi ušeski in mu je repek za propeler. Superkjut.</w:t>
      </w:r>
    </w:p>
    <w:p>
      <w:r>
        <w:rPr>
          <w:b/>
          <w:u w:val="single"/>
        </w:rPr>
        <w:t>766336</w:t>
      </w:r>
    </w:p>
    <w:p>
      <w:r>
        <w:t>#Mentorstvo #mreže  #angleščina #komuniciranje #etika Razpis različnih programov šR. Prijave še ta teden. Vabljeni! https://t.co/WICj959cFh</w:t>
      </w:r>
    </w:p>
    <w:p>
      <w:r>
        <w:rPr>
          <w:b/>
          <w:u w:val="single"/>
        </w:rPr>
        <w:t>766337</w:t>
      </w:r>
    </w:p>
    <w:p>
      <w:r>
        <w:t>Ciklokros spektakel v Novi Gorici: PO TRAVNATIH IN GOZDNIH POTEH https://t.co/xU5V6bW5fR</w:t>
      </w:r>
    </w:p>
    <w:p>
      <w:r>
        <w:rPr>
          <w:b/>
          <w:u w:val="single"/>
        </w:rPr>
        <w:t>766338</w:t>
      </w:r>
    </w:p>
    <w:p>
      <w:r>
        <w:t>Predbožični čudež: dostavni kombi mi je ustavil sredi Prešerca in me spustil naprej. Lepo je biti peška.</w:t>
      </w:r>
    </w:p>
    <w:p>
      <w:r>
        <w:rPr>
          <w:b/>
          <w:u w:val="single"/>
        </w:rPr>
        <w:t>766339</w:t>
      </w:r>
    </w:p>
    <w:p>
      <w:r>
        <w:t>@1nekorektna @ArcanSimona @BorutPahor Pahor ima res trapaste.Naj rajši pobira smeti in dela saj kot predsednik nima pojma.</w:t>
      </w:r>
    </w:p>
    <w:p>
      <w:r>
        <w:rPr>
          <w:b/>
          <w:u w:val="single"/>
        </w:rPr>
        <w:t>766340</w:t>
      </w:r>
    </w:p>
    <w:p>
      <w:r>
        <w:t>Slovenci so v 100 letih napredovali od Butalcev do Zombijev. Kaj je naslednja stopnja popolne preobrazbe?</w:t>
      </w:r>
    </w:p>
    <w:p>
      <w:r>
        <w:rPr>
          <w:b/>
          <w:u w:val="single"/>
        </w:rPr>
        <w:t>766341</w:t>
      </w:r>
    </w:p>
    <w:p>
      <w:r>
        <w:t>@Kombinatke @errrudit @KocuvanLidija @BozoPredalic @drVinkoGorenak @policija_si sodniki pa velika velika velika večina žensk</w:t>
      </w:r>
    </w:p>
    <w:p>
      <w:r>
        <w:rPr>
          <w:b/>
          <w:u w:val="single"/>
        </w:rPr>
        <w:t>766342</w:t>
      </w:r>
    </w:p>
    <w:p>
      <w:r>
        <w:t>@Elfeanne Kodrlanik, kaksen lak za lase, olje?</w:t>
        <w:br/>
        <w:t>Poskuso te nove spreje od Niveje majo neki brz alkohola pa mogoce potem lasje bolj stojijo</w:t>
      </w:r>
    </w:p>
    <w:p>
      <w:r>
        <w:rPr>
          <w:b/>
          <w:u w:val="single"/>
        </w:rPr>
        <w:t>766343</w:t>
      </w:r>
    </w:p>
    <w:p>
      <w:r>
        <w:t>Potrebujete podnapise? #ehfeuro2018 #EHFEURO #vujovic #slovenia #rokomet https://t.co/BaTwhjW1d0</w:t>
      </w:r>
    </w:p>
    <w:p>
      <w:r>
        <w:rPr>
          <w:b/>
          <w:u w:val="single"/>
        </w:rPr>
        <w:t>766344</w:t>
      </w:r>
    </w:p>
    <w:p>
      <w:r>
        <w:t>@indijanec @Matej_Klaric Klarič, ti res tak bumbar, da je škoda elektrike za nadaljno debato.</w:t>
      </w:r>
    </w:p>
    <w:p>
      <w:r>
        <w:rPr>
          <w:b/>
          <w:u w:val="single"/>
        </w:rPr>
        <w:t>766345</w:t>
      </w:r>
    </w:p>
    <w:p>
      <w:r>
        <w:t>V soboto je naš ECI igral BINGO na InCastri! :) Samo malo mu je manjkalo do zmage... #ecikliraj https://t.co/V4IP741WvW</w:t>
      </w:r>
    </w:p>
    <w:p>
      <w:r>
        <w:rPr>
          <w:b/>
          <w:u w:val="single"/>
        </w:rPr>
        <w:t>766346</w:t>
      </w:r>
    </w:p>
    <w:p>
      <w:r>
        <w:t>Se pogosto zbujate sredi noči in ne morete več zaspati? https://t.co/9KqjekiStB https://t.co/nbIo06qzcC</w:t>
      </w:r>
    </w:p>
    <w:p>
      <w:r>
        <w:rPr>
          <w:b/>
          <w:u w:val="single"/>
        </w:rPr>
        <w:t>766347</w:t>
      </w:r>
    </w:p>
    <w:p>
      <w:r>
        <w:t>@vladaRS @APivec Vlada je sprejela pobudo Mercatorja o ustavnosti... naj se oglasijo MSP, katerih pobudo je vlada Foruma21 sprejela.</w:t>
      </w:r>
    </w:p>
    <w:p>
      <w:r>
        <w:rPr>
          <w:b/>
          <w:u w:val="single"/>
        </w:rPr>
        <w:t>766348</w:t>
      </w:r>
    </w:p>
    <w:p>
      <w:r>
        <w:t>@RichieKis Skakajočega in mahajočega in trkajočega človeka ne vidijo? Pol pa k okulistu!</w:t>
      </w:r>
    </w:p>
    <w:p>
      <w:r>
        <w:rPr>
          <w:b/>
          <w:u w:val="single"/>
        </w:rPr>
        <w:t>766349</w:t>
      </w:r>
    </w:p>
    <w:p>
      <w:r>
        <w:t>@RLjubljana @rogla Gerant bi moral imeti tehnične težave. Mu jih seveda ne privoščim, ampak možne pa so. :)</w:t>
      </w:r>
    </w:p>
    <w:p>
      <w:r>
        <w:rPr>
          <w:b/>
          <w:u w:val="single"/>
        </w:rPr>
        <w:t>766350</w:t>
      </w:r>
    </w:p>
    <w:p>
      <w:r>
        <w:t>@SiolNEWS Naj nekdo prosim pomaga Šarcu in vlożi interpelacijo za Bandellija. Če ne se ga revež ne bo rešil do naslednje afere....</w:t>
      </w:r>
    </w:p>
    <w:p>
      <w:r>
        <w:rPr>
          <w:b/>
          <w:u w:val="single"/>
        </w:rPr>
        <w:t>766351</w:t>
      </w:r>
    </w:p>
    <w:p>
      <w:r>
        <w:t>@ajitamxy @MetkaSmole Kje je kaksen Martin Krpan, da bi pokazal, kako se dela s takimi sovrazniki in izdajalci ljudstva!</w:t>
      </w:r>
    </w:p>
    <w:p>
      <w:r>
        <w:rPr>
          <w:b/>
          <w:u w:val="single"/>
        </w:rPr>
        <w:t>766352</w:t>
      </w:r>
    </w:p>
    <w:p>
      <w:r>
        <w:t>Čudežni maček Sivko, edino živo bitje na svetu, ki se od leta 2019 še ni premaknilo drugam. https://t.co/G41VspUfAT</w:t>
      </w:r>
    </w:p>
    <w:p>
      <w:r>
        <w:rPr>
          <w:b/>
          <w:u w:val="single"/>
        </w:rPr>
        <w:t>766353</w:t>
      </w:r>
    </w:p>
    <w:p>
      <w:r>
        <w:t>@pengovsky Saj veš, kaj je rekel Kuzman: Otroci so kot dinamo. Bolj jih goniš, več energije imajo.</w:t>
      </w:r>
    </w:p>
    <w:p>
      <w:r>
        <w:rPr>
          <w:b/>
          <w:u w:val="single"/>
        </w:rPr>
        <w:t>766354</w:t>
      </w:r>
    </w:p>
    <w:p>
      <w:r>
        <w:t>Odete v glamurozne obleke so naravnost blestele. Katera pa je vam najbolj všeč? https://t.co/tbLvD5TqI9</w:t>
      </w:r>
    </w:p>
    <w:p>
      <w:r>
        <w:rPr>
          <w:b/>
          <w:u w:val="single"/>
        </w:rPr>
        <w:t>766355</w:t>
      </w:r>
    </w:p>
    <w:p>
      <w:r>
        <w:t>V 2. kolu pokala Mitropa sta naši ekipi po napetih bojih dosegli polovičen izkupiček. Dekleta so igrala 2:2 proti... https://t.co/w0avzZMpXg</w:t>
      </w:r>
    </w:p>
    <w:p>
      <w:r>
        <w:rPr>
          <w:b/>
          <w:u w:val="single"/>
        </w:rPr>
        <w:t>766356</w:t>
      </w:r>
    </w:p>
    <w:p>
      <w:r>
        <w:t>@Svarun_K @vrhovno @Mpravosodje Meni je bolano tudi vabiti obdolženega za umor (!) na nacionalno TV.</w:t>
      </w:r>
    </w:p>
    <w:p>
      <w:r>
        <w:rPr>
          <w:b/>
          <w:u w:val="single"/>
        </w:rPr>
        <w:t>766357</w:t>
      </w:r>
    </w:p>
    <w:p>
      <w:r>
        <w:t>@Jure_Bajic kdo bi si mislil, da bomo kdaj kaj takega doživel. Grem solzico pustit, pa se spomnim dražena in kukoča</w:t>
      </w:r>
    </w:p>
    <w:p>
      <w:r>
        <w:rPr>
          <w:b/>
          <w:u w:val="single"/>
        </w:rPr>
        <w:t>766358</w:t>
      </w:r>
    </w:p>
    <w:p>
      <w:r>
        <w:t>In pol bi se model sluzavo 'z vsemi pogovarju o sodelovanju'. Mrš, govedo zarukano, na bruhanje mi gre. https://t.co/87PxB79Sgg</w:t>
      </w:r>
    </w:p>
    <w:p>
      <w:r>
        <w:rPr>
          <w:b/>
          <w:u w:val="single"/>
        </w:rPr>
        <w:t>766359</w:t>
      </w:r>
    </w:p>
    <w:p>
      <w:r>
        <w:t>@xmp125a @lukaesenko Kaj se je videlo?</w:t>
        <w:br/>
        <w:t>Da grozi uničenje koritom Mostnice in da veslači preveč tolčejo po vodi?</w:t>
      </w:r>
    </w:p>
    <w:p>
      <w:r>
        <w:rPr>
          <w:b/>
          <w:u w:val="single"/>
        </w:rPr>
        <w:t>766360</w:t>
      </w:r>
    </w:p>
    <w:p>
      <w:r>
        <w:t>Praznovali smo njegovih 90. Za darili smo mu narocili pevce, briski Kvartin. Najboljse darili ever se mu je zdelo.</w:t>
      </w:r>
    </w:p>
    <w:p>
      <w:r>
        <w:rPr>
          <w:b/>
          <w:u w:val="single"/>
        </w:rPr>
        <w:t>766361</w:t>
      </w:r>
    </w:p>
    <w:p>
      <w:r>
        <w:t>To so cene pogrebov v Sloveniji: Raztros pepela najcenejši, diamant najdražji https://t.co/DiWKUG561n</w:t>
      </w:r>
    </w:p>
    <w:p>
      <w:r>
        <w:rPr>
          <w:b/>
          <w:u w:val="single"/>
        </w:rPr>
        <w:t>766362</w:t>
      </w:r>
    </w:p>
    <w:p>
      <w:r>
        <w:t>Pes heroj obranil nemški par pred napadom migrantov https://t.co/KwLMMjw0O3 via @Nova24TV</w:t>
      </w:r>
    </w:p>
    <w:p>
      <w:r>
        <w:rPr>
          <w:b/>
          <w:u w:val="single"/>
        </w:rPr>
        <w:t>766363</w:t>
      </w:r>
    </w:p>
    <w:p>
      <w:r>
        <w:t>@stern4441 @Pertinacal @Nova24TV Bolje bi bilo, da jih srbi postavijo kar na svoji meji 😂</w:t>
      </w:r>
    </w:p>
    <w:p>
      <w:r>
        <w:rPr>
          <w:b/>
          <w:u w:val="single"/>
        </w:rPr>
        <w:t>766364</w:t>
      </w:r>
    </w:p>
    <w:p>
      <w:r>
        <w:t>@Daj_Manj Živi...lahk bi dal kakšne fliperje, pikada, biljard mize...placa je dost</w:t>
      </w:r>
    </w:p>
    <w:p>
      <w:r>
        <w:rPr>
          <w:b/>
          <w:u w:val="single"/>
        </w:rPr>
        <w:t>766365</w:t>
      </w:r>
    </w:p>
    <w:p>
      <w:r>
        <w:t>@JozeBiscak @Darko_Bulat .....in bencinske bone in par nepar-»socialistični raj«❗️</w:t>
      </w:r>
    </w:p>
    <w:p>
      <w:r>
        <w:rPr>
          <w:b/>
          <w:u w:val="single"/>
        </w:rPr>
        <w:t>766366</w:t>
      </w:r>
    </w:p>
    <w:p>
      <w:r>
        <w:t>@Skandal_24 Največja rit je bil na Magistratu, ko je prišel prositi Jankovića, da postane premier.</w:t>
      </w:r>
    </w:p>
    <w:p>
      <w:r>
        <w:rPr>
          <w:b/>
          <w:u w:val="single"/>
        </w:rPr>
        <w:t>766367</w:t>
      </w:r>
    </w:p>
    <w:p>
      <w:r>
        <w:t>@naerwenya @CotcGame jebojim retro! :) men se ne zdi cist nc retro, izgleda cist lepo klasicno kot mora bit</w:t>
      </w:r>
    </w:p>
    <w:p>
      <w:r>
        <w:rPr>
          <w:b/>
          <w:u w:val="single"/>
        </w:rPr>
        <w:t>766368</w:t>
      </w:r>
    </w:p>
    <w:p>
      <w:r>
        <w:t>Sem šel malo v gozd. Našel sem dva jurčka, dve lisički, osem Sirijcev in 2 Afganistanca.</w:t>
      </w:r>
    </w:p>
    <w:p>
      <w:r>
        <w:rPr>
          <w:b/>
          <w:u w:val="single"/>
        </w:rPr>
        <w:t>766369</w:t>
      </w:r>
    </w:p>
    <w:p>
      <w:r>
        <w:t>Kot sem rekla, je folk vedno bolj glup. Zato me ne bi presenetilo, če bi si MB ponovno izvolil Kanglerja, KP pa Popoviča. #volitve2018</w:t>
      </w:r>
    </w:p>
    <w:p>
      <w:r>
        <w:rPr>
          <w:b/>
          <w:u w:val="single"/>
        </w:rPr>
        <w:t>766370</w:t>
      </w:r>
    </w:p>
    <w:p>
      <w:r>
        <w:t>@Mauhlerca Kupite jim jih pri @adria_airways. Nikoli več vas ne bodo prosili. 😉</w:t>
      </w:r>
    </w:p>
    <w:p>
      <w:r>
        <w:rPr>
          <w:b/>
          <w:u w:val="single"/>
        </w:rPr>
        <w:t>766371</w:t>
      </w:r>
    </w:p>
    <w:p>
      <w:r>
        <w:t>VIDNI član @StrankaSMC zapušča stranko.</w:t>
        <w:br/>
        <w:t>Komi mediji pa bodo pisali brez VIDNI član.</w:t>
      </w:r>
    </w:p>
    <w:p>
      <w:r>
        <w:rPr>
          <w:b/>
          <w:u w:val="single"/>
        </w:rPr>
        <w:t>766372</w:t>
      </w:r>
    </w:p>
    <w:p>
      <w:r>
        <w:t>Radenska Creativ ima z drugim zaporednim porazom vse manj možnosti za napredovanje🏀🏀⬇️⬇️ https://t.co/ynzqtdomS4</w:t>
      </w:r>
    </w:p>
    <w:p>
      <w:r>
        <w:rPr>
          <w:b/>
          <w:u w:val="single"/>
        </w:rPr>
        <w:t>766373</w:t>
      </w:r>
    </w:p>
    <w:p>
      <w:r>
        <w:t>Če slučajno Angelca te čudne tvite piše sama, če so ji za malico dali kakšne kukije, naj raje zleze s kozolca.</w:t>
      </w:r>
    </w:p>
    <w:p>
      <w:r>
        <w:rPr>
          <w:b/>
          <w:u w:val="single"/>
        </w:rPr>
        <w:t>766374</w:t>
      </w:r>
    </w:p>
    <w:p>
      <w:r>
        <w:t>@SlovenijaVsrcu Mogoče bodo pa na Novi24 TV kaj v tej smeri posneli. Jaz sem tole:</w:t>
        <w:br/>
        <w:br/>
        <w:t>https://t.co/a4vjVm6QL2</w:t>
      </w:r>
    </w:p>
    <w:p>
      <w:r>
        <w:rPr>
          <w:b/>
          <w:u w:val="single"/>
        </w:rPr>
        <w:t>766375</w:t>
      </w:r>
    </w:p>
    <w:p>
      <w:r>
        <w:t>@surfon @GregorVirant1 @steinbuch Sam moraš jit parkrat z njim na kavo, preden ga prosiš za uslugo. Če ne ti zameri.</w:t>
      </w:r>
    </w:p>
    <w:p>
      <w:r>
        <w:rPr>
          <w:b/>
          <w:u w:val="single"/>
        </w:rPr>
        <w:t>766376</w:t>
      </w:r>
    </w:p>
    <w:p>
      <w:r>
        <w:t>@toplovodar @Val202 Vsi smo mi le korak do tam do elite... Ameriške sanje...</w:t>
        <w:br/>
        <w:t>Pri nas pa bedaki iz idiotov delajo ideale oz elito!!</w:t>
      </w:r>
    </w:p>
    <w:p>
      <w:r>
        <w:rPr>
          <w:b/>
          <w:u w:val="single"/>
        </w:rPr>
        <w:t>766377</w:t>
      </w:r>
    </w:p>
    <w:p>
      <w:r>
        <w:t>@RTV_Slovenija Ni kaj odlične sodelavke Tanje Gobec, ki očitno niso prepoznale osebne stiske omenjene. Klinc pa taki sodelavci.</w:t>
      </w:r>
    </w:p>
    <w:p>
      <w:r>
        <w:rPr>
          <w:b/>
          <w:u w:val="single"/>
        </w:rPr>
        <w:t>766378</w:t>
      </w:r>
    </w:p>
    <w:p>
      <w:r>
        <w:t>@petracj @MatejSpehar @altright_si Mah, imaš iskreno tako zatucane ljudi, ki iskreno privlečejo na plano take kretenizme</w:t>
      </w:r>
    </w:p>
    <w:p>
      <w:r>
        <w:rPr>
          <w:b/>
          <w:u w:val="single"/>
        </w:rPr>
        <w:t>766379</w:t>
      </w:r>
    </w:p>
    <w:p>
      <w:r>
        <w:t>@jezerska @karmenca1 Naši so enega odkopali v gozdu in posadili doma. Lepo je uspeval do bridkega konca.</w:t>
      </w:r>
    </w:p>
    <w:p>
      <w:r>
        <w:rPr>
          <w:b/>
          <w:u w:val="single"/>
        </w:rPr>
        <w:t>766380</w:t>
      </w:r>
    </w:p>
    <w:p>
      <w:r>
        <w:t>@LahovnikMatej Joj Matej če bi bil ti pri TEŠ6 tako pameten... izdajalec ljudstva</w:t>
      </w:r>
    </w:p>
    <w:p>
      <w:r>
        <w:rPr>
          <w:b/>
          <w:u w:val="single"/>
        </w:rPr>
        <w:t>766381</w:t>
      </w:r>
    </w:p>
    <w:p>
      <w:r>
        <w:t>Na Planet tv je kviz Lepo je biti milijonar</w:t>
        <w:br/>
        <w:t>v parlamentu pa kviz Lepo je biti vsaj malo glup...</w:t>
      </w:r>
    </w:p>
    <w:p>
      <w:r>
        <w:rPr>
          <w:b/>
          <w:u w:val="single"/>
        </w:rPr>
        <w:t>766382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766383</w:t>
      </w:r>
    </w:p>
    <w:p>
      <w:r>
        <w:t xml:space="preserve">Twiteraši- negativci, destruktivci, ne bodite v zablodi, </w:t>
        <w:br/>
        <w:t xml:space="preserve">bojkot volitev </w:t>
        <w:br/>
        <w:t xml:space="preserve">koristi političnim elitam, </w:t>
        <w:br/>
        <w:t>ljudstvu pa škodi!</w:t>
      </w:r>
    </w:p>
    <w:p>
      <w:r>
        <w:rPr>
          <w:b/>
          <w:u w:val="single"/>
        </w:rPr>
        <w:t>766384</w:t>
      </w:r>
    </w:p>
    <w:p>
      <w:r>
        <w:t>@RGapari @JozeBizjak Državne komunistične firme jo bodo financirali, kot Mladino.</w:t>
      </w:r>
    </w:p>
    <w:p>
      <w:r>
        <w:rPr>
          <w:b/>
          <w:u w:val="single"/>
        </w:rPr>
        <w:t>766385</w:t>
      </w:r>
    </w:p>
    <w:p>
      <w:r>
        <w:t>Ne vem po kakšnem ključu mi twitter ponuja tvite o NBA košarki, pa sploh ne spremljam šiptarskih košarkašev v njihovi ligi ... niti košarke.</w:t>
      </w:r>
    </w:p>
    <w:p>
      <w:r>
        <w:rPr>
          <w:b/>
          <w:u w:val="single"/>
        </w:rPr>
        <w:t>766386</w:t>
      </w:r>
    </w:p>
    <w:p>
      <w:r>
        <w:t>Mozgov tatarc s prepeljicjim jajcem #gostilnaStaripisker Celje Slovenija #steakhouse #bonemarrow #visitcelje https://t.co/POPnDo5wo4</w:t>
      </w:r>
    </w:p>
    <w:p>
      <w:r>
        <w:rPr>
          <w:b/>
          <w:u w:val="single"/>
        </w:rPr>
        <w:t>766387</w:t>
      </w:r>
    </w:p>
    <w:p>
      <w:r>
        <w:t>@SrdanKuret @LjuboMakovec @BojanPozar @sarecmarjan @vladaRS @strankaDeSUS ne delaš dovolj sramote tej državi</w:t>
      </w:r>
    </w:p>
    <w:p>
      <w:r>
        <w:rPr>
          <w:b/>
          <w:u w:val="single"/>
        </w:rPr>
        <w:t>766388</w:t>
      </w:r>
    </w:p>
    <w:p>
      <w:r>
        <w:t>@ZmagoPlemeniti Zakaj moram plačevati zavarovanje? Če sem pa v tem momentu zdrav...</w:t>
      </w:r>
    </w:p>
    <w:p>
      <w:r>
        <w:rPr>
          <w:b/>
          <w:u w:val="single"/>
        </w:rPr>
        <w:t>766389</w:t>
      </w:r>
    </w:p>
    <w:p>
      <w:r>
        <w:t>NORO: Poglejte kaj so Slovenci storili policijskemu vozilu, ki je z radarjem na Božič lovil prehitre voznike! https://t.co/yz1Gq2MgdH</w:t>
      </w:r>
    </w:p>
    <w:p>
      <w:r>
        <w:rPr>
          <w:b/>
          <w:u w:val="single"/>
        </w:rPr>
        <w:t>766390</w:t>
      </w:r>
    </w:p>
    <w:p>
      <w:r>
        <w:t>@BrankoGrims1 Njega ne zanima, koga so ujeli. On poskuša samo lansirat lažno novico, koga vse niso ujeli in napihnit do obisti.</w:t>
      </w:r>
    </w:p>
    <w:p>
      <w:r>
        <w:rPr>
          <w:b/>
          <w:u w:val="single"/>
        </w:rPr>
        <w:t>766391</w:t>
      </w:r>
    </w:p>
    <w:p>
      <w:r>
        <w:t>@lucijausaj Takih ‘butlov’ bo samo v tem četrtletju nekaj deset miljonov in verjetno niso prav vsi butli...</w:t>
      </w:r>
    </w:p>
    <w:p>
      <w:r>
        <w:rPr>
          <w:b/>
          <w:u w:val="single"/>
        </w:rPr>
        <w:t>766392</w:t>
      </w:r>
    </w:p>
    <w:p>
      <w:r>
        <w:t>@mgajver @tfajon Ravno zaradi dvojnih meril tistih, ki jih nebi smeli imeti, se jim nekateri potem potihem privoščljivo hihitajo.</w:t>
      </w:r>
    </w:p>
    <w:p>
      <w:r>
        <w:rPr>
          <w:b/>
          <w:u w:val="single"/>
        </w:rPr>
        <w:t>766393</w:t>
      </w:r>
    </w:p>
    <w:p>
      <w:r>
        <w:t xml:space="preserve">#U21EURO pod črto. Naslednjega gosti Slovenija @nzs_si. </w:t>
        <w:br/>
        <w:t>https://t.co/sEQ9K0x8L5</w:t>
      </w:r>
    </w:p>
    <w:p>
      <w:r>
        <w:rPr>
          <w:b/>
          <w:u w:val="single"/>
        </w:rPr>
        <w:t>766394</w:t>
      </w:r>
    </w:p>
    <w:p>
      <w:r>
        <w:t>MULC ... VAS GLEDA v torek, 21. 4., in sredo, 22. 4., ob 20. uri.</w:t>
        <w:br/>
        <w:br/>
        <w:t>Nekaj kart je še na voljo, pokličite in... http://t.co/SxLjhveVuD</w:t>
      </w:r>
    </w:p>
    <w:p>
      <w:r>
        <w:rPr>
          <w:b/>
          <w:u w:val="single"/>
        </w:rPr>
        <w:t>766395</w:t>
      </w:r>
    </w:p>
    <w:p>
      <w:r>
        <w:t>Poučen &amp;amp; romantičen zmenek z mojo ženko ob življenjski zgodbi Verene in Andreja Perka. #dragocenitrenutki https://t.co/xrJsM3Gate</w:t>
      </w:r>
    </w:p>
    <w:p>
      <w:r>
        <w:rPr>
          <w:b/>
          <w:u w:val="single"/>
        </w:rPr>
        <w:t>766396</w:t>
      </w:r>
    </w:p>
    <w:p>
      <w:r>
        <w:t>@jkmcnk @petrasovdat Meanwhile: Banke imajo oderuške obresti na kreditih in praktično nobenih na depozitih.</w:t>
      </w:r>
    </w:p>
    <w:p>
      <w:r>
        <w:rPr>
          <w:b/>
          <w:u w:val="single"/>
        </w:rPr>
        <w:t>766397</w:t>
      </w:r>
    </w:p>
    <w:p>
      <w:r>
        <w:t>@DogodkiOdmevi Edino pravilno, barabe, ki so jih zaprle pa naj se kar same zaprejo in plačajo račun!!!</w:t>
      </w:r>
    </w:p>
    <w:p>
      <w:r>
        <w:rPr>
          <w:b/>
          <w:u w:val="single"/>
        </w:rPr>
        <w:t>766398</w:t>
      </w:r>
    </w:p>
    <w:p>
      <w:r>
        <w:t>Medenjaki na 💦 sobotno 💦 popoldne. 🍯☺👌</w:t>
        <w:br/>
        <w:br/>
        <w:t>#dež #pojdistran #medenjak #sobota #kamzmulcem #vkuhinjo #MininiCukri https://t.co/Czt7ib2dJT</w:t>
      </w:r>
    </w:p>
    <w:p>
      <w:r>
        <w:rPr>
          <w:b/>
          <w:u w:val="single"/>
        </w:rPr>
        <w:t>766399</w:t>
      </w:r>
    </w:p>
    <w:p>
      <w:r>
        <w:t>Čutiti, kako se ti postopoma pojavlja muskelfiber, je še ena od sladkosti jutranjih treningov.</w:t>
      </w:r>
    </w:p>
    <w:p>
      <w:r>
        <w:rPr>
          <w:b/>
          <w:u w:val="single"/>
        </w:rPr>
        <w:t>766400</w:t>
      </w:r>
    </w:p>
    <w:p>
      <w:r>
        <w:t>En kozarec pred spanjem bo zares naredil čudež! Poskusite, presenečeni boste :) https://t.co/hlfnXRdP2C</w:t>
      </w:r>
    </w:p>
    <w:p>
      <w:r>
        <w:rPr>
          <w:b/>
          <w:u w:val="single"/>
        </w:rPr>
        <w:t>766401</w:t>
      </w:r>
    </w:p>
    <w:p>
      <w:r>
        <w:t>@NovaSlovenija @SustarTadeja Damo krotizirajmo socialno šibke in revne da so leni da se jim ne da delati samo Levica se bori za njih .</w:t>
      </w:r>
    </w:p>
    <w:p>
      <w:r>
        <w:rPr>
          <w:b/>
          <w:u w:val="single"/>
        </w:rPr>
        <w:t>766402</w:t>
      </w:r>
    </w:p>
    <w:p>
      <w:r>
        <w:t>Fotkanje s fotostojnico v Črnomlju na delavnjci! :D #ecikliraj #črnomelj https://t.co/g9AuBbjGFA</w:t>
      </w:r>
    </w:p>
    <w:p>
      <w:r>
        <w:rPr>
          <w:b/>
          <w:u w:val="single"/>
        </w:rPr>
        <w:t>766403</w:t>
      </w:r>
    </w:p>
    <w:p>
      <w:r>
        <w:t>@ZaresGregor To naše oblasti štejejo kot incident, ribiče pa kot nezakonito prehajanje meje. Prvo se ne globi (kot razumem), drugo pa ja.</w:t>
      </w:r>
    </w:p>
    <w:p>
      <w:r>
        <w:rPr>
          <w:b/>
          <w:u w:val="single"/>
        </w:rPr>
        <w:t>766404</w:t>
      </w:r>
    </w:p>
    <w:p>
      <w:r>
        <w:t xml:space="preserve">Bravo @JJansaSDS in @strankaSDS </w:t>
        <w:br/>
        <w:t>Fajonizacijo je potrebno ustaviti , drugače uBOGi mi , naši otroci in naši vnuki https://t.co/Bxmq0SrvX3</w:t>
      </w:r>
    </w:p>
    <w:p>
      <w:r>
        <w:rPr>
          <w:b/>
          <w:u w:val="single"/>
        </w:rPr>
        <w:t>766405</w:t>
      </w:r>
    </w:p>
    <w:p>
      <w:r>
        <w:t>Nevladniki prebežnikom pomagajo šele, ko pridejo na slovensko ozemlje https://t.co/3KenevNzvo</w:t>
      </w:r>
    </w:p>
    <w:p>
      <w:r>
        <w:rPr>
          <w:b/>
          <w:u w:val="single"/>
        </w:rPr>
        <w:t>766406</w:t>
      </w:r>
    </w:p>
    <w:p>
      <w:r>
        <w:t>@termie1 Pride nazaj in stika po okolici. Hrano krade bolj od daleč, vmes se spet dotakne in laufa ven.</w:t>
      </w:r>
    </w:p>
    <w:p>
      <w:r>
        <w:rPr>
          <w:b/>
          <w:u w:val="single"/>
        </w:rPr>
        <w:t>766407</w:t>
      </w:r>
    </w:p>
    <w:p>
      <w:r>
        <w:t>Dokler Bodo V Sloveniji Komunisti,Murgle,NOB,Partizani,YugoNostalgiki in Taki kot Te KREATURE na Sliki in PODOBNI... https://t.co/U2rEA6vwSX</w:t>
      </w:r>
    </w:p>
    <w:p>
      <w:r>
        <w:rPr>
          <w:b/>
          <w:u w:val="single"/>
        </w:rPr>
        <w:t>766408</w:t>
      </w:r>
    </w:p>
    <w:p>
      <w:r>
        <w:t>Tale Janševa verzija MAGA, aka. MSGA, se lahko hitro spreobrne v MRSA. #plagiator</w:t>
      </w:r>
    </w:p>
    <w:p>
      <w:r>
        <w:rPr>
          <w:b/>
          <w:u w:val="single"/>
        </w:rPr>
        <w:t>766409</w:t>
      </w:r>
    </w:p>
    <w:p>
      <w:r>
        <w:t>šment, na zotter sem pozabila! vse ostalo odkljukano (saherca, dunajc/ figlmilerju, štefans plac, še kufe sem spila ob čiku... Dunaj pač)</w:t>
      </w:r>
    </w:p>
    <w:p>
      <w:r>
        <w:rPr>
          <w:b/>
          <w:u w:val="single"/>
        </w:rPr>
        <w:t>766410</w:t>
      </w:r>
    </w:p>
    <w:p>
      <w:r>
        <w:t>@Centrifuzija Kot prodajalec hrane za miši svetujem nekaj kapljic poceni piva v to mišolovko, v kolikor imaš namen bolj humano se znebiti.</w:t>
      </w:r>
    </w:p>
    <w:p>
      <w:r>
        <w:rPr>
          <w:b/>
          <w:u w:val="single"/>
        </w:rPr>
        <w:t>766411</w:t>
      </w:r>
    </w:p>
    <w:p>
      <w:r>
        <w:t>@Libertarec Dokler v studio spustijo tebe in tebi podobne, lahko prenasajo tudi partijo kart iz lokala v Presnici.</w:t>
      </w:r>
    </w:p>
    <w:p>
      <w:r>
        <w:rPr>
          <w:b/>
          <w:u w:val="single"/>
        </w:rPr>
        <w:t>766412</w:t>
      </w:r>
    </w:p>
    <w:p>
      <w:r>
        <w:t>@JozeBiscak To pa ne verjamem ,sem slišal na TV da skupne piknike prirejajo in se veselijo svetle prihodnnosti.</w:t>
      </w:r>
    </w:p>
    <w:p>
      <w:r>
        <w:rPr>
          <w:b/>
          <w:u w:val="single"/>
        </w:rPr>
        <w:t>766413</w:t>
      </w:r>
    </w:p>
    <w:p>
      <w:r>
        <w:t>@stromkle @IvanSimi3 @strankaSD Jaz ga nisem nic sprasevala, pa sem tudi na blok 😊, ce si SDS-ovec te avtomaticno blokira.</w:t>
      </w:r>
    </w:p>
    <w:p>
      <w:r>
        <w:rPr>
          <w:b/>
          <w:u w:val="single"/>
        </w:rPr>
        <w:t>766414</w:t>
      </w:r>
    </w:p>
    <w:p>
      <w:r>
        <w:t>@DMShinratensei @sarecmarjan Ni skrbi. Bo Fajonova vse zrihtala. Notranje meje v Šengnu morajo biti odprte, pravi.</w:t>
      </w:r>
    </w:p>
    <w:p>
      <w:r>
        <w:rPr>
          <w:b/>
          <w:u w:val="single"/>
        </w:rPr>
        <w:t>766415</w:t>
      </w:r>
    </w:p>
    <w:p>
      <w:r>
        <w:t>Prijatelj  Peter, prebivalec Pirana pospešeno pospravlja poplavljene prostore preden petkove padavine ponovno povzročijo poplave!</w:t>
      </w:r>
    </w:p>
    <w:p>
      <w:r>
        <w:rPr>
          <w:b/>
          <w:u w:val="single"/>
        </w:rPr>
        <w:t>766416</w:t>
      </w:r>
    </w:p>
    <w:p>
      <w:r>
        <w:t>@vztrajnik @sarecmarjan @Nova24TV @RTV_Slovenija Gre za kaj več! Pionirček? Komedijant et cetera!</w:t>
      </w:r>
    </w:p>
    <w:p>
      <w:r>
        <w:rPr>
          <w:b/>
          <w:u w:val="single"/>
        </w:rPr>
        <w:t>766417</w:t>
      </w:r>
    </w:p>
    <w:p>
      <w:r>
        <w:t>@crnkovic @steinbuch Taki, ki jim nihče ne prikimava so ponavadi zapuščeni in se počutijo kot peto kolo!</w:t>
      </w:r>
    </w:p>
    <w:p>
      <w:r>
        <w:rPr>
          <w:b/>
          <w:u w:val="single"/>
        </w:rPr>
        <w:t>766418</w:t>
      </w:r>
    </w:p>
    <w:p>
      <w:r>
        <w:t>@surfon Trenutno gre proti stečaju. Drugače izdelujejo polizdelke - za nekatere je to dodana vrednost, drugim ne.</w:t>
      </w:r>
    </w:p>
    <w:p>
      <w:r>
        <w:rPr>
          <w:b/>
          <w:u w:val="single"/>
        </w:rPr>
        <w:t>766419</w:t>
      </w:r>
    </w:p>
    <w:p>
      <w:r>
        <w:t>Dragi vsi, ki ste bili maškarce, sodelujte v Srečko in Reksijevi nagradni igri in si priborite nagrado. Časa... https://t.co/DqUsXOeylP</w:t>
      </w:r>
    </w:p>
    <w:p>
      <w:r>
        <w:rPr>
          <w:b/>
          <w:u w:val="single"/>
        </w:rPr>
        <w:t>766420</w:t>
      </w:r>
    </w:p>
    <w:p>
      <w:r>
        <w:t>@FR66 @bmz9453 A podpiraš tajkunske barabe in finančne zlorabe??!!Zanimivo in odprto!!??</w:t>
      </w:r>
    </w:p>
    <w:p>
      <w:r>
        <w:rPr>
          <w:b/>
          <w:u w:val="single"/>
        </w:rPr>
        <w:t>766421</w:t>
      </w:r>
    </w:p>
    <w:p>
      <w:r>
        <w:t>@ZenskiforumSD @strankaSD @PES_Women Kakšne ženske podpirajo satanko, ki ima takšno zapuščino. https://t.co/oAFEUFVKpy</w:t>
      </w:r>
    </w:p>
    <w:p>
      <w:r>
        <w:rPr>
          <w:b/>
          <w:u w:val="single"/>
        </w:rPr>
        <w:t>766422</w:t>
      </w:r>
    </w:p>
    <w:p>
      <w:r>
        <w:t>@Iris__Haussmann @Brane49S @vagaja_boris Jebem ti mater, kuzla hudičeva rdečkarska! Jebal te pes garjavi!</w:t>
        <w:br/>
        <w:t>Kaj je zdaj moj zločin?!</w:t>
      </w:r>
    </w:p>
    <w:p>
      <w:r>
        <w:rPr>
          <w:b/>
          <w:u w:val="single"/>
        </w:rPr>
        <w:t>766423</w:t>
      </w:r>
    </w:p>
    <w:p>
      <w:r>
        <w:t>A Janso pa je Logar kr pustu, da trobezla kar se mu jr zahotelo. Kratko je bilo tole zaslisanje. DeSus manjkal, ne bi se zamerili jj, volitv</w:t>
      </w:r>
    </w:p>
    <w:p>
      <w:r>
        <w:rPr>
          <w:b/>
          <w:u w:val="single"/>
        </w:rPr>
        <w:t>766424</w:t>
      </w:r>
    </w:p>
    <w:p>
      <w:r>
        <w:t>Minister Jernej Pikalo je tako pokvarjeni manipulator, da gre človeku res lahko na bruhanje! (KOMENTAR) https://t.co/kkg8vyw0sD</w:t>
      </w:r>
    </w:p>
    <w:p>
      <w:r>
        <w:rPr>
          <w:b/>
          <w:u w:val="single"/>
        </w:rPr>
        <w:t>766425</w:t>
      </w:r>
    </w:p>
    <w:p>
      <w:r>
        <w:t>un svinjakar na @Nova24TV  pravi,da če bi spiker prišel pijan na TV,ne bi šel v eter...ma rajši morto kot opranobučnež kot ti...pa ju3 bo...</w:t>
      </w:r>
    </w:p>
    <w:p>
      <w:r>
        <w:rPr>
          <w:b/>
          <w:u w:val="single"/>
        </w:rPr>
        <w:t>766426</w:t>
      </w:r>
    </w:p>
    <w:p>
      <w:r>
        <w:t>@had Morda pa tinzdravniki stejejo solske ure. Zagotovo so se zgolj zmotili.</w:t>
      </w:r>
    </w:p>
    <w:p>
      <w:r>
        <w:rPr>
          <w:b/>
          <w:u w:val="single"/>
        </w:rPr>
        <w:t>766427</w:t>
      </w:r>
    </w:p>
    <w:p>
      <w:r>
        <w:t>Detalji naredijo celoto še lepšo 😍</w:t>
        <w:br/>
        <w:t>#salonkeramikeromet #iloveceramics #romet</w:t>
      </w:r>
    </w:p>
    <w:p>
      <w:r>
        <w:rPr>
          <w:b/>
          <w:u w:val="single"/>
        </w:rPr>
        <w:t>766428</w:t>
      </w:r>
    </w:p>
    <w:p>
      <w:r>
        <w:t xml:space="preserve">27 in pol stopinj! </w:t>
        <w:br/>
        <w:t xml:space="preserve">na busu. </w:t>
        <w:br/>
        <w:t xml:space="preserve">skor sem škrge aktivirala, </w:t>
        <w:br/>
        <w:t>ampak plašča pa nisem slekla.</w:t>
      </w:r>
    </w:p>
    <w:p>
      <w:r>
        <w:rPr>
          <w:b/>
          <w:u w:val="single"/>
        </w:rPr>
        <w:t>766429</w:t>
      </w:r>
    </w:p>
    <w:p>
      <w:r>
        <w:t>Izguba nadzora nad brisačo, medtem ko si preoblačiš kopalke na plaži javnega kopališca. #shorthorrorstory</w:t>
      </w:r>
    </w:p>
    <w:p>
      <w:r>
        <w:rPr>
          <w:b/>
          <w:u w:val="single"/>
        </w:rPr>
        <w:t>766430</w:t>
      </w:r>
    </w:p>
    <w:p>
      <w:r>
        <w:t>Medgeneracijska solidarnost - plemenita vrlina in moralna dolžnost vsakega posameznika. https://t.co/OzA65KK94Y</w:t>
      </w:r>
    </w:p>
    <w:p>
      <w:r>
        <w:rPr>
          <w:b/>
          <w:u w:val="single"/>
        </w:rPr>
        <w:t>766431</w:t>
      </w:r>
    </w:p>
    <w:p>
      <w:r>
        <w:t>@dreychee Gibanje prisilni jopiči v akciji. Bolj subinteligentno oblikovane zadeve pa že dolgo nisem videl.</w:t>
      </w:r>
    </w:p>
    <w:p>
      <w:r>
        <w:rPr>
          <w:b/>
          <w:u w:val="single"/>
        </w:rPr>
        <w:t>766432</w:t>
      </w:r>
    </w:p>
    <w:p>
      <w:r>
        <w:t>@MarkoFratnik @ZCernac Nobene škode ne bo, če to naredite kot Fratnik.</w:t>
        <w:br/>
        <w:t>Blokada na TW, zapor ko pride oblast v roke.</w:t>
      </w:r>
    </w:p>
    <w:p>
      <w:r>
        <w:rPr>
          <w:b/>
          <w:u w:val="single"/>
        </w:rPr>
        <w:t>766433</w:t>
      </w:r>
    </w:p>
    <w:p>
      <w:r>
        <w:t>Dušan Plut,gobca o umazanij pri razbijanju Demosa in Plut,Rupl, Bučar, Bavčar,Jambrek,</w:t>
        <w:br/>
        <w:t>Hribarja,Mencinger itd. https://t.co/9Jj3VFiptC</w:t>
      </w:r>
    </w:p>
    <w:p>
      <w:r>
        <w:rPr>
          <w:b/>
          <w:u w:val="single"/>
        </w:rPr>
        <w:t>766434</w:t>
      </w:r>
    </w:p>
    <w:p>
      <w:r>
        <w:t>Dokumentarni film FERI _ v nedeljo  ob 22.25 _ TV SLO 1 #ferilainscek #cvetkabevc #primozmesko #ditkamusic #film https://t.co/rAbOzlP3Jr</w:t>
      </w:r>
    </w:p>
    <w:p>
      <w:r>
        <w:rPr>
          <w:b/>
          <w:u w:val="single"/>
        </w:rPr>
        <w:t>766435</w:t>
      </w:r>
    </w:p>
    <w:p>
      <w:r>
        <w:t>Medtem ko eni počivajo in se drugi cartajo, se tretji (spet) pretepajo. In se potem seveda se kislo držijo. :)</w:t>
      </w:r>
    </w:p>
    <w:p>
      <w:r>
        <w:rPr>
          <w:b/>
          <w:u w:val="single"/>
        </w:rPr>
        <w:t>766436</w:t>
      </w:r>
    </w:p>
    <w:p>
      <w:r>
        <w:t>@lucijausaj @vinkovasle1 @JozeBiscak Težko kam "zbežati" dokler smo znotraj sistema.</w:t>
      </w:r>
    </w:p>
    <w:p>
      <w:r>
        <w:rPr>
          <w:b/>
          <w:u w:val="single"/>
        </w:rPr>
        <w:t>766437</w:t>
      </w:r>
    </w:p>
    <w:p>
      <w:r>
        <w:t>Bullshit stranke say:</w:t>
        <w:br/>
        <w:t>Stranka: Filter rabim.</w:t>
        <w:br/>
        <w:t>Sodelavec: Kakšen filter, za kaj?</w:t>
        <w:br/>
        <w:t>Stranka: To bi morali vi vedeti.</w:t>
      </w:r>
    </w:p>
    <w:p>
      <w:r>
        <w:rPr>
          <w:b/>
          <w:u w:val="single"/>
        </w:rPr>
        <w:t>766438</w:t>
      </w:r>
    </w:p>
    <w:p>
      <w:r>
        <w:t>Ne smemo dopuistit, da vlada ustanovi letećo korupcijo aka novo letalsko družbo. Zoperstavili se bomo na vse in vsak način. Tako je.</w:t>
      </w:r>
    </w:p>
    <w:p>
      <w:r>
        <w:rPr>
          <w:b/>
          <w:u w:val="single"/>
        </w:rPr>
        <w:t>766439</w:t>
      </w:r>
    </w:p>
    <w:p>
      <w:r>
        <w:t>@vedno_zmaga @BojanDobovsek @vonTanzberg Ideja o znižanju študentskih #LPP vozovnic zagotovo JE na mestu!</w:t>
      </w:r>
    </w:p>
    <w:p>
      <w:r>
        <w:rPr>
          <w:b/>
          <w:u w:val="single"/>
        </w:rPr>
        <w:t>766440</w:t>
      </w:r>
    </w:p>
    <w:p>
      <w:r>
        <w:t>@SamoGlavan Šimpanza lahko....ker mu ni Mohamed narocil, da se ne sme nauciti.</w:t>
      </w:r>
    </w:p>
    <w:p>
      <w:r>
        <w:rPr>
          <w:b/>
          <w:u w:val="single"/>
        </w:rPr>
        <w:t>766441</w:t>
      </w:r>
    </w:p>
    <w:p>
      <w:r>
        <w:t>@JanezStupar @pengovsky Če bi bil vzgojen, bi za sabo pospravil, ne pa puščal, kjer ti uide.</w:t>
      </w:r>
    </w:p>
    <w:p>
      <w:r>
        <w:rPr>
          <w:b/>
          <w:u w:val="single"/>
        </w:rPr>
        <w:t>766442</w:t>
      </w:r>
    </w:p>
    <w:p>
      <w:r>
        <w:t>Komu najpred veselo prelepe žlahtne rožice Bog našo nam deželo prepir iz sveta bo pregnan naj sinov njih roke si spone ki jim še teže</w:t>
      </w:r>
    </w:p>
    <w:p>
      <w:r>
        <w:rPr>
          <w:b/>
          <w:u w:val="single"/>
        </w:rPr>
        <w:t>766443</w:t>
      </w:r>
    </w:p>
    <w:p>
      <w:r>
        <w:t>@ModernaKmetica Da. Nič čakat, vzemi dežnik in gas. Kot šefica moraš biti za vzor in priti predčasno.</w:t>
      </w:r>
    </w:p>
    <w:p>
      <w:r>
        <w:rPr>
          <w:b/>
          <w:u w:val="single"/>
        </w:rPr>
        <w:t>766444</w:t>
      </w:r>
    </w:p>
    <w:p>
      <w:r>
        <w:t xml:space="preserve">15 inčev oz 38 cm je širok najožji del poti, po kateri morajo tajski dečki. </w:t>
        <w:br/>
        <w:t>Đizs, jst bi se že z glavo zagozdil.</w:t>
      </w:r>
    </w:p>
    <w:p>
      <w:r>
        <w:rPr>
          <w:b/>
          <w:u w:val="single"/>
        </w:rPr>
        <w:t>766445</w:t>
      </w:r>
    </w:p>
    <w:p>
      <w:r>
        <w:t>@SlovenijaVsrcu Najbližje smo bili Avstrijcem 2008, potem pa udbokomunajzerski udar z afero patria, od takrat pa samo navzdoooool!</w:t>
      </w:r>
    </w:p>
    <w:p>
      <w:r>
        <w:rPr>
          <w:b/>
          <w:u w:val="single"/>
        </w:rPr>
        <w:t>766446</w:t>
      </w:r>
    </w:p>
    <w:p>
      <w:r>
        <w:t>@cesenj @MitjaBrko Verjetno se je fant danes zjutraj streznil. Brisal in blokiral... Če bi bil župan, ga takoj vržem iz službe.</w:t>
      </w:r>
    </w:p>
    <w:p>
      <w:r>
        <w:rPr>
          <w:b/>
          <w:u w:val="single"/>
        </w:rPr>
        <w:t>766447</w:t>
      </w:r>
    </w:p>
    <w:p>
      <w:r>
        <w:t>Poklicni gasilci CZR Domžale in gasilci PGD Homec so ponoči posredovali na Grašičevi ulici v Nožicah kjer je ob... https://t.co/xQqOlXZsrD</w:t>
      </w:r>
    </w:p>
    <w:p>
      <w:r>
        <w:rPr>
          <w:b/>
          <w:u w:val="single"/>
        </w:rPr>
        <w:t>766448</w:t>
      </w:r>
    </w:p>
    <w:p>
      <w:r>
        <w:t>@mcvelbar Ki jo nekateri smrtniki res težko razumemo. Se pa strinjam, je ena taka huda mešanca.</w:t>
      </w:r>
    </w:p>
    <w:p>
      <w:r>
        <w:rPr>
          <w:b/>
          <w:u w:val="single"/>
        </w:rPr>
        <w:t>766449</w:t>
      </w:r>
    </w:p>
    <w:p>
      <w:r>
        <w:t>@Agathung Seveda. Pa eno marelico sem ji zapakirala za na pot. Ker je gotovo lačna glede na to, koliko reči je zgrizla in pokakala v 6 dneh.</w:t>
      </w:r>
    </w:p>
    <w:p>
      <w:r>
        <w:rPr>
          <w:b/>
          <w:u w:val="single"/>
        </w:rPr>
        <w:t>766450</w:t>
      </w:r>
    </w:p>
    <w:p>
      <w:r>
        <w:t>@nejkom @_wupe Sta opravila svojo dolznost in prijavila tega debila nepismenega twitterju? :)</w:t>
      </w:r>
    </w:p>
    <w:p>
      <w:r>
        <w:rPr>
          <w:b/>
          <w:u w:val="single"/>
        </w:rPr>
        <w:t>766451</w:t>
      </w:r>
    </w:p>
    <w:p>
      <w:r>
        <w:t>Ko se pogovarjaš, moraš tudi poslušati. Tisti, ki noče poslušati, ne more narediti sprave, kaj šele odpuščati.</w:t>
      </w:r>
    </w:p>
    <w:p>
      <w:r>
        <w:rPr>
          <w:b/>
          <w:u w:val="single"/>
        </w:rPr>
        <w:t>766452</w:t>
      </w:r>
    </w:p>
    <w:p>
      <w:r>
        <w:t>Kdo bo dal denar Savi Re: Ta teden bo pozavarovalnica objavila prospekt za dokapitalizacijo http://t.co/cUyIqYh9os</w:t>
      </w:r>
    </w:p>
    <w:p>
      <w:r>
        <w:rPr>
          <w:b/>
          <w:u w:val="single"/>
        </w:rPr>
        <w:t>766453</w:t>
      </w:r>
    </w:p>
    <w:p>
      <w:r>
        <w:t>@apocalypsedone Tega se vladarji zavedajo, zato bo internet kmalu cenzuriran</w:t>
      </w:r>
    </w:p>
    <w:p>
      <w:r>
        <w:rPr>
          <w:b/>
          <w:u w:val="single"/>
        </w:rPr>
        <w:t>766454</w:t>
      </w:r>
    </w:p>
    <w:p>
      <w:r>
        <w:t>Ko se na dražbah znajdejo sodne dvorane, jezera, smaragdi, pištole in podmornice https://t.co/SDyJoBGYxL</w:t>
      </w:r>
    </w:p>
    <w:p>
      <w:r>
        <w:rPr>
          <w:b/>
          <w:u w:val="single"/>
        </w:rPr>
        <w:t>766455</w:t>
      </w:r>
    </w:p>
    <w:p>
      <w:r>
        <w:t>Pahorjev spomenik sprave v Ljubljani bi lahko koristili v namene treningov alpinistov in grafitarjev. Eni bi zabijali kline drugi pa pacali.</w:t>
      </w:r>
    </w:p>
    <w:p>
      <w:r>
        <w:rPr>
          <w:b/>
          <w:u w:val="single"/>
        </w:rPr>
        <w:t>766456</w:t>
      </w:r>
    </w:p>
    <w:p>
      <w:r>
        <w:t>@MarkoPavlisic @MitjaIrsic Še eno leto Levice v vladi! Da zrihtajo še železnice.</w:t>
      </w:r>
    </w:p>
    <w:p>
      <w:r>
        <w:rPr>
          <w:b/>
          <w:u w:val="single"/>
        </w:rPr>
        <w:t>766457</w:t>
      </w:r>
    </w:p>
    <w:p>
      <w:r>
        <w:t>Neneh Cherry: Tista raperska punk babica z dušo v soulu https://t.co/aav5dWms2z https://t.co/T2qOcatxSI</w:t>
      </w:r>
    </w:p>
    <w:p>
      <w:r>
        <w:rPr>
          <w:b/>
          <w:u w:val="single"/>
        </w:rPr>
        <w:t>766458</w:t>
      </w:r>
    </w:p>
    <w:p>
      <w:r>
        <w:t>@BozoPredalic @isoltesEP Kdrujejo že dolgo murgle, za vse napake vladnih ljudi pa mora odgovarjati PV.</w:t>
      </w:r>
    </w:p>
    <w:p>
      <w:r>
        <w:rPr>
          <w:b/>
          <w:u w:val="single"/>
        </w:rPr>
        <w:t>766459</w:t>
      </w:r>
    </w:p>
    <w:p>
      <w:r>
        <w:t>Ne policije mešat v to, ampak kolk dobim na ulci za tolk marihuane? https://t.co/YcRI3K02st</w:t>
      </w:r>
    </w:p>
    <w:p>
      <w:r>
        <w:rPr>
          <w:b/>
          <w:u w:val="single"/>
        </w:rPr>
        <w:t>766460</w:t>
      </w:r>
    </w:p>
    <w:p>
      <w:r>
        <w:t>@stanka_d + povejte Žanu, jaz mu ne morem, sem blokiran: Preden objaviš tweet, ga preberi! Dodaj manjkajoče črke,...</w:t>
      </w:r>
    </w:p>
    <w:p>
      <w:r>
        <w:rPr>
          <w:b/>
          <w:u w:val="single"/>
        </w:rPr>
        <w:t>766461</w:t>
      </w:r>
    </w:p>
    <w:p>
      <w:r>
        <w:t>Sem rekla možu, dajva še midva doma malo zračunat, kako bi lahko zgradili hišice za mlade družine in nahranili lačne. Po zgledu Angelce.</w:t>
      </w:r>
    </w:p>
    <w:p>
      <w:r>
        <w:rPr>
          <w:b/>
          <w:u w:val="single"/>
        </w:rPr>
        <w:t>766462</w:t>
      </w:r>
    </w:p>
    <w:p>
      <w:r>
        <w:t>@Ibra_official namerava bogato nagraditi tiste, ki bodo najpravilneje napovedali izide na @FIFAWorldCup.  https://t.co/p7SwopTNht</w:t>
      </w:r>
    </w:p>
    <w:p>
      <w:r>
        <w:rPr>
          <w:b/>
          <w:u w:val="single"/>
        </w:rPr>
        <w:t>766463</w:t>
      </w:r>
    </w:p>
    <w:p>
      <w:r>
        <w:t>@C_Mirkic @LisaMinaUsa Če bi jo sestavljale kuharice v menzi, bi morali kandidati znati vsaj kaj skuhati !</w:t>
      </w:r>
    </w:p>
    <w:p>
      <w:r>
        <w:rPr>
          <w:b/>
          <w:u w:val="single"/>
        </w:rPr>
        <w:t>766464</w:t>
      </w:r>
    </w:p>
    <w:p>
      <w:r>
        <w:t>Samo res. Ali obstaja kak skuter klub kot motoristični #hellsangels ki bi se mu lahko pridružil? Recimo #PinkSpeed ali #VrazjePajkice ?</w:t>
      </w:r>
    </w:p>
    <w:p>
      <w:r>
        <w:rPr>
          <w:b/>
          <w:u w:val="single"/>
        </w:rPr>
        <w:t>766465</w:t>
      </w:r>
    </w:p>
    <w:p>
      <w:r>
        <w:t>@toplovodar @Val202 Ko so v hotelski sobi zaračunali klimo po osebi. Samo to ni bilo neboleče :) #nebuloze</w:t>
      </w:r>
    </w:p>
    <w:p>
      <w:r>
        <w:rPr>
          <w:b/>
          <w:u w:val="single"/>
        </w:rPr>
        <w:t>766466</w:t>
      </w:r>
    </w:p>
    <w:p>
      <w:r>
        <w:t>prodani republikanci bodo Trumpu davčno reformo uničili... pizda so to svinje ej..</w:t>
      </w:r>
    </w:p>
    <w:p>
      <w:r>
        <w:rPr>
          <w:b/>
          <w:u w:val="single"/>
        </w:rPr>
        <w:t>766467</w:t>
      </w:r>
    </w:p>
    <w:p>
      <w:r>
        <w:t>@RevijaReporter Pa če pogledaš kdo je v vodstvu potem ni čudno da sodniki strajkajo.</w:t>
      </w:r>
    </w:p>
    <w:p>
      <w:r>
        <w:rPr>
          <w:b/>
          <w:u w:val="single"/>
        </w:rPr>
        <w:t>766468</w:t>
      </w:r>
    </w:p>
    <w:p>
      <w:r>
        <w:t>Jst bi na evroviziji prepovedala operne pevke/-ce, na talent showih pa sploh vse pevce.</w:t>
      </w:r>
    </w:p>
    <w:p>
      <w:r>
        <w:rPr>
          <w:b/>
          <w:u w:val="single"/>
        </w:rPr>
        <w:t>766469</w:t>
      </w:r>
    </w:p>
    <w:p>
      <w:r>
        <w:t>@Nebodigatreba2 @PrometejDD Aha, 287 - koprocessor zraven. Na 386-ki sem ga imel, da sem 3D maxa lahko gnal.</w:t>
      </w:r>
    </w:p>
    <w:p>
      <w:r>
        <w:rPr>
          <w:b/>
          <w:u w:val="single"/>
        </w:rPr>
        <w:t>766470</w:t>
      </w:r>
    </w:p>
    <w:p>
      <w:r>
        <w:t>@breki74 Saj to sem hotel povedati :) pa še to, da se za minimalca nihče ne vozi :)</w:t>
      </w:r>
    </w:p>
    <w:p>
      <w:r>
        <w:rPr>
          <w:b/>
          <w:u w:val="single"/>
        </w:rPr>
        <w:t>766471</w:t>
      </w:r>
    </w:p>
    <w:p>
      <w:r>
        <w:t>Katastrofalno nizka priljubljenost aktualnih ministrov (2016) na twvitterju. Recimo, @EvaIrglL kar 9x bolj priljubljena od Milojke K Celarc.</w:t>
      </w:r>
    </w:p>
    <w:p>
      <w:r>
        <w:rPr>
          <w:b/>
          <w:u w:val="single"/>
        </w:rPr>
        <w:t>766472</w:t>
      </w:r>
    </w:p>
    <w:p>
      <w:r>
        <w:t>@DejanPogacnik @NenadGlucks No saj taki trotli, kot ste vi, pomagate širiti te neumnosti.</w:t>
      </w:r>
    </w:p>
    <w:p>
      <w:r>
        <w:rPr>
          <w:b/>
          <w:u w:val="single"/>
        </w:rPr>
        <w:t>766473</w:t>
      </w:r>
    </w:p>
    <w:p>
      <w:r>
        <w:t>1. A DRL, 9. krog:</w:t>
        <w:br/>
        <w:t>RD RIKO RIBNICA - RK MARIBOR BRANIK 34:31.</w:t>
        <w:br/>
        <w:t>Še ena odlična predstava ribniških rokometašev.</w:t>
        <w:br/>
        <w:t>#prvaliga #rokomet #handball</w:t>
      </w:r>
    </w:p>
    <w:p>
      <w:r>
        <w:rPr>
          <w:b/>
          <w:u w:val="single"/>
        </w:rPr>
        <w:t>766474</w:t>
      </w:r>
    </w:p>
    <w:p>
      <w:r>
        <w:t>@magrateja Tole diši po gnilem kompromisu ... Toksični maskulinec je hotel gledati poleg srčka še fuzbal. :P</w:t>
      </w:r>
    </w:p>
    <w:p>
      <w:r>
        <w:rPr>
          <w:b/>
          <w:u w:val="single"/>
        </w:rPr>
        <w:t>766475</w:t>
      </w:r>
    </w:p>
    <w:p>
      <w:r>
        <w:t>@AlanOrlic @barjanski Jap, peč v istem štuku. Nadilal pritisk, pumpa zgleda laufa, zdaj pa greje ne \o/ :)</w:t>
      </w:r>
    </w:p>
    <w:p>
      <w:r>
        <w:rPr>
          <w:b/>
          <w:u w:val="single"/>
        </w:rPr>
        <w:t>766476</w:t>
      </w:r>
    </w:p>
    <w:p>
      <w:r>
        <w:t>50.000 EUR za ilegalnega priseljenca? Za mojo bolano tasco pa 300 EUR\mesec https://t.co/amLxQaxrKr</w:t>
      </w:r>
    </w:p>
    <w:p>
      <w:r>
        <w:rPr>
          <w:b/>
          <w:u w:val="single"/>
        </w:rPr>
        <w:t>766477</w:t>
      </w:r>
    </w:p>
    <w:p>
      <w:r>
        <w:t>@vecer @sarecmarjan @pengovsky @edvardkadic @Soba404 Vprašujem Šarca, če sme FDV blokirat brez razlage</w:t>
      </w:r>
    </w:p>
    <w:p>
      <w:r>
        <w:rPr>
          <w:b/>
          <w:u w:val="single"/>
        </w:rPr>
        <w:t>766478</w:t>
      </w:r>
    </w:p>
    <w:p>
      <w:r>
        <w:t>@p2035e @SiolNEWS Škoda, da je tako, Gogijev namen je dober. Ampak lagati, da prazno igrišče "živi"❓</w:t>
      </w:r>
    </w:p>
    <w:p>
      <w:r>
        <w:rPr>
          <w:b/>
          <w:u w:val="single"/>
        </w:rPr>
        <w:t>766479</w:t>
      </w:r>
    </w:p>
    <w:p>
      <w:r>
        <w:t>@Kriminiblog Joj! To je res nek mutiran reptilogekon! Enormnih veličin! Te je vsaj kaj objedel?</w:t>
      </w:r>
    </w:p>
    <w:p>
      <w:r>
        <w:rPr>
          <w:b/>
          <w:u w:val="single"/>
        </w:rPr>
        <w:t>766480</w:t>
      </w:r>
    </w:p>
    <w:p>
      <w:r>
        <w:t xml:space="preserve">@DanielKalan že drugi ki mi z pirom pod nosom maha...vas bom kr na block do nadaljnega  @PIKZIGMARt </w:t>
        <w:br/>
        <w:t>Pomozi allah pa štrefi ih pomalo!</w:t>
      </w:r>
    </w:p>
    <w:p>
      <w:r>
        <w:rPr>
          <w:b/>
          <w:u w:val="single"/>
        </w:rPr>
        <w:t>766481</w:t>
      </w:r>
    </w:p>
    <w:p>
      <w:r>
        <w:t>Kmet z otrokom prvič na morju. Mimo pripelje gliser:</w:t>
        <w:br/>
        <w:t>-Poglej, ati, stric pa orje morje.</w:t>
      </w:r>
    </w:p>
    <w:p>
      <w:r>
        <w:rPr>
          <w:b/>
          <w:u w:val="single"/>
        </w:rPr>
        <w:t>766482</w:t>
      </w:r>
    </w:p>
    <w:p>
      <w:r>
        <w:t>#BottleCapChallenge je za amaterje. Pravi Štajerc zna flašo odpret s farecajgom, buteljko pa z zobmi. #sampovem</w:t>
      </w:r>
    </w:p>
    <w:p>
      <w:r>
        <w:rPr>
          <w:b/>
          <w:u w:val="single"/>
        </w:rPr>
        <w:t>766483</w:t>
      </w:r>
    </w:p>
    <w:p>
      <w:r>
        <w:t>@jirikocica @mitjairsicTipičen primer dirigiranih smernic establišmenta poti v revščino.Skrb za tujce,bodočo volilno bazo na 75 Let podlage?</w:t>
      </w:r>
    </w:p>
    <w:p>
      <w:r>
        <w:rPr>
          <w:b/>
          <w:u w:val="single"/>
        </w:rPr>
        <w:t>766484</w:t>
      </w:r>
    </w:p>
    <w:p>
      <w:r>
        <w:t>@metkav1 Ja hudo...zakaj pa se ta palček ni oglasil leta 2014, ko smo v SLO imeli političnega zapornika @JJansaSDS</w:t>
      </w:r>
    </w:p>
    <w:p>
      <w:r>
        <w:rPr>
          <w:b/>
          <w:u w:val="single"/>
        </w:rPr>
        <w:t>766485</w:t>
      </w:r>
    </w:p>
    <w:p>
      <w:r>
        <w:t>ŽALOSTNI TRENUTKI PRED FINALOM TALENTOV »Vem da si z nami in da nas skupaj z angelčki spremljaš« https://t.co/aEWQ6qjfo5</w:t>
      </w:r>
    </w:p>
    <w:p>
      <w:r>
        <w:rPr>
          <w:b/>
          <w:u w:val="single"/>
        </w:rPr>
        <w:t>766486</w:t>
      </w:r>
    </w:p>
    <w:p>
      <w:r>
        <w:t>Dokaz več, da sta @JureFerjan in @Nova24TV Janševi trobili! Kar ni SDS, je slabo. Ne le levica, tudi desnica. Slabo! https://t.co/btddsZqwi0</w:t>
      </w:r>
    </w:p>
    <w:p>
      <w:r>
        <w:rPr>
          <w:b/>
          <w:u w:val="single"/>
        </w:rPr>
        <w:t>766487</w:t>
      </w:r>
    </w:p>
    <w:p>
      <w:r>
        <w:t>@slovenskipanter Hanzi TV na terenu. Niti na terenu jih več ljudje ne marajo.</w:t>
      </w:r>
    </w:p>
    <w:p>
      <w:r>
        <w:rPr>
          <w:b/>
          <w:u w:val="single"/>
        </w:rPr>
        <w:t>766488</w:t>
      </w:r>
    </w:p>
    <w:p>
      <w:r>
        <w:t>V nedeljo, 29.3.2015 vabljeni ob 16h v Pekarna Mišmaš​ v Hotel Rute v Gozd Martuljek! @GozdMartuljek #PekarnaMišmaš http://t.co/HqAEIvpAwE</w:t>
      </w:r>
    </w:p>
    <w:p>
      <w:r>
        <w:rPr>
          <w:b/>
          <w:u w:val="single"/>
        </w:rPr>
        <w:t>766489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766490</w:t>
      </w:r>
    </w:p>
    <w:p>
      <w:r>
        <w:t>@AlanOrlic Za tiste, ki so ob vezavi kupili telefon, ni tako enostavno. Takih pa je večina.</w:t>
      </w:r>
    </w:p>
    <w:p>
      <w:r>
        <w:rPr>
          <w:b/>
          <w:u w:val="single"/>
        </w:rPr>
        <w:t>766491</w:t>
      </w:r>
    </w:p>
    <w:p>
      <w:r>
        <w:t>@ciro_ciril @zaslovenijo2 @rtvslo Saj “njegovega” dela močvirja ne bi izsuševal. Tega bi še namakal. 🤣</w:t>
      </w:r>
    </w:p>
    <w:p>
      <w:r>
        <w:rPr>
          <w:b/>
          <w:u w:val="single"/>
        </w:rPr>
        <w:t>766492</w:t>
      </w:r>
    </w:p>
    <w:p>
      <w:r>
        <w:t>@OranjeSwaeltjie Važno je da se lahko rjuharice perejo v đakuzijih po Sloveniji.</w:t>
      </w:r>
    </w:p>
    <w:p>
      <w:r>
        <w:rPr>
          <w:b/>
          <w:u w:val="single"/>
        </w:rPr>
        <w:t>766493</w:t>
      </w:r>
    </w:p>
    <w:p>
      <w:r>
        <w:t>Ok nabija ta Šarec, pa laze, da nima nobenega v ozadju....komunajzer....#Volitve #24ur</w:t>
      </w:r>
    </w:p>
    <w:p>
      <w:r>
        <w:rPr>
          <w:b/>
          <w:u w:val="single"/>
        </w:rPr>
        <w:t>766494</w:t>
      </w:r>
    </w:p>
    <w:p>
      <w:r>
        <w:t>@Darko_Bulat Ja, lepo, pa človeku gre še na bruhanje zravn. Čista #dialektika 🤮</w:t>
      </w:r>
    </w:p>
    <w:p>
      <w:r>
        <w:rPr>
          <w:b/>
          <w:u w:val="single"/>
        </w:rPr>
        <w:t>766495</w:t>
      </w:r>
    </w:p>
    <w:p>
      <w:r>
        <w:t>Neodvisni novinar, zagovornik slovenskih interesov in uspešen politik. Tako mu pravijo gluhi in slepi. https://t.co/yu01xyW8Le</w:t>
      </w:r>
    </w:p>
    <w:p>
      <w:r>
        <w:rPr>
          <w:b/>
          <w:u w:val="single"/>
        </w:rPr>
        <w:t>766496</w:t>
      </w:r>
    </w:p>
    <w:p>
      <w:r>
        <w:t>Značilno za komuniste g.@777777777Marko je označevanje ali zaničevalne opazke kot"ti vse veš!" in to  za znanje osnovnošolca !  @MitjaIrsic</w:t>
      </w:r>
    </w:p>
    <w:p>
      <w:r>
        <w:rPr>
          <w:b/>
          <w:u w:val="single"/>
        </w:rPr>
        <w:t>766497</w:t>
      </w:r>
    </w:p>
    <w:p>
      <w:r>
        <w:t>@Tevilevi @dr_muller @JanezPogorelec @R_Rakus @tomaz_rus @peterjancic Pogorelec že tako ali tako paše v vašo murgelsko sekto.</w:t>
      </w:r>
    </w:p>
    <w:p>
      <w:r>
        <w:rPr>
          <w:b/>
          <w:u w:val="single"/>
        </w:rPr>
        <w:t>766498</w:t>
      </w:r>
    </w:p>
    <w:p>
      <w:r>
        <w:t>#F1 #f1si Video: Simulacija kroga na predlagani novi F1 stezi v Miamiju - https://t.co/VxxCpWZDPo</w:t>
      </w:r>
    </w:p>
    <w:p>
      <w:r>
        <w:rPr>
          <w:b/>
          <w:u w:val="single"/>
        </w:rPr>
        <w:t>766499</w:t>
      </w:r>
    </w:p>
    <w:p>
      <w:r>
        <w:t>@VSO_Slovenija Sicer pa bi jo bilo bolj primerno obesiti na pol droga. Glede na stanje (kulture) v naši državi.</w:t>
      </w:r>
    </w:p>
    <w:p>
      <w:r>
        <w:rPr>
          <w:b/>
          <w:u w:val="single"/>
        </w:rPr>
        <w:t>766500</w:t>
      </w:r>
    </w:p>
    <w:p>
      <w:r>
        <w:t>@BozidarBiscan @vinkovasle1 @VaneGosnik @lucijausaj @LahovnikMatej spisek bo potrebno močno razširiti, 100 jih najdemo kar v ožji vladi...</w:t>
      </w:r>
    </w:p>
    <w:p>
      <w:r>
        <w:rPr>
          <w:b/>
          <w:u w:val="single"/>
        </w:rPr>
        <w:t>766501</w:t>
      </w:r>
    </w:p>
    <w:p>
      <w:r>
        <w:t>@gajmirtic Sem imel b170, bencin aut. Najbolj požrešna in težko premikajoča se jajca na planetu.</w:t>
      </w:r>
    </w:p>
    <w:p>
      <w:r>
        <w:rPr>
          <w:b/>
          <w:u w:val="single"/>
        </w:rPr>
        <w:t>766502</w:t>
      </w:r>
    </w:p>
    <w:p>
      <w:r>
        <w:t>@Pikowaru @_Inja_ Samo "ženski", če sem dobro poštekala. Otroški pa medvedka ;)</w:t>
      </w:r>
    </w:p>
    <w:p>
      <w:r>
        <w:rPr>
          <w:b/>
          <w:u w:val="single"/>
        </w:rPr>
        <w:t>766503</w:t>
      </w:r>
    </w:p>
    <w:p>
      <w:r>
        <w:t>Po gradnji južne železnice so furmani in njihovi običaji začeli izginjati iz naših cest. https://t.co/FjFmAOSnfG https://t.co/KdeJ06CJKy</w:t>
      </w:r>
    </w:p>
    <w:p>
      <w:r>
        <w:rPr>
          <w:b/>
          <w:u w:val="single"/>
        </w:rPr>
        <w:t>766504</w:t>
      </w:r>
    </w:p>
    <w:p>
      <w:r>
        <w:t>Prepričali ali pravilnejše podkupili z uslugami in protiuslugami (preteklimi, sedanjimi in bodočimi). https://t.co/ZaPyKqvkE7</w:t>
      </w:r>
    </w:p>
    <w:p>
      <w:r>
        <w:rPr>
          <w:b/>
          <w:u w:val="single"/>
        </w:rPr>
        <w:t>766505</w:t>
      </w:r>
    </w:p>
    <w:p>
      <w:r>
        <w:t>Otroci izgorevajo v šoli, inšpektorji davijo ravnatelja, ki ščiti žrtve, redarji kaznujejo reševalce...mi smo direkt za v norišnico.</w:t>
      </w:r>
    </w:p>
    <w:p>
      <w:r>
        <w:rPr>
          <w:b/>
          <w:u w:val="single"/>
        </w:rPr>
        <w:t>766506</w:t>
      </w:r>
    </w:p>
    <w:p>
      <w:r>
        <w:t>@SenkAndreja @leaathenatabako Pri nas nežnih 16 stopinj. Pri nas ko je baje vedno dež pa sneg pa to.</w:t>
      </w:r>
    </w:p>
    <w:p>
      <w:r>
        <w:rPr>
          <w:b/>
          <w:u w:val="single"/>
        </w:rPr>
        <w:t>766507</w:t>
      </w:r>
    </w:p>
    <w:p>
      <w:r>
        <w:t>Brihtne buče niso pozabile pristaviti, da je oni madžarski pritisk na Mladino hujši kot ta hrvaški na PopTv. #aliŽerdin</w:t>
      </w:r>
    </w:p>
    <w:p>
      <w:r>
        <w:rPr>
          <w:b/>
          <w:u w:val="single"/>
        </w:rPr>
        <w:t>766508</w:t>
      </w:r>
    </w:p>
    <w:p>
      <w:r>
        <w:t>Fajhtna pedala, Pony, flipflops, padec. Boleča komedija iskanja psa, ki je šel po svoje. Moja komedija. #zbrihtana</w:t>
      </w:r>
    </w:p>
    <w:p>
      <w:r>
        <w:rPr>
          <w:b/>
          <w:u w:val="single"/>
        </w:rPr>
        <w:t>766509</w:t>
      </w:r>
    </w:p>
    <w:p>
      <w:r>
        <w:t>@Komanovmulc @Margu501 @NovaSlovenija Kako že pravijo? "Vsak bo svojo hruško tresel"</w:t>
      </w:r>
    </w:p>
    <w:p>
      <w:r>
        <w:rPr>
          <w:b/>
          <w:u w:val="single"/>
        </w:rPr>
        <w:t>766510</w:t>
      </w:r>
    </w:p>
    <w:p>
      <w:r>
        <w:t>@MetkaSmole Komunistov so se znebili povsod v jugi, razen v Sloveniji in Bosni. Ponovno bodo zakuhali vojno.</w:t>
      </w:r>
    </w:p>
    <w:p>
      <w:r>
        <w:rPr>
          <w:b/>
          <w:u w:val="single"/>
        </w:rPr>
        <w:t>766511</w:t>
      </w:r>
    </w:p>
    <w:p>
      <w:r>
        <w:t>Biščak je drugi vir, ki je posredno potrdil, da globoka država skupaj z represivnimi organi za predvolilni čas pripravlja "Operacijo NKBM".</w:t>
      </w:r>
    </w:p>
    <w:p>
      <w:r>
        <w:rPr>
          <w:b/>
          <w:u w:val="single"/>
        </w:rPr>
        <w:t>766512</w:t>
      </w:r>
    </w:p>
    <w:p>
      <w:r>
        <w:t>@slana_zagar @IgorZavrsnik @spagetyuse A potem meni, ki sem uspel bavconščico sprati iz možganov, tudi nič ne pomaga nastopati na twitterju?</w:t>
      </w:r>
    </w:p>
    <w:p>
      <w:r>
        <w:rPr>
          <w:b/>
          <w:u w:val="single"/>
        </w:rPr>
        <w:t>766513</w:t>
      </w:r>
    </w:p>
    <w:p>
      <w:r>
        <w:t>@mihamale No, v Izoli ga hitro poučijo, da tisto niso cigani, temveč šiptarji, ki počasi toda vztrajno že prevzemajo ribiško mesto!</w:t>
      </w:r>
    </w:p>
    <w:p>
      <w:r>
        <w:rPr>
          <w:b/>
          <w:u w:val="single"/>
        </w:rPr>
        <w:t>766514</w:t>
      </w:r>
    </w:p>
    <w:p>
      <w:r>
        <w:t>@DarjaTomanic In novinarka reče, da je Pahor eminenten gost, Alenko bi mediji raztrgali. Fuj.</w:t>
      </w:r>
    </w:p>
    <w:p>
      <w:r>
        <w:rPr>
          <w:b/>
          <w:u w:val="single"/>
        </w:rPr>
        <w:t>766515</w:t>
      </w:r>
    </w:p>
    <w:p>
      <w:r>
        <w:t>Naj samo imajo oni svojo vinjeto...naj samo dražijo bencin...NE GANE ME...NE GANE ME... https://t.co/Jk9DQks3na</w:t>
      </w:r>
    </w:p>
    <w:p>
      <w:r>
        <w:rPr>
          <w:b/>
          <w:u w:val="single"/>
        </w:rPr>
        <w:t>766516</w:t>
      </w:r>
    </w:p>
    <w:p>
      <w:r>
        <w:t>@Centrifuzija @Pizama Se pravi, da šola naroči (in plača) dva busa, s tem, da se en pelje prazen? Hm.</w:t>
      </w:r>
    </w:p>
    <w:p>
      <w:r>
        <w:rPr>
          <w:b/>
          <w:u w:val="single"/>
        </w:rPr>
        <w:t>766517</w:t>
      </w:r>
    </w:p>
    <w:p>
      <w:r>
        <w:t>@indijanec 😂😂 mam doma eno kraško travarico 50%+ ko požreš en štamrle si prbit...</w:t>
      </w:r>
    </w:p>
    <w:p>
      <w:r>
        <w:rPr>
          <w:b/>
          <w:u w:val="single"/>
        </w:rPr>
        <w:t>766518</w:t>
      </w:r>
    </w:p>
    <w:p>
      <w:r>
        <w:t xml:space="preserve">@GalKusar diletantski nagovor pač... </w:t>
        <w:br/>
        <w:t>kaj pa lahko drugega pričakuješ od židana... al pa od katićeve ??</w:t>
      </w:r>
    </w:p>
    <w:p>
      <w:r>
        <w:rPr>
          <w:b/>
          <w:u w:val="single"/>
        </w:rPr>
        <w:t>766519</w:t>
      </w:r>
    </w:p>
    <w:p>
      <w:r>
        <w:t>@breki74 @Centrifuzija @jkmcnk Pa Dravsko vilo, ko pluje med dvema mostovoma, ker so kupili previsoko, da bi šla spodaj.</w:t>
      </w:r>
    </w:p>
    <w:p>
      <w:r>
        <w:rPr>
          <w:b/>
          <w:u w:val="single"/>
        </w:rPr>
        <w:t>766520</w:t>
      </w:r>
    </w:p>
    <w:p>
      <w:r>
        <w:t>@EllaTheAngel_ @strupko Meni, recimo, ni okej. Ženska more le pokazati kaj več od fotošopanih jošk in riti.</w:t>
      </w:r>
    </w:p>
    <w:p>
      <w:r>
        <w:rPr>
          <w:b/>
          <w:u w:val="single"/>
        </w:rPr>
        <w:t>766521</w:t>
      </w:r>
    </w:p>
    <w:p>
      <w:r>
        <w:t>@BernardBrscic nismo levičarji. Slovenci želimo da se čefurji ne vtikajo v našo politiko</w:t>
      </w:r>
    </w:p>
    <w:p>
      <w:r>
        <w:rPr>
          <w:b/>
          <w:u w:val="single"/>
        </w:rPr>
        <w:t>766522</w:t>
      </w:r>
    </w:p>
    <w:p>
      <w:r>
        <w:t>Tudi mucki so lahko diabetiki in potrebujejo inzulin. Takole se z boleznijo spopada muc Silvo 😀 @MacjaHisa https://t.co/4XLEg2QGxh</w:t>
      </w:r>
    </w:p>
    <w:p>
      <w:r>
        <w:rPr>
          <w:b/>
          <w:u w:val="single"/>
        </w:rPr>
        <w:t>766523</w:t>
      </w:r>
    </w:p>
    <w:p>
      <w:r>
        <w:t>neeeee jaz sem upal, da bom z neudelezbo uspesno v Bruselj izselil par desnicarjev, da oddelajo sizifova 4 leta https://t.co/J83xRgXFio</w:t>
      </w:r>
    </w:p>
    <w:p>
      <w:r>
        <w:rPr>
          <w:b/>
          <w:u w:val="single"/>
        </w:rPr>
        <w:t>766524</w:t>
      </w:r>
    </w:p>
    <w:p>
      <w:r>
        <w:t>Voluharski potopisi: Turska gora skozi Turski žleb, 14.3.2015 http://t.co/uU1BXtO9o2 #hribi</w:t>
      </w:r>
    </w:p>
    <w:p>
      <w:r>
        <w:rPr>
          <w:b/>
          <w:u w:val="single"/>
        </w:rPr>
        <w:t>766525</w:t>
      </w:r>
    </w:p>
    <w:p>
      <w:r>
        <w:t>Tokrat smo za vas pripravili prav posebno predbožično oddajo Pop čvek. #popcvek #radiocelje https://t.co/nKSIpPOvgw</w:t>
      </w:r>
    </w:p>
    <w:p>
      <w:r>
        <w:rPr>
          <w:b/>
          <w:u w:val="single"/>
        </w:rPr>
        <w:t>766526</w:t>
      </w:r>
    </w:p>
    <w:p>
      <w:r>
        <w:t>Presstitut Damjan v svojem pamfletu v Delu trenira s frazo "skrajna desnica". Pri 10x ponovitvi sem nehal šteti...</w:t>
        <w:br/>
        <w:t>😂</w:t>
        <w:br/>
        <w:t>https://t.co/Yb5SHWirB5</w:t>
      </w:r>
    </w:p>
    <w:p>
      <w:r>
        <w:rPr>
          <w:b/>
          <w:u w:val="single"/>
        </w:rPr>
        <w:t>766527</w:t>
      </w:r>
    </w:p>
    <w:p>
      <w:r>
        <w:t>@Casnik Hujše, pobiti po 2. vojni so še vedno masakrirani in pobiti v jamah in pod smetmi. Zločin, ki vpije v nebo.</w:t>
      </w:r>
    </w:p>
    <w:p>
      <w:r>
        <w:rPr>
          <w:b/>
          <w:u w:val="single"/>
        </w:rPr>
        <w:t>766528</w:t>
      </w:r>
    </w:p>
    <w:p>
      <w:r>
        <w:t>@packica @strankaSDS Ne stoj bit šemo karomio @packica. Ni vsaka mona(liza) za TW. Še posebej, če skriva pravi  obraz.</w:t>
      </w:r>
    </w:p>
    <w:p>
      <w:r>
        <w:rPr>
          <w:b/>
          <w:u w:val="single"/>
        </w:rPr>
        <w:t>766529</w:t>
      </w:r>
    </w:p>
    <w:p>
      <w:r>
        <w:t>@vinkovasle1 Druzbenopoliticna delavka v medijih ocitno sledi navodilom centrale ck</w:t>
      </w:r>
    </w:p>
    <w:p>
      <w:r>
        <w:rPr>
          <w:b/>
          <w:u w:val="single"/>
        </w:rPr>
        <w:t>766530</w:t>
      </w:r>
    </w:p>
    <w:p>
      <w:r>
        <w:t>Na plaži se narod praži,</w:t>
        <w:br/>
        <w:t>na cesti se z BMW važi,</w:t>
        <w:br/>
        <w:t>stare kosti so na masaži,</w:t>
        <w:br/>
        <w:t>kaj je novega mi pokaži!?</w:t>
        <w:br/>
        <w:br/>
        <w:t>#rime</w:t>
      </w:r>
    </w:p>
    <w:p>
      <w:r>
        <w:rPr>
          <w:b/>
          <w:u w:val="single"/>
        </w:rPr>
        <w:t>766531</w:t>
      </w:r>
    </w:p>
    <w:p>
      <w:r>
        <w:t>Sem sam v pisarni. Grem na stranišče in ko pridem nazaj je nekdo odprl okno, da mi lahko pride svež zrak gnojnice.</w:t>
      </w:r>
    </w:p>
    <w:p>
      <w:r>
        <w:rPr>
          <w:b/>
          <w:u w:val="single"/>
        </w:rPr>
        <w:t>766532</w:t>
      </w:r>
    </w:p>
    <w:p>
      <w:r>
        <w:t>@IJoveva @24UR @24ur_com Nič ne delaj v tej vladi, kupi si koze in jih futraj.</w:t>
      </w:r>
    </w:p>
    <w:p>
      <w:r>
        <w:rPr>
          <w:b/>
          <w:u w:val="single"/>
        </w:rPr>
        <w:t>766533</w:t>
      </w:r>
    </w:p>
    <w:p>
      <w:r>
        <w:t>@MartinValic @StankaStanka @ErikaPlaninsec @daresi Beseda slog se uporablja pri pisanju..temu bi psihiatri,terapevti rakli"vedenjske motnje!</w:t>
      </w:r>
    </w:p>
    <w:p>
      <w:r>
        <w:rPr>
          <w:b/>
          <w:u w:val="single"/>
        </w:rPr>
        <w:t>766534</w:t>
      </w:r>
    </w:p>
    <w:p>
      <w:r>
        <w:t>@SlovenijaVsrcu V SLO je pederajsanje že nekaj časa postranska dejavnost raznih visokoetičnih posameznikov družbe</w:t>
      </w:r>
    </w:p>
    <w:p>
      <w:r>
        <w:rPr>
          <w:b/>
          <w:u w:val="single"/>
        </w:rPr>
        <w:t>766535</w:t>
      </w:r>
    </w:p>
    <w:p>
      <w:r>
        <w:t>Novi Škandal24: Kučanov vnuk še ni polnoleten, pa je že lastnik stanovanja https://t.co/RyzsM70vQr https://t.co/MIi3IUGEzl</w:t>
      </w:r>
    </w:p>
    <w:p>
      <w:r>
        <w:rPr>
          <w:b/>
          <w:u w:val="single"/>
        </w:rPr>
        <w:t>766536</w:t>
      </w:r>
    </w:p>
    <w:p>
      <w:r>
        <w:t>ce prav razumem tele eu dame si mi kao zelimo predstavnika iz 'jugovzhodnega' bloka eu... naprimer tipa plenkovic :P</w:t>
      </w:r>
    </w:p>
    <w:p>
      <w:r>
        <w:rPr>
          <w:b/>
          <w:u w:val="single"/>
        </w:rPr>
        <w:t>766537</w:t>
      </w:r>
    </w:p>
    <w:p>
      <w:r>
        <w:t>@Luis31066813 @ZidanDejan @strankaSD Tam ostani pa Trumpu v šupak zlezi ko bo na obisku v vašem močvirju</w:t>
      </w:r>
    </w:p>
    <w:p>
      <w:r>
        <w:rPr>
          <w:b/>
          <w:u w:val="single"/>
        </w:rPr>
        <w:t>766538</w:t>
      </w:r>
    </w:p>
    <w:p>
      <w:r>
        <w:t xml:space="preserve">Težko je zadovoljit tvitosfero. </w:t>
        <w:br/>
        <w:br/>
        <w:t>Enkrat se pizdaka čez policijo, ker domnevno ne dela, spet drugič, ker dela. https://t.co/F2mVvhuNHy</w:t>
      </w:r>
    </w:p>
    <w:p>
      <w:r>
        <w:rPr>
          <w:b/>
          <w:u w:val="single"/>
        </w:rPr>
        <w:t>766539</w:t>
      </w:r>
    </w:p>
    <w:p>
      <w:r>
        <w:t>@DomenJ1 Kot v cernobilu  komunisti se skrivajo pred resnico. In tako bo kot bo CK ZKS rekel</w:t>
      </w:r>
    </w:p>
    <w:p>
      <w:r>
        <w:rPr>
          <w:b/>
          <w:u w:val="single"/>
        </w:rPr>
        <w:t>766540</w:t>
      </w:r>
    </w:p>
    <w:p>
      <w:r>
        <w:t>SFRJ bi bila lahko ostala skrbna mati, če bi umesto lopovščine peljali pot v pravo Demokracijo, kje bi bilo... https://t.co/G4oGQ3TlpY</w:t>
      </w:r>
    </w:p>
    <w:p>
      <w:r>
        <w:rPr>
          <w:b/>
          <w:u w:val="single"/>
        </w:rPr>
        <w:t>766541</w:t>
      </w:r>
    </w:p>
    <w:p>
      <w:r>
        <w:t>BREZPLAČEN informativen dan! #poletiznami #padalski #tecaj #adrenalin https://t.co/eYhwX2xh72</w:t>
      </w:r>
    </w:p>
    <w:p>
      <w:r>
        <w:rPr>
          <w:b/>
          <w:u w:val="single"/>
        </w:rPr>
        <w:t>766542</w:t>
      </w:r>
    </w:p>
    <w:p>
      <w:r>
        <w:t>@Neda_D @NovicaMihajlo Povej mu še o "jebemmusunac" Langi in jokajoči Saški! :D</w:t>
      </w:r>
    </w:p>
    <w:p>
      <w:r>
        <w:rPr>
          <w:b/>
          <w:u w:val="single"/>
        </w:rPr>
        <w:t>766543</w:t>
      </w:r>
    </w:p>
    <w:p>
      <w:r>
        <w:t xml:space="preserve">BLOG MODA LA MIRIAM -  Modni pajac - brezčasni modni kos v ženski garderobi! </w:t>
        <w:br/>
        <w:t>Kadar res nimate časa razmišljati... https://t.co/AcufjpGhss</w:t>
      </w:r>
    </w:p>
    <w:p>
      <w:r>
        <w:rPr>
          <w:b/>
          <w:u w:val="single"/>
        </w:rPr>
        <w:t>766544</w:t>
      </w:r>
    </w:p>
    <w:p>
      <w:r>
        <w:t>Zakaj moški ne pomagajo ženskam, ki jih ne poznajo, dvigniti težkih vrečk? Odgovor ima moj mož @kamenko . Itak. https://t.co/Y5KWVW0JhK</w:t>
      </w:r>
    </w:p>
    <w:p>
      <w:r>
        <w:rPr>
          <w:b/>
          <w:u w:val="single"/>
        </w:rPr>
        <w:t>766545</w:t>
      </w:r>
    </w:p>
    <w:p>
      <w:r>
        <w:t>@RosvitaP Izbirajte, a v svoji službi bodite nepristranski, ker vas plačujemo vsi državljani!</w:t>
      </w:r>
    </w:p>
    <w:p>
      <w:r>
        <w:rPr>
          <w:b/>
          <w:u w:val="single"/>
        </w:rPr>
        <w:t>766546</w:t>
      </w:r>
    </w:p>
    <w:p>
      <w:r>
        <w:t>@MatevzNovak O hudooo...vero je pa izpustil...mogoče pozabil...dnkpresss...🕭🤔🦍😠😎</w:t>
      </w:r>
    </w:p>
    <w:p>
      <w:r>
        <w:rPr>
          <w:b/>
          <w:u w:val="single"/>
        </w:rPr>
        <w:t>766547</w:t>
      </w:r>
    </w:p>
    <w:p>
      <w:r>
        <w:t>@ModernaKmetica Zdravi so. In dirkajo. In se pokakajo. Boli jih organ za luno. In kavo. :)</w:t>
      </w:r>
    </w:p>
    <w:p>
      <w:r>
        <w:rPr>
          <w:b/>
          <w:u w:val="single"/>
        </w:rPr>
        <w:t>766548</w:t>
      </w:r>
    </w:p>
    <w:p>
      <w:r>
        <w:t>Erjavec, Bratuškova, Möderndorfer, Katičeva, Škoberne in mnogi drugi ostali pred vrati parlamenta https://t.co/iNI3st9WSM via @Nova24TV</w:t>
      </w:r>
    </w:p>
    <w:p>
      <w:r>
        <w:rPr>
          <w:b/>
          <w:u w:val="single"/>
        </w:rPr>
        <w:t>766549</w:t>
      </w:r>
    </w:p>
    <w:p>
      <w:r>
        <w:t>[NAPOVED 🗓️ ] Brazilski karneval uvod v pustno rajanje v Europarku https://t.co/epOhU08PvU</w:t>
      </w:r>
    </w:p>
    <w:p>
      <w:r>
        <w:rPr>
          <w:b/>
          <w:u w:val="single"/>
        </w:rPr>
        <w:t>766550</w:t>
      </w:r>
    </w:p>
    <w:p>
      <w:r>
        <w:t>Sveti kamni v času kotalečih se kamnov http://t.co/7zbqCvopUP http://t.co/NRmjj5nONG</w:t>
      </w:r>
    </w:p>
    <w:p>
      <w:r>
        <w:rPr>
          <w:b/>
          <w:u w:val="single"/>
        </w:rPr>
        <w:t>766551</w:t>
      </w:r>
    </w:p>
    <w:p>
      <w:r>
        <w:t>Nas preganjajo za 20 eur, sami pa skrivajo milijone 😡😡😡 In, kaj se bo zgodilo po #rajskidokumenti? Nič, tako kot po #panamapapers 🤷🏻‍♀️😡</w:t>
      </w:r>
    </w:p>
    <w:p>
      <w:r>
        <w:rPr>
          <w:b/>
          <w:u w:val="single"/>
        </w:rPr>
        <w:t>766552</w:t>
      </w:r>
    </w:p>
    <w:p>
      <w:r>
        <w:t>Velika blamaža DeSUS, SMC&amp;amp;Co: socialno šibkejšim ne privoščijo možnosti izbire OŠ, ampak naj po njihovem to ostane le bogatim!</w:t>
      </w:r>
    </w:p>
    <w:p>
      <w:r>
        <w:rPr>
          <w:b/>
          <w:u w:val="single"/>
        </w:rPr>
        <w:t>766553</w:t>
      </w:r>
    </w:p>
    <w:p>
      <w:r>
        <w:t>Blasfemija! Fotografiranje golih žensk v dubrovniški cerkvi razjezilo hrvaške vernike https://t.co/0WXnuSUAaJ https://t.co/Aas7E9BSVM</w:t>
      </w:r>
    </w:p>
    <w:p>
      <w:r>
        <w:rPr>
          <w:b/>
          <w:u w:val="single"/>
        </w:rPr>
        <w:t>766554</w:t>
      </w:r>
    </w:p>
    <w:p>
      <w:r>
        <w:t>Na dolenjski AC stojimo. Kamijoni se niso izločili. Policisti jih primorajo... https://t.co/YRQgTlXdSK</w:t>
      </w:r>
    </w:p>
    <w:p>
      <w:r>
        <w:rPr>
          <w:b/>
          <w:u w:val="single"/>
        </w:rPr>
        <w:t>766555</w:t>
      </w:r>
    </w:p>
    <w:p>
      <w:r>
        <w:t>Also, kljub deževni apokalipsi sem prvi udeleženec letošnjega sindikalnega  zaključka. Držite pesti! #kegelbahn https://t.co/SXD6MmcHN5</w:t>
      </w:r>
    </w:p>
    <w:p>
      <w:r>
        <w:rPr>
          <w:b/>
          <w:u w:val="single"/>
        </w:rPr>
        <w:t>766556</w:t>
      </w:r>
    </w:p>
    <w:p>
      <w:r>
        <w:t>@lenci53 Slika, ki bi ti jo čahko poslal bi bila samo posušeni cveti. In to ni to</w:t>
      </w:r>
    </w:p>
    <w:p>
      <w:r>
        <w:rPr>
          <w:b/>
          <w:u w:val="single"/>
        </w:rPr>
        <w:t>766557</w:t>
      </w:r>
    </w:p>
    <w:p>
      <w:r>
        <w:t>Zaradi vrhunske akustike v našem lokalu sploh ni treba spit kofeta, da se zbudiš. Za Gorenjce cista zmaga, za lastnika malo manj. #shenchur</w:t>
      </w:r>
    </w:p>
    <w:p>
      <w:r>
        <w:rPr>
          <w:b/>
          <w:u w:val="single"/>
        </w:rPr>
        <w:t>766558</w:t>
      </w:r>
    </w:p>
    <w:p>
      <w:r>
        <w:t>@_Skyman @DARS_SI @policija_si Tu, kjer vidiš, ker je pešcem uporaba prometne površine prepovedana.</w:t>
      </w:r>
    </w:p>
    <w:p>
      <w:r>
        <w:rPr>
          <w:b/>
          <w:u w:val="single"/>
        </w:rPr>
        <w:t>766559</w:t>
      </w:r>
    </w:p>
    <w:p>
      <w:r>
        <w:t>@NovicaMihajlo @tportal Če je prihod znane ameriške verige v Beograd znanilec česa, pol je Vučko najebal. Pomnimo McDonalds. :D</w:t>
      </w:r>
    </w:p>
    <w:p>
      <w:r>
        <w:rPr>
          <w:b/>
          <w:u w:val="single"/>
        </w:rPr>
        <w:t>766560</w:t>
      </w:r>
    </w:p>
    <w:p>
      <w:r>
        <w:t>Revež, zakaj ne odstopi in se vrne med normalne ljudi, če jih je sploh kaj v njegovem družabnem krogu. https://t.co/AvHX1STszR</w:t>
      </w:r>
    </w:p>
    <w:p>
      <w:r>
        <w:rPr>
          <w:b/>
          <w:u w:val="single"/>
        </w:rPr>
        <w:t>766561</w:t>
      </w:r>
    </w:p>
    <w:p>
      <w:r>
        <w:t>@NovicaMihajlo @petra_jansa Marsikdo ima rad izdajo, a nihče na dolgi rok ne mara izdajalcev.</w:t>
      </w:r>
    </w:p>
    <w:p>
      <w:r>
        <w:rPr>
          <w:b/>
          <w:u w:val="single"/>
        </w:rPr>
        <w:t>766562</w:t>
      </w:r>
    </w:p>
    <w:p>
      <w:r>
        <w:t>@modroplavuti @PKocbek @petronius1776 @mrevlje Tja do 1938 so si lahko še zatiskali oči, kasneje pa ne več.</w:t>
      </w:r>
    </w:p>
    <w:p>
      <w:r>
        <w:rPr>
          <w:b/>
          <w:u w:val="single"/>
        </w:rPr>
        <w:t>766563</w:t>
      </w:r>
    </w:p>
    <w:p>
      <w:r>
        <w:t>@BojanPozar @had CBD je hepatotoksičen (lahko povzroči poškodbe jetr). https://t.co/4GZckumkHz</w:t>
      </w:r>
    </w:p>
    <w:p>
      <w:r>
        <w:rPr>
          <w:b/>
          <w:u w:val="single"/>
        </w:rPr>
        <w:t>766564</w:t>
      </w:r>
    </w:p>
    <w:p>
      <w:r>
        <w:t>Na tržnici odstranili še štore cigarovcev!</w:t>
        <w:br/>
        <w:br/>
        <w:t>Potem, ko so delavci Gozdnega gospodarstva Ormož v torek na hitro... https://t.co/wmvc0DhAe9</w:t>
      </w:r>
    </w:p>
    <w:p>
      <w:r>
        <w:rPr>
          <w:b/>
          <w:u w:val="single"/>
        </w:rPr>
        <w:t>766565</w:t>
      </w:r>
    </w:p>
    <w:p>
      <w:r>
        <w:t>@ateityje Pasticio- njihova različica lazanje pa tatziki omaka pa še ena omaka pa solata... 😉</w:t>
      </w:r>
    </w:p>
    <w:p>
      <w:r>
        <w:rPr>
          <w:b/>
          <w:u w:val="single"/>
        </w:rPr>
        <w:t>766566</w:t>
      </w:r>
    </w:p>
    <w:p>
      <w:r>
        <w:t>"Rjuharice so se razpasle že tako rekoč po celi Sloveniji." Nova24TV press. #FreedomOfSpeach</w:t>
      </w:r>
    </w:p>
    <w:p>
      <w:r>
        <w:rPr>
          <w:b/>
          <w:u w:val="single"/>
        </w:rPr>
        <w:t>766567</w:t>
      </w:r>
    </w:p>
    <w:p>
      <w:r>
        <w:t>Hahaha.... pogledam skoz okno, neki bevska, cvili. Naša prijazna muca se šopiri, k pav</w:t>
      </w:r>
    </w:p>
    <w:p>
      <w:r>
        <w:rPr>
          <w:b/>
          <w:u w:val="single"/>
        </w:rPr>
        <w:t>766568</w:t>
      </w:r>
    </w:p>
    <w:p>
      <w:r>
        <w:t>Neuradno: kriminalisti nad »žvižgača«, ki naj bi razkril, da sta Senica in Kresalova najela posojilo v Lonu https://t.co/rssczck5e6</w:t>
      </w:r>
    </w:p>
    <w:p>
      <w:r>
        <w:rPr>
          <w:b/>
          <w:u w:val="single"/>
        </w:rPr>
        <w:t>766569</w:t>
      </w:r>
    </w:p>
    <w:p>
      <w:r>
        <w:t>@ElleChang2 @tamck87 Bolj na splosno, vlazenje kože, preprečevanje nastajanja gub</w:t>
      </w:r>
    </w:p>
    <w:p>
      <w:r>
        <w:rPr>
          <w:b/>
          <w:u w:val="single"/>
        </w:rPr>
        <w:t>766570</w:t>
      </w:r>
    </w:p>
    <w:p>
      <w:r>
        <w:t>@petrasovdat @PeterHabjan BTW kam pa bo Rasto dal vse tole kar bo nakupil? A bo mel v Stožcah hangarje ?</w:t>
      </w:r>
    </w:p>
    <w:p>
      <w:r>
        <w:rPr>
          <w:b/>
          <w:u w:val="single"/>
        </w:rPr>
        <w:t>766571</w:t>
      </w:r>
    </w:p>
    <w:p>
      <w:r>
        <w:t>@RomanVodeb @ZigaTurk @modrinejc @rtvslo a komunistični pravličarji jo morajo potrdit da številka drži😂😂😂😂😂</w:t>
      </w:r>
    </w:p>
    <w:p>
      <w:r>
        <w:rPr>
          <w:b/>
          <w:u w:val="single"/>
        </w:rPr>
        <w:t>766572</w:t>
      </w:r>
    </w:p>
    <w:p>
      <w:r>
        <w:t>@Dnevnik_si Če skrajšam: Ana Brnabić je postala oče! Kako je lahko še kaj bolj absurdnega kot to?!</w:t>
      </w:r>
    </w:p>
    <w:p>
      <w:r>
        <w:rPr>
          <w:b/>
          <w:u w:val="single"/>
        </w:rPr>
        <w:t>766573</w:t>
      </w:r>
    </w:p>
    <w:p>
      <w:r>
        <w:t>@GPreac Kapitalizem je izkoriščanje človeka po človeku. Socializem je pa ravno obratno!</w:t>
      </w:r>
    </w:p>
    <w:p>
      <w:r>
        <w:rPr>
          <w:b/>
          <w:u w:val="single"/>
        </w:rPr>
        <w:t>766574</w:t>
      </w:r>
    </w:p>
    <w:p>
      <w:r>
        <w:t>3/4 bonbonjer, ki jih dobimo zdravniki ima pretečen rok. Smo hvaležni. Ker jih lahko izločimo iz obtoka. https://t.co/Ors3n5OGvC</w:t>
      </w:r>
    </w:p>
    <w:p>
      <w:r>
        <w:rPr>
          <w:b/>
          <w:u w:val="single"/>
        </w:rPr>
        <w:t>766575</w:t>
      </w:r>
    </w:p>
    <w:p>
      <w:r>
        <w:t>kakšen cirkus v časopisih zaradi posojila, ki ga je SDS vrnila. naslednji teden bom doniral 40 evrov SDS.</w:t>
      </w:r>
    </w:p>
    <w:p>
      <w:r>
        <w:rPr>
          <w:b/>
          <w:u w:val="single"/>
        </w:rPr>
        <w:t>766576</w:t>
      </w:r>
    </w:p>
    <w:p>
      <w:r>
        <w:t>Podtaknjenec matere Parkljije</w:t>
        <w:br/>
        <w:t>Turnšek leta 1990 zagovornik poprave krivic, danes grmi proti … https://t.co/cUJufCw9gQ via @Časnik</w:t>
      </w:r>
    </w:p>
    <w:p>
      <w:r>
        <w:rPr>
          <w:b/>
          <w:u w:val="single"/>
        </w:rPr>
        <w:t>766577</w:t>
      </w:r>
    </w:p>
    <w:p>
      <w:r>
        <w:t>@leaathenatabako Ko je ona odšla v službo, on pa doma (dopust).</w:t>
        <w:br/>
        <w:br/>
        <w:t>Pa otrokom bo moral nekaj skuhat 🥶 https://t.co/5s1QyKYs3A</w:t>
      </w:r>
    </w:p>
    <w:p>
      <w:r>
        <w:rPr>
          <w:b/>
          <w:u w:val="single"/>
        </w:rPr>
        <w:t>766578</w:t>
      </w:r>
    </w:p>
    <w:p>
      <w:r>
        <w:t>@borismeglic Vsi vemo za to težavo, nihče pa nje gre do direktorjev bolnišnic in jim - nesposobnežem - ne fukne nekaj v glavo.</w:t>
      </w:r>
    </w:p>
    <w:p>
      <w:r>
        <w:rPr>
          <w:b/>
          <w:u w:val="single"/>
        </w:rPr>
        <w:t>766579</w:t>
      </w:r>
    </w:p>
    <w:p>
      <w:r>
        <w:t>Maratonci tečejo častni krog ali gledališki abonma ZKD Ivančna Gorica https://t.co/4yKjGbnHC1 via @portal_os</w:t>
      </w:r>
    </w:p>
    <w:p>
      <w:r>
        <w:rPr>
          <w:b/>
          <w:u w:val="single"/>
        </w:rPr>
        <w:t>766580</w:t>
      </w:r>
    </w:p>
    <w:p>
      <w:r>
        <w:t>@NovicaMihajlo True, je pa tud res, da je bil tokrat z naskokom blizje od naslednjega fukfehtarja.</w:t>
      </w:r>
    </w:p>
    <w:p>
      <w:r>
        <w:rPr>
          <w:b/>
          <w:u w:val="single"/>
        </w:rPr>
        <w:t>766581</w:t>
      </w:r>
    </w:p>
    <w:p>
      <w:r>
        <w:t>Shod, s strani direktorice DUK pregnan v gozd. Prišel bo dan, ko bo resnica prišla na plano.</w:t>
        <w:br/>
        <w:br/>
        <w:t>https://t.co/qjkFeBCqpB</w:t>
      </w:r>
    </w:p>
    <w:p>
      <w:r>
        <w:rPr>
          <w:b/>
          <w:u w:val="single"/>
        </w:rPr>
        <w:t>766582</w:t>
      </w:r>
    </w:p>
    <w:p>
      <w:r>
        <w:t>@FrenkMate @crico111 Partizanskemu klavcu se lahko poklanjajo samo hudobni ljudje, ki nimajo nobene vesti.</w:t>
      </w:r>
    </w:p>
    <w:p>
      <w:r>
        <w:rPr>
          <w:b/>
          <w:u w:val="single"/>
        </w:rPr>
        <w:t>766583</w:t>
      </w:r>
    </w:p>
    <w:p>
      <w:r>
        <w:t>@MajorSivi @IgorPribac Oksimoron: bistroumni nesmisel</w:t>
        <w:br/>
        <w:t>levi domoljub - nič bistroumnega ne zaznam</w:t>
      </w:r>
    </w:p>
    <w:p>
      <w:r>
        <w:rPr>
          <w:b/>
          <w:u w:val="single"/>
        </w:rPr>
        <w:t>766584</w:t>
      </w:r>
    </w:p>
    <w:p>
      <w:r>
        <w:t>@milan_kurcan @ABratusek @StrankaAB To je tipično za primitivce v SDS. Jansevi jurisniki pač kažejo svoj pravi obraz!</w:t>
      </w:r>
    </w:p>
    <w:p>
      <w:r>
        <w:rPr>
          <w:b/>
          <w:u w:val="single"/>
        </w:rPr>
        <w:t>766585</w:t>
      </w:r>
    </w:p>
    <w:p>
      <w:r>
        <w:t>@BojanPozar @MORiS4ever Škoda v tisti 'potovalki' bi lahko odnesli s seboj še 'hudobnega palčka, ata Smrka'... https://t.co/TUJqagb6yL</w:t>
      </w:r>
    </w:p>
    <w:p>
      <w:r>
        <w:rPr>
          <w:b/>
          <w:u w:val="single"/>
        </w:rPr>
        <w:t>766586</w:t>
      </w:r>
    </w:p>
    <w:p>
      <w:r>
        <w:t>@KGroselj @worldeu A bo treba en elektricni grelec kupit? Kakšna je ogroženost Slovenije zaradi tega?</w:t>
      </w:r>
    </w:p>
    <w:p>
      <w:r>
        <w:rPr>
          <w:b/>
          <w:u w:val="single"/>
        </w:rPr>
        <w:t>766587</w:t>
      </w:r>
    </w:p>
    <w:p>
      <w:r>
        <w:t>@toplovodar @petrasovdat Slabo si splaniral bolniško: https://t.co/CmonYCzwr2</w:t>
      </w:r>
    </w:p>
    <w:p>
      <w:r>
        <w:rPr>
          <w:b/>
          <w:u w:val="single"/>
        </w:rPr>
        <w:t>766588</w:t>
      </w:r>
    </w:p>
    <w:p>
      <w:r>
        <w:t>@Jan_Skoberne Jan, ne razberem, predroben tisk tam kamor je usmerjena puščica</w:t>
      </w:r>
    </w:p>
    <w:p>
      <w:r>
        <w:rPr>
          <w:b/>
          <w:u w:val="single"/>
        </w:rPr>
        <w:t>766589</w:t>
      </w:r>
    </w:p>
    <w:p>
      <w:r>
        <w:t>@a_kocjan @vecer Ti visoko kvalificirani geniji, ki se gredo kopat v Kolpo, bi morali vedeti, da je dobro znati plavati.</w:t>
      </w:r>
    </w:p>
    <w:p>
      <w:r>
        <w:rPr>
          <w:b/>
          <w:u w:val="single"/>
        </w:rPr>
        <w:t>766590</w:t>
      </w:r>
    </w:p>
    <w:p>
      <w:r>
        <w:t>@EPameten @AntonZmavc LGBT je znak silovite izrojenosti levičarjev, ne vem kam nas bo ta izrojenost pripeljala. Levičarji ste hudo bolni !</w:t>
      </w:r>
    </w:p>
    <w:p>
      <w:r>
        <w:rPr>
          <w:b/>
          <w:u w:val="single"/>
        </w:rPr>
        <w:t>766591</w:t>
      </w:r>
    </w:p>
    <w:p>
      <w:r>
        <w:t>@FranciKek Ubogi harmonikar... Če bi težil kakšen guslar ali tisti vsiljivi trobentači, bi bilo pa super, a ne?</w:t>
      </w:r>
    </w:p>
    <w:p>
      <w:r>
        <w:rPr>
          <w:b/>
          <w:u w:val="single"/>
        </w:rPr>
        <w:t>766592</w:t>
      </w:r>
    </w:p>
    <w:p>
      <w:r>
        <w:t>@illegall_blonde Dobro očitno sm js gluh on pa je jebu mater vsem ki nimajo križa v riti vsak večer. Peace out :) #pogledislo</w:t>
      </w:r>
    </w:p>
    <w:p>
      <w:r>
        <w:rPr>
          <w:b/>
          <w:u w:val="single"/>
        </w:rPr>
        <w:t>766593</w:t>
      </w:r>
    </w:p>
    <w:p>
      <w:r>
        <w:t>Palestinska država je samo evfemizem za skupek terorističnih band. Največjo škodo od nje imajo Palestinci sami.</w:t>
      </w:r>
    </w:p>
    <w:p>
      <w:r>
        <w:rPr>
          <w:b/>
          <w:u w:val="single"/>
        </w:rPr>
        <w:t>766594</w:t>
      </w:r>
    </w:p>
    <w:p>
      <w:r>
        <w:t>@pjur11 @MatevzNovak @Vodopivci @Diagonalec tudi med komunisti, zlasti po vojni, je bilo nemalo orjunašev, kulturbundovcev in fašistov</w:t>
      </w:r>
    </w:p>
    <w:p>
      <w:r>
        <w:rPr>
          <w:b/>
          <w:u w:val="single"/>
        </w:rPr>
        <w:t>766595</w:t>
      </w:r>
    </w:p>
    <w:p>
      <w:r>
        <w:t>Aptamilci imajo od preveč estrogena, progesterona feminizirane možgane. Solze pa so praviloma krokodilje...! https://t.co/dZFxeCZLZk</w:t>
      </w:r>
    </w:p>
    <w:p>
      <w:r>
        <w:rPr>
          <w:b/>
          <w:u w:val="single"/>
        </w:rPr>
        <w:t>766596</w:t>
      </w:r>
    </w:p>
    <w:p>
      <w:r>
        <w:t>@ffstrgarst Ko bila prejšnja vlada, ste se bali trojke in zato zrušili vlado. Zdaj, ko je vse v končno zafurano, je trojka zakon. Res bravo.</w:t>
      </w:r>
    </w:p>
    <w:p>
      <w:r>
        <w:rPr>
          <w:b/>
          <w:u w:val="single"/>
        </w:rPr>
        <w:t>766597</w:t>
      </w:r>
    </w:p>
    <w:p>
      <w:r>
        <w:t>Ko poslusam demagoge, mi gre vedno veckrat na bruhanje. #strukelj #desus itd.</w:t>
      </w:r>
    </w:p>
    <w:p>
      <w:r>
        <w:rPr>
          <w:b/>
          <w:u w:val="single"/>
        </w:rPr>
        <w:t>766598</w:t>
      </w:r>
    </w:p>
    <w:p>
      <w:r>
        <w:t>Novinarji @vecer v izjavah za tuje medije razlagajo,da stanje skovenske vojske sploh ni tako slabo #sramota https://t.co/x0KqcidO6B</w:t>
      </w:r>
    </w:p>
    <w:p>
      <w:r>
        <w:rPr>
          <w:b/>
          <w:u w:val="single"/>
        </w:rPr>
        <w:t>766599</w:t>
      </w:r>
    </w:p>
    <w:p>
      <w:r>
        <w:t>@Dnevnik_si Kdir tega gleda in posluša je res kot on, "Magnifico je peder"- s to trditvijo  je zaslovel!</w:t>
      </w:r>
    </w:p>
    <w:p>
      <w:r>
        <w:rPr>
          <w:b/>
          <w:u w:val="single"/>
        </w:rPr>
        <w:t>766600</w:t>
      </w:r>
    </w:p>
    <w:p>
      <w:r>
        <w:t>@nejkom @MiranStajerc Si jih je lani pustil, pa mu jih je na postaji brzivlak odnesel.</w:t>
      </w:r>
    </w:p>
    <w:p>
      <w:r>
        <w:rPr>
          <w:b/>
          <w:u w:val="single"/>
        </w:rPr>
        <w:t>766601</w:t>
      </w:r>
    </w:p>
    <w:p>
      <w:r>
        <w:t>@urska_t disciplinirani epizodo na dan, še bolj disciplinirani pa sezono na dan :P</w:t>
      </w:r>
    </w:p>
    <w:p>
      <w:r>
        <w:rPr>
          <w:b/>
          <w:u w:val="single"/>
        </w:rPr>
        <w:t>766602</w:t>
      </w:r>
    </w:p>
    <w:p>
      <w:r>
        <w:t>@BineTraven @TinoMamic Salvini pravi, da so si osvoboditev in vse kar sodi zraven, prisvojili komunisti in to nabijajo že ves povojni čas.</w:t>
      </w:r>
    </w:p>
    <w:p>
      <w:r>
        <w:rPr>
          <w:b/>
          <w:u w:val="single"/>
        </w:rPr>
        <w:t>766603</w:t>
      </w:r>
    </w:p>
    <w:p>
      <w:r>
        <w:t>@Nova24TV Kakšen SDS? Skrajno desničarja pa res ne moremo poslat v Bruselj za komosarja</w:t>
      </w:r>
    </w:p>
    <w:p>
      <w:r>
        <w:rPr>
          <w:b/>
          <w:u w:val="single"/>
        </w:rPr>
        <w:t>766604</w:t>
      </w:r>
    </w:p>
    <w:p>
      <w:r>
        <w:t>Odločni Kurz ima dovolj: Začel je z zapiranjem politiziranih mošej in izganjanjem radikalnih imamov! | Nova24TV https://t.co/YvDco8TDZX</w:t>
      </w:r>
    </w:p>
    <w:p>
      <w:r>
        <w:rPr>
          <w:b/>
          <w:u w:val="single"/>
        </w:rPr>
        <w:t>766605</w:t>
      </w:r>
    </w:p>
    <w:p>
      <w:r>
        <w:t>@bugiriba Enkrat Sem prisluskovala dvema. Eno uro sta jedilnike preracunavala. Ubijem ga, da imam to doma</w:t>
      </w:r>
    </w:p>
    <w:p>
      <w:r>
        <w:rPr>
          <w:b/>
          <w:u w:val="single"/>
        </w:rPr>
        <w:t>766606</w:t>
      </w:r>
    </w:p>
    <w:p>
      <w:r>
        <w:t>FOTO: Vojaški puč v Venezueli: streli in popoln kaos | Slovenske novice https://t.co/SG6vDmqckz https://t.co/UUvj9jKIIS</w:t>
      </w:r>
    </w:p>
    <w:p>
      <w:r>
        <w:rPr>
          <w:b/>
          <w:u w:val="single"/>
        </w:rPr>
        <w:t>766607</w:t>
      </w:r>
    </w:p>
    <w:p>
      <w:r>
        <w:t>@GregaCiglar @VerdenikAles @strankalevica 99% od teh 80K je opranoglavcev, samo to je problem. Ti greš pa lahko že danes trebuhom za kruhom.</w:t>
      </w:r>
    </w:p>
    <w:p>
      <w:r>
        <w:rPr>
          <w:b/>
          <w:u w:val="single"/>
        </w:rPr>
        <w:t>766608</w:t>
      </w:r>
    </w:p>
    <w:p>
      <w:r>
        <w:t>@metkav1 @tfajon @HCStracheFP @strankaSD Potem pa nehajte lagat in zavajat. Tako preprosto je to.</w:t>
      </w:r>
    </w:p>
    <w:p>
      <w:r>
        <w:rPr>
          <w:b/>
          <w:u w:val="single"/>
        </w:rPr>
        <w:t>766609</w:t>
      </w:r>
    </w:p>
    <w:p>
      <w:r>
        <w:t>Vsak ustanovitelj "nove" stranke naj podpiše in javno izjavi, da ni šel ali ne gre po "blagoslov" h Kučanu ali Janši! Spisek bo prazen!</w:t>
      </w:r>
    </w:p>
    <w:p>
      <w:r>
        <w:rPr>
          <w:b/>
          <w:u w:val="single"/>
        </w:rPr>
        <w:t>766610</w:t>
      </w:r>
    </w:p>
    <w:p>
      <w:r>
        <w:t>@breki74 O madonca, to rabim!</w:t>
        <w:br/>
        <w:t>Sapporo se pa dobi včasih za kratek čas pri Lidlu.</w:t>
      </w:r>
    </w:p>
    <w:p>
      <w:r>
        <w:rPr>
          <w:b/>
          <w:u w:val="single"/>
        </w:rPr>
        <w:t>766611</w:t>
      </w:r>
    </w:p>
    <w:p>
      <w:r>
        <w:t>@antigravitypill Da ne govorimo o kavi, še najbolj zahojeni lokali imajo boljso kavo, cakas pa pol ure.</w:t>
      </w:r>
    </w:p>
    <w:p>
      <w:r>
        <w:rPr>
          <w:b/>
          <w:u w:val="single"/>
        </w:rPr>
        <w:t>766612</w:t>
      </w:r>
    </w:p>
    <w:p>
      <w:r>
        <w:t>Sinoči sta bila @MiamiHEAT in @Goran_Dragic nerazpoložena v New Yorku. https://t.co/wYHuuMNAjc @NBA https://t.co/vIhQCCxKCm</w:t>
      </w:r>
    </w:p>
    <w:p>
      <w:r>
        <w:rPr>
          <w:b/>
          <w:u w:val="single"/>
        </w:rPr>
        <w:t>766613</w:t>
      </w:r>
    </w:p>
    <w:p>
      <w:r>
        <w:t>Ameriški Legebitrovci jedo ameriško orožarski industriji iz roke. Usihajočo ekonomsko moč Amerike drži pokonci samo subvencioniranje vojn.</w:t>
      </w:r>
    </w:p>
    <w:p>
      <w:r>
        <w:rPr>
          <w:b/>
          <w:u w:val="single"/>
        </w:rPr>
        <w:t>766614</w:t>
      </w:r>
    </w:p>
    <w:p>
      <w:r>
        <w:t>Rada bi mela tok denarja da bi lahko pomagala lačnim,osirotelim in bolanim otrokom....</w:t>
        <w:br/>
        <w:t>Tko pa niti seb ne morem pomagat!</w:t>
      </w:r>
    </w:p>
    <w:p>
      <w:r>
        <w:rPr>
          <w:b/>
          <w:u w:val="single"/>
        </w:rPr>
        <w:t>766615</w:t>
      </w:r>
    </w:p>
    <w:p>
      <w:r>
        <w:t xml:space="preserve">Štrukel parazitski stratege v nezaposljenos in dvigovalec števila zaposllovanja v državni sektor! </w:t>
        <w:br/>
        <w:br/>
        <w:t>Prav je tako!... https://t.co/GubdAJYyAb</w:t>
      </w:r>
    </w:p>
    <w:p>
      <w:r>
        <w:rPr>
          <w:b/>
          <w:u w:val="single"/>
        </w:rPr>
        <w:t>766616</w:t>
      </w:r>
    </w:p>
    <w:p>
      <w:r>
        <w:t>@policija_si Ukradli so mi avto, pa ne upam prijavit, ker me ob prijavah policija inkriminira...</w:t>
      </w:r>
    </w:p>
    <w:p>
      <w:r>
        <w:rPr>
          <w:b/>
          <w:u w:val="single"/>
        </w:rPr>
        <w:t>766617</w:t>
      </w:r>
    </w:p>
    <w:p>
      <w:r>
        <w:t>miha, obline, tale je stara šola, tile nikol niso šli dol na jug. Misijonar cel lajf #toplovod</w:t>
      </w:r>
    </w:p>
    <w:p>
      <w:r>
        <w:rPr>
          <w:b/>
          <w:u w:val="single"/>
        </w:rPr>
        <w:t>766618</w:t>
      </w:r>
    </w:p>
    <w:p>
      <w:r>
        <w:t>@jkmcnk Erlah se izživlja nad ex prijatelji. Baje so ga še Pokemoni zapustili.</w:t>
      </w:r>
    </w:p>
    <w:p>
      <w:r>
        <w:rPr>
          <w:b/>
          <w:u w:val="single"/>
        </w:rPr>
        <w:t>766619</w:t>
      </w:r>
    </w:p>
    <w:p>
      <w:r>
        <w:t>@MitjaIrsic @Medeja_7 Ko vidim kletvico "social", se primem za... vrečko za bruhanje.🤢</w:t>
      </w:r>
    </w:p>
    <w:p>
      <w:r>
        <w:rPr>
          <w:b/>
          <w:u w:val="single"/>
        </w:rPr>
        <w:t>766620</w:t>
      </w:r>
    </w:p>
    <w:p>
      <w:r>
        <w:t>@xxx24241454 Postane migrant (vi ste proti migrantom, mar ne?) Venezuelo pa ponujate, oz. z njo strašite, samo vi in nihče drug. Izklop.</w:t>
      </w:r>
    </w:p>
    <w:p>
      <w:r>
        <w:rPr>
          <w:b/>
          <w:u w:val="single"/>
        </w:rPr>
        <w:t>766621</w:t>
      </w:r>
    </w:p>
    <w:p>
      <w:r>
        <w:t>@Mendijkendij Word! @trip_ @silvoslaf Lahko bi blo ful hujš. Js sm navdušen kako jim ratuje kondenzirat. Je pa res da hitro mine. :(</w:t>
      </w:r>
    </w:p>
    <w:p>
      <w:r>
        <w:rPr>
          <w:b/>
          <w:u w:val="single"/>
        </w:rPr>
        <w:t>766622</w:t>
      </w:r>
    </w:p>
    <w:p>
      <w:r>
        <w:t>Ko je sel stric moje mame v partizane,je svoji mami dejal:Grem,da bo delavcu nekoč boljše!Boj proti okupatorju? Padel pod streli partizanov!</w:t>
      </w:r>
    </w:p>
    <w:p>
      <w:r>
        <w:rPr>
          <w:b/>
          <w:u w:val="single"/>
        </w:rPr>
        <w:t>766623</w:t>
      </w:r>
    </w:p>
    <w:p>
      <w:r>
        <w:t>Namesto na partijskem sestanku sta se Gobčeva in Židan sestala kar pred kamerami! | Nova24TV https://t.co/GIOoFd9UnC</w:t>
      </w:r>
    </w:p>
    <w:p>
      <w:r>
        <w:rPr>
          <w:b/>
          <w:u w:val="single"/>
        </w:rPr>
        <w:t>766624</w:t>
      </w:r>
    </w:p>
    <w:p>
      <w:r>
        <w:t>Včeraj popoldan, ko se je večina občanov mudila na grobovih, so bili izredno aktivni vlomilci, saj so na območju... https://t.co/SFuVjnM0xl</w:t>
      </w:r>
    </w:p>
    <w:p>
      <w:r>
        <w:rPr>
          <w:b/>
          <w:u w:val="single"/>
        </w:rPr>
        <w:t>766625</w:t>
      </w:r>
    </w:p>
    <w:p>
      <w:r>
        <w:t>@MihaMarkic @PBohinc @strankalevica čisto si pomešal, malo se ti že blede, niti en čivk še ni bil brez @strankaSDS , dobro reklamo nam delaš</w:t>
      </w:r>
    </w:p>
    <w:p>
      <w:r>
        <w:rPr>
          <w:b/>
          <w:u w:val="single"/>
        </w:rPr>
        <w:t>766626</w:t>
      </w:r>
    </w:p>
    <w:p>
      <w:r>
        <w:t>Erjavec še vedno razmišlja tako, kot slovenski komunisti v letu 1941: Slovenija, sovjetska republika bodeš ti. Vendar CCCP ni več.</w:t>
      </w:r>
    </w:p>
    <w:p>
      <w:r>
        <w:rPr>
          <w:b/>
          <w:u w:val="single"/>
        </w:rPr>
        <w:t>766627</w:t>
      </w:r>
    </w:p>
    <w:p>
      <w:r>
        <w:t>Model s skuterjem prileti v kontra smer, skoraj zbije žensko z otrokom, potem se pa na ovinku, pesek, filmsko zloži.😂😂😂😈</w:t>
      </w:r>
    </w:p>
    <w:p>
      <w:r>
        <w:rPr>
          <w:b/>
          <w:u w:val="single"/>
        </w:rPr>
        <w:t>766628</w:t>
      </w:r>
    </w:p>
    <w:p>
      <w:r>
        <w:t>@umijosek Ojej, reveža, sej nč več ne morta... Pa šele začel se je... Kaj šele bo... 🙀</w:t>
      </w:r>
    </w:p>
    <w:p>
      <w:r>
        <w:rPr>
          <w:b/>
          <w:u w:val="single"/>
        </w:rPr>
        <w:t>766629</w:t>
      </w:r>
    </w:p>
    <w:p>
      <w:r>
        <w:t>@Libertarec Tipično razmišlanje komunista, ki je celo življenje bral leve medije!!! #mongloid</w:t>
      </w:r>
    </w:p>
    <w:p>
      <w:r>
        <w:rPr>
          <w:b/>
          <w:u w:val="single"/>
        </w:rPr>
        <w:t>766630</w:t>
      </w:r>
    </w:p>
    <w:p>
      <w:r>
        <w:t>@dusankocevar1 Dve človeški in dve pasji dekleti smo naredile huuuud krog in klepetale vso pot. Odklop :-)</w:t>
      </w:r>
    </w:p>
    <w:p>
      <w:r>
        <w:rPr>
          <w:b/>
          <w:u w:val="single"/>
        </w:rPr>
        <w:t>766631</w:t>
      </w:r>
    </w:p>
    <w:p>
      <w:r>
        <w:t>@STA_novice Komunistične barabe niso po vojni dijakom v verskih šolah priznale niti zdravstvenega zavarovanja po starših.</w:t>
      </w:r>
    </w:p>
    <w:p>
      <w:r>
        <w:rPr>
          <w:b/>
          <w:u w:val="single"/>
        </w:rPr>
        <w:t>766632</w:t>
      </w:r>
    </w:p>
    <w:p>
      <w:r>
        <w:t>@ProfAljosa @IvankaKoprivc @SVIZSlovenije Ce bo leva vlada bodo ze izsilili za njegove. Ostali pa bomo placali se n sanacij !</w:t>
      </w:r>
    </w:p>
    <w:p>
      <w:r>
        <w:rPr>
          <w:b/>
          <w:u w:val="single"/>
        </w:rPr>
        <w:t>766633</w:t>
      </w:r>
    </w:p>
    <w:p>
      <w:r>
        <w:t>@sandi_markisic @BojanPozar @markobandelli @vladaRS @SiolNEWS @Delo Ne se spuščat v komentarje, če jim nisi dorasel.</w:t>
      </w:r>
    </w:p>
    <w:p>
      <w:r>
        <w:rPr>
          <w:b/>
          <w:u w:val="single"/>
        </w:rPr>
        <w:t>766634</w:t>
      </w:r>
    </w:p>
    <w:p>
      <w:r>
        <w:t>@DeusSagittarius Je dajal neko izjavo o Brexitu v Salzburgu...predvajano na POP tv.Katastrofa...sploh ne vem kaj je povedal...</w:t>
      </w:r>
    </w:p>
    <w:p>
      <w:r>
        <w:rPr>
          <w:b/>
          <w:u w:val="single"/>
        </w:rPr>
        <w:t>766635</w:t>
      </w:r>
    </w:p>
    <w:p>
      <w:r>
        <w:t>Rumeni jopiči že enajsti konec tedna na ulicah francoskih mest https://t.co/7JkDT7rh3L</w:t>
      </w:r>
    </w:p>
    <w:p>
      <w:r>
        <w:rPr>
          <w:b/>
          <w:u w:val="single"/>
        </w:rPr>
        <w:t>766636</w:t>
      </w:r>
    </w:p>
    <w:p>
      <w:r>
        <w:t>@Nova24TV Tistih 571+ prodanih ZK mafijskih novinarjev bi to dejanje s slike ponovilo kolikorkrat bi njihovi idejni ZK botri želeli.</w:t>
      </w:r>
    </w:p>
    <w:p>
      <w:r>
        <w:rPr>
          <w:b/>
          <w:u w:val="single"/>
        </w:rPr>
        <w:t>766637</w:t>
      </w:r>
    </w:p>
    <w:p>
      <w:r>
        <w:t>Čestitke za neverjetno vztrajnost in medaljo kljub poškodbi, toso zmožne samo naše SLOVENKE!! &amp;lt;3 BRAWO https://t.co/Qsx4bnCA7w</w:t>
      </w:r>
    </w:p>
    <w:p>
      <w:r>
        <w:rPr>
          <w:b/>
          <w:u w:val="single"/>
        </w:rPr>
        <w:t>766638</w:t>
      </w:r>
    </w:p>
    <w:p>
      <w:r>
        <w:t>Horoskop: Uničevalec stresa za vaše znamenje https://t.co/pigUMEtsAR https://t.co/683RbaRkvk</w:t>
      </w:r>
    </w:p>
    <w:p>
      <w:r>
        <w:rPr>
          <w:b/>
          <w:u w:val="single"/>
        </w:rPr>
        <w:t>766639</w:t>
      </w:r>
    </w:p>
    <w:p>
      <w:r>
        <w:t>Spostovati, sodelovati in verovati...kjuc, ki je majhno SLO postavil na vrh Evrope. #mojtim ste nas ponos in upanje🇸🇮🏀</w:t>
      </w:r>
    </w:p>
    <w:p>
      <w:r>
        <w:rPr>
          <w:b/>
          <w:u w:val="single"/>
        </w:rPr>
        <w:t>766640</w:t>
      </w:r>
    </w:p>
    <w:p>
      <w:r>
        <w:t>@Zmajcek009 @AnkaLesar že samo tista disciplina njihova ti požene strah v kosti</w:t>
      </w:r>
    </w:p>
    <w:p>
      <w:r>
        <w:rPr>
          <w:b/>
          <w:u w:val="single"/>
        </w:rPr>
        <w:t>766641</w:t>
      </w:r>
    </w:p>
    <w:p>
      <w:r>
        <w:t>@crico111 Sem vedla, da je zahojen, pa me še vedno preseneti s svojimi nebulozami. #uboginaumu</w:t>
      </w:r>
    </w:p>
    <w:p>
      <w:r>
        <w:rPr>
          <w:b/>
          <w:u w:val="single"/>
        </w:rPr>
        <w:t>766642</w:t>
      </w:r>
    </w:p>
    <w:p>
      <w:r>
        <w:t>@donadaljnjega @frelih_igor Prodano :) Ampak s tako igro nam tud kompenzirat sodniki ne bodo mogli..</w:t>
      </w:r>
    </w:p>
    <w:p>
      <w:r>
        <w:rPr>
          <w:b/>
          <w:u w:val="single"/>
        </w:rPr>
        <w:t>766643</w:t>
      </w:r>
    </w:p>
    <w:p>
      <w:r>
        <w:t>@tokk93 Decimalka ima namen naptaviti vttis, da je projekt pripravljen z vso skrbnostjo.</w:t>
      </w:r>
    </w:p>
    <w:p>
      <w:r>
        <w:rPr>
          <w:b/>
          <w:u w:val="single"/>
        </w:rPr>
        <w:t>766644</w:t>
      </w:r>
    </w:p>
    <w:p>
      <w:r>
        <w:t>A Katičeva ni hodila v službo do danes? Po tiskovki sodeč do par dni nazaj sploh ni uganila da skrbi za @Slovenskavojska</w:t>
      </w:r>
    </w:p>
    <w:p>
      <w:r>
        <w:rPr>
          <w:b/>
          <w:u w:val="single"/>
        </w:rPr>
        <w:t>766645</w:t>
      </w:r>
    </w:p>
    <w:p>
      <w:r>
        <w:t>@petrasovdat @ModernaKmetica Am, zarad googla 🤷🏼‍♂️ ne rabi takoj mojih tviter bedarij ven vrzt, ko kdo vtipka ime in priimek.</w:t>
      </w:r>
    </w:p>
    <w:p>
      <w:r>
        <w:rPr>
          <w:b/>
          <w:u w:val="single"/>
        </w:rPr>
        <w:t>766646</w:t>
      </w:r>
    </w:p>
    <w:p>
      <w:r>
        <w:t>POKAL PRINGLES 2016</w:t>
        <w:br/>
        <w:t>1. KMN Vodnar Loški Potok</w:t>
        <w:br/>
        <w:t>2. Sirena bar</w:t>
        <w:br/>
        <w:t>3. ŠD Mlinše</w:t>
        <w:br/>
        <w:t>4. Pekarna Center</w:t>
        <w:br/>
        <w:t>Najboljši igralec -... https://t.co/lgnYAoRqgb</w:t>
      </w:r>
    </w:p>
    <w:p>
      <w:r>
        <w:rPr>
          <w:b/>
          <w:u w:val="single"/>
        </w:rPr>
        <w:t>766647</w:t>
      </w:r>
    </w:p>
    <w:p>
      <w:r>
        <w:t>Barcelona gostuje v vroči Sevilli #fuzbal #nogomet #ligaprvakov - http://t.co/gbYt9zQ2</w:t>
      </w:r>
    </w:p>
    <w:p>
      <w:r>
        <w:rPr>
          <w:b/>
          <w:u w:val="single"/>
        </w:rPr>
        <w:t>766648</w:t>
      </w:r>
    </w:p>
    <w:p>
      <w:r>
        <w:t>Iran se zahvaljuje SD za pomoč pri pranju denarja!! Z Jerco se žal ni moral sestati, ker je že dolgo ni na vidiku!! https://t.co/wSE11Y7zd0</w:t>
      </w:r>
    </w:p>
    <w:p>
      <w:r>
        <w:rPr>
          <w:b/>
          <w:u w:val="single"/>
        </w:rPr>
        <w:t>766649</w:t>
      </w:r>
    </w:p>
    <w:p>
      <w:r>
        <w:t>@tomltoml @StrankaSMC Taki lahko sam v tej balkanski Sloveniji kandidirajo dreki. Kam smo zabredli . Jaz vem kaj bi naredil.......</w:t>
      </w:r>
    </w:p>
    <w:p>
      <w:r>
        <w:rPr>
          <w:b/>
          <w:u w:val="single"/>
        </w:rPr>
        <w:t>766650</w:t>
      </w:r>
    </w:p>
    <w:p>
      <w:r>
        <w:t>Iz Perniškega jezera danes upravljalec s pomočjo splava odstranil več kot 1,4 tone poginulih rib. Naprodaj v vseh večjih ribarnicah.</w:t>
      </w:r>
    </w:p>
    <w:p>
      <w:r>
        <w:rPr>
          <w:b/>
          <w:u w:val="single"/>
        </w:rPr>
        <w:t>766651</w:t>
      </w:r>
    </w:p>
    <w:p>
      <w:r>
        <w:t>OSMICA AVIN od 27. 11. - 6. 12.</w:t>
        <w:br/>
        <w:br/>
        <w:t>PONUDBA VIN in OSTALE PIJAČE: Na vinski karti so vsa naša odprta in buteljčna... https://t.co/suezhLcxlC</w:t>
      </w:r>
    </w:p>
    <w:p>
      <w:r>
        <w:rPr>
          <w:b/>
          <w:u w:val="single"/>
        </w:rPr>
        <w:t>766652</w:t>
      </w:r>
    </w:p>
    <w:p>
      <w:r>
        <w:t>@SNYPERDJ @24UR debil...haha. ok,samo zgodovino poznam. Sploh svojo slovensko. A je to ful narobe...</w:t>
      </w:r>
    </w:p>
    <w:p>
      <w:r>
        <w:rPr>
          <w:b/>
          <w:u w:val="single"/>
        </w:rPr>
        <w:t>766653</w:t>
      </w:r>
    </w:p>
    <w:p>
      <w:r>
        <w:t>@RevijaReporter A bi g.Orban smel še tu pri nas kanditirati za precednika ???</w:t>
      </w:r>
    </w:p>
    <w:p>
      <w:r>
        <w:rPr>
          <w:b/>
          <w:u w:val="single"/>
        </w:rPr>
        <w:t>766654</w:t>
      </w:r>
    </w:p>
    <w:p>
      <w:r>
        <w:t>@JJansaSDS @EPPGroup Se vidi, enkrat komunist vedno komunist. Če bi bil desničar nebi pisal neumnosti!</w:t>
      </w:r>
    </w:p>
    <w:p>
      <w:r>
        <w:rPr>
          <w:b/>
          <w:u w:val="single"/>
        </w:rPr>
        <w:t>766655</w:t>
      </w:r>
    </w:p>
    <w:p>
      <w:r>
        <w:t>@bilgladen Saj bo itak vse zastonj ko bodo roboti vse naredili. Delo bo le opcija.</w:t>
        <w:br/>
        <w:t>Ce bi Marx to vedel, bi se takoj ustrelil.</w:t>
      </w:r>
    </w:p>
    <w:p>
      <w:r>
        <w:rPr>
          <w:b/>
          <w:u w:val="single"/>
        </w:rPr>
        <w:t>766656</w:t>
      </w:r>
    </w:p>
    <w:p>
      <w:r>
        <w:t>@Bodem43 @vanfranco @TelekomSlo Tudi telemach ti bo težko priklopil prej kot v enem mesecu.</w:t>
      </w:r>
    </w:p>
    <w:p>
      <w:r>
        <w:rPr>
          <w:b/>
          <w:u w:val="single"/>
        </w:rPr>
        <w:t>766657</w:t>
      </w:r>
    </w:p>
    <w:p>
      <w:r>
        <w:t>Slovenski policisti zgroženi: Hrvat je v kombi nagnetel 30 ljudi, celo nosečnico in dojenčka</w:t>
        <w:br/>
        <w:t>https://t.co/7x6VzzCgRE https://t.co/FCuTCrHnoE</w:t>
      </w:r>
    </w:p>
    <w:p>
      <w:r>
        <w:rPr>
          <w:b/>
          <w:u w:val="single"/>
        </w:rPr>
        <w:t>766658</w:t>
      </w:r>
    </w:p>
    <w:p>
      <w:r>
        <w:t>Najprej namerno poškodujejo najboljšega igralca, potem si še pa golman sam fukne žogo v gol. Eh. I'm done. https://t.co/9PdVsdnGPp</w:t>
      </w:r>
    </w:p>
    <w:p>
      <w:r>
        <w:rPr>
          <w:b/>
          <w:u w:val="single"/>
        </w:rPr>
        <w:t>766659</w:t>
      </w:r>
    </w:p>
    <w:p>
      <w:r>
        <w:t>@juremes Ta tip ma res probleme. Verjetno ga že predolgo ni noben dobro pofukal. To je edina možna razlaga za njegovo histerijo.</w:t>
      </w:r>
    </w:p>
    <w:p>
      <w:r>
        <w:rPr>
          <w:b/>
          <w:u w:val="single"/>
        </w:rPr>
        <w:t>766660</w:t>
      </w:r>
    </w:p>
    <w:p>
      <w:r>
        <w:t>@potepuski @MATJADRAKSLER ....nauči pržgat pralni stroj in svoje gate posušit..</w:t>
      </w:r>
    </w:p>
    <w:p>
      <w:r>
        <w:rPr>
          <w:b/>
          <w:u w:val="single"/>
        </w:rPr>
        <w:t>766661</w:t>
      </w:r>
    </w:p>
    <w:p>
      <w:r>
        <w:t>@mgajver jp, in mediji 'ne znajo' tega raziskat ... nasedajo vsaki Sorosovi propagandi... pravzaprav se zdi,kot da so del nje</w:t>
      </w:r>
    </w:p>
    <w:p>
      <w:r>
        <w:rPr>
          <w:b/>
          <w:u w:val="single"/>
        </w:rPr>
        <w:t>766662</w:t>
      </w:r>
    </w:p>
    <w:p>
      <w:r>
        <w:t>@DragoZad @BozoPredalic Kaj pa kakšna bitka, kjer so domobranci premagali te iste naciste?</w:t>
      </w:r>
    </w:p>
    <w:p>
      <w:r>
        <w:rPr>
          <w:b/>
          <w:u w:val="single"/>
        </w:rPr>
        <w:t>766663</w:t>
      </w:r>
    </w:p>
    <w:p>
      <w:r>
        <w:t xml:space="preserve">In kaj je počel? </w:t>
        <w:br/>
        <w:br/>
        <w:t xml:space="preserve">Po mojem so kaj zapeli skupaj. </w:t>
        <w:br/>
        <w:br/>
        <w:t>Ali pa so planirali genocid?</w:t>
        <w:br/>
        <w:br/>
        <w:t xml:space="preserve">Kdo bi vedel, ti pevci so sumljivi. </w:t>
        <w:br/>
        <w:br/>
        <w:t>😂</w:t>
      </w:r>
    </w:p>
    <w:p>
      <w:r>
        <w:rPr>
          <w:b/>
          <w:u w:val="single"/>
        </w:rPr>
        <w:t>766664</w:t>
      </w:r>
    </w:p>
    <w:p>
      <w:r>
        <w:t>@SamoGlavan @ATBeatris Biti v stranki, če to ni SD ZL Desus  ali SMC res ni greh. Biti v slednjih pa je sramota.</w:t>
      </w:r>
    </w:p>
    <w:p>
      <w:r>
        <w:rPr>
          <w:b/>
          <w:u w:val="single"/>
        </w:rPr>
        <w:t>766665</w:t>
      </w:r>
    </w:p>
    <w:p>
      <w:r>
        <w:t>Ta škvadra debilov se ni sposobna dogovoriti med sabo kaj bodo govorili. https://t.co/8cpkxfMTBv</w:t>
      </w:r>
    </w:p>
    <w:p>
      <w:r>
        <w:rPr>
          <w:b/>
          <w:u w:val="single"/>
        </w:rPr>
        <w:t>766666</w:t>
      </w:r>
    </w:p>
    <w:p>
      <w:r>
        <w:t>Imaš raje kuhan ali pečen kostanj? 😋🌰</w:t>
        <w:br/>
        <w:br/>
        <w:t>Kostanj vsebuje večjo količino ogljikovih hidratov, prehranskih vlaknin,... https://t.co/Kdp6PCyZZF</w:t>
      </w:r>
    </w:p>
    <w:p>
      <w:r>
        <w:rPr>
          <w:b/>
          <w:u w:val="single"/>
        </w:rPr>
        <w:t>766667</w:t>
      </w:r>
    </w:p>
    <w:p>
      <w:r>
        <w:t>Želimo si, da bi čim več  bolnikov bolnikov z rakom stadija III popolnoma pozdravili.  https://t.co/ucVwXOtXur</w:t>
      </w:r>
    </w:p>
    <w:p>
      <w:r>
        <w:rPr>
          <w:b/>
          <w:u w:val="single"/>
        </w:rPr>
        <w:t>766668</w:t>
      </w:r>
    </w:p>
    <w:p>
      <w:r>
        <w:t>@BlogSlovenija kar naj nemci trpijo, če jih vabijo. merkla že obljublja: ni zgornje meje za ...khm ... begunce</w:t>
      </w:r>
    </w:p>
    <w:p>
      <w:r>
        <w:rPr>
          <w:b/>
          <w:u w:val="single"/>
        </w:rPr>
        <w:t>766669</w:t>
      </w:r>
    </w:p>
    <w:p>
      <w:r>
        <w:t>@kundrava Tole sploh ni svoh, huje je npr. nesciscena skoljka, dlake v umivalniku od treh britij nazaj, ...</w:t>
      </w:r>
    </w:p>
    <w:p>
      <w:r>
        <w:rPr>
          <w:b/>
          <w:u w:val="single"/>
        </w:rPr>
        <w:t>766670</w:t>
      </w:r>
    </w:p>
    <w:p>
      <w:r>
        <w:t>Človek ti posodi bicikel in še isti dan padeš in mu ga opraskaš ... c-c-c ...</w:t>
      </w:r>
    </w:p>
    <w:p>
      <w:r>
        <w:rPr>
          <w:b/>
          <w:u w:val="single"/>
        </w:rPr>
        <w:t>766671</w:t>
      </w:r>
    </w:p>
    <w:p>
      <w:r>
        <w:t xml:space="preserve">Državljanska vojna se zgodi, ko so napadeni in ponižani oboroženi. </w:t>
        <w:br/>
        <w:t>Genocid se zgodi, ko niso!</w:t>
      </w:r>
    </w:p>
    <w:p>
      <w:r>
        <w:rPr>
          <w:b/>
          <w:u w:val="single"/>
        </w:rPr>
        <w:t>766672</w:t>
      </w:r>
    </w:p>
    <w:p>
      <w:r>
        <w:t>haha gledam odmeve. Kup drekačev. Dolgo je Šarec zdržal z njimi. Tam ni nobenega ki ne bi bil najbolj pameten.</w:t>
      </w:r>
    </w:p>
    <w:p>
      <w:r>
        <w:rPr>
          <w:b/>
          <w:u w:val="single"/>
        </w:rPr>
        <w:t>766673</w:t>
      </w:r>
    </w:p>
    <w:p>
      <w:r>
        <w:t>@GregorBlog maš tut seinfelda spet, sicer pozno, ob cca 23h vsak dan, na cinestar</w:t>
      </w:r>
    </w:p>
    <w:p>
      <w:r>
        <w:rPr>
          <w:b/>
          <w:u w:val="single"/>
        </w:rPr>
        <w:t>766674</w:t>
      </w:r>
    </w:p>
    <w:p>
      <w:r>
        <w:t>Če imate doma Šarca, na ramo z njim in paradirat v  Dražgoše. https://t.co/OijByl8Udi</w:t>
      </w:r>
    </w:p>
    <w:p>
      <w:r>
        <w:rPr>
          <w:b/>
          <w:u w:val="single"/>
        </w:rPr>
        <w:t>766675</w:t>
      </w:r>
    </w:p>
    <w:p>
      <w:r>
        <w:t>@TinoMamic @AlexNotfake To niso novinarji. Ne zaslužijo si tega naziva. To so plačanci režima.</w:t>
      </w:r>
    </w:p>
    <w:p>
      <w:r>
        <w:rPr>
          <w:b/>
          <w:u w:val="single"/>
        </w:rPr>
        <w:t>766676</w:t>
      </w:r>
    </w:p>
    <w:p>
      <w:r>
        <w:t>@aleshojs @sarecmarjan Tist ki tole neumnost sprejme in požegna, je mal za k Andreju Perku, če mene vprašaš.</w:t>
      </w:r>
    </w:p>
    <w:p>
      <w:r>
        <w:rPr>
          <w:b/>
          <w:u w:val="single"/>
        </w:rPr>
        <w:t>766677</w:t>
      </w:r>
    </w:p>
    <w:p>
      <w:r>
        <w:t>@MitjaIrsic Naduvan ( najboljsi izrar), do konca.Njega dni je bil kameleon, sedaj je pa sraka.</w:t>
      </w:r>
    </w:p>
    <w:p>
      <w:r>
        <w:rPr>
          <w:b/>
          <w:u w:val="single"/>
        </w:rPr>
        <w:t>766678</w:t>
      </w:r>
    </w:p>
    <w:p>
      <w:r>
        <w:t>@vinkovasle1 Temu se je čisto sfuzlalo. Imajo že sedaj odprto pot, da sestavijo kontra desnico! Manjka jim karizmatična oseba.</w:t>
      </w:r>
    </w:p>
    <w:p>
      <w:r>
        <w:rPr>
          <w:b/>
          <w:u w:val="single"/>
        </w:rPr>
        <w:t>766679</w:t>
      </w:r>
    </w:p>
    <w:p>
      <w:r>
        <w:t>@David_Ferletic Umrljivost gor ali dol, obnašajo se pa strašljivo popadljivo, kot živi mrtveci.</w:t>
      </w:r>
    </w:p>
    <w:p>
      <w:r>
        <w:rPr>
          <w:b/>
          <w:u w:val="single"/>
        </w:rPr>
        <w:t>766680</w:t>
      </w:r>
    </w:p>
    <w:p>
      <w:r>
        <w:t>@Blaziek Moj stroj jih prebavi nekam..majkemi 😂robci so najbolj zadovoljni v susilcu-se mnozijo kot gramlini</w:t>
      </w:r>
    </w:p>
    <w:p>
      <w:r>
        <w:rPr>
          <w:b/>
          <w:u w:val="single"/>
        </w:rPr>
        <w:t>766681</w:t>
      </w:r>
    </w:p>
    <w:p>
      <w:r>
        <w:t>Druzinsko kosilo v lokalni piceriji. Do sedaj izvedla vse, kar nisn hotla zvedet. Oci pa se ma materiala. Vaski gostilniski traci FTW.</w:t>
      </w:r>
    </w:p>
    <w:p>
      <w:r>
        <w:rPr>
          <w:b/>
          <w:u w:val="single"/>
        </w:rPr>
        <w:t>766682</w:t>
      </w:r>
    </w:p>
    <w:p>
      <w:r>
        <w:t>@Baldrick_57 @jankoslavm Če se zbrihtajo, da sekanje čez SDS ne prinese glasov, je morda še možnost zanje.</w:t>
      </w:r>
    </w:p>
    <w:p>
      <w:r>
        <w:rPr>
          <w:b/>
          <w:u w:val="single"/>
        </w:rPr>
        <w:t>766683</w:t>
      </w:r>
    </w:p>
    <w:p>
      <w:r>
        <w:t>Paraplezalec Gregor Selak: Zdaj znam ceniti dni, ko sem pri močeh: https://t.co/I1411otBZZ https://t.co/NuFFb0iz1v</w:t>
      </w:r>
    </w:p>
    <w:p>
      <w:r>
        <w:rPr>
          <w:b/>
          <w:u w:val="single"/>
        </w:rPr>
        <w:t>766684</w:t>
      </w:r>
    </w:p>
    <w:p>
      <w:r>
        <w:t>@dejandular @Skolobrinski Računat je treba znat?! 25 X glasovi vseh poslancev. No saj to ste že v osnovni šoli jemali.</w:t>
      </w:r>
    </w:p>
    <w:p>
      <w:r>
        <w:rPr>
          <w:b/>
          <w:u w:val="single"/>
        </w:rPr>
        <w:t>766685</w:t>
      </w:r>
    </w:p>
    <w:p>
      <w:r>
        <w:t>@DobraMrha @dreychee @Dnevnik_si Viliju bo bogato poplačal uslugo. Z Orbanovo donacijo.</w:t>
      </w:r>
    </w:p>
    <w:p>
      <w:r>
        <w:rPr>
          <w:b/>
          <w:u w:val="single"/>
        </w:rPr>
        <w:t>766686</w:t>
      </w:r>
    </w:p>
    <w:p>
      <w:r>
        <w:t xml:space="preserve">Pridem k mami, bajta v razsulu: </w:t>
        <w:br/>
        <w:t>S #kuža se igrata kost in žogico skrivat in prav razposajeno skakljata med čevlji in stoli. 😍🥰</w:t>
      </w:r>
    </w:p>
    <w:p>
      <w:r>
        <w:rPr>
          <w:b/>
          <w:u w:val="single"/>
        </w:rPr>
        <w:t>766687</w:t>
      </w:r>
    </w:p>
    <w:p>
      <w:r>
        <w:t>Ko na FB dobiš notif. "oseba XX te je dregnila". 😵 Sm že pozabila da obstaja ta opcija. 😂 Vidim, da je to prvi dregljaj po pol leta, lol.</w:t>
      </w:r>
    </w:p>
    <w:p>
      <w:r>
        <w:rPr>
          <w:b/>
          <w:u w:val="single"/>
        </w:rPr>
        <w:t>766688</w:t>
      </w:r>
    </w:p>
    <w:p>
      <w:r>
        <w:t>@lucijausaj zadnjic je nek bedak na jugu italije skusal zeni zapet pasjo ovratnico okrog vratu. grozno</w:t>
      </w:r>
    </w:p>
    <w:p>
      <w:r>
        <w:rPr>
          <w:b/>
          <w:u w:val="single"/>
        </w:rPr>
        <w:t>766689</w:t>
      </w:r>
    </w:p>
    <w:p>
      <w:r>
        <w:t>@IgorSancin @Ivipelko V Franciji streljajo uslužbenci Vlade po v njej zaposlenih #fact</w:t>
      </w:r>
    </w:p>
    <w:p>
      <w:r>
        <w:rPr>
          <w:b/>
          <w:u w:val="single"/>
        </w:rPr>
        <w:t>766690</w:t>
      </w:r>
    </w:p>
    <w:p>
      <w:r>
        <w:t>@BenjaminNatanja @Nova24TV komunisti so sovražniki vsega ,kar ni rdeče.tudi migrantov,ko jim ne bodo več koristili ,se odprejo "gulagi"</w:t>
      </w:r>
    </w:p>
    <w:p>
      <w:r>
        <w:rPr>
          <w:b/>
          <w:u w:val="single"/>
        </w:rPr>
        <w:t>766691</w:t>
      </w:r>
    </w:p>
    <w:p>
      <w:r>
        <w:t>@antigravitypill Heineken se je ustrašu, da ga Laško zasenči, pa so jih raj kupli in uničli. Pa še vodo nam zastojn jemljejo</w:t>
      </w:r>
    </w:p>
    <w:p>
      <w:r>
        <w:rPr>
          <w:b/>
          <w:u w:val="single"/>
        </w:rPr>
        <w:t>766692</w:t>
      </w:r>
    </w:p>
    <w:p>
      <w:r>
        <w:t>Pomenljivo, koliko včerajšnjih zagovornikov "svobode medijev" danes vzhičeno tvita, da je zmagal #orban. Jutri pa drugačemisleče na kole.</w:t>
      </w:r>
    </w:p>
    <w:p>
      <w:r>
        <w:rPr>
          <w:b/>
          <w:u w:val="single"/>
        </w:rPr>
        <w:t>766693</w:t>
      </w:r>
    </w:p>
    <w:p>
      <w:r>
        <w:t>Danes mi je 19! let mlajši fant predlagal da se tikava. Joj, joj. Tikanje vedno predlaga ženska in vedno starejši. 2 napaki! 😮</w:t>
      </w:r>
    </w:p>
    <w:p>
      <w:r>
        <w:rPr>
          <w:b/>
          <w:u w:val="single"/>
        </w:rPr>
        <w:t>766694</w:t>
      </w:r>
    </w:p>
    <w:p>
      <w:r>
        <w:t>To pot so mi strli srce s prepovedjo uporabe L'Hospitalovega izreka, ki je, mimogrede, eno izmed svetovnih čudes.</w:t>
      </w:r>
    </w:p>
    <w:p>
      <w:r>
        <w:rPr>
          <w:b/>
          <w:u w:val="single"/>
        </w:rPr>
        <w:t>766695</w:t>
      </w:r>
    </w:p>
    <w:p>
      <w:r>
        <w:t>@vecer Čudno da ni še več mrtvih tam, glede na to kaka cesta je. 2x sem vozil gor in nikoli več.</w:t>
      </w:r>
    </w:p>
    <w:p>
      <w:r>
        <w:rPr>
          <w:b/>
          <w:u w:val="single"/>
        </w:rPr>
        <w:t>766696</w:t>
      </w:r>
    </w:p>
    <w:p>
      <w:r>
        <w:t>@GalaAine slovenski med in izdelki iz njega, medica ... tolminski sir, skuta ... ne vem, za kam rabiš</w:t>
      </w:r>
    </w:p>
    <w:p>
      <w:r>
        <w:rPr>
          <w:b/>
          <w:u w:val="single"/>
        </w:rPr>
        <w:t>766697</w:t>
      </w:r>
    </w:p>
    <w:p>
      <w:r>
        <w:t>@kizidor Kamela še malo pa hvala bogu da te ne vidimo več v parlamentu, ker si čoban od čobana!</w:t>
      </w:r>
    </w:p>
    <w:p>
      <w:r>
        <w:rPr>
          <w:b/>
          <w:u w:val="single"/>
        </w:rPr>
        <w:t>766698</w:t>
      </w:r>
    </w:p>
    <w:p>
      <w:r>
        <w:t>Meditacija nas lahko izboljša na športnem področju, trdijo psihologi. https://t.co/CQYbce8OLn</w:t>
      </w:r>
    </w:p>
    <w:p>
      <w:r>
        <w:rPr>
          <w:b/>
          <w:u w:val="single"/>
        </w:rPr>
        <w:t>766699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766700</w:t>
      </w:r>
    </w:p>
    <w:p>
      <w:r>
        <w:t>@martinvalic Sistemsko, tko, trotl zihr, kot je to iCloud backup na iCrap, tega pa ni?</w:t>
      </w:r>
    </w:p>
    <w:p>
      <w:r>
        <w:rPr>
          <w:b/>
          <w:u w:val="single"/>
        </w:rPr>
        <w:t>766701</w:t>
      </w:r>
    </w:p>
    <w:p>
      <w:r>
        <w:t>Canikon govorita, kakšni uspešnici bosta sistema Z in EOS R, saj da prednaročila presegajo katera koli prejšnja. #Photokina18</w:t>
      </w:r>
    </w:p>
    <w:p>
      <w:r>
        <w:rPr>
          <w:b/>
          <w:u w:val="single"/>
        </w:rPr>
        <w:t>766702</w:t>
      </w:r>
    </w:p>
    <w:p>
      <w:r>
        <w:t>@lucijausaj Muči pejt k Orbanu ali pa južnim sosedom</w:t>
        <w:br/>
        <w:t>so desni na oblasti pa ti bo lepo</w:t>
      </w:r>
    </w:p>
    <w:p>
      <w:r>
        <w:rPr>
          <w:b/>
          <w:u w:val="single"/>
        </w:rPr>
        <w:t>766703</w:t>
      </w:r>
    </w:p>
    <w:p>
      <w:r>
        <w:t>@dreychee @jinaver @janezgecc Ne more biti Pojbič, ker se ta ne bori za "slovensko ljudstvo", temveč le za SDS in Janesa!</w:t>
      </w:r>
    </w:p>
    <w:p>
      <w:r>
        <w:rPr>
          <w:b/>
          <w:u w:val="single"/>
        </w:rPr>
        <w:t>766704</w:t>
      </w:r>
    </w:p>
    <w:p>
      <w:r>
        <w:t>Slike migrantov iz slovenskih gozdov. Policija raje lovi vardo in Šiška. https://t.co/bD4hZTnmDR</w:t>
      </w:r>
    </w:p>
    <w:p>
      <w:r>
        <w:rPr>
          <w:b/>
          <w:u w:val="single"/>
        </w:rPr>
        <w:t>766705</w:t>
      </w:r>
    </w:p>
    <w:p>
      <w:r>
        <w:t>Nesreča avtobusa in tovornjaka, poškodovanih več najstnikov https://t.co/779lKAn9Ig https://t.co/khmh7yDqSe</w:t>
      </w:r>
    </w:p>
    <w:p>
      <w:r>
        <w:rPr>
          <w:b/>
          <w:u w:val="single"/>
        </w:rPr>
        <w:t>766706</w:t>
      </w:r>
    </w:p>
    <w:p>
      <w:r>
        <w:t>Sneg je padu.</w:t>
        <w:br/>
        <w:t xml:space="preserve">Sneg še zmeri pada. </w:t>
        <w:br/>
        <w:t xml:space="preserve">Zdej grem skidat sneg. </w:t>
        <w:br/>
        <w:t xml:space="preserve">Sneg, snik, sneh. </w:t>
        <w:br/>
        <w:br/>
        <w:t>Kurc, porabla sm vse rime za sneg, dejmo zdej mal o gajbicah.</w:t>
      </w:r>
    </w:p>
    <w:p>
      <w:r>
        <w:rPr>
          <w:b/>
          <w:u w:val="single"/>
        </w:rPr>
        <w:t>766707</w:t>
      </w:r>
    </w:p>
    <w:p>
      <w:r>
        <w:t>@lenci53 Čestitke babi, si le dočakala. Naj vam gre vse po načrtih in brez skrbi. 🍀</w:t>
      </w:r>
    </w:p>
    <w:p>
      <w:r>
        <w:rPr>
          <w:b/>
          <w:u w:val="single"/>
        </w:rPr>
        <w:t>766708</w:t>
      </w:r>
    </w:p>
    <w:p>
      <w:r>
        <w:t>A veš tist, k si tolk len, da se ti ne da palačink pečt, pa nardiš mešanco in prodajaš v Sparu? https://t.co/x6g1FGFvOB</w:t>
      </w:r>
    </w:p>
    <w:p>
      <w:r>
        <w:rPr>
          <w:b/>
          <w:u w:val="single"/>
        </w:rPr>
        <w:t>766709</w:t>
      </w:r>
    </w:p>
    <w:p>
      <w:r>
        <w:t>@Svarun_K @lukavalas @luksuz @RagnarBelial @nmusar @NormaMKorosec Na piškot.</w:t>
      </w:r>
    </w:p>
    <w:p>
      <w:r>
        <w:rPr>
          <w:b/>
          <w:u w:val="single"/>
        </w:rPr>
        <w:t>766710</w:t>
      </w:r>
    </w:p>
    <w:p>
      <w:r>
        <w:t>@miha_meho Upam , da bo to kmalu...Pod roko lahko na sprehod peljeta še Stanovnika...</w:t>
      </w:r>
    </w:p>
    <w:p>
      <w:r>
        <w:rPr>
          <w:b/>
          <w:u w:val="single"/>
        </w:rPr>
        <w:t>766711</w:t>
      </w:r>
    </w:p>
    <w:p>
      <w:r>
        <w:t>Demenca je bolezen, ki politika stane kariere. Slab spomin je izdajalec laži.🙋</w:t>
      </w:r>
    </w:p>
    <w:p>
      <w:r>
        <w:rPr>
          <w:b/>
          <w:u w:val="single"/>
        </w:rPr>
        <w:t>766712</w:t>
      </w:r>
    </w:p>
    <w:p>
      <w:r>
        <w:t>Preživeli se še vedno zelo podrobno spominjajo streljanja</w:t>
        <w:br/>
        <w:t>https://t.co/ZDxjCaVzxJ</w:t>
      </w:r>
    </w:p>
    <w:p>
      <w:r>
        <w:rPr>
          <w:b/>
          <w:u w:val="single"/>
        </w:rPr>
        <w:t>766713</w:t>
      </w:r>
    </w:p>
    <w:p>
      <w:r>
        <w:t>V samomorilskem napadu v središču Tunisa je bilo ranjenih 9 ljudi</w:t>
        <w:br/>
        <w:t>https://t.co/18JIEZWrcz</w:t>
      </w:r>
    </w:p>
    <w:p>
      <w:r>
        <w:rPr>
          <w:b/>
          <w:u w:val="single"/>
        </w:rPr>
        <w:t>766714</w:t>
      </w:r>
    </w:p>
    <w:p>
      <w:r>
        <w:t>Najnaprednejši copati adidas UltraBOOST so namenjenim tekačem, ki si z vsakim treningom prizadevajo preseči... https://t.co/UsPoiffUxV</w:t>
      </w:r>
    </w:p>
    <w:p>
      <w:r>
        <w:rPr>
          <w:b/>
          <w:u w:val="single"/>
        </w:rPr>
        <w:t>766715</w:t>
      </w:r>
    </w:p>
    <w:p>
      <w:r>
        <w:t>Sčistimo stoženjsko školjčišče čižkov! #tonguetwister #limskifjord #istragram</w:t>
      </w:r>
    </w:p>
    <w:p>
      <w:r>
        <w:rPr>
          <w:b/>
          <w:u w:val="single"/>
        </w:rPr>
        <w:t>766716</w:t>
      </w:r>
    </w:p>
    <w:p>
      <w:r>
        <w:t>@MarijaDrenovec oglejte si vaše tvite nazaj, pa morda kaj najdete, kar ne sodi h kristjanu</w:t>
      </w:r>
    </w:p>
    <w:p>
      <w:r>
        <w:rPr>
          <w:b/>
          <w:u w:val="single"/>
        </w:rPr>
        <w:t>766717</w:t>
      </w:r>
    </w:p>
    <w:p>
      <w:r>
        <w:t>@ModernaKmetica Midva sploh nisva vedla ker flat bova kupla pa je kuhna ze bla izbrana in zrisana.</w:t>
      </w:r>
    </w:p>
    <w:p>
      <w:r>
        <w:rPr>
          <w:b/>
          <w:u w:val="single"/>
        </w:rPr>
        <w:t>766718</w:t>
      </w:r>
    </w:p>
    <w:p>
      <w:r>
        <w:t>predvčerajšnjim šiška, včeri sostro, dons zalog. manjka mi še beričevo pa blog do travel bloggerja</w:t>
      </w:r>
    </w:p>
    <w:p>
      <w:r>
        <w:rPr>
          <w:b/>
          <w:u w:val="single"/>
        </w:rPr>
        <w:t>766719</w:t>
      </w:r>
    </w:p>
    <w:p>
      <w:r>
        <w:t>Vprašam študentko:" A veliko žuraš?"</w:t>
        <w:br/>
        <w:t>Študentka: "Ne, zdaj ne več toliko, se mi ne da več."</w:t>
        <w:br/>
        <w:t>Jaz:"Koliko pa si stara?"</w:t>
        <w:br/>
        <w:t>Študentka:"24!"</w:t>
        <w:br/>
        <w:t>😀</w:t>
      </w:r>
    </w:p>
    <w:p>
      <w:r>
        <w:rPr>
          <w:b/>
          <w:u w:val="single"/>
        </w:rPr>
        <w:t>766720</w:t>
      </w:r>
    </w:p>
    <w:p>
      <w:r>
        <w:t>Moj prvinski, materinski nagon razbija, ko gledam in berem o trpinčenju otrok v vrtcu. Bi lahko komu mirno zavila vrat.</w:t>
      </w:r>
    </w:p>
    <w:p>
      <w:r>
        <w:rPr>
          <w:b/>
          <w:u w:val="single"/>
        </w:rPr>
        <w:t>766721</w:t>
      </w:r>
    </w:p>
    <w:p>
      <w:r>
        <w:t>@JozeJerovsek @MiroCerar Muslimani se oblečejo v belo in si umijejo roke in obraz preden se žrtvujejo za Alaha.</w:t>
      </w:r>
    </w:p>
    <w:p>
      <w:r>
        <w:rPr>
          <w:b/>
          <w:u w:val="single"/>
        </w:rPr>
        <w:t>766722</w:t>
      </w:r>
    </w:p>
    <w:p>
      <w:r>
        <w:t>@NeuroVirtu @strankaSDS Tako je, terenska kampanja! Zastavo podarimo,golaž bodo drugi delili!</w:t>
      </w:r>
    </w:p>
    <w:p>
      <w:r>
        <w:rPr>
          <w:b/>
          <w:u w:val="single"/>
        </w:rPr>
        <w:t>766723</w:t>
      </w:r>
    </w:p>
    <w:p>
      <w:r>
        <w:t>@andrej_kmetic @KatarinaUrankar To je šele začetek kalvarije,ki čaka družino. 😔</w:t>
      </w:r>
    </w:p>
    <w:p>
      <w:r>
        <w:rPr>
          <w:b/>
          <w:u w:val="single"/>
        </w:rPr>
        <w:t>766724</w:t>
      </w:r>
    </w:p>
    <w:p>
      <w:r>
        <w:t>@JelenaJal Ko boš dam pršla v novih čevljih in z novimi cuncami, se boš pa prec pohvalila. Poznam jest tebe :-)))</w:t>
      </w:r>
    </w:p>
    <w:p>
      <w:r>
        <w:rPr>
          <w:b/>
          <w:u w:val="single"/>
        </w:rPr>
        <w:t>766725</w:t>
      </w:r>
    </w:p>
    <w:p>
      <w:r>
        <w:t>@AlanOrlic @JureMakovec Ja, sploh, če je ta ograjena in nima kam pobegniti. Ko volk pride v ogrado, potem je masaker.</w:t>
      </w:r>
    </w:p>
    <w:p>
      <w:r>
        <w:rPr>
          <w:b/>
          <w:u w:val="single"/>
        </w:rPr>
        <w:t>766726</w:t>
      </w:r>
    </w:p>
    <w:p>
      <w:r>
        <w:t>@MartaPika1 @BojanPozar @SuzanaP24ur @24UR @TjasaSlokar @spletnapolicija Ma pihneš, pa bo imel polne hlače.</w:t>
      </w:r>
    </w:p>
    <w:p>
      <w:r>
        <w:rPr>
          <w:b/>
          <w:u w:val="single"/>
        </w:rPr>
        <w:t>766727</w:t>
      </w:r>
    </w:p>
    <w:p>
      <w:r>
        <w:t>Previsoka cena sociale državnega totalirizma. Športni stroji, ne hvala. Sem del sistema, ki mi gre na kurac. https://t.co/lbzmLOmNqo</w:t>
      </w:r>
    </w:p>
    <w:p>
      <w:r>
        <w:rPr>
          <w:b/>
          <w:u w:val="single"/>
        </w:rPr>
        <w:t>766728</w:t>
      </w:r>
    </w:p>
    <w:p>
      <w:r>
        <w:t>Pred zaključkom #nofilter tour reportaža s tihim sopotnikom največjega rock benda v muzeju @RollingStones v Luciji https://t.co/Tdx5HUxio9</w:t>
      </w:r>
    </w:p>
    <w:p>
      <w:r>
        <w:rPr>
          <w:b/>
          <w:u w:val="single"/>
        </w:rPr>
        <w:t>766729</w:t>
      </w:r>
    </w:p>
    <w:p>
      <w:r>
        <w:t>@had @illegall_blonde Slabo jo poznaš, ni gorenjka-ampak s kontra strani, tam pa pravjo da rade dajo 😂😜</w:t>
      </w:r>
    </w:p>
    <w:p>
      <w:r>
        <w:rPr>
          <w:b/>
          <w:u w:val="single"/>
        </w:rPr>
        <w:t>766730</w:t>
      </w:r>
    </w:p>
    <w:p>
      <w:r>
        <w:t>- Kako ste bili tako uspesni v poslovnem svetu?  - Otrocje lahko! :) #NoTrumpFan https://t.co/thFsA8QuGH</w:t>
      </w:r>
    </w:p>
    <w:p>
      <w:r>
        <w:rPr>
          <w:b/>
          <w:u w:val="single"/>
        </w:rPr>
        <w:t>766731</w:t>
      </w:r>
    </w:p>
    <w:p>
      <w:r>
        <w:t>Jutranji giro zakljucen, psica zadovoljna, zajec, ki sva ga zmotila pri zajtrku, malo manj.</w:t>
      </w:r>
    </w:p>
    <w:p>
      <w:r>
        <w:rPr>
          <w:b/>
          <w:u w:val="single"/>
        </w:rPr>
        <w:t>766732</w:t>
      </w:r>
    </w:p>
    <w:p>
      <w:r>
        <w:t>Vsi, ki jamrate, kako da je vroče, se spomnite, da smo še nedolgo tega imeli pravo zimo 🙂🙃 https://t.co/PZvLF1rg8b</w:t>
      </w:r>
    </w:p>
    <w:p>
      <w:r>
        <w:rPr>
          <w:b/>
          <w:u w:val="single"/>
        </w:rPr>
        <w:t>766733</w:t>
      </w:r>
    </w:p>
    <w:p>
      <w:r>
        <w:t>@kalanderq Jah, sem že našel na torrentih. Včasih je pač treba bit razbojnik. 😉</w:t>
      </w:r>
    </w:p>
    <w:p>
      <w:r>
        <w:rPr>
          <w:b/>
          <w:u w:val="single"/>
        </w:rPr>
        <w:t>766734</w:t>
      </w:r>
    </w:p>
    <w:p>
      <w:r>
        <w:t>@MiranZore Spremeni. 3 namesto 1 pike. Celje je dobro odigralo, zato je zmaga še bolj prigarana in zaslužena</w:t>
      </w:r>
    </w:p>
    <w:p>
      <w:r>
        <w:rPr>
          <w:b/>
          <w:u w:val="single"/>
        </w:rPr>
        <w:t>766735</w:t>
      </w:r>
    </w:p>
    <w:p>
      <w:r>
        <w:t>@majsanom @jkmcnk @vmatijevec Potem sem jaz še kako kvalificiran, sam ne vem, a jim nuca bližajoči balast?</w:t>
      </w:r>
    </w:p>
    <w:p>
      <w:r>
        <w:rPr>
          <w:b/>
          <w:u w:val="single"/>
        </w:rPr>
        <w:t>766736</w:t>
      </w:r>
    </w:p>
    <w:p>
      <w:r>
        <w:t>@Medeja_7 Bodo pumpali milni mehurček do maja... če ne bo prej ljudem počilo.</w:t>
      </w:r>
    </w:p>
    <w:p>
      <w:r>
        <w:rPr>
          <w:b/>
          <w:u w:val="single"/>
        </w:rPr>
        <w:t>766737</w:t>
      </w:r>
    </w:p>
    <w:p>
      <w:r>
        <w:t>@YanchMb @MatevzNovak Jebiga, intelektualci Maroka pač ne pridejo pucat ceste in delat kebape. 😏</w:t>
      </w:r>
    </w:p>
    <w:p>
      <w:r>
        <w:rPr>
          <w:b/>
          <w:u w:val="single"/>
        </w:rPr>
        <w:t>766738</w:t>
      </w:r>
    </w:p>
    <w:p>
      <w:r>
        <w:t>Klinčevi sosedi nad mano spet vrtajo. Prsežem, ne mine teden, da bodisi ne bi vrtal, bodisi s čim razbijal. 🤬</w:t>
      </w:r>
    </w:p>
    <w:p>
      <w:r>
        <w:rPr>
          <w:b/>
          <w:u w:val="single"/>
        </w:rPr>
        <w:t>766739</w:t>
      </w:r>
    </w:p>
    <w:p>
      <w:r>
        <w:t>Dobrodošli v tej prečudovito povprečni nedelji! *naredi premet in špago v kuhinji*</w:t>
      </w:r>
    </w:p>
    <w:p>
      <w:r>
        <w:rPr>
          <w:b/>
          <w:u w:val="single"/>
        </w:rPr>
        <w:t>766740</w:t>
      </w:r>
    </w:p>
    <w:p>
      <w:r>
        <w:t>Sobotni večer: buteljka vina, kila arašidov, Ljubezen po domače.</w:t>
        <w:br/>
        <w:br/>
        <w:t>Kolebam med 'white trash' in 'šit, kok dobr'.</w:t>
      </w:r>
    </w:p>
    <w:p>
      <w:r>
        <w:rPr>
          <w:b/>
          <w:u w:val="single"/>
        </w:rPr>
        <w:t>766741</w:t>
      </w:r>
    </w:p>
    <w:p>
      <w:r>
        <w:t>Mehiški val kikirikanja. Trije dosedaj nevideni petelini si že kako uro in pol neumorno merijo kljune.</w:t>
      </w:r>
    </w:p>
    <w:p>
      <w:r>
        <w:rPr>
          <w:b/>
          <w:u w:val="single"/>
        </w:rPr>
        <w:t>766742</w:t>
      </w:r>
    </w:p>
    <w:p>
      <w:r>
        <w:t>@LidlSLO @SitFitSi Zraven priporočamo pivo Broz, vinjak Džugašvili, šnopček Dolfe in eno kjantarico Duče. #vseskupajzafrknete</w:t>
      </w:r>
    </w:p>
    <w:p>
      <w:r>
        <w:rPr>
          <w:b/>
          <w:u w:val="single"/>
        </w:rPr>
        <w:t>766743</w:t>
      </w:r>
    </w:p>
    <w:p>
      <w:r>
        <w:t>Dam router na letgo. Čez pol ure kliče sosed in čez minuto je že pri meni lol😆 Najbolj ekspresna prodaja do zdaj. Pa že v smeteh sem ga mel🤣</w:t>
      </w:r>
    </w:p>
    <w:p>
      <w:r>
        <w:rPr>
          <w:b/>
          <w:u w:val="single"/>
        </w:rPr>
        <w:t>766744</w:t>
      </w:r>
    </w:p>
    <w:p>
      <w:r>
        <w:t>@Elfeanne Aja meni ravni lasje potem stojijo do naslednjega pranja..</w:t>
        <w:br/>
        <w:t>Potem pa kodralnik..</w:t>
        <w:br/>
        <w:t>Pa revlon UniqOne sprej toop je pa mas ga 100 let</w:t>
      </w:r>
    </w:p>
    <w:p>
      <w:r>
        <w:rPr>
          <w:b/>
          <w:u w:val="single"/>
        </w:rPr>
        <w:t>766745</w:t>
      </w:r>
    </w:p>
    <w:p>
      <w:r>
        <w:t>Prijetno presenecenje - ribja plosca v lokalni piceriji. Trije se najedli do onemoglosti. https://t.co/aplZYNSOAq</w:t>
      </w:r>
    </w:p>
    <w:p>
      <w:r>
        <w:rPr>
          <w:b/>
          <w:u w:val="single"/>
        </w:rPr>
        <w:t>766746</w:t>
      </w:r>
    </w:p>
    <w:p>
      <w:r>
        <w:t>@NinaGray_ itak, da lahko kokice zram neses. pffft, ne bodo oni med mano in kokicam!! :D</w:t>
      </w:r>
    </w:p>
    <w:p>
      <w:r>
        <w:rPr>
          <w:b/>
          <w:u w:val="single"/>
        </w:rPr>
        <w:t>766747</w:t>
      </w:r>
    </w:p>
    <w:p>
      <w:r>
        <w:t>@Zigggmund to pa ne vem... jih skorej nikol nisem uporabljal, takrat, ko sem jih, pa ni bilo pametnih telefonov in normalnega neta :)</w:t>
      </w:r>
    </w:p>
    <w:p>
      <w:r>
        <w:rPr>
          <w:b/>
          <w:u w:val="single"/>
        </w:rPr>
        <w:t>766748</w:t>
      </w:r>
    </w:p>
    <w:p>
      <w:r>
        <w:t xml:space="preserve">Pridem domov, sredi noči, </w:t>
        <w:br/>
        <w:t>vse po piškotih diši.</w:t>
        <w:br/>
        <w:t>Grem pogledat, če Božič.</w:t>
        <w:br/>
        <w:t>Za mizo sedi.</w:t>
      </w:r>
    </w:p>
    <w:p>
      <w:r>
        <w:rPr>
          <w:b/>
          <w:u w:val="single"/>
        </w:rPr>
        <w:t>766749</w:t>
      </w:r>
    </w:p>
    <w:p>
      <w:r>
        <w:t>@PrometejDD Če je tam remi, Inter zmaga, gre skozi. V vsakem primeru pač treba jutri osvojit več pik od Spursov.</w:t>
      </w:r>
    </w:p>
    <w:p>
      <w:r>
        <w:rPr>
          <w:b/>
          <w:u w:val="single"/>
        </w:rPr>
        <w:t>766750</w:t>
      </w:r>
    </w:p>
    <w:p>
      <w:r>
        <w:t>@IvankaKoprivc Saj bi jih njihove babnce požrle, če bi se silili kopat z rjuharicami.</w:t>
      </w:r>
    </w:p>
    <w:p>
      <w:r>
        <w:rPr>
          <w:b/>
          <w:u w:val="single"/>
        </w:rPr>
        <w:t>766751</w:t>
      </w:r>
    </w:p>
    <w:p>
      <w:r>
        <w:t>@BrankoGrims1 A naše bolnice, vojska, policija nima denarja za konkretno oskrbo. Raje bi za 2 tir dali in navlekli migrante.</w:t>
      </w:r>
    </w:p>
    <w:p>
      <w:r>
        <w:rPr>
          <w:b/>
          <w:u w:val="single"/>
        </w:rPr>
        <w:t>766752</w:t>
      </w:r>
    </w:p>
    <w:p>
      <w:r>
        <w:t>@DamijanZrim @strankaSD @Mladiforum @omerzelandrej @ZidanDejan Zvezda vam matrna, rdeča!</w:t>
      </w:r>
    </w:p>
    <w:p>
      <w:r>
        <w:rPr>
          <w:b/>
          <w:u w:val="single"/>
        </w:rPr>
        <w:t>766753</w:t>
      </w:r>
    </w:p>
    <w:p>
      <w:r>
        <w:t>@drVinkoGorenak Prekrižane roke vedno nakazujejo na obrambno držo sogovornika.</w:t>
      </w:r>
    </w:p>
    <w:p>
      <w:r>
        <w:rPr>
          <w:b/>
          <w:u w:val="single"/>
        </w:rPr>
        <w:t>766754</w:t>
      </w:r>
    </w:p>
    <w:p>
      <w:r>
        <w:t>@SrdanKuret @strankaSDS Valovi "migrantov" so naplavili nore teroriste v Evropo. Skupaj s spečimi celicami IS = mrtvaška naveza!</w:t>
      </w:r>
    </w:p>
    <w:p>
      <w:r>
        <w:rPr>
          <w:b/>
          <w:u w:val="single"/>
        </w:rPr>
        <w:t>766755</w:t>
      </w:r>
    </w:p>
    <w:p>
      <w:r>
        <w:t>@RevijaMonitor samo za 2.500 EUR, bi morali priti strokovnjaki v skafandrih zraven ;)</w:t>
      </w:r>
    </w:p>
    <w:p>
      <w:r>
        <w:rPr>
          <w:b/>
          <w:u w:val="single"/>
        </w:rPr>
        <w:t>766756</w:t>
      </w:r>
    </w:p>
    <w:p>
      <w:r>
        <w:t>@ZvoneCadez @marjetadolinar @strankaSDS @KletBrda Čudno,reklo se je,da je iz Vipavske kleti,...</w:t>
      </w:r>
    </w:p>
    <w:p>
      <w:r>
        <w:rPr>
          <w:b/>
          <w:u w:val="single"/>
        </w:rPr>
        <w:t>766757</w:t>
      </w:r>
    </w:p>
    <w:p>
      <w:r>
        <w:t>@RenaultSI mhm, razen če si sredi zime prižgem cigareto in potem luftam ter dam na več. v bistvu je zelo različno, največkrat pa 22, ja.</w:t>
      </w:r>
    </w:p>
    <w:p>
      <w:r>
        <w:rPr>
          <w:b/>
          <w:u w:val="single"/>
        </w:rPr>
        <w:t>766758</w:t>
      </w:r>
    </w:p>
    <w:p>
      <w:r>
        <w:t>@MatjaNemec @ZigaTurk @Mladiforum Če nebi bilo Titeja, bi tenko piskali. CCCP all the way do Trsta in še čez.</w:t>
      </w:r>
    </w:p>
    <w:p>
      <w:r>
        <w:rPr>
          <w:b/>
          <w:u w:val="single"/>
        </w:rPr>
        <w:t>766759</w:t>
      </w:r>
    </w:p>
    <w:p>
      <w:r>
        <w:t>Lenart Rihar: Tranzicija lebdi med nami kot neuspel projekt osamosvojiteljev https://t.co/aZ4M0Texoo via @Časnik</w:t>
      </w:r>
    </w:p>
    <w:p>
      <w:r>
        <w:rPr>
          <w:b/>
          <w:u w:val="single"/>
        </w:rPr>
        <w:t>766760</w:t>
      </w:r>
    </w:p>
    <w:p>
      <w:r>
        <w:t>Zastrašujoče! Zloraba tragedije mariborske sodnice https://t.co/SkQ7DxBx5P via @Časnik</w:t>
      </w:r>
    </w:p>
    <w:p>
      <w:r>
        <w:rPr>
          <w:b/>
          <w:u w:val="single"/>
        </w:rPr>
        <w:t>766761</w:t>
      </w:r>
    </w:p>
    <w:p>
      <w:r>
        <w:t>Levica: Piranski zaliv ni ne slovenski, ne hrvaški, zato ga upravljajmo skupaj! https://t.co/Z3T0c40v7j via @domovina</w:t>
      </w:r>
    </w:p>
    <w:p>
      <w:r>
        <w:rPr>
          <w:b/>
          <w:u w:val="single"/>
        </w:rPr>
        <w:t>766762</w:t>
      </w:r>
    </w:p>
    <w:p>
      <w:r>
        <w:t>Muslimani posilili 100 britanskih belk. Razlogi tičijo v Koranu, sodišče pa zaradi politike taji glavn https://t.co/wTPvEKYQH6 via @Nova24TV</w:t>
      </w:r>
    </w:p>
    <w:p>
      <w:r>
        <w:rPr>
          <w:b/>
          <w:u w:val="single"/>
        </w:rPr>
        <w:t>766763</w:t>
      </w:r>
    </w:p>
    <w:p>
      <w:r>
        <w:t>@betmenka Lej, ne se znašat nad ljudmi, zato ker zej kupuješ savno! Eni se še po kuhni niso opomogli!</w:t>
      </w:r>
    </w:p>
    <w:p>
      <w:r>
        <w:rPr>
          <w:b/>
          <w:u w:val="single"/>
        </w:rPr>
        <w:t>766764</w:t>
      </w:r>
    </w:p>
    <w:p>
      <w:r>
        <w:t>@Fitzroy1985 @Jan_Skoberne @MiroCerar @JJansaSDS @sarecmarjan @StrankaSMC @24UR Ampak kalkulacije prihajajo od ljudi iz SMC, ne od zunaj.</w:t>
      </w:r>
    </w:p>
    <w:p>
      <w:r>
        <w:rPr>
          <w:b/>
          <w:u w:val="single"/>
        </w:rPr>
        <w:t>766765</w:t>
      </w:r>
    </w:p>
    <w:p>
      <w:r>
        <w:t>@radioGA__GA Se je Sašo Hribar že streznil od takrat ko je premagal  Strela v Lj Tivoli bazenu !?</w:t>
      </w:r>
    </w:p>
    <w:p>
      <w:r>
        <w:rPr>
          <w:b/>
          <w:u w:val="single"/>
        </w:rPr>
        <w:t>766766</w:t>
      </w:r>
    </w:p>
    <w:p>
      <w:r>
        <w:t>Riba mora trikrat plavat, prvič v vodi, drugič v krompirju, olivah, češnjevcih ter rožmarinu z rezinami limone, ter tretjič v vinu.</w:t>
      </w:r>
    </w:p>
    <w:p>
      <w:r>
        <w:rPr>
          <w:b/>
          <w:u w:val="single"/>
        </w:rPr>
        <w:t>766767</w:t>
      </w:r>
    </w:p>
    <w:p>
      <w:r>
        <w:t>Praznična nedelja še prinaša kakšno kratkotrajno ploho, na velikonočni ponedeljek pa bo obilo sonca.</w:t>
      </w:r>
    </w:p>
    <w:p>
      <w:r>
        <w:rPr>
          <w:b/>
          <w:u w:val="single"/>
        </w:rPr>
        <w:t>766768</w:t>
      </w:r>
    </w:p>
    <w:p>
      <w:r>
        <w:t>#Vesoljček Pi je zgodba o bitju iz oddaljenega planeta, ki nekega dne obišče Zemljo https://t.co/LTAHG3REIt #vesolje #zgodbe @Julia_Doria_1</w:t>
      </w:r>
    </w:p>
    <w:p>
      <w:r>
        <w:rPr>
          <w:b/>
          <w:u w:val="single"/>
        </w:rPr>
        <w:t>766769</w:t>
      </w:r>
    </w:p>
    <w:p>
      <w:r>
        <w:t>V procesu selitve (vmes se je še en party zgodil) sem zgubila škatlo polno spodnjega perila in nogavic. (adijo cca 250€) Vesolje me jebe 😢</w:t>
      </w:r>
    </w:p>
    <w:p>
      <w:r>
        <w:rPr>
          <w:b/>
          <w:u w:val="single"/>
        </w:rPr>
        <w:t>766770</w:t>
      </w:r>
    </w:p>
    <w:p>
      <w:r>
        <w:t>Ko mu je grozila interpelacija, se je potuhnil. Zdaj pa spet poje na kupu gnoja.... 😂</w:t>
      </w:r>
    </w:p>
    <w:p>
      <w:r>
        <w:rPr>
          <w:b/>
          <w:u w:val="single"/>
        </w:rPr>
        <w:t>766771</w:t>
      </w:r>
    </w:p>
    <w:p>
      <w:r>
        <w:t>@petrasovdat @strankaSDS @miro5ek Bi se jim obrestovalo, če bi profija najeli</w:t>
      </w:r>
    </w:p>
    <w:p>
      <w:r>
        <w:rPr>
          <w:b/>
          <w:u w:val="single"/>
        </w:rPr>
        <w:t>766772</w:t>
      </w:r>
    </w:p>
    <w:p>
      <w:r>
        <w:t>Od neskončnega brisanja nosu imam take rdeče Hitler brke. In ja, @juregodler in @anzet sta kriva, da mi je to kapnl v glavo :D #Opazovalnica</w:t>
      </w:r>
    </w:p>
    <w:p>
      <w:r>
        <w:rPr>
          <w:b/>
          <w:u w:val="single"/>
        </w:rPr>
        <w:t>766773</w:t>
      </w:r>
    </w:p>
    <w:p>
      <w:r>
        <w:t>Tista, ko naši edini vojaški ladji popravljajo motor hrvati in potem čudežno crkneta še preostala dva motorja..</w:t>
      </w:r>
    </w:p>
    <w:p>
      <w:r>
        <w:rPr>
          <w:b/>
          <w:u w:val="single"/>
        </w:rPr>
        <w:t>766774</w:t>
      </w:r>
    </w:p>
    <w:p>
      <w:r>
        <w:t>Glede na slovenske medije in Twitter sceno lahko ima človek občutek, da so volitve pri nas in ne v sosednji državi. #butale</w:t>
      </w:r>
    </w:p>
    <w:p>
      <w:r>
        <w:rPr>
          <w:b/>
          <w:u w:val="single"/>
        </w:rPr>
        <w:t>766775</w:t>
      </w:r>
    </w:p>
    <w:p>
      <w:r>
        <w:t>@ninasft @bodecanezaa @TheArtemida @Chubby_Mosse Jst sm lihkar moped sparkiru, se pojest in pod tuš morem, pol pa akacija</w:t>
      </w:r>
    </w:p>
    <w:p>
      <w:r>
        <w:rPr>
          <w:b/>
          <w:u w:val="single"/>
        </w:rPr>
        <w:t>766776</w:t>
      </w:r>
    </w:p>
    <w:p>
      <w:r>
        <w:t>Gledam poročila. Zakaj hodite na grobove ravno v teh dneh in se pizdite, da ni park-placa?! Pejte čez en teden, decembra, marca. #folklora</w:t>
      </w:r>
    </w:p>
    <w:p>
      <w:r>
        <w:rPr>
          <w:b/>
          <w:u w:val="single"/>
        </w:rPr>
        <w:t>766777</w:t>
      </w:r>
    </w:p>
    <w:p>
      <w:r>
        <w:t>@mrevlje Zelo dobro! Samo shrani! Bo krasen dokaz na sodišču! #ZaNajstrožjoKazen</w:t>
      </w:r>
    </w:p>
    <w:p>
      <w:r>
        <w:rPr>
          <w:b/>
          <w:u w:val="single"/>
        </w:rPr>
        <w:t>766778</w:t>
      </w:r>
    </w:p>
    <w:p>
      <w:r>
        <w:t>@ZanMahnic @rajkogeric @strankaSDS @JJansaSDS @vecer Glej, glej tudi risati znajo v parlamentu 😂😂</w:t>
      </w:r>
    </w:p>
    <w:p>
      <w:r>
        <w:rPr>
          <w:b/>
          <w:u w:val="single"/>
        </w:rPr>
        <w:t>766779</w:t>
      </w:r>
    </w:p>
    <w:p>
      <w:r>
        <w:t>@Onkraj_ dobra si, da se lahk režiš ko sta 2/3 okrog tebe več kot očitno komija... #jazbitudi 😁</w:t>
      </w:r>
    </w:p>
    <w:p>
      <w:r>
        <w:rPr>
          <w:b/>
          <w:u w:val="single"/>
        </w:rPr>
        <w:t>766780</w:t>
      </w:r>
    </w:p>
    <w:p>
      <w:r>
        <w:t>Buče in bučke na vsakem vrtu https://t.co/FseEjWHovf https://t.co/b4OqKDEaKH</w:t>
      </w:r>
    </w:p>
    <w:p>
      <w:r>
        <w:rPr>
          <w:b/>
          <w:u w:val="single"/>
        </w:rPr>
        <w:t>766781</w:t>
      </w:r>
    </w:p>
    <w:p>
      <w:r>
        <w:t>@UrosEsih pa kaj nic ne piha, da furate te tovornjake od 13,5 metra? bojan b.</w:t>
      </w:r>
    </w:p>
    <w:p>
      <w:r>
        <w:rPr>
          <w:b/>
          <w:u w:val="single"/>
        </w:rPr>
        <w:t>766782</w:t>
      </w:r>
    </w:p>
    <w:p>
      <w:r>
        <w:t>Na Škofijah razstrelili bankomat. Ma je to ena banda na obali in Krasu al jih je več? 🤔</w:t>
      </w:r>
    </w:p>
    <w:p>
      <w:r>
        <w:rPr>
          <w:b/>
          <w:u w:val="single"/>
        </w:rPr>
        <w:t>766783</w:t>
      </w:r>
    </w:p>
    <w:p>
      <w:r>
        <w:t>@Libertarec Danes so dva poslanca zalotili pred NLB, menda gladovno stavkata, ker Franciju še kar obračunavajo obresti!</w:t>
      </w:r>
    </w:p>
    <w:p>
      <w:r>
        <w:rPr>
          <w:b/>
          <w:u w:val="single"/>
        </w:rPr>
        <w:t>766784</w:t>
      </w:r>
    </w:p>
    <w:p>
      <w:r>
        <w:t>@PrinasalkaZlata Ubogi titek ...nič ne vidi, ko ga je tako stisnil za visok zid!😄</w:t>
      </w:r>
    </w:p>
    <w:p>
      <w:r>
        <w:rPr>
          <w:b/>
          <w:u w:val="single"/>
        </w:rPr>
        <w:t>766785</w:t>
      </w:r>
    </w:p>
    <w:p>
      <w:r>
        <w:t>Niste izgubili ...pridobili ste leto ...</w:t>
        <w:br/>
        <w:t>vse "po starem", niti ene reforme, delili pa drage bonbončke ... https://t.co/0VUrOlYzr2</w:t>
      </w:r>
    </w:p>
    <w:p>
      <w:r>
        <w:rPr>
          <w:b/>
          <w:u w:val="single"/>
        </w:rPr>
        <w:t>766786</w:t>
      </w:r>
    </w:p>
    <w:p>
      <w:r>
        <w:t>@Libertarec So že in še bodo! Ta moment je nizka udeležba edini antibiotik, ko bo popustil , pa gre imunski sistem k vragu!</w:t>
      </w:r>
    </w:p>
    <w:p>
      <w:r>
        <w:rPr>
          <w:b/>
          <w:u w:val="single"/>
        </w:rPr>
        <w:t>766787</w:t>
      </w:r>
    </w:p>
    <w:p>
      <w:r>
        <w:t>@DKosir7 Bo pa "mahanje z orbanizacijo" treba zdaj malo omehčat!</w:t>
        <w:br/>
        <w:t>Že imate adekvaten nadomestek?</w:t>
      </w:r>
    </w:p>
    <w:p>
      <w:r>
        <w:rPr>
          <w:b/>
          <w:u w:val="single"/>
        </w:rPr>
        <w:t>766788</w:t>
      </w:r>
    </w:p>
    <w:p>
      <w:r>
        <w:t>Leta 90 smo šli na plebiscit, ker smo želeli demokracijo,dobili pa smo zahrbtni totalitarni režim, ki ima podrejena sodišča,banke,poli ijo.</w:t>
      </w:r>
    </w:p>
    <w:p>
      <w:r>
        <w:rPr>
          <w:b/>
          <w:u w:val="single"/>
        </w:rPr>
        <w:t>766789</w:t>
      </w:r>
    </w:p>
    <w:p>
      <w:r>
        <w:t>@DarkoZiberna Bedasto od poptv da pustijo Šarcu širiti utopične vizije močne države v stilu diktatorja maršala Tita</w:t>
      </w:r>
    </w:p>
    <w:p>
      <w:r>
        <w:rPr>
          <w:b/>
          <w:u w:val="single"/>
        </w:rPr>
        <w:t>766790</w:t>
      </w:r>
    </w:p>
    <w:p>
      <w:r>
        <w:t>Dvojna mastektomija ... to ni smešno, niti primerno za (zlo)rabo v tak namen, kot ga vidim na fotografiji. https://t.co/x42eeXZPbf</w:t>
      </w:r>
    </w:p>
    <w:p>
      <w:r>
        <w:rPr>
          <w:b/>
          <w:u w:val="single"/>
        </w:rPr>
        <w:t>766791</w:t>
      </w:r>
    </w:p>
    <w:p>
      <w:r>
        <w:t>@MartinKrpan4 Kakšen davek? Vse davke si plačal ob nakupu materiala, pridobitvi dovoljenj ...</w:t>
        <w:br/>
        <w:t>Vse ostalo je legaliziran harač.</w:t>
      </w:r>
    </w:p>
    <w:p>
      <w:r>
        <w:rPr>
          <w:b/>
          <w:u w:val="single"/>
        </w:rPr>
        <w:t>766792</w:t>
      </w:r>
    </w:p>
    <w:p>
      <w:r>
        <w:t>Največje električno vozilo. Zmogljivost akumulatorja je 600 kWh. https://t.co/cCZBwOr63E</w:t>
      </w:r>
    </w:p>
    <w:p>
      <w:r>
        <w:rPr>
          <w:b/>
          <w:u w:val="single"/>
        </w:rPr>
        <w:t>766793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766794</w:t>
      </w:r>
    </w:p>
    <w:p>
      <w:r>
        <w:t>@Bengica Po moje je neverjetno genialna akcija od Lesnine. Tudi mi smo jih imeli pred blokom.</w:t>
      </w:r>
    </w:p>
    <w:p>
      <w:r>
        <w:rPr>
          <w:b/>
          <w:u w:val="single"/>
        </w:rPr>
        <w:t>766795</w:t>
      </w:r>
    </w:p>
    <w:p>
      <w:r>
        <w:t>@sodnik @majchi8 @ThinBluLine84 Bolje, da se oborožimo, temni oblaki se zgrinjajo nad našo deželo, pa si priznali ali pač ne!</w:t>
      </w:r>
    </w:p>
    <w:p>
      <w:r>
        <w:rPr>
          <w:b/>
          <w:u w:val="single"/>
        </w:rPr>
        <w:t>766796</w:t>
      </w:r>
    </w:p>
    <w:p>
      <w:r>
        <w:t>https://t.co/krvnXgR2GL</w:t>
        <w:br/>
        <w:t>Novinarji hanzija se sramujejo @FLOTUS  . psihiatrična klinika postmoderne RS.</w:t>
      </w:r>
    </w:p>
    <w:p>
      <w:r>
        <w:rPr>
          <w:b/>
          <w:u w:val="single"/>
        </w:rPr>
        <w:t>766797</w:t>
      </w:r>
    </w:p>
    <w:p>
      <w:r>
        <w:t>https://t.co/ZNKVXQPiGz</w:t>
        <w:br/>
        <w:t>Merklova in marakeška dekaracija jim na široko odprta vrata ponujata v Evropi.</w:t>
      </w:r>
    </w:p>
    <w:p>
      <w:r>
        <w:rPr>
          <w:b/>
          <w:u w:val="single"/>
        </w:rPr>
        <w:t>766798</w:t>
      </w:r>
    </w:p>
    <w:p>
      <w:r>
        <w:t>@BozidarBiscan @JJansaSDS @Slovenskavojska Banda krvava preko komolcev!!!#mrš</w:t>
      </w:r>
    </w:p>
    <w:p>
      <w:r>
        <w:rPr>
          <w:b/>
          <w:u w:val="single"/>
        </w:rPr>
        <w:t>766799</w:t>
      </w:r>
    </w:p>
    <w:p>
      <w:r>
        <w:t>še včaraj si jo lahko samo opazoval na instagramu, danes pa jo lahko že pripraviš sam: https://t.co/JYWkRdQHof</w:t>
      </w:r>
    </w:p>
    <w:p>
      <w:r>
        <w:rPr>
          <w:b/>
          <w:u w:val="single"/>
        </w:rPr>
        <w:t>766800</w:t>
      </w:r>
    </w:p>
    <w:p>
      <w:r>
        <w:t>Sveti križ in slovenski domobranec.</w:t>
        <w:br/>
        <w:t xml:space="preserve">#Mati, .. </w:t>
        <w:br/>
        <w:t>#domovina, ..</w:t>
        <w:br/>
        <w:t>#Bog .......</w:t>
        <w:br/>
        <w:t>#Slovenija ..</w:t>
        <w:br/>
        <w:t>#svisli</w:t>
        <w:br/>
        <w:t>#Bistrica https://t.co/NARYZJ9CFi</w:t>
      </w:r>
    </w:p>
    <w:p>
      <w:r>
        <w:rPr>
          <w:b/>
          <w:u w:val="single"/>
        </w:rPr>
        <w:t>766801</w:t>
      </w:r>
    </w:p>
    <w:p>
      <w:r>
        <w:t>Prometne policiste bi lahko kmalu spremljali roboti. https://t.co/CPypiLa4yJ</w:t>
      </w:r>
    </w:p>
    <w:p>
      <w:r>
        <w:rPr>
          <w:b/>
          <w:u w:val="single"/>
        </w:rPr>
        <w:t>766802</w:t>
      </w:r>
    </w:p>
    <w:p>
      <w:r>
        <w:t>Za Stracheja (FPO)) je povprečje za 50 % penzijonistov 950 evr penzije sramotno no za našega idiota KLOVNA je to nikoli uresničen cilj! Čas</w:t>
      </w:r>
    </w:p>
    <w:p>
      <w:r>
        <w:rPr>
          <w:b/>
          <w:u w:val="single"/>
        </w:rPr>
        <w:t>766803</w:t>
      </w:r>
    </w:p>
    <w:p>
      <w:r>
        <w:t>@bmz9453 @cikibucka @SiolNEWS @yronladi Ne samo živijo, celo nam trasirajo pot v "raj"! Banda brez primere na celem svetu! #žal</w:t>
      </w:r>
    </w:p>
    <w:p>
      <w:r>
        <w:rPr>
          <w:b/>
          <w:u w:val="single"/>
        </w:rPr>
        <w:t>766804</w:t>
      </w:r>
    </w:p>
    <w:p>
      <w:r>
        <w:t>Srecno stoletnico pricetka bitke pri kobridu! #ww1 #isonzofront #cudezprikobaridu</w:t>
      </w:r>
    </w:p>
    <w:p>
      <w:r>
        <w:rPr>
          <w:b/>
          <w:u w:val="single"/>
        </w:rPr>
        <w:t>766805</w:t>
      </w:r>
    </w:p>
    <w:p>
      <w:r>
        <w:t>@AntonTomazic Imate prav. Zato pa še toliko manj razumem, zakaj NSi še vedno sodeluje z nosilci komunizma v SLO.</w:t>
      </w:r>
    </w:p>
    <w:p>
      <w:r>
        <w:rPr>
          <w:b/>
          <w:u w:val="single"/>
        </w:rPr>
        <w:t>766806</w:t>
      </w:r>
    </w:p>
    <w:p>
      <w:r>
        <w:t>@frelih_igor @EPameten Itak je po mnenju komunistov vsak, ki misli drugače, butalec. Strpnost pač.</w:t>
      </w:r>
    </w:p>
    <w:p>
      <w:r>
        <w:rPr>
          <w:b/>
          <w:u w:val="single"/>
        </w:rPr>
        <w:t>766807</w:t>
      </w:r>
    </w:p>
    <w:p>
      <w:r>
        <w:t>@lucijausaj @karfjolca Veliko bolj varno je "vlak smrti" ustaviti zdaj. Računati na naslednjo vlado je visoko rizično dejanje.</w:t>
      </w:r>
    </w:p>
    <w:p>
      <w:r>
        <w:rPr>
          <w:b/>
          <w:u w:val="single"/>
        </w:rPr>
        <w:t>766808</w:t>
      </w:r>
    </w:p>
    <w:p>
      <w:r>
        <w:t>@RomanVodeb Vprasanje, na katerega nimate odgovora, oznacite za butalsko. To veliko pove o vas.</w:t>
      </w:r>
    </w:p>
    <w:p>
      <w:r>
        <w:rPr>
          <w:b/>
          <w:u w:val="single"/>
        </w:rPr>
        <w:t>766809</w:t>
      </w:r>
    </w:p>
    <w:p>
      <w:r>
        <w:t>@NeuroVirtu Jah, tako pač delujete komunisti. Kaj se zgražate? Naredili ste vse, da so takile na oblasti!</w:t>
      </w:r>
    </w:p>
    <w:p>
      <w:r>
        <w:rPr>
          <w:b/>
          <w:u w:val="single"/>
        </w:rPr>
        <w:t>766810</w:t>
      </w:r>
    </w:p>
    <w:p>
      <w:r>
        <w:t>Peščene obale, ki so osupnile celo Bondovo dekle.</w:t>
        <w:br/>
        <w:t>V Nedelu https://t.co/8Tlf9ppgRH</w:t>
      </w:r>
    </w:p>
    <w:p>
      <w:r>
        <w:rPr>
          <w:b/>
          <w:u w:val="single"/>
        </w:rPr>
        <w:t>766811</w:t>
      </w:r>
    </w:p>
    <w:p>
      <w:r>
        <w:t>Ker je zgodba Moskovičeve vile politično vroča, se je zgodovinar Podberšič  poglobil v arhive in ugotovil , kako... https://t.co/lTmt7vjcJM</w:t>
      </w:r>
    </w:p>
    <w:p>
      <w:r>
        <w:rPr>
          <w:b/>
          <w:u w:val="single"/>
        </w:rPr>
        <w:t>766812</w:t>
      </w:r>
    </w:p>
    <w:p>
      <w:r>
        <w:t>Sinoči huda nesreča pri Konjicah - štirje ranjeni, eden mrtev - Novice.si https://t.co/gubBsrdPdK</w:t>
      </w:r>
    </w:p>
    <w:p>
      <w:r>
        <w:rPr>
          <w:b/>
          <w:u w:val="single"/>
        </w:rPr>
        <w:t>766813</w:t>
      </w:r>
    </w:p>
    <w:p>
      <w:r>
        <w:t xml:space="preserve">Družinske krompirjeve počitnice v Termah Cerkno!!! </w:t>
        <w:br/>
        <w:t>Otroci do 6 let in en otrok do 12 let GRATIS! Preverite top... https://t.co/5FQhgJAtXb</w:t>
      </w:r>
    </w:p>
    <w:p>
      <w:r>
        <w:rPr>
          <w:b/>
          <w:u w:val="single"/>
        </w:rPr>
        <w:t>766814</w:t>
      </w:r>
    </w:p>
    <w:p>
      <w:r>
        <w:t>@Moj_ca Ce ti v mesnici pred tvojimi ocmi zmeljejo meso, nimam nobenih predsodkov za mleto/fasirano meso.</w:t>
      </w:r>
    </w:p>
    <w:p>
      <w:r>
        <w:rPr>
          <w:b/>
          <w:u w:val="single"/>
        </w:rPr>
        <w:t>766815</w:t>
      </w:r>
    </w:p>
    <w:p>
      <w:r>
        <w:t>@SiolNEWS Je to novica? Mene bi bilo sram, kaj tako neumnega napisati #tracarije</w:t>
      </w:r>
    </w:p>
    <w:p>
      <w:r>
        <w:rPr>
          <w:b/>
          <w:u w:val="single"/>
        </w:rPr>
        <w:t>766816</w:t>
      </w:r>
    </w:p>
    <w:p>
      <w:r>
        <w:t>@Markodraxler @StezinarDrago @TankoJoze hvala, marko, tri pohvale v kratkem stavku, dober si</w:t>
      </w:r>
    </w:p>
    <w:p>
      <w:r>
        <w:rPr>
          <w:b/>
          <w:u w:val="single"/>
        </w:rPr>
        <w:t>766817</w:t>
      </w:r>
    </w:p>
    <w:p>
      <w:r>
        <w:t>Janša tv očita Fajonovi prijateljstvo s šiptarskim teroristom. Toda ti so doktorat šenkali Janši.</w:t>
      </w:r>
    </w:p>
    <w:p>
      <w:r>
        <w:rPr>
          <w:b/>
          <w:u w:val="single"/>
        </w:rPr>
        <w:t>766818</w:t>
      </w:r>
    </w:p>
    <w:p>
      <w:r>
        <w:t>@VerdenikAles @SumAndreja saj jim je ni treba jemati, lahko jo kupujejo, sproti, poceni je.</w:t>
      </w:r>
    </w:p>
    <w:p>
      <w:r>
        <w:rPr>
          <w:b/>
          <w:u w:val="single"/>
        </w:rPr>
        <w:t>766819</w:t>
      </w:r>
    </w:p>
    <w:p>
      <w:r>
        <w:t>@Nova24TV popularnost mu dvigujejo njegovi uspehi, niti miša jih ne more zasenčiti, kaj šele črni zmazki</w:t>
      </w:r>
    </w:p>
    <w:p>
      <w:r>
        <w:rPr>
          <w:b/>
          <w:u w:val="single"/>
        </w:rPr>
        <w:t>766820</w:t>
      </w:r>
    </w:p>
    <w:p>
      <w:r>
        <w:t>@Libertarec @There_is_no_I @ZigaTurk @strankaSD Kaj rineš zraven SŠ ... zmanjka argumentov za OŠ?</w:t>
      </w:r>
    </w:p>
    <w:p>
      <w:r>
        <w:rPr>
          <w:b/>
          <w:u w:val="single"/>
        </w:rPr>
        <w:t>766821</w:t>
      </w:r>
    </w:p>
    <w:p>
      <w:r>
        <w:t>@TomazLisec Nadutost in laganje niso nujno v povezavi z novimi obrazi. Vi ste dokaz za to.</w:t>
      </w:r>
    </w:p>
    <w:p>
      <w:r>
        <w:rPr>
          <w:b/>
          <w:u w:val="single"/>
        </w:rPr>
        <w:t>766822</w:t>
      </w:r>
    </w:p>
    <w:p>
      <w:r>
        <w:t>5 TOP  blazerjev iz Zare, ki jih MODNE poznavalke nosijo v VSAKEM letnem času https://t.co/Q4u4enSFyt https://t.co/1ohtmM5HKR</w:t>
      </w:r>
    </w:p>
    <w:p>
      <w:r>
        <w:rPr>
          <w:b/>
          <w:u w:val="single"/>
        </w:rPr>
        <w:t>766823</w:t>
      </w:r>
    </w:p>
    <w:p>
      <w:r>
        <w:t>Vsi kradejo mi to rabimo sama korupcija prometni tokovi bodo šli mimo nas Na osnovi tega se ne moreš odločit Kolik stane m tunela Semering</w:t>
      </w:r>
    </w:p>
    <w:p>
      <w:r>
        <w:rPr>
          <w:b/>
          <w:u w:val="single"/>
        </w:rPr>
        <w:t>766824</w:t>
      </w:r>
    </w:p>
    <w:p>
      <w:r>
        <w:t>@DKaloh Ta projekt je za MB odličen. Dela se in še se mora! Samo pozitivno naprej mariborčani!</w:t>
      </w:r>
    </w:p>
    <w:p>
      <w:r>
        <w:rPr>
          <w:b/>
          <w:u w:val="single"/>
        </w:rPr>
        <w:t>766825</w:t>
      </w:r>
    </w:p>
    <w:p>
      <w:r>
        <w:t>@NenadGlucks To že,samo v bistvu so že takrat dobro mislili, danes pa še bolj...  #cegunaceguopeka</w:t>
      </w:r>
    </w:p>
    <w:p>
      <w:r>
        <w:rPr>
          <w:b/>
          <w:u w:val="single"/>
        </w:rPr>
        <w:t>766826</w:t>
      </w:r>
    </w:p>
    <w:p>
      <w:r>
        <w:t>@MadmSlo Sama šlamastika jih je, tudi PR službe niso najeli, da bi ženo malo spravili na linijo.</w:t>
      </w:r>
    </w:p>
    <w:p>
      <w:r>
        <w:rPr>
          <w:b/>
          <w:u w:val="single"/>
        </w:rPr>
        <w:t>766827</w:t>
      </w:r>
    </w:p>
    <w:p>
      <w:r>
        <w:t>Zabava za vso družino: brutalizirano žensko telo in sexy serijski morilec!</w:t>
        <w:br/>
        <w:t>https://t.co/qStqasycBz</w:t>
      </w:r>
    </w:p>
    <w:p>
      <w:r>
        <w:rPr>
          <w:b/>
          <w:u w:val="single"/>
        </w:rPr>
        <w:t>766828</w:t>
      </w:r>
    </w:p>
    <w:p>
      <w:r>
        <w:t>@altright_si @JJansaSDS Konkretni dokazi, odporni na uničevalni virus sodišča, obnovijo spomin.</w:t>
      </w:r>
    </w:p>
    <w:p>
      <w:r>
        <w:rPr>
          <w:b/>
          <w:u w:val="single"/>
        </w:rPr>
        <w:t>766829</w:t>
      </w:r>
    </w:p>
    <w:p>
      <w:r>
        <w:t>@Nova24TV ... Mastadoni so hodili po Zemlji v miocenskem obdobju, kar je približno 8 milijonov let pred Kristusom.🤣🤣🤣</w:t>
      </w:r>
    </w:p>
    <w:p>
      <w:r>
        <w:rPr>
          <w:b/>
          <w:u w:val="single"/>
        </w:rPr>
        <w:t>766830</w:t>
      </w:r>
    </w:p>
    <w:p>
      <w:r>
        <w:t>@KorsikaB Tole o simplifikaciji seveda drži. Če bo mladi vodja NSi nadaljeval v tem slogu populizmov, se bo stranki še kolcalo po Ljudmili.</w:t>
      </w:r>
    </w:p>
    <w:p>
      <w:r>
        <w:rPr>
          <w:b/>
          <w:u w:val="single"/>
        </w:rPr>
        <w:t>766831</w:t>
      </w:r>
    </w:p>
    <w:p>
      <w:r>
        <w:t>Haha posranci, ups, a zdej pa ne volitve, zdej nova koalicija, magar s hudičem, samo da se obdržim in si pounim žep, rite zlizane, fujfuj</w:t>
      </w:r>
    </w:p>
    <w:p>
      <w:r>
        <w:rPr>
          <w:b/>
          <w:u w:val="single"/>
        </w:rPr>
        <w:t>766832</w:t>
      </w:r>
    </w:p>
    <w:p>
      <w:r>
        <w:t>@DusanMarkelj @had Ne more skrit te svoje fousije, ja frutek, ko si bil v vladi si bil priatu borata, zdaj pa skup navijajta</w:t>
      </w:r>
    </w:p>
    <w:p>
      <w:r>
        <w:rPr>
          <w:b/>
          <w:u w:val="single"/>
        </w:rPr>
        <w:t>766833</w:t>
      </w:r>
    </w:p>
    <w:p>
      <w:r>
        <w:t>@mcanzutti @LajnarEU Piščančki, ki jim zrnje leti v kljun, modrujejo kako je lepo življenje. 🤣🤣🤣🤣</w:t>
      </w:r>
    </w:p>
    <w:p>
      <w:r>
        <w:rPr>
          <w:b/>
          <w:u w:val="single"/>
        </w:rPr>
        <w:t>766834</w:t>
      </w:r>
    </w:p>
    <w:p>
      <w:r>
        <w:t>@BSkelaSavic Tudi moja ne. Še fasngo sem privlekla včeraj. No, novo Mladino sem pa res kupila danes. 😁</w:t>
      </w:r>
    </w:p>
    <w:p>
      <w:r>
        <w:rPr>
          <w:b/>
          <w:u w:val="single"/>
        </w:rPr>
        <w:t>766835</w:t>
      </w:r>
    </w:p>
    <w:p>
      <w:r>
        <w:t>Dol pr mojih bi rekl: Eto, ministre, sad sviraj kurcu. (s svojimi inštrumenti)</w:t>
      </w:r>
    </w:p>
    <w:p>
      <w:r>
        <w:rPr>
          <w:b/>
          <w:u w:val="single"/>
        </w:rPr>
        <w:t>766836</w:t>
      </w:r>
    </w:p>
    <w:p>
      <w:r>
        <w:t>Kolikor vem je ta Nemčev debilizem "priključitev" padel v vodo? https://t.co/gPobbWf0vk</w:t>
      </w:r>
    </w:p>
    <w:p>
      <w:r>
        <w:rPr>
          <w:b/>
          <w:u w:val="single"/>
        </w:rPr>
        <w:t>766837</w:t>
      </w:r>
    </w:p>
    <w:p>
      <w:r>
        <w:t>Nove metode ne odpuščajo ... če bodo 'največje' na ta način testirali ... bi lahko bilo še zanimivo...in žalostno</w:t>
        <w:br/>
        <w:br/>
        <w:t>https://t.co/toAcC3S2gD</w:t>
      </w:r>
    </w:p>
    <w:p>
      <w:r>
        <w:rPr>
          <w:b/>
          <w:u w:val="single"/>
        </w:rPr>
        <w:t>766838</w:t>
      </w:r>
    </w:p>
    <w:p>
      <w:r>
        <w:t>Dejmo se na eni strani hvalit, da ne uporabljamo telefona v avtu, na drugi strani pa, da drugim posiljamo sporocila v kolonah. *zavzdih*</w:t>
      </w:r>
    </w:p>
    <w:p>
      <w:r>
        <w:rPr>
          <w:b/>
          <w:u w:val="single"/>
        </w:rPr>
        <w:t>766839</w:t>
      </w:r>
    </w:p>
    <w:p>
      <w:r>
        <w:t>@drfilomena K zrastejo ratujejo stvari ful zabane. 15 letnik je prej v trgovini kupil Mladino.  😂😂</w:t>
      </w:r>
    </w:p>
    <w:p>
      <w:r>
        <w:rPr>
          <w:b/>
          <w:u w:val="single"/>
        </w:rPr>
        <w:t>766840</w:t>
      </w:r>
    </w:p>
    <w:p>
      <w:r>
        <w:t>V bistvu smo izvedeli, da se bo Slovenijo zavarovalo z bosanskim denarjem. Priblizno tako kot tisti zid, ki ga bodo placali mehicani?</w:t>
      </w:r>
    </w:p>
    <w:p>
      <w:r>
        <w:rPr>
          <w:b/>
          <w:u w:val="single"/>
        </w:rPr>
        <w:t>766841</w:t>
      </w:r>
    </w:p>
    <w:p>
      <w:r>
        <w:t xml:space="preserve">@had Si. Unga modela, k ob 5h zjutri pride v kiosk, cel dan peče pomfri, pa zvečer ob 22h zmatran pade v posteljo. </w:t>
        <w:br/>
        <w:t>Aja, čak ne...</w:t>
      </w:r>
    </w:p>
    <w:p>
      <w:r>
        <w:rPr>
          <w:b/>
          <w:u w:val="single"/>
        </w:rPr>
        <w:t>766842</w:t>
      </w:r>
    </w:p>
    <w:p>
      <w:r>
        <w:t>@Lara_TheCookie Vi ste se lahko vsi zagovarjal pri zamudah, js nikoli, vedno peš.</w:t>
      </w:r>
    </w:p>
    <w:p>
      <w:r>
        <w:rPr>
          <w:b/>
          <w:u w:val="single"/>
        </w:rPr>
        <w:t>766843</w:t>
      </w:r>
    </w:p>
    <w:p>
      <w:r>
        <w:t>@LesarMarko @ZigaTurk To bi bila za JJ kazen! Bi moral biti bistveno vec v parlamentu, kot do sedaj...</w:t>
      </w:r>
    </w:p>
    <w:p>
      <w:r>
        <w:rPr>
          <w:b/>
          <w:u w:val="single"/>
        </w:rPr>
        <w:t>766844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766845</w:t>
      </w:r>
    </w:p>
    <w:p>
      <w:r>
        <w:t>@MladenPrajdic Pa ok, če mi omogočijo HD stream. Ker tisto skropucalo od videa, ki je zdaj na voljo, ni pol kurca vredno.</w:t>
      </w:r>
    </w:p>
    <w:p>
      <w:r>
        <w:rPr>
          <w:b/>
          <w:u w:val="single"/>
        </w:rPr>
        <w:t>766846</w:t>
      </w:r>
    </w:p>
    <w:p>
      <w:r>
        <w:t>Tujina reže črn kruh, ampak črn je bolj zdrav #odmevi @rtvslo @RTV_Slovenija</w:t>
      </w:r>
    </w:p>
    <w:p>
      <w:r>
        <w:rPr>
          <w:b/>
          <w:u w:val="single"/>
        </w:rPr>
        <w:t>766847</w:t>
      </w:r>
    </w:p>
    <w:p>
      <w:r>
        <w:t>Kar se tiče počasnosti postrežbe in neodzivnosti prodajalk Spar definitivno nima konkurence pri nas. @SparSlovenija</w:t>
      </w:r>
    </w:p>
    <w:p>
      <w:r>
        <w:rPr>
          <w:b/>
          <w:u w:val="single"/>
        </w:rPr>
        <w:t>766848</w:t>
      </w:r>
    </w:p>
    <w:p>
      <w:r>
        <w:t>#Salvini: "Najprej Italijani!"</w:t>
        <w:br/>
        <w:t>#Brščič: "Najprej Slovenija!"</w:t>
        <w:br/>
        <w:br/>
        <w:t>https://t.co/K5disWScOx</w:t>
      </w:r>
    </w:p>
    <w:p>
      <w:r>
        <w:rPr>
          <w:b/>
          <w:u w:val="single"/>
        </w:rPr>
        <w:t>766849</w:t>
      </w:r>
    </w:p>
    <w:p>
      <w:r>
        <w:t>@martinvalic Logicno, da ga pustis naprej, tako potem lahko vozis hitro za njim.</w:t>
      </w:r>
    </w:p>
    <w:p>
      <w:r>
        <w:rPr>
          <w:b/>
          <w:u w:val="single"/>
        </w:rPr>
        <w:t>766850</w:t>
      </w:r>
    </w:p>
    <w:p>
      <w:r>
        <w:t>@mrevlje To je psihoticna faza. Saj ze prihaja terapija s strani gospodarstvenikov.</w:t>
      </w:r>
    </w:p>
    <w:p>
      <w:r>
        <w:rPr>
          <w:b/>
          <w:u w:val="single"/>
        </w:rPr>
        <w:t>766851</w:t>
      </w:r>
    </w:p>
    <w:p>
      <w:r>
        <w:t>@GregaCiglar Komunisti vedno znova ploskate drug drugemu in dokazujete da ste del istega omrežja 😂😂😂</w:t>
      </w:r>
    </w:p>
    <w:p>
      <w:r>
        <w:rPr>
          <w:b/>
          <w:u w:val="single"/>
        </w:rPr>
        <w:t>766852</w:t>
      </w:r>
    </w:p>
    <w:p>
      <w:r>
        <w:t>@PoglajenJoze @SiolNEWS Jože raje uživajte v pokoju, kot pa da nabijate neumnosti. Pa brez zamere.</w:t>
      </w:r>
    </w:p>
    <w:p>
      <w:r>
        <w:rPr>
          <w:b/>
          <w:u w:val="single"/>
        </w:rPr>
        <w:t>766853</w:t>
      </w:r>
    </w:p>
    <w:p>
      <w:r>
        <w:t>In za konec še žabe...Da se vidi kje smo doma. Moški pevski zbor Ig https://t.co/0pDPJlcvlv</w:t>
      </w:r>
    </w:p>
    <w:p>
      <w:r>
        <w:rPr>
          <w:b/>
          <w:u w:val="single"/>
        </w:rPr>
        <w:t>766854</w:t>
      </w:r>
    </w:p>
    <w:p>
      <w:r>
        <w:t>Javne grožnje z blokado Hrvaškega članstva v OECD so še en dokaz nestrokovnega vodenja zunanje politike #amaterji</w:t>
      </w:r>
    </w:p>
    <w:p>
      <w:r>
        <w:rPr>
          <w:b/>
          <w:u w:val="single"/>
        </w:rPr>
        <w:t>766855</w:t>
      </w:r>
    </w:p>
    <w:p>
      <w:r>
        <w:t>@Bodem43 @Plavalka Božo, solze so ok, tapravi deci so tok deci, da pokazejo solze. Čustveni betonklocni so pa v bistvu pičkice.</w:t>
      </w:r>
    </w:p>
    <w:p>
      <w:r>
        <w:rPr>
          <w:b/>
          <w:u w:val="single"/>
        </w:rPr>
        <w:t>766856</w:t>
      </w:r>
    </w:p>
    <w:p>
      <w:r>
        <w:t>V stanovanjskih blokih je moteče marsikaj, še najbolj pa nestrpni starši, ki spravljajo svoje otroke v jok. #vsakdanisto</w:t>
      </w:r>
    </w:p>
    <w:p>
      <w:r>
        <w:rPr>
          <w:b/>
          <w:u w:val="single"/>
        </w:rPr>
        <w:t>766857</w:t>
      </w:r>
    </w:p>
    <w:p>
      <w:r>
        <w:t>Razstava o posmrtnih maskah bo na ogled v Galeriji Vžigalica od dneva spomina na mrtve do božiča. #TRACES https://t.co/EF4NRtM3Gs</w:t>
      </w:r>
    </w:p>
    <w:p>
      <w:r>
        <w:rPr>
          <w:b/>
          <w:u w:val="single"/>
        </w:rPr>
        <w:t>766858</w:t>
      </w:r>
    </w:p>
    <w:p>
      <w:r>
        <w:t>Protip: na zabavo nikoli, ampak res nikoli, brez šraufa, šraucigerja in tesarskega kladiva. Hvala. https://t.co/IYSTZvUGlO</w:t>
      </w:r>
    </w:p>
    <w:p>
      <w:r>
        <w:rPr>
          <w:b/>
          <w:u w:val="single"/>
        </w:rPr>
        <w:t>766859</w:t>
      </w:r>
    </w:p>
    <w:p>
      <w:r>
        <w:t>Mislim, sej je kul, da je fuzbal na TV, sam kako lahko 45 minut pred tekmo nabijajo o eni tekmi, mi pa tut ni jasno.</w:t>
      </w:r>
    </w:p>
    <w:p>
      <w:r>
        <w:rPr>
          <w:b/>
          <w:u w:val="single"/>
        </w:rPr>
        <w:t>766860</w:t>
      </w:r>
    </w:p>
    <w:p>
      <w:r>
        <w:t>@BojanPozar Komunisti so jim zaradi nesposobnosti pokazali vrata, zdaj pa le spremljajte, kam se bo ta vodstveni cvetober parkiral!</w:t>
      </w:r>
    </w:p>
    <w:p>
      <w:r>
        <w:rPr>
          <w:b/>
          <w:u w:val="single"/>
        </w:rPr>
        <w:t>766861</w:t>
      </w:r>
    </w:p>
    <w:p>
      <w:r>
        <w:t>@tomltoml Resnica je navadno 180 stopinj proč od tistega, kar nabija režimsko novinarstvo.</w:t>
      </w:r>
    </w:p>
    <w:p>
      <w:r>
        <w:rPr>
          <w:b/>
          <w:u w:val="single"/>
        </w:rPr>
        <w:t>766862</w:t>
      </w:r>
    </w:p>
    <w:p>
      <w:r>
        <w:t>@petracj si mislis, da nekdo v streljanju v kolena lahko (ceprav le za trenutek) preseže MKC!</w:t>
      </w:r>
    </w:p>
    <w:p>
      <w:r>
        <w:rPr>
          <w:b/>
          <w:u w:val="single"/>
        </w:rPr>
        <w:t>766863</w:t>
      </w:r>
    </w:p>
    <w:p>
      <w:r>
        <w:t>NE DAJMO SI UBITI SVOJ LASTEN NAROD IN OHRANIMO TRADICIONALNO DRUŽINO! https://t.co/GaCNSYSZsn</w:t>
      </w:r>
    </w:p>
    <w:p>
      <w:r>
        <w:rPr>
          <w:b/>
          <w:u w:val="single"/>
        </w:rPr>
        <w:t>766864</w:t>
      </w:r>
    </w:p>
    <w:p>
      <w:r>
        <w:t>Fukfehtarju ni bilo treba koncerta za malega Krisa! Mogoče bo pa za jurčka in damčija kaj padlo...</w:t>
      </w:r>
    </w:p>
    <w:p>
      <w:r>
        <w:rPr>
          <w:b/>
          <w:u w:val="single"/>
        </w:rPr>
        <w:t>766865</w:t>
      </w:r>
    </w:p>
    <w:p>
      <w:r>
        <w:t>@Alex4aleksandra To je res neverjetno... Da bi bila vsaj iz podeželja...živi pa v bloku v LJ v Plavi Laguni... V enem malem stanovanju...😂</w:t>
      </w:r>
    </w:p>
    <w:p>
      <w:r>
        <w:rPr>
          <w:b/>
          <w:u w:val="single"/>
        </w:rPr>
        <w:t>766866</w:t>
      </w:r>
    </w:p>
    <w:p>
      <w:r>
        <w:t>@Alex4Aleksandra @cesenj Marijo pa novga kuža 😜...ga je moral danes na TV prpelat...morda ga bodo v službo vzel😀</w:t>
      </w:r>
    </w:p>
    <w:p>
      <w:r>
        <w:rPr>
          <w:b/>
          <w:u w:val="single"/>
        </w:rPr>
        <w:t>766867</w:t>
      </w:r>
    </w:p>
    <w:p>
      <w:r>
        <w:t>Tem revežem se še na dan miru prikazujejo rdeče miške. https://t.co/7QOeG15BYA</w:t>
      </w:r>
    </w:p>
    <w:p>
      <w:r>
        <w:rPr>
          <w:b/>
          <w:u w:val="single"/>
        </w:rPr>
        <w:t>766868</w:t>
      </w:r>
    </w:p>
    <w:p>
      <w:r>
        <w:t>Otroci se zabavajo in ustvarjajo ob pomoči sodelavk in prostovoljk družinskih centrov. Danes DC Mirenski Grad. http://t.co/1YyVTn8NrI</w:t>
      </w:r>
    </w:p>
    <w:p>
      <w:r>
        <w:rPr>
          <w:b/>
          <w:u w:val="single"/>
        </w:rPr>
        <w:t>766869</w:t>
      </w:r>
    </w:p>
    <w:p>
      <w:r>
        <w:t>@pongiSLO Pred zadnjim dejtom sem skoraj bruhala od panike. Uradno se ne grem več.</w:t>
      </w:r>
    </w:p>
    <w:p>
      <w:r>
        <w:rPr>
          <w:b/>
          <w:u w:val="single"/>
        </w:rPr>
        <w:t>766870</w:t>
      </w:r>
    </w:p>
    <w:p>
      <w:r>
        <w:t>K ti ostanejo ličnice jim dodaš riževe rezance, kalčke in posipaš s parmezanom....</w:t>
        <w:br/>
        <w:t>#pornfood https://t.co/fYHuA1lisl</w:t>
      </w:r>
    </w:p>
    <w:p>
      <w:r>
        <w:rPr>
          <w:b/>
          <w:u w:val="single"/>
        </w:rPr>
        <w:t>766871</w:t>
      </w:r>
    </w:p>
    <w:p>
      <w:r>
        <w:t>@bojannavodnik1 kaj morajo še kaj oprati? so si kupili novi pralni stroj?  Bosh verjel njeni pravljici 🤣</w:t>
      </w:r>
    </w:p>
    <w:p>
      <w:r>
        <w:rPr>
          <w:b/>
          <w:u w:val="single"/>
        </w:rPr>
        <w:t>766872</w:t>
      </w:r>
    </w:p>
    <w:p>
      <w:r>
        <w:t>@vmatijevec Ejga Vanč, hitro se butni s pestjo v sence. Če bo preveč odmevalo, si vzel premalo tablet danes zjutraj.</w:t>
      </w:r>
    </w:p>
    <w:p>
      <w:r>
        <w:rPr>
          <w:b/>
          <w:u w:val="single"/>
        </w:rPr>
        <w:t>766873</w:t>
      </w:r>
    </w:p>
    <w:p>
      <w:r>
        <w:t>@ZigaTurk @sarecmarjan Klin se s klinom zbija. Razen, če v njegovih provokacijah pripoznavate dejstva in jih ne razumete kot žalitve.</w:t>
      </w:r>
    </w:p>
    <w:p>
      <w:r>
        <w:rPr>
          <w:b/>
          <w:u w:val="single"/>
        </w:rPr>
        <w:t>766874</w:t>
      </w:r>
    </w:p>
    <w:p>
      <w:r>
        <w:t>Ste vedeli, da timijan krepi in podpira možganske funkcije in se šteje za pomembno zelišče v boju proti... https://t.co/aOhn50RtLO</w:t>
      </w:r>
    </w:p>
    <w:p>
      <w:r>
        <w:rPr>
          <w:b/>
          <w:u w:val="single"/>
        </w:rPr>
        <w:t>766875</w:t>
      </w:r>
    </w:p>
    <w:p>
      <w:r>
        <w:t>@BernardBrscic Dokler jim na vrata ne potrkajo se ne bo nihče ogasil, pa še takrat se vsak ne bo oglasil.</w:t>
      </w:r>
    </w:p>
    <w:p>
      <w:r>
        <w:rPr>
          <w:b/>
          <w:u w:val="single"/>
        </w:rPr>
        <w:t>766876</w:t>
      </w:r>
    </w:p>
    <w:p>
      <w:r>
        <w:t>@MTurjan Povsem zgrešeno, eden najboljiš frendov je moj sosed in tviter sploh nima te intence. Pač vsak razumemo po svoje.🐱🐭🍀</w:t>
      </w:r>
    </w:p>
    <w:p>
      <w:r>
        <w:rPr>
          <w:b/>
          <w:u w:val="single"/>
        </w:rPr>
        <w:t>766877</w:t>
      </w:r>
    </w:p>
    <w:p>
      <w:r>
        <w:t>@MarjeticaM @RobertSifrer @Nebodigatreba2 @DavidNovak17 delodajalca, ki ga je pripeljal v državo, ne glede na kar koli.</w:t>
      </w:r>
    </w:p>
    <w:p>
      <w:r>
        <w:rPr>
          <w:b/>
          <w:u w:val="single"/>
        </w:rPr>
        <w:t>766878</w:t>
      </w:r>
    </w:p>
    <w:p>
      <w:r>
        <w:t xml:space="preserve">To pa je reciklaža. </w:t>
        <w:br/>
        <w:br/>
        <w:t>Bratuškova za Bandellijevega naslednika predlagala Iztoka Puriča https://t.co/r5rAPKMPUe via @SiolNEWS</w:t>
      </w:r>
    </w:p>
    <w:p>
      <w:r>
        <w:rPr>
          <w:b/>
          <w:u w:val="single"/>
        </w:rPr>
        <w:t>766879</w:t>
      </w:r>
    </w:p>
    <w:p>
      <w:r>
        <w:t>@ZigaTurk @tretjeoko @IgorSancin @steinbuch @rtvslo Ne solato. Oni imajo celo zarebernično kost med zobmi, pa je ne čutijo.</w:t>
      </w:r>
    </w:p>
    <w:p>
      <w:r>
        <w:rPr>
          <w:b/>
          <w:u w:val="single"/>
        </w:rPr>
        <w:t>766880</w:t>
      </w:r>
    </w:p>
    <w:p>
      <w:r>
        <w:t>@CrtSeusek @tfajon @strankaSD Dejanja imajo težo. Kurac pa diploma, če se ob njej ni nič naučil.</w:t>
      </w:r>
    </w:p>
    <w:p>
      <w:r>
        <w:rPr>
          <w:b/>
          <w:u w:val="single"/>
        </w:rPr>
        <w:t>766881</w:t>
      </w:r>
    </w:p>
    <w:p>
      <w:r>
        <w:t>@bla_blaz @Komanovmulc @UrosPetohleb @KokJan Plastika se bolj ali manj reciklira. S PVC so težave zaradi klora.</w:t>
      </w:r>
    </w:p>
    <w:p>
      <w:r>
        <w:rPr>
          <w:b/>
          <w:u w:val="single"/>
        </w:rPr>
        <w:t>766882</w:t>
      </w:r>
    </w:p>
    <w:p>
      <w:r>
        <w:t>Vsa podpora njenim prizadevanjem,da se koncno zbudijo,a ne samo v GB ampak v celotni evropi. https://t.co/wgS2XiPwBl</w:t>
      </w:r>
    </w:p>
    <w:p>
      <w:r>
        <w:rPr>
          <w:b/>
          <w:u w:val="single"/>
        </w:rPr>
        <w:t>766883</w:t>
      </w:r>
    </w:p>
    <w:p>
      <w:r>
        <w:t>@BojanPozar @vladaRS Povdarja pomen pisarne, ne rezultatov dela. Najprej pisarna in fikus, pardon #zmajevka</w:t>
      </w:r>
    </w:p>
    <w:p>
      <w:r>
        <w:rPr>
          <w:b/>
          <w:u w:val="single"/>
        </w:rPr>
        <w:t>766884</w:t>
      </w:r>
    </w:p>
    <w:p>
      <w:r>
        <w:t>Fascinantno. Bolj kot so bogati , bolj so pohlepni. Po denarju denarju nas, davkoplačevalcev. "siocialisti" s filingom. @nmusar</w:t>
      </w:r>
    </w:p>
    <w:p>
      <w:r>
        <w:rPr>
          <w:b/>
          <w:u w:val="single"/>
        </w:rPr>
        <w:t>766885</w:t>
      </w:r>
    </w:p>
    <w:p>
      <w:r>
        <w:t>@Gorjanc_ Ej, model...Dej se malo sprosti...Pojdi v globine Gregorčičevih stihov, boš dojel kaj je želel povedati...cc</w:t>
      </w:r>
    </w:p>
    <w:p>
      <w:r>
        <w:rPr>
          <w:b/>
          <w:u w:val="single"/>
        </w:rPr>
        <w:t>766886</w:t>
      </w:r>
    </w:p>
    <w:p>
      <w:r>
        <w:t>@PocivalsekZ Sindikalisti so trdno zasidrani, ali pa je članstvo mlahavo, brez hrbtenice.</w:t>
      </w:r>
    </w:p>
    <w:p>
      <w:r>
        <w:rPr>
          <w:b/>
          <w:u w:val="single"/>
        </w:rPr>
        <w:t>766887</w:t>
      </w:r>
    </w:p>
    <w:p>
      <w:r>
        <w:t>Okultizem - demonologija z osnovami pogodbenega prava - ker je Psihoanaliza s strukturalizmom za žižke.</w:t>
      </w:r>
    </w:p>
    <w:p>
      <w:r>
        <w:rPr>
          <w:b/>
          <w:u w:val="single"/>
        </w:rPr>
        <w:t>766888</w:t>
      </w:r>
    </w:p>
    <w:p>
      <w:r>
        <w:t>Teptate Ustavno sodisce! Sram vas bodi. Volilci, glejte in se ucite, kam nas pelje levi blok!!!!!!!😱😱😱😱 https://t.co/ORGlJLaWxu</w:t>
      </w:r>
    </w:p>
    <w:p>
      <w:r>
        <w:rPr>
          <w:b/>
          <w:u w:val="single"/>
        </w:rPr>
        <w:t>766889</w:t>
      </w:r>
    </w:p>
    <w:p>
      <w:r>
        <w:t>@Chuppacadabra @Che27Che @MancaGRenko Če je v taki stvari butelj,  vse ostalo v mojih očeh popolnoma izgubi vrednost.</w:t>
      </w:r>
    </w:p>
    <w:p>
      <w:r>
        <w:rPr>
          <w:b/>
          <w:u w:val="single"/>
        </w:rPr>
        <w:t>766890</w:t>
      </w:r>
    </w:p>
    <w:p>
      <w:r>
        <w:t>Ok, tole je že utrujajoče. Blokirala Tomla in tistega Kekca, ki je res en kekec. Sonce spet sije.</w:t>
      </w:r>
    </w:p>
    <w:p>
      <w:r>
        <w:rPr>
          <w:b/>
          <w:u w:val="single"/>
        </w:rPr>
        <w:t>766891</w:t>
      </w:r>
    </w:p>
    <w:p>
      <w:r>
        <w:t>@PStendler @had Fajn.</w:t>
        <w:br/>
        <w:br/>
        <w:t>Probaj še kaj odnest od teh korekcij, da ne boš še naprej pisal bedarij.</w:t>
      </w:r>
    </w:p>
    <w:p>
      <w:r>
        <w:rPr>
          <w:b/>
          <w:u w:val="single"/>
        </w:rPr>
        <w:t>766892</w:t>
      </w:r>
    </w:p>
    <w:p>
      <w:r>
        <w:t>@had dan stane skor tolk kot ura popoldanskega pocitka v lj #prjatumijepovedu</w:t>
      </w:r>
    </w:p>
    <w:p>
      <w:r>
        <w:rPr>
          <w:b/>
          <w:u w:val="single"/>
        </w:rPr>
        <w:t>766893</w:t>
      </w:r>
    </w:p>
    <w:p>
      <w:r>
        <w:t>@MikeDjomba @maticc1 @lukalojk kafanska prica v lokalu nasprot neke bezigrajske pumpe 😎</w:t>
      </w:r>
    </w:p>
    <w:p>
      <w:r>
        <w:rPr>
          <w:b/>
          <w:u w:val="single"/>
        </w:rPr>
        <w:t>766894</w:t>
      </w:r>
    </w:p>
    <w:p>
      <w:r>
        <w:t>@Marjanmark @GPreac Z tako reroriko že 28 let zastrupljajo narod. Nekaj se je prijelo... Slovenija dežela genijev..a žal političnih idiotov.</w:t>
      </w:r>
    </w:p>
    <w:p>
      <w:r>
        <w:rPr>
          <w:b/>
          <w:u w:val="single"/>
        </w:rPr>
        <w:t>766895</w:t>
      </w:r>
    </w:p>
    <w:p>
      <w:r>
        <w:t>@potepuski Nošenje pravega orožja je dovolje le potomcem rdečih klavcev. Ostalim ne dovolijo niti plastičnih pušk.</w:t>
      </w:r>
    </w:p>
    <w:p>
      <w:r>
        <w:rPr>
          <w:b/>
          <w:u w:val="single"/>
        </w:rPr>
        <w:t>766896</w:t>
      </w:r>
    </w:p>
    <w:p>
      <w:r>
        <w:t>ZADOŠČENJE #ferilainscek #kriminalniroman #zalozbalitera https://t.co/OWJ7lp245w</w:t>
      </w:r>
    </w:p>
    <w:p>
      <w:r>
        <w:rPr>
          <w:b/>
          <w:u w:val="single"/>
        </w:rPr>
        <w:t>766897</w:t>
      </w:r>
    </w:p>
    <w:p>
      <w:r>
        <w:t>@leaathenatabako @bilgladen Ampula K vitamina malo hitreje pa se orosiš in rataš rdeč v glavo, predn si reko keks :)</w:t>
      </w:r>
    </w:p>
    <w:p>
      <w:r>
        <w:rPr>
          <w:b/>
          <w:u w:val="single"/>
        </w:rPr>
        <w:t>766898</w:t>
      </w:r>
    </w:p>
    <w:p>
      <w:r>
        <w:t>Komunisti še kar naprej kradejo sedaj samo še čakamo, da bodo začeli ubijati drugače misleče. https://t.co/2DJbblWG0E</w:t>
      </w:r>
    </w:p>
    <w:p>
      <w:r>
        <w:rPr>
          <w:b/>
          <w:u w:val="single"/>
        </w:rPr>
        <w:t>766899</w:t>
      </w:r>
    </w:p>
    <w:p>
      <w:r>
        <w:t>@Libertarec @MazzoVanKlein Otroci so naše največje bogastvo, je parola za na zid. Zraven je treba napisati še letnico.</w:t>
      </w:r>
    </w:p>
    <w:p>
      <w:r>
        <w:rPr>
          <w:b/>
          <w:u w:val="single"/>
        </w:rPr>
        <w:t>766900</w:t>
      </w:r>
    </w:p>
    <w:p>
      <w:r>
        <w:t>Vulkanski pepel s Havajev prekril Marshallovo otočje https://t.co/Ma5Uz2h4cX</w:t>
      </w:r>
    </w:p>
    <w:p>
      <w:r>
        <w:rPr>
          <w:b/>
          <w:u w:val="single"/>
        </w:rPr>
        <w:t>766901</w:t>
      </w:r>
    </w:p>
    <w:p>
      <w:r>
        <w:t>Za to zalego smo penzionisti strošek. So pa tako zabiti, da ne vedo kdo jim je ustvaril to državo. https://t.co/zTP3FwUUNi</w:t>
      </w:r>
    </w:p>
    <w:p>
      <w:r>
        <w:rPr>
          <w:b/>
          <w:u w:val="single"/>
        </w:rPr>
        <w:t>766902</w:t>
      </w:r>
    </w:p>
    <w:p>
      <w:r>
        <w:t>@RevijaReporter Zaradi teh 800 glasovalcev so obrnili celo Slovenijo na glavo. Največja žrtev teh manipulacij OKS in @rtvslo je Fak.</w:t>
      </w:r>
    </w:p>
    <w:p>
      <w:r>
        <w:rPr>
          <w:b/>
          <w:u w:val="single"/>
        </w:rPr>
        <w:t>766903</w:t>
      </w:r>
    </w:p>
    <w:p>
      <w:r>
        <w:t>@miran_lipovec @MuriMursic @BernardBrscic @DomovinskaLiga @Europarl_SL Prerekanja na desnici jim gredo v prid.</w:t>
      </w:r>
    </w:p>
    <w:p>
      <w:r>
        <w:rPr>
          <w:b/>
          <w:u w:val="single"/>
        </w:rPr>
        <w:t>766904</w:t>
      </w:r>
    </w:p>
    <w:p>
      <w:r>
        <w:t>@tomltoml @Fias33 @mgajver Lol kot da SNS ni v parlamentu samo zaradi ideologije.</w:t>
      </w:r>
    </w:p>
    <w:p>
      <w:r>
        <w:rPr>
          <w:b/>
          <w:u w:val="single"/>
        </w:rPr>
        <w:t>766905</w:t>
      </w:r>
    </w:p>
    <w:p>
      <w:r>
        <w:t>Vse bi dal, da bi bil lahko vsaj za 5min policist z pendrekom. https://t.co/FhWdAGB8K7</w:t>
      </w:r>
    </w:p>
    <w:p>
      <w:r>
        <w:rPr>
          <w:b/>
          <w:u w:val="single"/>
        </w:rPr>
        <w:t>766906</w:t>
      </w:r>
    </w:p>
    <w:p>
      <w:r>
        <w:t>@mat3ja haha sej to se mi zdi precej absurdno, ker še res nism nikol slišal. nek haute couture pa tut ni :D</w:t>
      </w:r>
    </w:p>
    <w:p>
      <w:r>
        <w:rPr>
          <w:b/>
          <w:u w:val="single"/>
        </w:rPr>
        <w:t>766907</w:t>
      </w:r>
    </w:p>
    <w:p>
      <w:r>
        <w:t>Poskrbeli smo za bleščeč in magičen praznični december #marjeticakoper https://t.co/5H4H592icg</w:t>
      </w:r>
    </w:p>
    <w:p>
      <w:r>
        <w:rPr>
          <w:b/>
          <w:u w:val="single"/>
        </w:rPr>
        <w:t>766908</w:t>
      </w:r>
    </w:p>
    <w:p>
      <w:r>
        <w:t>Nonet GCC se je ta konec tedna mudil v Piran. Dekleta so vikend ob morju izkoristila za intenzivne vaje in... https://t.co/D5cPpqi5fn</w:t>
      </w:r>
    </w:p>
    <w:p>
      <w:r>
        <w:rPr>
          <w:b/>
          <w:u w:val="single"/>
        </w:rPr>
        <w:t>766909</w:t>
      </w:r>
    </w:p>
    <w:p>
      <w:r>
        <w:t>Terorizem bratov Presnjakov v izvedbi Gledališke šole Slovensko Ljudsko Gledališče Celje na festivalu Bina mira v... https://t.co/lAe2WMxdA6</w:t>
      </w:r>
    </w:p>
    <w:p>
      <w:r>
        <w:rPr>
          <w:b/>
          <w:u w:val="single"/>
        </w:rPr>
        <w:t>766910</w:t>
      </w:r>
    </w:p>
    <w:p>
      <w:r>
        <w:t>S fotoutrinki oktobrskega slam večera v Špital Za Prjatle, vas vabimo, da jutrišnji večer preživite v poetični... https://t.co/q3FiapEwWR</w:t>
      </w:r>
    </w:p>
    <w:p>
      <w:r>
        <w:rPr>
          <w:b/>
          <w:u w:val="single"/>
        </w:rPr>
        <w:t>766911</w:t>
      </w:r>
    </w:p>
    <w:p>
      <w:r>
        <w:t>@ZmagoPlemeniti Zmago, ko sem te prvic videl sem takoj enako pomislil. Totalni kreten!</w:t>
      </w:r>
    </w:p>
    <w:p>
      <w:r>
        <w:rPr>
          <w:b/>
          <w:u w:val="single"/>
        </w:rPr>
        <w:t>766912</w:t>
      </w:r>
    </w:p>
    <w:p>
      <w:r>
        <w:t>@crnkovic nas sedaj prepričuje, da se moramo zaradi lažje komunikacije v lastni državi naučiti albansko. #absurd https://t.co/Y7Wdvtk1kZ</w:t>
      </w:r>
    </w:p>
    <w:p>
      <w:r>
        <w:rPr>
          <w:b/>
          <w:u w:val="single"/>
        </w:rPr>
        <w:t>766913</w:t>
      </w:r>
    </w:p>
    <w:p>
      <w:r>
        <w:t>2 julija majo bucmani samo en pas odprt,ker podirajo cestninsko postajo!! To pa je stroka!!! https://t.co/dksvf7grLa</w:t>
      </w:r>
    </w:p>
    <w:p>
      <w:r>
        <w:rPr>
          <w:b/>
          <w:u w:val="single"/>
        </w:rPr>
        <w:t>766914</w:t>
      </w:r>
    </w:p>
    <w:p>
      <w:r>
        <w:t>@kajzermilena @miran_lipovec To so tisti 4 mladoletni, ki so se ga napili. Pa petarde.</w:t>
      </w:r>
    </w:p>
    <w:p>
      <w:r>
        <w:rPr>
          <w:b/>
          <w:u w:val="single"/>
        </w:rPr>
        <w:t>766915</w:t>
      </w:r>
    </w:p>
    <w:p>
      <w:r>
        <w:t>Balinanje, hokej, nogomet, košarka, rokomet, odbojka in vaterpolo   https://t.co/8Jxwc5R7I7</w:t>
      </w:r>
    </w:p>
    <w:p>
      <w:r>
        <w:rPr>
          <w:b/>
          <w:u w:val="single"/>
        </w:rPr>
        <w:t>766916</w:t>
      </w:r>
    </w:p>
    <w:p>
      <w:r>
        <w:t>Danes zjutraj je voznik na prehodu za pešče zbil dve dijakinji in pobegnil https://t.co/rnP3cYTjH1</w:t>
      </w:r>
    </w:p>
    <w:p>
      <w:r>
        <w:rPr>
          <w:b/>
          <w:u w:val="single"/>
        </w:rPr>
        <w:t>766917</w:t>
      </w:r>
    </w:p>
    <w:p>
      <w:r>
        <w:t>Večje število pešcev namesto predse gledalo v telefon https://t.co/ZX8qjN0SfO</w:t>
      </w:r>
    </w:p>
    <w:p>
      <w:r>
        <w:rPr>
          <w:b/>
          <w:u w:val="single"/>
        </w:rPr>
        <w:t>766918</w:t>
      </w:r>
    </w:p>
    <w:p>
      <w:r>
        <w:t>A tega idiota @JaniModern še niso peljali na Polje? Pa sj ma vec življenj, kot mačka nooo 🤮🤮🤮 #idiotizem https://t.co/MLhUZvX8o1</w:t>
      </w:r>
    </w:p>
    <w:p>
      <w:r>
        <w:rPr>
          <w:b/>
          <w:u w:val="single"/>
        </w:rPr>
        <w:t>766919</w:t>
      </w:r>
    </w:p>
    <w:p>
      <w:r>
        <w:t>...lepo vreme v Mariboru - pa NOBENEGA pahorja na obzorju &amp;amp; in kakšne "usrajniške" plohe granitnih kock  !!!!</w:t>
      </w:r>
    </w:p>
    <w:p>
      <w:r>
        <w:rPr>
          <w:b/>
          <w:u w:val="single"/>
        </w:rPr>
        <w:t>766920</w:t>
      </w:r>
    </w:p>
    <w:p>
      <w:r>
        <w:t>@Lena4dva En dan ne morte fuzbala špilat, drug dan tvitat... Dajte se no mal v roke vzet! 😀</w:t>
      </w:r>
    </w:p>
    <w:p>
      <w:r>
        <w:rPr>
          <w:b/>
          <w:u w:val="single"/>
        </w:rPr>
        <w:t>766921</w:t>
      </w:r>
    </w:p>
    <w:p>
      <w:r>
        <w:t>@Delo</w:t>
        <w:br/>
        <w:t>Oglasi, ki so na vaših straneh, so na telefonih nightmare za zapirat. Bi se dalo porihtat?</w:t>
      </w:r>
    </w:p>
    <w:p>
      <w:r>
        <w:rPr>
          <w:b/>
          <w:u w:val="single"/>
        </w:rPr>
        <w:t>766922</w:t>
      </w:r>
    </w:p>
    <w:p>
      <w:r>
        <w:t>Ma kdo Rog Pony, cim ceneje kupim!</w:t>
        <w:br/>
        <w:t>Lahko komaj vozen ;)</w:t>
        <w:br/>
        <w:br/>
        <w:t>Retwit mi zrihta muke na gonipony.</w:t>
      </w:r>
    </w:p>
    <w:p>
      <w:r>
        <w:rPr>
          <w:b/>
          <w:u w:val="single"/>
        </w:rPr>
        <w:t>766923</w:t>
      </w:r>
    </w:p>
    <w:p>
      <w:r>
        <w:t>@KatarinaDbr eni jih znamo delati še po receptu stare mame .. cukr bomba AMPAK DOBR PA TAK!!!!!! https://t.co/vt332gGBxe</w:t>
      </w:r>
    </w:p>
    <w:p>
      <w:r>
        <w:rPr>
          <w:b/>
          <w:u w:val="single"/>
        </w:rPr>
        <w:t>766924</w:t>
      </w:r>
    </w:p>
    <w:p>
      <w:r>
        <w:t>Na sliki je ta terorist videti prijazen mlad fant. Kaj si te ni našel raje kake evropske poslanke (za v posteljo seveda)! Seks integrira.</w:t>
      </w:r>
    </w:p>
    <w:p>
      <w:r>
        <w:rPr>
          <w:b/>
          <w:u w:val="single"/>
        </w:rPr>
        <w:t>766925</w:t>
      </w:r>
    </w:p>
    <w:p>
      <w:r>
        <w:t>@Pertinacal Ukrajinska "kurka" je zdrava, imajo veliko naravnega futra in jim je poceni gojiti bio.</w:t>
      </w:r>
    </w:p>
    <w:p>
      <w:r>
        <w:rPr>
          <w:b/>
          <w:u w:val="single"/>
        </w:rPr>
        <w:t>766926</w:t>
      </w:r>
    </w:p>
    <w:p>
      <w:r>
        <w:t>Izsiljevalski, prostaški in (benevolentno rečeno) polpismen minister ti dela sramoto, @ABratusek.  https://t.co/gObjVYcGDF</w:t>
      </w:r>
    </w:p>
    <w:p>
      <w:r>
        <w:rPr>
          <w:b/>
          <w:u w:val="single"/>
        </w:rPr>
        <w:t>766927</w:t>
      </w:r>
    </w:p>
    <w:p>
      <w:r>
        <w:t>Takole po muzki, ki se rola na smučiščih sodeč, imajo smučarji z naskokom daleč najslabši glasbeni okus.</w:t>
        <w:br/>
        <w:br/>
        <w:t>A... https://t.co/U2vM6cSEUE</w:t>
      </w:r>
    </w:p>
    <w:p>
      <w:r>
        <w:rPr>
          <w:b/>
          <w:u w:val="single"/>
        </w:rPr>
        <w:t>766928</w:t>
      </w:r>
    </w:p>
    <w:p>
      <w:r>
        <w:t xml:space="preserve">Če najdete kakšen paketek še v skrinji ... ;) </w:t>
        <w:br/>
        <w:br/>
        <w:t>#gustpikasi https://t.co/PopEI2oPsK</w:t>
      </w:r>
    </w:p>
    <w:p>
      <w:r>
        <w:rPr>
          <w:b/>
          <w:u w:val="single"/>
        </w:rPr>
        <w:t>766929</w:t>
      </w:r>
    </w:p>
    <w:p>
      <w:r>
        <w:t>@MisaVugrinec 100% Slovensk. Je nekak treba puf za passata plačat. Ka bodo pa sosedi rekl, če ga odpelejo.</w:t>
      </w:r>
    </w:p>
    <w:p>
      <w:r>
        <w:rPr>
          <w:b/>
          <w:u w:val="single"/>
        </w:rPr>
        <w:t>766930</w:t>
      </w:r>
    </w:p>
    <w:p>
      <w:r>
        <w:t>@DaniloGrasic @sgsonjasg Bolnikom svetujem,da sprejmejo ponujeno,sicer imajo oni še en adut v rokavu-evtanazijo!</w:t>
      </w:r>
    </w:p>
    <w:p>
      <w:r>
        <w:rPr>
          <w:b/>
          <w:u w:val="single"/>
        </w:rPr>
        <w:t>766931</w:t>
      </w:r>
    </w:p>
    <w:p>
      <w:r>
        <w:t>@damc13 Se ga spomnim iz srednje sole... ce nebi imel tazga fotra, niti gimnazije nebi naredu.</w:t>
      </w:r>
    </w:p>
    <w:p>
      <w:r>
        <w:rPr>
          <w:b/>
          <w:u w:val="single"/>
        </w:rPr>
        <w:t>766932</w:t>
      </w:r>
    </w:p>
    <w:p>
      <w:r>
        <w:t>Pilot med letenjem posnel “tisto, kar potniki ne vidijo” in številne pustil brez sape https://t.co/kiKc8Wlp2i</w:t>
      </w:r>
    </w:p>
    <w:p>
      <w:r>
        <w:rPr>
          <w:b/>
          <w:u w:val="single"/>
        </w:rPr>
        <w:t>766933</w:t>
      </w:r>
    </w:p>
    <w:p>
      <w:r>
        <w:t>@nmusar boljše anonimno kot da si nakoplješ tožbo in obsodbo skorumpiranega sodnega sistema</w:t>
      </w:r>
    </w:p>
    <w:p>
      <w:r>
        <w:rPr>
          <w:b/>
          <w:u w:val="single"/>
        </w:rPr>
        <w:t>766934</w:t>
      </w:r>
    </w:p>
    <w:p>
      <w:r>
        <w:t>Ena zate, sicer po mojem okusu. Bo pa zato darilce bolj po tvojem. Viva tvoj rd in hodi, veslaj, kolesari,... http://t.co/BBYcpzwwcA</w:t>
      </w:r>
    </w:p>
    <w:p>
      <w:r>
        <w:rPr>
          <w:b/>
          <w:u w:val="single"/>
        </w:rPr>
        <w:t>766935</w:t>
      </w:r>
    </w:p>
    <w:p>
      <w:r>
        <w:t>@norakrava In to že vsaj 5 let zaporedoma. Edino kar ne vem je, ali omenjeni gospodje rinejo v rit omenjeni dami, ali obratno.</w:t>
      </w:r>
    </w:p>
    <w:p>
      <w:r>
        <w:rPr>
          <w:b/>
          <w:u w:val="single"/>
        </w:rPr>
        <w:t>766936</w:t>
      </w:r>
    </w:p>
    <w:p>
      <w:r>
        <w:t>@VeraG_KR @RTV_Slovenija Za negativni okrasek je kot vedno poskrbel vodž sam.</w:t>
      </w:r>
    </w:p>
    <w:p>
      <w:r>
        <w:rPr>
          <w:b/>
          <w:u w:val="single"/>
        </w:rPr>
        <w:t>766937</w:t>
      </w:r>
    </w:p>
    <w:p>
      <w:r>
        <w:t>@GregorKos Včasih je Nino #Robič pel, da od Domžal do Trojan. #Domžale #Trojane @visitdomzale @domzalec</w:t>
      </w:r>
    </w:p>
    <w:p>
      <w:r>
        <w:rPr>
          <w:b/>
          <w:u w:val="single"/>
        </w:rPr>
        <w:t>766938</w:t>
      </w:r>
    </w:p>
    <w:p>
      <w:r>
        <w:t>Šarčev prijatelj izsiljuje in blokira gradnjo Ikee v Zokijevi Ljubljani! https://t.co/C5XCuF88Ab via @Nova24TV</w:t>
      </w:r>
    </w:p>
    <w:p>
      <w:r>
        <w:rPr>
          <w:b/>
          <w:u w:val="single"/>
        </w:rPr>
        <w:t>766939</w:t>
      </w:r>
    </w:p>
    <w:p>
      <w:r>
        <w:t>@stanka_d V ekstremnem ritolezenju ne more postati drugačen. Če hočeš, da te ob vseh  kimačih, vodja pohvali...</w:t>
      </w:r>
    </w:p>
    <w:p>
      <w:r>
        <w:rPr>
          <w:b/>
          <w:u w:val="single"/>
        </w:rPr>
        <w:t>766940</w:t>
      </w:r>
    </w:p>
    <w:p>
      <w:r>
        <w:t>Kdor sliši, gre v gore po tišino, kdor je gluh, tam najde vizualno tišino In kaj najdete vi?</w:t>
        <w:br/>
        <w:t>https://t.co/Q491McWI32</w:t>
      </w:r>
    </w:p>
    <w:p>
      <w:r>
        <w:rPr>
          <w:b/>
          <w:u w:val="single"/>
        </w:rPr>
        <w:t>766941</w:t>
      </w:r>
    </w:p>
    <w:p>
      <w:r>
        <w:t>POLETNO BRANJE ZA STARTUPE - Od startupa do blagovne znamke? Odgovore poiščite v najnovejši knjigi SBFunnel... http://t.co/3KrM6dVumi</w:t>
      </w:r>
    </w:p>
    <w:p>
      <w:r>
        <w:rPr>
          <w:b/>
          <w:u w:val="single"/>
        </w:rPr>
        <w:t>766942</w:t>
      </w:r>
    </w:p>
    <w:p>
      <w:r>
        <w:t>@mladafeministka Meni je čisti ZF, da te zbudi mobitel (brez namerno nastavljenega alarma). Imam pogosteje izklopljen zvok kot pa vklopljen.</w:t>
      </w:r>
    </w:p>
    <w:p>
      <w:r>
        <w:rPr>
          <w:b/>
          <w:u w:val="single"/>
        </w:rPr>
        <w:t>766943</w:t>
      </w:r>
    </w:p>
    <w:p>
      <w:r>
        <w:t>@NenadGlucks Ja, romi = nasilje. Crnci =posilstva. Tujci = propad vrednot. Tako preprosto je to.</w:t>
      </w:r>
    </w:p>
    <w:p>
      <w:r>
        <w:rPr>
          <w:b/>
          <w:u w:val="single"/>
        </w:rPr>
        <w:t>766944</w:t>
      </w:r>
    </w:p>
    <w:p>
      <w:r>
        <w:t>ŠOKANTNO! Na portalu Nova24tv uporabniki podpirajo masaker, ki se je zgodil na Novi Zelandiji https://t.co/NqJpKbPvdv</w:t>
      </w:r>
    </w:p>
    <w:p>
      <w:r>
        <w:rPr>
          <w:b/>
          <w:u w:val="single"/>
        </w:rPr>
        <w:t>766945</w:t>
      </w:r>
    </w:p>
    <w:p>
      <w:r>
        <w:t>Tak bonbonček nam je 9 let lepšal življenje .RIP Oxa💔 https://t.co/etw438wUD2</w:t>
      </w:r>
    </w:p>
    <w:p>
      <w:r>
        <w:rPr>
          <w:b/>
          <w:u w:val="single"/>
        </w:rPr>
        <w:t>766946</w:t>
      </w:r>
    </w:p>
    <w:p>
      <w:r>
        <w:t>@Komar4442 Daj daj. Saj je jasno, kaj si napisal v prejšnjem tvitu. Subtilno hvališ Cmerarja. Čista režimska propaganda.</w:t>
      </w:r>
    </w:p>
    <w:p>
      <w:r>
        <w:rPr>
          <w:b/>
          <w:u w:val="single"/>
        </w:rPr>
        <w:t>766947</w:t>
      </w:r>
    </w:p>
    <w:p>
      <w:r>
        <w:t>Torej jutri pričakujem novo tiskovko @nkolimpija se bo pritožla ker mora tolk penalov streljat</w:t>
      </w:r>
    </w:p>
    <w:p>
      <w:r>
        <w:rPr>
          <w:b/>
          <w:u w:val="single"/>
        </w:rPr>
        <w:t>766948</w:t>
      </w:r>
    </w:p>
    <w:p>
      <w:r>
        <w:t>@AlHarlamov Poln stadion, žal pobožne želje, vsaj ene 8 jurjev p bi bil pošten obisk in podpora @nkolimpija</w:t>
      </w:r>
    </w:p>
    <w:p>
      <w:r>
        <w:rPr>
          <w:b/>
          <w:u w:val="single"/>
        </w:rPr>
        <w:t>766949</w:t>
      </w:r>
    </w:p>
    <w:p>
      <w:r>
        <w:t>@errudit o svojih ZK strankah, botrih se pa na POP TV ne ukvarjajo, ampak jim naslednje desetletje nebi zmanjkal materiala.</w:t>
      </w:r>
    </w:p>
    <w:p>
      <w:r>
        <w:rPr>
          <w:b/>
          <w:u w:val="single"/>
        </w:rPr>
        <w:t>766950</w:t>
      </w:r>
    </w:p>
    <w:p>
      <w:r>
        <w:t>@NovicaMihajlo @zaslovenijo2 Morda bi želel še 4 leta vegetirat v parlamentu?</w:t>
      </w:r>
    </w:p>
    <w:p>
      <w:r>
        <w:rPr>
          <w:b/>
          <w:u w:val="single"/>
        </w:rPr>
        <w:t>766951</w:t>
      </w:r>
    </w:p>
    <w:p>
      <w:r>
        <w:t>Jankovič naj prvo naredi red v svoji družini, da ne bo poslovala na stroške vseh Slovencev. https://t.co/WW1lNkvsEL</w:t>
      </w:r>
    </w:p>
    <w:p>
      <w:r>
        <w:rPr>
          <w:b/>
          <w:u w:val="single"/>
        </w:rPr>
        <w:t>766952</w:t>
      </w:r>
    </w:p>
    <w:p>
      <w:r>
        <w:t>" .../... Igranje na slovenske citre .../... */Golobič_RTVSlo (odlična sintagma)</w:t>
      </w:r>
    </w:p>
    <w:p>
      <w:r>
        <w:rPr>
          <w:b/>
          <w:u w:val="single"/>
        </w:rPr>
        <w:t>766953</w:t>
      </w:r>
    </w:p>
    <w:p>
      <w:r>
        <w:t>@stanka_d res se jih pa prav veliko ne more pohvalit s sluzbo v CK ZKS... :p</w:t>
      </w:r>
    </w:p>
    <w:p>
      <w:r>
        <w:rPr>
          <w:b/>
          <w:u w:val="single"/>
        </w:rPr>
        <w:t>766954</w:t>
      </w:r>
    </w:p>
    <w:p>
      <w:r>
        <w:t>@ljkucic nisem se videl da bi za vodovodarji in avtomehaniki popupi ven iz napeljav in motorjev skakali :p</w:t>
      </w:r>
    </w:p>
    <w:p>
      <w:r>
        <w:rPr>
          <w:b/>
          <w:u w:val="single"/>
        </w:rPr>
        <w:t>766955</w:t>
      </w:r>
    </w:p>
    <w:p>
      <w:r>
        <w:t>@OtmarK mas na food bazarju.. food court.. Burgerjeve pa se ne pečejo.. v četrtek so bili še v delu :p</w:t>
      </w:r>
    </w:p>
    <w:p>
      <w:r>
        <w:rPr>
          <w:b/>
          <w:u w:val="single"/>
        </w:rPr>
        <w:t>766956</w:t>
      </w:r>
    </w:p>
    <w:p>
      <w:r>
        <w:t>@LottaS10 @BozidarBiscan @sarecmarjan Serpentinšek obrača besede s plugom. 🧐</w:t>
      </w:r>
    </w:p>
    <w:p>
      <w:r>
        <w:rPr>
          <w:b/>
          <w:u w:val="single"/>
        </w:rPr>
        <w:t>766957</w:t>
      </w:r>
    </w:p>
    <w:p>
      <w:r>
        <w:t>@t_andrej Idiotizem politične korektnosti na osvajalnem pohodu v vse pore družbe</w:t>
      </w:r>
    </w:p>
    <w:p>
      <w:r>
        <w:rPr>
          <w:b/>
          <w:u w:val="single"/>
        </w:rPr>
        <w:t>766958</w:t>
      </w:r>
    </w:p>
    <w:p>
      <w:r>
        <w:t>@GPreac Zakaj si se tukaj pol? Aja sej res ne marajo klosarjev, jih majo dovolj... ;)</w:t>
      </w:r>
    </w:p>
    <w:p>
      <w:r>
        <w:rPr>
          <w:b/>
          <w:u w:val="single"/>
        </w:rPr>
        <w:t>766959</w:t>
      </w:r>
    </w:p>
    <w:p>
      <w:r>
        <w:t>@sledilec_srece @sarecmarjan @DenisB72 ma ti si prodan orbanu ;) sledilec-kurca :D evo se en #kuraczate :D</w:t>
      </w:r>
    </w:p>
    <w:p>
      <w:r>
        <w:rPr>
          <w:b/>
          <w:u w:val="single"/>
        </w:rPr>
        <w:t>766960</w:t>
      </w:r>
    </w:p>
    <w:p>
      <w:r>
        <w:t>@BernardBrscic @Pontifex Novomašnikov več ni ker so začeli preganjati pedofilijo.</w:t>
        <w:br/>
        <w:t>Zdaj pa vsak kandidat reče, da je brezveze.</w:t>
      </w:r>
    </w:p>
    <w:p>
      <w:r>
        <w:rPr>
          <w:b/>
          <w:u w:val="single"/>
        </w:rPr>
        <w:t>766961</w:t>
      </w:r>
    </w:p>
    <w:p>
      <w:r>
        <w:t>Mulc z alergijo, tastari pa pravijo, da smo že čisto obsedeni. Oblečt, v avto in domov! 🖕</w:t>
      </w:r>
    </w:p>
    <w:p>
      <w:r>
        <w:rPr>
          <w:b/>
          <w:u w:val="single"/>
        </w:rPr>
        <w:t>766962</w:t>
      </w:r>
    </w:p>
    <w:p>
      <w:r>
        <w:t>manj znano dejstvo je, da je golaž edina užitna oblika zrezkov v čebulni omaki. https://t.co/fSCntxLLlm</w:t>
      </w:r>
    </w:p>
    <w:p>
      <w:r>
        <w:rPr>
          <w:b/>
          <w:u w:val="single"/>
        </w:rPr>
        <w:t>766963</w:t>
      </w:r>
    </w:p>
    <w:p>
      <w:r>
        <w:t>@KatarinaJenko embrace it. povaljaš se v njem, pol si ga pa še mal namažeš po obrazu.</w:t>
      </w:r>
    </w:p>
    <w:p>
      <w:r>
        <w:rPr>
          <w:b/>
          <w:u w:val="single"/>
        </w:rPr>
        <w:t>766964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766965</w:t>
      </w:r>
    </w:p>
    <w:p>
      <w:r>
        <w:t>@tanatasa Nekako sempričakoval, da boš ob branju zadnje novice bruhnila v smeh</w:t>
      </w:r>
    </w:p>
    <w:p>
      <w:r>
        <w:rPr>
          <w:b/>
          <w:u w:val="single"/>
        </w:rPr>
        <w:t>766966</w:t>
      </w:r>
    </w:p>
    <w:p>
      <w:r>
        <w:t>@stanka_d Hecni ste v tej samozadostni in ozkogledni zaverovanosti. Take državljane imajo politiki najraje. " ... namesto glave radar ... "</w:t>
      </w:r>
    </w:p>
    <w:p>
      <w:r>
        <w:rPr>
          <w:b/>
          <w:u w:val="single"/>
        </w:rPr>
        <w:t>766967</w:t>
      </w:r>
    </w:p>
    <w:p>
      <w:r>
        <w:t>@multikultivator @toplovodar To ni res. Jaz parkiram zgolj, ko je hči z menoj ali pa jo grem iskati. Kartica ima njeno fotografijo.</w:t>
      </w:r>
    </w:p>
    <w:p>
      <w:r>
        <w:rPr>
          <w:b/>
          <w:u w:val="single"/>
        </w:rPr>
        <w:t>766968</w:t>
      </w:r>
    </w:p>
    <w:p>
      <w:r>
        <w:t>Desus-ovci so znoreli......pozivam vse normalne clane, da izstopijo iz te gnojnice https://t.co/1tDVzfC0YA</w:t>
      </w:r>
    </w:p>
    <w:p>
      <w:r>
        <w:rPr>
          <w:b/>
          <w:u w:val="single"/>
        </w:rPr>
        <w:t>766969</w:t>
      </w:r>
    </w:p>
    <w:p>
      <w:r>
        <w:t>@zrnosol @cesenj Tudi prejšnji je bil zelo rdeč. Njegov"oče" je bil sekretar OOZKBled, mati pa Titova kuharica v Vili. Takle mamao.</w:t>
      </w:r>
    </w:p>
    <w:p>
      <w:r>
        <w:rPr>
          <w:b/>
          <w:u w:val="single"/>
        </w:rPr>
        <w:t>766970</w:t>
      </w:r>
    </w:p>
    <w:p>
      <w:r>
        <w:t>Dodam še: omisli(te) si kure. Pojejo vse ostanke, nesejo jajca, kurja juhica pa za dušo. https://t.co/E5qKfCpu5W</w:t>
      </w:r>
    </w:p>
    <w:p>
      <w:r>
        <w:rPr>
          <w:b/>
          <w:u w:val="single"/>
        </w:rPr>
        <w:t>766971</w:t>
      </w:r>
    </w:p>
    <w:p>
      <w:r>
        <w:t>Prvi jutranji tvit je za možgane zbistrit :-) Očitno rabim dodatno dozo kisika in potem spet za #boljezavse</w:t>
      </w:r>
    </w:p>
    <w:p>
      <w:r>
        <w:rPr>
          <w:b/>
          <w:u w:val="single"/>
        </w:rPr>
        <w:t>766972</w:t>
      </w:r>
    </w:p>
    <w:p>
      <w:r>
        <w:t>@dusankocevar1 Pa banane, limone, kavo , pralni prašek smo tovorili iz držav, kjer so vladali gnili kapitalisti.</w:t>
      </w:r>
    </w:p>
    <w:p>
      <w:r>
        <w:rPr>
          <w:b/>
          <w:u w:val="single"/>
        </w:rPr>
        <w:t>766973</w:t>
      </w:r>
    </w:p>
    <w:p>
      <w:r>
        <w:t>Pravkar igram igro Biathlon Mania. Pridruži se in me poskusi premagati! http://t.co/pLg4OmC31Q</w:t>
      </w:r>
    </w:p>
    <w:p>
      <w:r>
        <w:rPr>
          <w:b/>
          <w:u w:val="single"/>
        </w:rPr>
        <w:t>766974</w:t>
      </w:r>
    </w:p>
    <w:p>
      <w:r>
        <w:t>@butalskipolicaj @IgorPribac @ZigaTurk Žensk ne posiljujejo muslimani ampak moški. To je odgovor katerega pozna vsak dober progresivec.</w:t>
      </w:r>
    </w:p>
    <w:p>
      <w:r>
        <w:rPr>
          <w:b/>
          <w:u w:val="single"/>
        </w:rPr>
        <w:t>766975</w:t>
      </w:r>
    </w:p>
    <w:p>
      <w:r>
        <w:t>@gastarbeitr @adria_airways Trg? Lastniki so odgovorni za postavitev vodstva in uspešnost podjetja. Trg slabe zmelje in izpljune.</w:t>
      </w:r>
    </w:p>
    <w:p>
      <w:r>
        <w:rPr>
          <w:b/>
          <w:u w:val="single"/>
        </w:rPr>
        <w:t>766976</w:t>
      </w:r>
    </w:p>
    <w:p>
      <w:r>
        <w:t>Uredim teden dni na morju, pa ugotovim, da nisem poskrbel za internet. Otroka sem globoko osebno razočaral.</w:t>
      </w:r>
    </w:p>
    <w:p>
      <w:r>
        <w:rPr>
          <w:b/>
          <w:u w:val="single"/>
        </w:rPr>
        <w:t>766977</w:t>
      </w:r>
    </w:p>
    <w:p>
      <w:r>
        <w:t>Ervina Čurliča bi človek najel za kaki abraham ali zlato poroko. Epsko jokanje zagotovljeno.</w:t>
      </w:r>
    </w:p>
    <w:p>
      <w:r>
        <w:rPr>
          <w:b/>
          <w:u w:val="single"/>
        </w:rPr>
        <w:t>766978</w:t>
      </w:r>
    </w:p>
    <w:p>
      <w:r>
        <w:t>Nekateri potrebujejo pomoč. #evakuacija #maribor #bomba https://t.co/LOWDtm4y2q</w:t>
      </w:r>
    </w:p>
    <w:p>
      <w:r>
        <w:rPr>
          <w:b/>
          <w:u w:val="single"/>
        </w:rPr>
        <w:t>766979</w:t>
      </w:r>
    </w:p>
    <w:p>
      <w:r>
        <w:t>@barjanski Ampak tale kup se veča in je treba to spraviti v incinerator. Sicer sem pa za danes končala.</w:t>
      </w:r>
    </w:p>
    <w:p>
      <w:r>
        <w:rPr>
          <w:b/>
          <w:u w:val="single"/>
        </w:rPr>
        <w:t>766980</w:t>
      </w:r>
    </w:p>
    <w:p>
      <w:r>
        <w:t>Okoli 17h odprla TV in Kercmar je sladostrasrno naštevala dnevne katastrofe.</w:t>
      </w:r>
    </w:p>
    <w:p>
      <w:r>
        <w:rPr>
          <w:b/>
          <w:u w:val="single"/>
        </w:rPr>
        <w:t>766981</w:t>
      </w:r>
    </w:p>
    <w:p>
      <w:r>
        <w:t>@Stavenskovrhski Me je blokirala, ne vem zakaj, in ...zaradi tega ni nobene bolečine</w:t>
      </w:r>
    </w:p>
    <w:p>
      <w:r>
        <w:rPr>
          <w:b/>
          <w:u w:val="single"/>
        </w:rPr>
        <w:t>766982</w:t>
      </w:r>
    </w:p>
    <w:p>
      <w:r>
        <w:t>@Lupo_inc @karmenca1 @Adornoisdead Ker z evfemizmom ni šlo: halal in košer nista isto in vaš tvit je neumen.</w:t>
      </w:r>
    </w:p>
    <w:p>
      <w:r>
        <w:rPr>
          <w:b/>
          <w:u w:val="single"/>
        </w:rPr>
        <w:t>766983</w:t>
      </w:r>
    </w:p>
    <w:p>
      <w:r>
        <w:t>@butalskipolicaj @ZalaG_as @2pir_a Jezes, pa vi se Butalcev niste prebrali. Dosegli ste novo stopnjo dna</w:t>
      </w:r>
    </w:p>
    <w:p>
      <w:r>
        <w:rPr>
          <w:b/>
          <w:u w:val="single"/>
        </w:rPr>
        <w:t>766984</w:t>
      </w:r>
    </w:p>
    <w:p>
      <w:r>
        <w:t>@_austrian Nekatere letalske družbe komunicirajo s #potniki! @adria_airways #Let_vozovnice #javniprevoz</w:t>
      </w:r>
    </w:p>
    <w:p>
      <w:r>
        <w:rPr>
          <w:b/>
          <w:u w:val="single"/>
        </w:rPr>
        <w:t>766985</w:t>
      </w:r>
    </w:p>
    <w:p>
      <w:r>
        <w:t>@nejkom Vse ravno ne, se pa potnik zveliča in pokesa vseh grehov ter spokori na relaciji #NovaGorica-#Jesenice!</w:t>
      </w:r>
    </w:p>
    <w:p>
      <w:r>
        <w:rPr>
          <w:b/>
          <w:u w:val="single"/>
        </w:rPr>
        <w:t>766986</w:t>
      </w:r>
    </w:p>
    <w:p>
      <w:r>
        <w:t>Zaradi takih nakupov babic, tet, prababic...bomo počasi rabili večje stanovanje. https://t.co/3nTMPNC1gZ</w:t>
      </w:r>
    </w:p>
    <w:p>
      <w:r>
        <w:rPr>
          <w:b/>
          <w:u w:val="single"/>
        </w:rPr>
        <w:t>766987</w:t>
      </w:r>
    </w:p>
    <w:p>
      <w:r>
        <w:t xml:space="preserve">Kriminal v slovenskemu Zdravstvu! </w:t>
        <w:br/>
        <w:t>Zdravi v bolnico, bolani na čakanje, bonusi pa na črne konnte!</w:t>
      </w:r>
    </w:p>
    <w:p>
      <w:r>
        <w:rPr>
          <w:b/>
          <w:u w:val="single"/>
        </w:rPr>
        <w:t>766988</w:t>
      </w:r>
    </w:p>
    <w:p>
      <w:r>
        <w:t>@PGantar @ZigaTurk Nou šit šrlok! Z avtobusi po slo pobirat delavce + AUT plače vs. SLO država ti gre na roko s fabrko + SLO plače.</w:t>
      </w:r>
    </w:p>
    <w:p>
      <w:r>
        <w:rPr>
          <w:b/>
          <w:u w:val="single"/>
        </w:rPr>
        <w:t>766989</w:t>
      </w:r>
    </w:p>
    <w:p>
      <w:r>
        <w:t>Kako dolgo še? ...</w:t>
        <w:br/>
        <w:t xml:space="preserve">@SamoFakin kdaj boljše upravljanje bolnišnic? ...#BV </w:t>
        <w:br/>
        <w:t>Naj že nekdo stisne gumb #reset</w:t>
        <w:br/>
        <w:t>https://t.co/2yy0UMMxut</w:t>
      </w:r>
    </w:p>
    <w:p>
      <w:r>
        <w:rPr>
          <w:b/>
          <w:u w:val="single"/>
        </w:rPr>
        <w:t>766990</w:t>
      </w:r>
    </w:p>
    <w:p>
      <w:r>
        <w:t>@KatarinaDbr @Bennetova_liza Ofak. Kot tisti pajki z bulo na hrbtu in kopico mladi pajkov v njej.</w:t>
      </w:r>
    </w:p>
    <w:p>
      <w:r>
        <w:rPr>
          <w:b/>
          <w:u w:val="single"/>
        </w:rPr>
        <w:t>766991</w:t>
      </w:r>
    </w:p>
    <w:p>
      <w:r>
        <w:t>@DanielKalan Frišn kruh, pa pol tegelca izhlapi, sploh ne rabiš drugega zraven.</w:t>
      </w:r>
    </w:p>
    <w:p>
      <w:r>
        <w:rPr>
          <w:b/>
          <w:u w:val="single"/>
        </w:rPr>
        <w:t>766992</w:t>
      </w:r>
    </w:p>
    <w:p>
      <w:r>
        <w:t>@gorazd_j To je verjetno sam zato, da bodo dvignili prispevek in rekli, da niso sli tko dalec, kot bi lahko. #normiranci</w:t>
      </w:r>
    </w:p>
    <w:p>
      <w:r>
        <w:rPr>
          <w:b/>
          <w:u w:val="single"/>
        </w:rPr>
        <w:t>766993</w:t>
      </w:r>
    </w:p>
    <w:p>
      <w:r>
        <w:t>Odbojka vse mikavnejša in to želijo unovčiti: http://t.co/JyIqxLUJA9 @SloVolley #analiza #ekonomija #reprezentanca http://t.co/xVGsqio26Q</w:t>
      </w:r>
    </w:p>
    <w:p>
      <w:r>
        <w:rPr>
          <w:b/>
          <w:u w:val="single"/>
        </w:rPr>
        <w:t>766994</w:t>
      </w:r>
    </w:p>
    <w:p>
      <w:r>
        <w:t>@SillyInnerVoice Najbolj nagnusno testiranje... Mi je želodec obračalo še vsaj teden dni po tem...</w:t>
      </w:r>
    </w:p>
    <w:p>
      <w:r>
        <w:rPr>
          <w:b/>
          <w:u w:val="single"/>
        </w:rPr>
        <w:t>766995</w:t>
      </w:r>
    </w:p>
    <w:p>
      <w:r>
        <w:t>Ubogec...nima takšnega letala, da bi lahko preletel zid  na meji. https://t.co/uPmrOZuw9R</w:t>
      </w:r>
    </w:p>
    <w:p>
      <w:r>
        <w:rPr>
          <w:b/>
          <w:u w:val="single"/>
        </w:rPr>
        <w:t>766996</w:t>
      </w:r>
    </w:p>
    <w:p>
      <w:r>
        <w:t>Medtem, ko se ukvarjamo z umazanimi posli izpred desetih let, trenutno potekajo že novi umazani posli...ki jih bomo odkrili čez deset let.</w:t>
      </w:r>
    </w:p>
    <w:p>
      <w:r>
        <w:rPr>
          <w:b/>
          <w:u w:val="single"/>
        </w:rPr>
        <w:t>766997</w:t>
      </w:r>
    </w:p>
    <w:p>
      <w:r>
        <w:t>Levičarji so šele sedaj spoznali, kakšno napako so storili, ko so dovolili, da se pridružimo bančni uniji.#NiPotiNazaj</w:t>
      </w:r>
    </w:p>
    <w:p>
      <w:r>
        <w:rPr>
          <w:b/>
          <w:u w:val="single"/>
        </w:rPr>
        <w:t>766998</w:t>
      </w:r>
    </w:p>
    <w:p>
      <w:r>
        <w:t>@dratpirsna To je bolj veselje za lastnika krčme, kot za ta dva nesrecnika....</w:t>
      </w:r>
    </w:p>
    <w:p>
      <w:r>
        <w:rPr>
          <w:b/>
          <w:u w:val="single"/>
        </w:rPr>
        <w:t>766999</w:t>
      </w:r>
    </w:p>
    <w:p>
      <w:r>
        <w:t>@SamoGlavan Samo več kot pol tvitosfere je JJ blokiral tako, da niti sedaj večina ne ve kaj je izpljunil...</w:t>
      </w:r>
    </w:p>
    <w:p>
      <w:r>
        <w:rPr>
          <w:b/>
          <w:u w:val="single"/>
        </w:rPr>
        <w:t>767000</w:t>
      </w:r>
    </w:p>
    <w:p>
      <w:r>
        <w:t>@Libertarec Tako pranje moganov poznajo v sosednji Madžarski, kjer je večina medijev pokupljenih s strani totalitarne vlade.</w:t>
      </w:r>
    </w:p>
    <w:p>
      <w:r>
        <w:rPr>
          <w:b/>
          <w:u w:val="single"/>
        </w:rPr>
        <w:t>767001</w:t>
      </w:r>
    </w:p>
    <w:p>
      <w:r>
        <w:t>@AntonPeinkiher mene tožilci niso prepričali, sodniki so se osmešili, nebuloze na koncu pa niti komentirala ne bom</w:t>
      </w:r>
    </w:p>
    <w:p>
      <w:r>
        <w:rPr>
          <w:b/>
          <w:u w:val="single"/>
        </w:rPr>
        <w:t>767002</w:t>
      </w:r>
    </w:p>
    <w:p>
      <w:r>
        <w:t>@SiolNEWS komunisti znajo. proces se imenuje inflacija. https://t.co/Pzou1KZlEA</w:t>
      </w:r>
    </w:p>
    <w:p>
      <w:r>
        <w:rPr>
          <w:b/>
          <w:u w:val="single"/>
        </w:rPr>
        <w:t>767003</w:t>
      </w:r>
    </w:p>
    <w:p>
      <w:r>
        <w:t>valilnice zvezd, ogromni oblaki plina in prahu. ko zvezda nastane, očisti svojo oklico. prah odpihne zvezdni veter https://t.co/QcIBWSTCKD</w:t>
      </w:r>
    </w:p>
    <w:p>
      <w:r>
        <w:rPr>
          <w:b/>
          <w:u w:val="single"/>
        </w:rPr>
        <w:t>767004</w:t>
      </w:r>
    </w:p>
    <w:p>
      <w:r>
        <w:t>@TomazKavcic @strankaSDS @drVinkoGorenak Butelj rumeni ritolizniški.Misliš da so Slovenci neumni?Žolto govedo.</w:t>
      </w:r>
    </w:p>
    <w:p>
      <w:r>
        <w:rPr>
          <w:b/>
          <w:u w:val="single"/>
        </w:rPr>
        <w:t>767005</w:t>
      </w:r>
    </w:p>
    <w:p>
      <w:r>
        <w:t>@ales_primc @serlah2017 Tebe govedo debelo psihopatsko sigurno ne bodo vzeli za zgled.</w:t>
      </w:r>
    </w:p>
    <w:p>
      <w:r>
        <w:rPr>
          <w:b/>
          <w:u w:val="single"/>
        </w:rPr>
        <w:t>767006</w:t>
      </w:r>
    </w:p>
    <w:p>
      <w:r>
        <w:t>@MTurjan @DeFlasker Ja, z veliko poceni oź.zastonj denarja,ķi izvira iz mogih takih ravnanj,se da marsikaj  in marsikoga kupiti!</w:t>
      </w:r>
    </w:p>
    <w:p>
      <w:r>
        <w:rPr>
          <w:b/>
          <w:u w:val="single"/>
        </w:rPr>
        <w:t>767007</w:t>
      </w:r>
    </w:p>
    <w:p>
      <w:r>
        <w:t>Še astrološke evalvacije predsednikov strank nam je manjkalo. Skret na Kanalu A.</w:t>
      </w:r>
    </w:p>
    <w:p>
      <w:r>
        <w:rPr>
          <w:b/>
          <w:u w:val="single"/>
        </w:rPr>
        <w:t>767008</w:t>
      </w:r>
    </w:p>
    <w:p>
      <w:r>
        <w:t>@petrasovdat @vladarsi Ob treh na eno Kranjsko pivo za začetek. Za aklimatizacijo. :P</w:t>
      </w:r>
    </w:p>
    <w:p>
      <w:r>
        <w:rPr>
          <w:b/>
          <w:u w:val="single"/>
        </w:rPr>
        <w:t>767009</w:t>
      </w:r>
    </w:p>
    <w:p>
      <w:r>
        <w:t>Hitler je bil psihopat in kot tak dober manipulator. Hecna je bila njegova empatija do živali. #toplovod</w:t>
      </w:r>
    </w:p>
    <w:p>
      <w:r>
        <w:rPr>
          <w:b/>
          <w:u w:val="single"/>
        </w:rPr>
        <w:t>767010</w:t>
      </w:r>
    </w:p>
    <w:p>
      <w:r>
        <w:t>@tinncu Da se nam jebe, kaj folk misli o tem. Ker nam je to dovolj, da svojo riti privlečemo iz toplega stanovanja do tople pisarne.</w:t>
      </w:r>
    </w:p>
    <w:p>
      <w:r>
        <w:rPr>
          <w:b/>
          <w:u w:val="single"/>
        </w:rPr>
        <w:t>767011</w:t>
      </w:r>
    </w:p>
    <w:p>
      <w:r>
        <w:t>Pri tej množici bomb bi že kakšna eksplodirala, če bi bombaš imel resne namene! https://t.co/rT9Ziqp7Ce</w:t>
      </w:r>
    </w:p>
    <w:p>
      <w:r>
        <w:rPr>
          <w:b/>
          <w:u w:val="single"/>
        </w:rPr>
        <w:t>767012</w:t>
      </w:r>
    </w:p>
    <w:p>
      <w:r>
        <w:t>@AnkaLesar ker bi se verjetno tudi tu skregali, kateri je zdrav in kateri bolan.....v glavo ;)</w:t>
      </w:r>
    </w:p>
    <w:p>
      <w:r>
        <w:rPr>
          <w:b/>
          <w:u w:val="single"/>
        </w:rPr>
        <w:t>767013</w:t>
      </w:r>
    </w:p>
    <w:p>
      <w:r>
        <w:t>@wixy_ @nikrus6 To se spomnim, da sva midva nek alko kupovala @wixy_ in je prodajalka samo modro molčala, ko je tvojo osebno pogledala :P</w:t>
      </w:r>
    </w:p>
    <w:p>
      <w:r>
        <w:rPr>
          <w:b/>
          <w:u w:val="single"/>
        </w:rPr>
        <w:t>767014</w:t>
      </w:r>
    </w:p>
    <w:p>
      <w:r>
        <w:t>Stranka vzame #posojilo v tujini, da bi ga mi #državljani vrnili, ko bo (spet) prišla na #oblast.</w:t>
      </w:r>
    </w:p>
    <w:p>
      <w:r>
        <w:rPr>
          <w:b/>
          <w:u w:val="single"/>
        </w:rPr>
        <w:t>767015</w:t>
      </w:r>
    </w:p>
    <w:p>
      <w:r>
        <w:t>Pri naših inšpekcijskih službah je pomembno le, da vsi papirji “štimajo”. Dejansko stanje se prepogosto ne preverja. #tarca @TarcaRTVSLO</w:t>
      </w:r>
    </w:p>
    <w:p>
      <w:r>
        <w:rPr>
          <w:b/>
          <w:u w:val="single"/>
        </w:rPr>
        <w:t>767016</w:t>
      </w:r>
    </w:p>
    <w:p>
      <w:r>
        <w:t>Na obzorju peti letošnji telekomunikacijski prevzem: Telemach si ogleduje zasavski EVJ Elektroprom https://t.co/dSdl7JZo6G</w:t>
      </w:r>
    </w:p>
    <w:p>
      <w:r>
        <w:rPr>
          <w:b/>
          <w:u w:val="single"/>
        </w:rPr>
        <w:t>767017</w:t>
      </w:r>
    </w:p>
    <w:p>
      <w:r>
        <w:t>@MazzoVanKlein Sliki, pa policiji poslat. Ne boš verjel, da mu grejo težit...</w:t>
      </w:r>
    </w:p>
    <w:p>
      <w:r>
        <w:rPr>
          <w:b/>
          <w:u w:val="single"/>
        </w:rPr>
        <w:t>767018</w:t>
      </w:r>
    </w:p>
    <w:p>
      <w:r>
        <w:t>@JiriKocica @Max970 Arabci so prinesli nulo toda ne v matematiki ampak tako na splošno</w:t>
      </w:r>
    </w:p>
    <w:p>
      <w:r>
        <w:rPr>
          <w:b/>
          <w:u w:val="single"/>
        </w:rPr>
        <w:t>767019</w:t>
      </w:r>
    </w:p>
    <w:p>
      <w:r>
        <w:t>@mrevlje Bazen novih obrazov je v Sloveniji izpraznjen, Elenka pa noče it na lepotno operacijo.</w:t>
      </w:r>
    </w:p>
    <w:p>
      <w:r>
        <w:rPr>
          <w:b/>
          <w:u w:val="single"/>
        </w:rPr>
        <w:t>767020</w:t>
      </w:r>
    </w:p>
    <w:p>
      <w:r>
        <w:t>Eni lezejo v rit Moskvi, drugi Beogradu, tretji Bruslju. Vsi so isti hlapci in zaradi teh cucksov izgubljamo vse spore.</w:t>
      </w:r>
    </w:p>
    <w:p>
      <w:r>
        <w:rPr>
          <w:b/>
          <w:u w:val="single"/>
        </w:rPr>
        <w:t>767021</w:t>
      </w:r>
    </w:p>
    <w:p>
      <w:r>
        <w:t>Poškodovanega kolesarja prepeljali v murskosoboško bolnišnico - https://t.co/H7JwaUC0rV https://t.co/lSDjv4whKD</w:t>
      </w:r>
    </w:p>
    <w:p>
      <w:r>
        <w:rPr>
          <w:b/>
          <w:u w:val="single"/>
        </w:rPr>
        <w:t>767022</w:t>
      </w:r>
    </w:p>
    <w:p>
      <w:r>
        <w:t>FOTO: Dobrodelni koncert v Puconcih navdušil s številnimi gosti - https://t.co/H7JwaUC0rV https://t.co/wgHjG1GWyP</w:t>
      </w:r>
    </w:p>
    <w:p>
      <w:r>
        <w:rPr>
          <w:b/>
          <w:u w:val="single"/>
        </w:rPr>
        <w:t>767023</w:t>
      </w:r>
    </w:p>
    <w:p>
      <w:r>
        <w:t>@MatejTonin @Pertinacal @TVOdmevi @ZmagoPlemeniti Se lahko vi to v službi med sabo zmenite? #torek #nebuloze</w:t>
      </w:r>
    </w:p>
    <w:p>
      <w:r>
        <w:rPr>
          <w:b/>
          <w:u w:val="single"/>
        </w:rPr>
        <w:t>767024</w:t>
      </w:r>
    </w:p>
    <w:p>
      <w:r>
        <w:t>@jkmcnk @embalaza Pol pa orgije. Oredu je, imamo tud koze. Drugega od degeneriranih levičarjev itak ni bilo za pričakovat :D</w:t>
      </w:r>
    </w:p>
    <w:p>
      <w:r>
        <w:rPr>
          <w:b/>
          <w:u w:val="single"/>
        </w:rPr>
        <w:t>767025</w:t>
      </w:r>
    </w:p>
    <w:p>
      <w:r>
        <w:t>V moji soseskj se še vedno snema, tokrat par mulcev sedi na mrzlih stopnicah, en fotr se pa vidvo razrvan dere nanje. Oskar bo.</w:t>
      </w:r>
    </w:p>
    <w:p>
      <w:r>
        <w:rPr>
          <w:b/>
          <w:u w:val="single"/>
        </w:rPr>
        <w:t>767026</w:t>
      </w:r>
    </w:p>
    <w:p>
      <w:r>
        <w:t>Tamau mi je takorekoč dal šnelkurs iz učinkovite komunikacije. https://t.co/wvdw46k1HJ</w:t>
      </w:r>
    </w:p>
    <w:p>
      <w:r>
        <w:rPr>
          <w:b/>
          <w:u w:val="single"/>
        </w:rPr>
        <w:t>767027</w:t>
      </w:r>
    </w:p>
    <w:p>
      <w:r>
        <w:t>@badabumbadabum @BrankoGrims1 @SiolNEWS Že že, ampak Branko naj se še vedno jebe 😉</w:t>
      </w:r>
    </w:p>
    <w:p>
      <w:r>
        <w:rPr>
          <w:b/>
          <w:u w:val="single"/>
        </w:rPr>
        <w:t>767028</w:t>
      </w:r>
    </w:p>
    <w:p>
      <w:r>
        <w:t>V šolstvu je treba zagotoviti ustrezno temeljno infrastrukturo za izvajanje šolskega procesa.Ne pa prodajati tablic pred volitvami #soocenje</w:t>
      </w:r>
    </w:p>
    <w:p>
      <w:r>
        <w:rPr>
          <w:b/>
          <w:u w:val="single"/>
        </w:rPr>
        <w:t>767029</w:t>
      </w:r>
    </w:p>
    <w:p>
      <w:r>
        <w:t>PIKNIK KINO je ta vikend na obali!</w:t>
        <w:br/>
        <w:t>Mi smo že spakirali, samo še na vaše rokavčke in ležalnike čakamo! 😛 ☀️ ☀️ https://t.co/86bkQTa0R4</w:t>
      </w:r>
    </w:p>
    <w:p>
      <w:r>
        <w:rPr>
          <w:b/>
          <w:u w:val="single"/>
        </w:rPr>
        <w:t>767030</w:t>
      </w:r>
    </w:p>
    <w:p>
      <w:r>
        <w:t>Zapuščamo Slovenijo, naslednja postaja Podgorica. 🐯 #dejmotigri #ABALiga2 https://t.co/6N3tZtxgGS</w:t>
      </w:r>
    </w:p>
    <w:p>
      <w:r>
        <w:rPr>
          <w:b/>
          <w:u w:val="single"/>
        </w:rPr>
        <w:t>767031</w:t>
      </w:r>
    </w:p>
    <w:p>
      <w:r>
        <w:t>@juremes @UrosEsih @strankalevica SMC nima jasne izdelane ideologije in trdnega jedra. Levica to ima.</w:t>
      </w:r>
    </w:p>
    <w:p>
      <w:r>
        <w:rPr>
          <w:b/>
          <w:u w:val="single"/>
        </w:rPr>
        <w:t>767032</w:t>
      </w:r>
    </w:p>
    <w:p>
      <w:r>
        <w:t>Tale nagradna igra bi mi morala še telefon obljubit, da bi jo upošteval https://t.co/zGbzUq7MRH</w:t>
      </w:r>
    </w:p>
    <w:p>
      <w:r>
        <w:rPr>
          <w:b/>
          <w:u w:val="single"/>
        </w:rPr>
        <w:t>767033</w:t>
      </w:r>
    </w:p>
    <w:p>
      <w:r>
        <w:t>@UrsulaUrska AFAIK tole kr dela. Sicer še nisem koristil, sem pa slišal da so ti servisi kr kul.</w:t>
      </w:r>
    </w:p>
    <w:p>
      <w:r>
        <w:rPr>
          <w:b/>
          <w:u w:val="single"/>
        </w:rPr>
        <w:t>767034</w:t>
      </w:r>
    </w:p>
    <w:p>
      <w:r>
        <w:t>Nic nismo vedeli dokler nismo dobili TV Nova 24, ta levi ne prenesejo resnice, laz je njihova nesmrtna dusa, to je zapisal ze V. Havel.</w:t>
      </w:r>
    </w:p>
    <w:p>
      <w:r>
        <w:rPr>
          <w:b/>
          <w:u w:val="single"/>
        </w:rPr>
        <w:t>767035</w:t>
      </w:r>
    </w:p>
    <w:p>
      <w:r>
        <w:t>@repetegt23 @multikultivator Potegneš mu trak ven iz kasete in vokman neha bit največji problem.</w:t>
      </w:r>
    </w:p>
    <w:p>
      <w:r>
        <w:rPr>
          <w:b/>
          <w:u w:val="single"/>
        </w:rPr>
        <w:t>767036</w:t>
      </w:r>
    </w:p>
    <w:p>
      <w:r>
        <w:t>@DiMatkovic Ampak rés, kjé so tisti časi, ko smo mulci hodili po pivo "za očija".</w:t>
      </w:r>
    </w:p>
    <w:p>
      <w:r>
        <w:rPr>
          <w:b/>
          <w:u w:val="single"/>
        </w:rPr>
        <w:t>767037</w:t>
      </w:r>
    </w:p>
    <w:p>
      <w:r>
        <w:t>@nejkom @Matino667 @had Nes mu pivo nazaj, razen če se na tviterju drugač molči.</w:t>
      </w:r>
    </w:p>
    <w:p>
      <w:r>
        <w:rPr>
          <w:b/>
          <w:u w:val="single"/>
        </w:rPr>
        <w:t>767038</w:t>
      </w:r>
    </w:p>
    <w:p>
      <w:r>
        <w:t>@Jaka70581608 Pa ja, poleg še zlat okvir v katerem bo razstavljena rdeča partijska knjižica komunista Milana Zvera. #kameleon</w:t>
      </w:r>
    </w:p>
    <w:p>
      <w:r>
        <w:rPr>
          <w:b/>
          <w:u w:val="single"/>
        </w:rPr>
        <w:t>767039</w:t>
      </w:r>
    </w:p>
    <w:p>
      <w:r>
        <w:t>@tretjeoko Neodgovornost voznikov je brezmejna. Nesreče se dogajajo predvsem zaradi kretenov na cesti.</w:t>
      </w:r>
    </w:p>
    <w:p>
      <w:r>
        <w:rPr>
          <w:b/>
          <w:u w:val="single"/>
        </w:rPr>
        <w:t>767040</w:t>
      </w:r>
    </w:p>
    <w:p>
      <w:r>
        <w:t>Evropa regij, Evropa narodov! Tako so nas bruseljski biro(avto)krati nategnili!!! https://t.co/is7XCo5DsD</w:t>
      </w:r>
    </w:p>
    <w:p>
      <w:r>
        <w:rPr>
          <w:b/>
          <w:u w:val="single"/>
        </w:rPr>
        <w:t>767041</w:t>
      </w:r>
    </w:p>
    <w:p>
      <w:r>
        <w:t>Paravojaške enote vladne koalicije pod okriljem F21 in ZZB so že močnejše od SV. Policija si ne upa približati! https://t.co/2xSskJ0MFa</w:t>
      </w:r>
    </w:p>
    <w:p>
      <w:r>
        <w:rPr>
          <w:b/>
          <w:u w:val="single"/>
        </w:rPr>
        <w:t>767042</w:t>
      </w:r>
    </w:p>
    <w:p>
      <w:r>
        <w:t>CBD direktno aktivira... Ta povezava bi naj lahko imela sposobnost zmanjšanja odvisnosti od drog. https://t.co/0bpSsqMT7C #konoplja</w:t>
      </w:r>
    </w:p>
    <w:p>
      <w:r>
        <w:rPr>
          <w:b/>
          <w:u w:val="single"/>
        </w:rPr>
        <w:t>767043</w:t>
      </w:r>
    </w:p>
    <w:p>
      <w:r>
        <w:t>@mikstone1 so najdl metek? Je bla ozganina na glavi? So delci smodnika na rokah? #VimenuResnice</w:t>
      </w:r>
    </w:p>
    <w:p>
      <w:r>
        <w:rPr>
          <w:b/>
          <w:u w:val="single"/>
        </w:rPr>
        <w:t>767044</w:t>
      </w:r>
    </w:p>
    <w:p>
      <w:r>
        <w:t>@Raso82178893 @tadejstrok @davision Dej jebi se desnicar fukjeni. Spust me s tega pogovora.</w:t>
      </w:r>
    </w:p>
    <w:p>
      <w:r>
        <w:rPr>
          <w:b/>
          <w:u w:val="single"/>
        </w:rPr>
        <w:t>767045</w:t>
      </w:r>
    </w:p>
    <w:p>
      <w:r>
        <w:t>@Celjan_master naraven sok rdeče pese. resno. men so cel otroštvo s tem vročino zbijal.</w:t>
      </w:r>
    </w:p>
    <w:p>
      <w:r>
        <w:rPr>
          <w:b/>
          <w:u w:val="single"/>
        </w:rPr>
        <w:t>767046</w:t>
      </w:r>
    </w:p>
    <w:p>
      <w:r>
        <w:t>Zaradi smug-a tviterašev ob fake novici o Faku otežkočena identifikacija "javnosti". Slaba vidljivost. #smugalert #pravičnjaki</w:t>
      </w:r>
    </w:p>
    <w:p>
      <w:r>
        <w:rPr>
          <w:b/>
          <w:u w:val="single"/>
        </w:rPr>
        <w:t>767047</w:t>
      </w:r>
    </w:p>
    <w:p>
      <w:r>
        <w:t>"Zajebantsko grožnjo". #levičarskiekstremizem #neologizem #fašizem #grožnje #skrajnež #đihadist https://t.co/qOG1se5wZ7</w:t>
      </w:r>
    </w:p>
    <w:p>
      <w:r>
        <w:rPr>
          <w:b/>
          <w:u w:val="single"/>
        </w:rPr>
        <w:t>767048</w:t>
      </w:r>
    </w:p>
    <w:p>
      <w:r>
        <w:t>@polikarbonat 14 dni nazaj je mladi mož (z mb tablicami na bmwju) pod planino Razor sprasval ce je se dalec Vogel in bikepark in zicnice.</w:t>
      </w:r>
    </w:p>
    <w:p>
      <w:r>
        <w:rPr>
          <w:b/>
          <w:u w:val="single"/>
        </w:rPr>
        <w:t>767049</w:t>
      </w:r>
    </w:p>
    <w:p>
      <w:r>
        <w:t>Cist notr padla v Peaky Blinders, pol se pa sprasujem zakaj sem cez dan skoz zaspana</w:t>
      </w:r>
    </w:p>
    <w:p>
      <w:r>
        <w:rPr>
          <w:b/>
          <w:u w:val="single"/>
        </w:rPr>
        <w:t>767050</w:t>
      </w:r>
    </w:p>
    <w:p>
      <w:r>
        <w:t>Po parih smucarijah samo kot gledalec,  me je res prejel, da grem spet bordat. Naslednjic, pa kar bo, bo.</w:t>
      </w:r>
    </w:p>
    <w:p>
      <w:r>
        <w:rPr>
          <w:b/>
          <w:u w:val="single"/>
        </w:rPr>
        <w:t>767051</w:t>
      </w:r>
    </w:p>
    <w:p>
      <w:r>
        <w:t>@R_Rakus @NovakBozidar Se bols so paclni (korosko ime za fejst  dore suhe konce), pa rzen kroh zravn</w:t>
      </w:r>
    </w:p>
    <w:p>
      <w:r>
        <w:rPr>
          <w:b/>
          <w:u w:val="single"/>
        </w:rPr>
        <w:t>767052</w:t>
      </w:r>
    </w:p>
    <w:p>
      <w:r>
        <w:t>@mLilianb Hihihi sodelavke so rekle, da sem najahala na protipehotno nagazno mino 😄😜</w:t>
      </w:r>
    </w:p>
    <w:p>
      <w:r>
        <w:rPr>
          <w:b/>
          <w:u w:val="single"/>
        </w:rPr>
        <w:t>767053</w:t>
      </w:r>
    </w:p>
    <w:p>
      <w:r>
        <w:t>@multikultivator To res ni za mamice. Se jim spipa. Drugi froc se je skoraj ftopil v kuglah, foter pa samo pese gleda.</w:t>
      </w:r>
    </w:p>
    <w:p>
      <w:r>
        <w:rPr>
          <w:b/>
          <w:u w:val="single"/>
        </w:rPr>
        <w:t>767054</w:t>
      </w:r>
    </w:p>
    <w:p>
      <w:r>
        <w:t>poskusi s področja jedrske tehnike in jedrske varnosti so dostikrat videti zeleni   https://t.co/gHq96tUsN2 https://t.co/CRvuFHWYKu</w:t>
      </w:r>
    </w:p>
    <w:p>
      <w:r>
        <w:rPr>
          <w:b/>
          <w:u w:val="single"/>
        </w:rPr>
        <w:t>767055</w:t>
      </w:r>
    </w:p>
    <w:p>
      <w:r>
        <w:t>Čajota mi je izsušila levo dlan. Niti forenziki iz oddaje Na kraju zločina mi ne bi mogli pobrati prstnih odtisov iz te roke. #oktober17</w:t>
      </w:r>
    </w:p>
    <w:p>
      <w:r>
        <w:rPr>
          <w:b/>
          <w:u w:val="single"/>
        </w:rPr>
        <w:t>767056</w:t>
      </w:r>
    </w:p>
    <w:p>
      <w:r>
        <w:t>@JohanesvonFelde @vladaRS Kod potencialni volivci ne bodo volili @strankaSD  @strankalevica  in ostalih Madurovih častilcev!</w:t>
      </w:r>
    </w:p>
    <w:p>
      <w:r>
        <w:rPr>
          <w:b/>
          <w:u w:val="single"/>
        </w:rPr>
        <w:t>767057</w:t>
      </w:r>
    </w:p>
    <w:p>
      <w:r>
        <w:t>@vinkovasle1 Težka bo. Za vzpon je uporabil kurjo lojtro. Pri sestopanju znajo biti težave. Sam drek.</w:t>
      </w:r>
    </w:p>
    <w:p>
      <w:r>
        <w:rPr>
          <w:b/>
          <w:u w:val="single"/>
        </w:rPr>
        <w:t>767058</w:t>
      </w:r>
    </w:p>
    <w:p>
      <w:r>
        <w:t>@motobrane In vas ne bodo imeli v lepem spominu. Vaši grobovi bodo samevali. Namesto sveč in rož  bodo  psi  tam puščali svoje iztrebke.🐶</w:t>
      </w:r>
    </w:p>
    <w:p>
      <w:r>
        <w:rPr>
          <w:b/>
          <w:u w:val="single"/>
        </w:rPr>
        <w:t>767059</w:t>
      </w:r>
    </w:p>
    <w:p>
      <w:r>
        <w:t xml:space="preserve">@Medeja_7 @LajnarEU @strankaSDS Zadetek v črno!!!!!!!!!!!!!!!!!!!!!! </w:t>
        <w:br/>
        <w:t>Ali pa taki, ki niti ne vedo, da volitve sploh obstojajo.</w:t>
      </w:r>
    </w:p>
    <w:p>
      <w:r>
        <w:rPr>
          <w:b/>
          <w:u w:val="single"/>
        </w:rPr>
        <w:t>767060</w:t>
      </w:r>
    </w:p>
    <w:p>
      <w:r>
        <w:t>@tokk93 To si on misli, medtem, ko naši špijoni minglajo okoli vodstva  Dunkirka. https://t.co/vJe4T9AqmW</w:t>
      </w:r>
    </w:p>
    <w:p>
      <w:r>
        <w:rPr>
          <w:b/>
          <w:u w:val="single"/>
        </w:rPr>
        <w:t>767061</w:t>
      </w:r>
    </w:p>
    <w:p>
      <w:r>
        <w:t>@AnkaLesar Ves kolk so slastni. Nafilani z razlicnimi polnili in s kislo smetano #dumplings</w:t>
      </w:r>
    </w:p>
    <w:p>
      <w:r>
        <w:rPr>
          <w:b/>
          <w:u w:val="single"/>
        </w:rPr>
        <w:t>767062</w:t>
      </w:r>
    </w:p>
    <w:p>
      <w:r>
        <w:t>Brezplačna delavnica slončka Fala: Otroci pečejo slastne pice https://t.co/AVcLvgx5v8 https://t.co/Gt5cvr8cTN</w:t>
      </w:r>
    </w:p>
    <w:p>
      <w:r>
        <w:rPr>
          <w:b/>
          <w:u w:val="single"/>
        </w:rPr>
        <w:t>767063</w:t>
      </w:r>
    </w:p>
    <w:p>
      <w:r>
        <w:t>Se nam ponovno obeta rodeo poligon za kolesarje, Mestna občina Ljubljana? Prosimo, ukrepajte, dokler se še da. https://t.co/nlVHCQEUhq</w:t>
      </w:r>
    </w:p>
    <w:p>
      <w:r>
        <w:rPr>
          <w:b/>
          <w:u w:val="single"/>
        </w:rPr>
        <w:t>767064</w:t>
      </w:r>
    </w:p>
    <w:p>
      <w:r>
        <w:t>@Rok_Novak Ja, takrat ko jih morajo plačati sami ali jim ukradejo bicikel. Takrat jim koncept zasebne lastnine ni tako tuj.🙂</w:t>
      </w:r>
    </w:p>
    <w:p>
      <w:r>
        <w:rPr>
          <w:b/>
          <w:u w:val="single"/>
        </w:rPr>
        <w:t>767065</w:t>
      </w:r>
    </w:p>
    <w:p>
      <w:r>
        <w:t>En dan si še mlad in zdrav, pol pa pristaneš na ponvi polni vročega putra,  v družbi majarona, soli in popra. https://t.co/A0CppRt4IF</w:t>
      </w:r>
    </w:p>
    <w:p>
      <w:r>
        <w:rPr>
          <w:b/>
          <w:u w:val="single"/>
        </w:rPr>
        <w:t>767066</w:t>
      </w:r>
    </w:p>
    <w:p>
      <w:r>
        <w:t>KULINARIČNI DOGODKI TA TEDEN</w:t>
        <w:br/>
        <w:t>sobota 16. 9.: praznik sira in vina</w:t>
        <w:br/>
        <w:t>nedelja 17. 9.: 60. tradicionalni Kravji bal v... https://t.co/QBng5dsU76</w:t>
      </w:r>
    </w:p>
    <w:p>
      <w:r>
        <w:rPr>
          <w:b/>
          <w:u w:val="single"/>
        </w:rPr>
        <w:t>767067</w:t>
      </w:r>
    </w:p>
    <w:p>
      <w:r>
        <w:t>Vsi po dopustih :( no, jaz sem pa spet v prvo parkirplac dobila v centru. #malezmage</w:t>
      </w:r>
    </w:p>
    <w:p>
      <w:r>
        <w:rPr>
          <w:b/>
          <w:u w:val="single"/>
        </w:rPr>
        <w:t>767068</w:t>
      </w:r>
    </w:p>
    <w:p>
      <w:r>
        <w:t>Slucajno pustila tv prizgano na @tv3medias se v gostilni ne slisis takih govorov. Bogi tisti, ki to verjamejo.</w:t>
      </w:r>
    </w:p>
    <w:p>
      <w:r>
        <w:rPr>
          <w:b/>
          <w:u w:val="single"/>
        </w:rPr>
        <w:t>767069</w:t>
      </w:r>
    </w:p>
    <w:p>
      <w:r>
        <w:t>@bostjan_voje Evo jo uno na desni...ta komunistični izmeček je pa res narcisoiden. Na vseh slikah rdečih pasjih procesij jo je videti.</w:t>
      </w:r>
    </w:p>
    <w:p>
      <w:r>
        <w:rPr>
          <w:b/>
          <w:u w:val="single"/>
        </w:rPr>
        <w:t>767070</w:t>
      </w:r>
    </w:p>
    <w:p>
      <w:r>
        <w:t>@NuckinFutsSlo @DKaslc Mogoče kakšni starejše večje peči za kakšne bloke ali pa večje hiše z prevelikimi pečmi.</w:t>
      </w:r>
    </w:p>
    <w:p>
      <w:r>
        <w:rPr>
          <w:b/>
          <w:u w:val="single"/>
        </w:rPr>
        <w:t>767071</w:t>
      </w:r>
    </w:p>
    <w:p>
      <w:r>
        <w:t>@KatarinaDbr @lukavalas Ziher si cepljena in imaš avtizem, pa si samo malo preobčutiva😀</w:t>
      </w:r>
    </w:p>
    <w:p>
      <w:r>
        <w:rPr>
          <w:b/>
          <w:u w:val="single"/>
        </w:rPr>
        <w:t>767072</w:t>
      </w:r>
    </w:p>
    <w:p>
      <w:r>
        <w:t>@ZigaTurk @NusaZajc @bmz9453 Pa da nam Kučan v vodo stresa hormonske motilce.</w:t>
      </w:r>
    </w:p>
    <w:p>
      <w:r>
        <w:rPr>
          <w:b/>
          <w:u w:val="single"/>
        </w:rPr>
        <w:t>767073</w:t>
      </w:r>
    </w:p>
    <w:p>
      <w:r>
        <w:t>Pride trenutek, ko ti slovensko bahanje, vsesplosno kurcanje vsega in vseznalci presedejo. Zacenjam cistko. :) #forahappiersummer</w:t>
      </w:r>
    </w:p>
    <w:p>
      <w:r>
        <w:rPr>
          <w:b/>
          <w:u w:val="single"/>
        </w:rPr>
        <w:t>767074</w:t>
      </w:r>
    </w:p>
    <w:p>
      <w:r>
        <w:t>No, ne vem če je toast ravno tradicionalen slo zajtrk... Prej kak močnik, ajdova kaša... Sicer pa pohvalno. :) https://t.co/hAA4NzLBQd</w:t>
      </w:r>
    </w:p>
    <w:p>
      <w:r>
        <w:rPr>
          <w:b/>
          <w:u w:val="single"/>
        </w:rPr>
        <w:t>767075</w:t>
      </w:r>
    </w:p>
    <w:p>
      <w:r>
        <w:t>zdaj mi je jasno. bila sta par. kar nekaj časa. nato sta se razšla. na strojni fakulteti so mu oprali možgane. #logično</w:t>
      </w:r>
    </w:p>
    <w:p>
      <w:r>
        <w:rPr>
          <w:b/>
          <w:u w:val="single"/>
        </w:rPr>
        <w:t>767076</w:t>
      </w:r>
    </w:p>
    <w:p>
      <w:r>
        <w:t>@petra_jansa Ne čudi da so jo moral kmal zapret..</w:t>
        <w:br/>
        <w:t>. V ZDA ne tolerirajo komimučk</w:t>
      </w:r>
    </w:p>
    <w:p>
      <w:r>
        <w:rPr>
          <w:b/>
          <w:u w:val="single"/>
        </w:rPr>
        <w:t>767077</w:t>
      </w:r>
    </w:p>
    <w:p>
      <w:r>
        <w:t>@iamAnej Ogabne so ce jih ne pogrejes. Kdo se je hrenovke direkt iz pakiranja?</w:t>
      </w:r>
    </w:p>
    <w:p>
      <w:r>
        <w:rPr>
          <w:b/>
          <w:u w:val="single"/>
        </w:rPr>
        <w:t>767078</w:t>
      </w:r>
    </w:p>
    <w:p>
      <w:r>
        <w:t>@toplovodar @Val202 Erjavec je spet rahlo podhranjen s funkcijami. Pa v njegovi stranki itak ni korupcije.</w:t>
      </w:r>
    </w:p>
    <w:p>
      <w:r>
        <w:rPr>
          <w:b/>
          <w:u w:val="single"/>
        </w:rPr>
        <w:t>767079</w:t>
      </w:r>
    </w:p>
    <w:p>
      <w:r>
        <w:t>Nešpljo poskusim le za magdalenično reminiscenco na eno davno jesen, še v Tugoslaviji, ko so mi bile domače še pa še okusne.</w:t>
      </w:r>
    </w:p>
    <w:p>
      <w:r>
        <w:rPr>
          <w:b/>
          <w:u w:val="single"/>
        </w:rPr>
        <w:t>767080</w:t>
      </w:r>
    </w:p>
    <w:p>
      <w:r>
        <w:t>@had @LidlSLO tole na sliki je zeljnata solata, krompirjevo tole imajo v naših Lidlih.</w:t>
      </w:r>
    </w:p>
    <w:p>
      <w:r>
        <w:rPr>
          <w:b/>
          <w:u w:val="single"/>
        </w:rPr>
        <w:t>767081</w:t>
      </w:r>
    </w:p>
    <w:p>
      <w:r>
        <w:t>Ko se ena mešalka megla (aka poslovna svetovalka) spravi na drugo mešalko megle (hepi hepi). #neprecenljivo #nebuloze</w:t>
      </w:r>
    </w:p>
    <w:p>
      <w:r>
        <w:rPr>
          <w:b/>
          <w:u w:val="single"/>
        </w:rPr>
        <w:t>767082</w:t>
      </w:r>
    </w:p>
    <w:p>
      <w:r>
        <w:t>Bogi g. Janša, on ni nikoli nič kriv. Tudi žaljive tvite so mu podtaknile Murglje. https://t.co/yIePeNHWrs</w:t>
      </w:r>
    </w:p>
    <w:p>
      <w:r>
        <w:rPr>
          <w:b/>
          <w:u w:val="single"/>
        </w:rPr>
        <w:t>767083</w:t>
      </w:r>
    </w:p>
    <w:p>
      <w:r>
        <w:t>"Okuženi" uradniki namesto ljudi ščitijo kapital https://t.co/kx5LCRu0O1 Štefanec je pa pravi car!</w:t>
      </w:r>
    </w:p>
    <w:p>
      <w:r>
        <w:rPr>
          <w:b/>
          <w:u w:val="single"/>
        </w:rPr>
        <w:t>767084</w:t>
      </w:r>
    </w:p>
    <w:p>
      <w:r>
        <w:t>@_MegWhite_ Zamenjaj  profilno sliko , namesto lepe ženske naj bo grd moški.</w:t>
      </w:r>
    </w:p>
    <w:p>
      <w:r>
        <w:rPr>
          <w:b/>
          <w:u w:val="single"/>
        </w:rPr>
        <w:t>767085</w:t>
      </w:r>
    </w:p>
    <w:p>
      <w:r>
        <w:t>@RagnarBelial Saj v resnici je najbolj optimalen izkoristek, namreč omarice do stropa v kuhinji, ampak, matr, k ves čas plezam k ena opica.</w:t>
      </w:r>
    </w:p>
    <w:p>
      <w:r>
        <w:rPr>
          <w:b/>
          <w:u w:val="single"/>
        </w:rPr>
        <w:t>767086</w:t>
      </w:r>
    </w:p>
    <w:p>
      <w:r>
        <w:t>@JJansaSDS @vinkovasle1 Wau, pelcmantel s titovko 😳 tipičen dokaz kake revne pokojnine ima podmladek partizanov</w:t>
      </w:r>
    </w:p>
    <w:p>
      <w:r>
        <w:rPr>
          <w:b/>
          <w:u w:val="single"/>
        </w:rPr>
        <w:t>767087</w:t>
      </w:r>
    </w:p>
    <w:p>
      <w:r>
        <w:t xml:space="preserve">@ErikaPlaninsec Oj Erika, sem bolj pozna pa naj bo že kar dober dan! </w:t>
        <w:br/>
        <w:t>Danes si bomo vsaj za en dan malo oddahnili od vročine. 😉</w:t>
      </w:r>
    </w:p>
    <w:p>
      <w:r>
        <w:rPr>
          <w:b/>
          <w:u w:val="single"/>
        </w:rPr>
        <w:t>767088</w:t>
      </w:r>
    </w:p>
    <w:p>
      <w:r>
        <w:t xml:space="preserve">"Ne mi voz't ku ena pička! </w:t>
        <w:br/>
        <w:t xml:space="preserve">Urin' se! </w:t>
        <w:br/>
        <w:t xml:space="preserve">Ustav' se na zebri! </w:t>
        <w:br/>
        <w:t>Pa fukn ga pošrek!"</w:t>
        <w:br/>
        <w:br/>
        <w:t>:D https://t.co/y2Gof8iivt</w:t>
      </w:r>
    </w:p>
    <w:p>
      <w:r>
        <w:rPr>
          <w:b/>
          <w:u w:val="single"/>
        </w:rPr>
        <w:t>767089</w:t>
      </w:r>
    </w:p>
    <w:p>
      <w:r>
        <w:t>@JernejVrtovec Mešane patrulje DA, vendar na šengenski meji, ne pa znotraj, pa kje je ta bedak cmerar obiskoval šolo? Aja, javna šola..... 🤪</w:t>
      </w:r>
    </w:p>
    <w:p>
      <w:r>
        <w:rPr>
          <w:b/>
          <w:u w:val="single"/>
        </w:rPr>
        <w:t>767090</w:t>
      </w:r>
    </w:p>
    <w:p>
      <w:r>
        <w:t>Na Katanca na tiskovki čakamo skoraj tolk časa kot na uvrstitev na veliko tekmovanje #SRCEBIJE</w:t>
      </w:r>
    </w:p>
    <w:p>
      <w:r>
        <w:rPr>
          <w:b/>
          <w:u w:val="single"/>
        </w:rPr>
        <w:t>767091</w:t>
      </w:r>
    </w:p>
    <w:p>
      <w:r>
        <w:t>Furer simfa v Romuniji  mater si je najdo</w:t>
        <w:br/>
        <w:t>nivo  tam bi bli če bi bil še malo na oblasti</w:t>
        <w:br/>
        <w:t>komi  paranojicen</w:t>
      </w:r>
    </w:p>
    <w:p>
      <w:r>
        <w:rPr>
          <w:b/>
          <w:u w:val="single"/>
        </w:rPr>
        <w:t>767092</w:t>
      </w:r>
    </w:p>
    <w:p>
      <w:r>
        <w:t>@El_Messija Osel je zelo plemenita žival za razliko</w:t>
        <w:br/>
        <w:t>od homoseksualno pedofilske človeške</w:t>
        <w:br/>
        <w:t>svinje</w:t>
      </w:r>
    </w:p>
    <w:p>
      <w:r>
        <w:rPr>
          <w:b/>
          <w:u w:val="single"/>
        </w:rPr>
        <w:t>767093</w:t>
      </w:r>
    </w:p>
    <w:p>
      <w:r>
        <w:t>@isoltesEP @catalannews @KRLS @CataloniaHelp2 @agenciaacn G.Šoltesa nujno potrebujemo doma!</w:t>
      </w:r>
    </w:p>
    <w:p>
      <w:r>
        <w:rPr>
          <w:b/>
          <w:u w:val="single"/>
        </w:rPr>
        <w:t>767094</w:t>
      </w:r>
    </w:p>
    <w:p>
      <w:r>
        <w:t>@MSrebre @petra_jansa Tudi od drugega, od leve, nam  snaha še vedno poskušata prati možgane. https://t.co/tCVKHJdNKh</w:t>
      </w:r>
    </w:p>
    <w:p>
      <w:r>
        <w:rPr>
          <w:b/>
          <w:u w:val="single"/>
        </w:rPr>
        <w:t>767095</w:t>
      </w:r>
    </w:p>
    <w:p>
      <w:r>
        <w:t>@kizidor To je verjetno v prenesenem pomenu, ne? Sluzbenih dokumentov (mailov) ne mores kar izbrisat.</w:t>
      </w:r>
    </w:p>
    <w:p>
      <w:r>
        <w:rPr>
          <w:b/>
          <w:u w:val="single"/>
        </w:rPr>
        <w:t>767096</w:t>
      </w:r>
    </w:p>
    <w:p>
      <w:r>
        <w:t>Partizani junaki?</w:t>
        <w:br/>
        <w:t>Temu verjamejo le bedaki!</w:t>
        <w:br/>
        <w:t>Pred kom so oni nas branili,</w:t>
        <w:br/>
        <w:t>če v glavnem svoje so pobili. https://t.co/vHtI2STy6n</w:t>
      </w:r>
    </w:p>
    <w:p>
      <w:r>
        <w:rPr>
          <w:b/>
          <w:u w:val="single"/>
        </w:rPr>
        <w:t>767097</w:t>
      </w:r>
    </w:p>
    <w:p>
      <w:r>
        <w:t>@MStrovs In ta podtaknjenec od Turnška, ja bil leta 1990 poslan v Pučnikovo Socialdemokratsko stranko. Veliko so si upali!</w:t>
      </w:r>
    </w:p>
    <w:p>
      <w:r>
        <w:rPr>
          <w:b/>
          <w:u w:val="single"/>
        </w:rPr>
        <w:t>767098</w:t>
      </w:r>
    </w:p>
    <w:p>
      <w:r>
        <w:t>@JozeBiscak No sedaj se bosta lahko z ultra sopranistko AB drla "bandero pa še roso"</w:t>
      </w:r>
    </w:p>
    <w:p>
      <w:r>
        <w:rPr>
          <w:b/>
          <w:u w:val="single"/>
        </w:rPr>
        <w:t>767099</w:t>
      </w:r>
    </w:p>
    <w:p>
      <w:r>
        <w:t>@peterjancic sekretar? ne mislim, da bo odličen skretar, kjer je možno tudi bruhat!</w:t>
      </w:r>
    </w:p>
    <w:p>
      <w:r>
        <w:rPr>
          <w:b/>
          <w:u w:val="single"/>
        </w:rPr>
        <w:t>767100</w:t>
      </w:r>
    </w:p>
    <w:p>
      <w:r>
        <w:t>@markobandelli @dreychee Bandelli kot makaronar, kažeš, da tije fašizem bliže kot SDS</w:t>
      </w:r>
    </w:p>
    <w:p>
      <w:r>
        <w:rPr>
          <w:b/>
          <w:u w:val="single"/>
        </w:rPr>
        <w:t>767101</w:t>
      </w:r>
    </w:p>
    <w:p>
      <w:r>
        <w:t>@mojcav1 Bog ve če ga ni šoferčina maduro v celici povozil- nikoli ni bil, kaj prida voznik?🤓</w:t>
      </w:r>
    </w:p>
    <w:p>
      <w:r>
        <w:rPr>
          <w:b/>
          <w:u w:val="single"/>
        </w:rPr>
        <w:t>767102</w:t>
      </w:r>
    </w:p>
    <w:p>
      <w:r>
        <w:t>@BoenaSvoabo @lucijausaj Me zanima link,nabijajo tja v tri krasne tk ko zmeri,ko jim zmanka argumentov!!</w:t>
      </w:r>
    </w:p>
    <w:p>
      <w:r>
        <w:rPr>
          <w:b/>
          <w:u w:val="single"/>
        </w:rPr>
        <w:t>767103</w:t>
      </w:r>
    </w:p>
    <w:p>
      <w:r>
        <w:t>@SlanaZagar @Libertarec Je pa sirijski brivec in vratuša anton!!Med to golazn pa res ne sodi!!</w:t>
      </w:r>
    </w:p>
    <w:p>
      <w:r>
        <w:rPr>
          <w:b/>
          <w:u w:val="single"/>
        </w:rPr>
        <w:t>767104</w:t>
      </w:r>
    </w:p>
    <w:p>
      <w:r>
        <w:t>@Demokracija1 Kako neodvisna bo ta neodvisna novinarka šele kot poslanka. Kakšne spine pripravljajo kaj dead stream mediji?</w:t>
      </w:r>
    </w:p>
    <w:p>
      <w:r>
        <w:rPr>
          <w:b/>
          <w:u w:val="single"/>
        </w:rPr>
        <w:t>767105</w:t>
      </w:r>
    </w:p>
    <w:p>
      <w:r>
        <w:t>@petrasovdat Bolj logično bi bilo levake nagnati delat in jim ukinit vse privilegije.</w:t>
      </w:r>
    </w:p>
    <w:p>
      <w:r>
        <w:rPr>
          <w:b/>
          <w:u w:val="single"/>
        </w:rPr>
        <w:t>767106</w:t>
      </w:r>
    </w:p>
    <w:p>
      <w:r>
        <w:t>@LukaSvetina @ZanMahnic To bomo rešili. Tako ne gre nikamor. Največji krivec je tu #MOP</w:t>
      </w:r>
    </w:p>
    <w:p>
      <w:r>
        <w:rPr>
          <w:b/>
          <w:u w:val="single"/>
        </w:rPr>
        <w:t>767107</w:t>
      </w:r>
    </w:p>
    <w:p>
      <w:r>
        <w:t>@schoo666 @TelekomSlo Nastavite avtomatsko polnjenje iz Monete. Potem ne bo več vaših težav.</w:t>
      </w:r>
    </w:p>
    <w:p>
      <w:r>
        <w:rPr>
          <w:b/>
          <w:u w:val="single"/>
        </w:rPr>
        <w:t>767108</w:t>
      </w:r>
    </w:p>
    <w:p>
      <w:r>
        <w:t>@BojanPozar @GregorVirant1 @JanezPogorelec @DKosir7 @LahovnikMatej OMB, tvoja naduvanost je neverjetna!</w:t>
      </w:r>
    </w:p>
    <w:p>
      <w:r>
        <w:rPr>
          <w:b/>
          <w:u w:val="single"/>
        </w:rPr>
        <w:t>767109</w:t>
      </w:r>
    </w:p>
    <w:p>
      <w:r>
        <w:t>@MitjaIrsic Zbira najslabše? Zelo mile besede, dodati bi morala vsaj še spreobrnjeni fanatični komunisti</w:t>
      </w:r>
    </w:p>
    <w:p>
      <w:r>
        <w:rPr>
          <w:b/>
          <w:u w:val="single"/>
        </w:rPr>
        <w:t>767110</w:t>
      </w:r>
    </w:p>
    <w:p>
      <w:r>
        <w:t>@crico111 @MarkoSket Ti. Enotirno, mi plast!čno. Pameten si, nisi pa ne rodovh.ten ne plodovit! Criček zbudi se!</w:t>
      </w:r>
    </w:p>
    <w:p>
      <w:r>
        <w:rPr>
          <w:b/>
          <w:u w:val="single"/>
        </w:rPr>
        <w:t>767111</w:t>
      </w:r>
    </w:p>
    <w:p>
      <w:r>
        <w:t>@VaneGosnik Tako me je zeblo, da sem se v cerkvi med mašo masiral, zunaj pa 27. Kdo je segret, mene zebe!</w:t>
      </w:r>
    </w:p>
    <w:p>
      <w:r>
        <w:rPr>
          <w:b/>
          <w:u w:val="single"/>
        </w:rPr>
        <w:t>767112</w:t>
      </w:r>
    </w:p>
    <w:p>
      <w:r>
        <w:t>@lucijausaj Golobi, sicer za vsako malo večja škoda kot korist. Par example V Benetkah!</w:t>
      </w:r>
    </w:p>
    <w:p>
      <w:r>
        <w:rPr>
          <w:b/>
          <w:u w:val="single"/>
        </w:rPr>
        <w:t>767113</w:t>
      </w:r>
    </w:p>
    <w:p>
      <w:r>
        <w:t>@_MegWhite_ @aleksandertusek @Centrifuzija Yes. Živimo v svetu algoritmov in umetne inteligence anonimnih ustvarjalcev kode. 😎</w:t>
      </w:r>
    </w:p>
    <w:p>
      <w:r>
        <w:rPr>
          <w:b/>
          <w:u w:val="single"/>
        </w:rPr>
        <w:t>767114</w:t>
      </w:r>
    </w:p>
    <w:p>
      <w:r>
        <w:t>Malo se mi zdi zbanalizirano tole deljenje na zgolj leve in desne!</w:t>
        <w:br/>
        <w:t>- Levičar 🤔</w:t>
      </w:r>
    </w:p>
    <w:p>
      <w:r>
        <w:rPr>
          <w:b/>
          <w:u w:val="single"/>
        </w:rPr>
        <w:t>767115</w:t>
      </w:r>
    </w:p>
    <w:p>
      <w:r>
        <w:t>@mateja77 @DominikaSvarc @MladenPrajdic Res ne more. Ker lepa punca še tako grd bicikel naredi lep.</w:t>
      </w:r>
    </w:p>
    <w:p>
      <w:r>
        <w:rPr>
          <w:b/>
          <w:u w:val="single"/>
        </w:rPr>
        <w:t>767116</w:t>
      </w:r>
    </w:p>
    <w:p>
      <w:r>
        <w:t>@iztokX @ToneMartinjak @bota112 @piratskastranka poglej minule nesreče in poglej, koliko prostora je kontaminiranega.</w:t>
      </w:r>
    </w:p>
    <w:p>
      <w:r>
        <w:rPr>
          <w:b/>
          <w:u w:val="single"/>
        </w:rPr>
        <w:t>767117</w:t>
      </w:r>
    </w:p>
    <w:p>
      <w:r>
        <w:t>@GregorVirant1 @Libertarec Mimogrede, jaz nisem potrdil, da se mi zdi to možno, le potegnil paralelo s tem, kako si se ti ognil JJ (v vladi)</w:t>
      </w:r>
    </w:p>
    <w:p>
      <w:r>
        <w:rPr>
          <w:b/>
          <w:u w:val="single"/>
        </w:rPr>
        <w:t>767118</w:t>
      </w:r>
    </w:p>
    <w:p>
      <w:r>
        <w:t>Z marcem se v Lidlu obetajo višje plače za prodajalke in prodajalce https://t.co/NPI3oMCRsh</w:t>
      </w:r>
    </w:p>
    <w:p>
      <w:r>
        <w:rPr>
          <w:b/>
          <w:u w:val="single"/>
        </w:rPr>
        <w:t>767119</w:t>
      </w:r>
    </w:p>
    <w:p>
      <w:r>
        <w:t>Kot vsako leto tudi letos masa v spomin 800 zrtvam komunizma v Kucji dolini. Komiji motili s traktorjem. https://t.co/C3rAwF7U21</w:t>
      </w:r>
    </w:p>
    <w:p>
      <w:r>
        <w:rPr>
          <w:b/>
          <w:u w:val="single"/>
        </w:rPr>
        <w:t>767120</w:t>
      </w:r>
    </w:p>
    <w:p>
      <w:r>
        <w:t>@svizec5 @Nova24TV Ko v medvladju ne vedo, koga ni varno osirati, se bojijo pozabe. Zato jim prav pride tudi pecilni prašek.</w:t>
      </w:r>
    </w:p>
    <w:p>
      <w:r>
        <w:rPr>
          <w:b/>
          <w:u w:val="single"/>
        </w:rPr>
        <w:t>767121</w:t>
      </w:r>
    </w:p>
    <w:p>
      <w:r>
        <w:t>Multikulte, navalite. Obleke za v harem že prodajajo. K https://t.co/BgN7o2E9be</w:t>
      </w:r>
    </w:p>
    <w:p>
      <w:r>
        <w:rPr>
          <w:b/>
          <w:u w:val="single"/>
        </w:rPr>
        <w:t>767122</w:t>
      </w:r>
    </w:p>
    <w:p>
      <w:r>
        <w:t>@MihaZejn @MarkoPavlisic Saj nisem želel pametovati tebi. Ampak vsakič znova, ko vidim razočaran folk mi ob tej temi pokrov dvigne.</w:t>
      </w:r>
    </w:p>
    <w:p>
      <w:r>
        <w:rPr>
          <w:b/>
          <w:u w:val="single"/>
        </w:rPr>
        <w:t>767123</w:t>
      </w:r>
    </w:p>
    <w:p>
      <w:r>
        <w:t>Waw, človk služi miljone z fuzbalom, špila že cel lajf in pol je novica to da zna brcnit tud brez kopačk :) https://t.co/S8VmtqIMkY</w:t>
      </w:r>
    </w:p>
    <w:p>
      <w:r>
        <w:rPr>
          <w:b/>
          <w:u w:val="single"/>
        </w:rPr>
        <w:t>767124</w:t>
      </w:r>
    </w:p>
    <w:p>
      <w:r>
        <w:t>Pol limone, nagelj.žbice - baje odganja nadležne muhe -  deluje. https://t.co/ZTqRu1y6MF</w:t>
      </w:r>
    </w:p>
    <w:p>
      <w:r>
        <w:rPr>
          <w:b/>
          <w:u w:val="single"/>
        </w:rPr>
        <w:t>767125</w:t>
      </w:r>
    </w:p>
    <w:p>
      <w:r>
        <w:t>Če je komu slabo in ne more bruhat, naj prebere ta uvodnik, uspeh zagotovljen. Škoda centa  za to... Sm https://t.co/Fm9F7oMzMB</w:t>
      </w:r>
    </w:p>
    <w:p>
      <w:r>
        <w:rPr>
          <w:b/>
          <w:u w:val="single"/>
        </w:rPr>
        <w:t>767126</w:t>
      </w:r>
    </w:p>
    <w:p>
      <w:r>
        <w:t>"...al komej vrata so odprte, vname se strašni boj, ne boj, mesarsko klanje..." #drugikrog #lokalnevolitve2018</w:t>
      </w:r>
    </w:p>
    <w:p>
      <w:r>
        <w:rPr>
          <w:b/>
          <w:u w:val="single"/>
        </w:rPr>
        <w:t>767127</w:t>
      </w:r>
    </w:p>
    <w:p>
      <w:r>
        <w:t>Če najdete danes 20 min časa toplo priporočam posluh tega vročega mikrofona o pozitivnih izkušnjah in diskriminaciji https://t.co/O3QMnHz5YN</w:t>
      </w:r>
    </w:p>
    <w:p>
      <w:r>
        <w:rPr>
          <w:b/>
          <w:u w:val="single"/>
        </w:rPr>
        <w:t>767128</w:t>
      </w:r>
    </w:p>
    <w:p>
      <w:r>
        <w:t>Hudo dobro! Naj se vidi kako dobre pevce imamo v Sloveniji. Pohvale! #živooke</w:t>
      </w:r>
    </w:p>
    <w:p>
      <w:r>
        <w:rPr>
          <w:b/>
          <w:u w:val="single"/>
        </w:rPr>
        <w:t>767129</w:t>
      </w:r>
    </w:p>
    <w:p>
      <w:r>
        <w:t>Ta Florjan danes ga pa ne zliva iz čebra ampak iz cisterne! https://t.co/596Eh2frkQ</w:t>
      </w:r>
    </w:p>
    <w:p>
      <w:r>
        <w:rPr>
          <w:b/>
          <w:u w:val="single"/>
        </w:rPr>
        <w:t>767130</w:t>
      </w:r>
    </w:p>
    <w:p>
      <w:r>
        <w:t>Rada potujem v ZDA, ker se potem še raje vračam nazaj v Evropo. Neprecenljivo! #Europe</w:t>
      </w:r>
    </w:p>
    <w:p>
      <w:r>
        <w:rPr>
          <w:b/>
          <w:u w:val="single"/>
        </w:rPr>
        <w:t>767131</w:t>
      </w:r>
    </w:p>
    <w:p>
      <w:r>
        <w:t>Štajerci zaskrbljeni zaradi kitajskih načrtov glede mariborskega letališča https://t.co/chh0eGEHXs</w:t>
      </w:r>
    </w:p>
    <w:p>
      <w:r>
        <w:rPr>
          <w:b/>
          <w:u w:val="single"/>
        </w:rPr>
        <w:t>767132</w:t>
      </w:r>
    </w:p>
    <w:p>
      <w:r>
        <w:t>@MikeDjomba Safet je tko k mulc k nrdi vozniški izpit brezhibno pol ga pa naslednji vikend dobijo alkoholiziranga za volanom....</w:t>
      </w:r>
    </w:p>
    <w:p>
      <w:r>
        <w:rPr>
          <w:b/>
          <w:u w:val="single"/>
        </w:rPr>
        <w:t>767133</w:t>
      </w:r>
    </w:p>
    <w:p>
      <w:r>
        <w:t>+1 (in trenutno komaj čakam, da mi pripeljejo jetrca). https://t.co/RozqrNCA7L</w:t>
      </w:r>
    </w:p>
    <w:p>
      <w:r>
        <w:rPr>
          <w:b/>
          <w:u w:val="single"/>
        </w:rPr>
        <w:t>767134</w:t>
      </w:r>
    </w:p>
    <w:p>
      <w:r>
        <w:t>Umetna inteligenca bo kot elektrika z dr. Lucianom Floridom --&amp;gt;  https://t.co/YkGDPcGLr4 #frekvencaX #RTVSLO</w:t>
      </w:r>
    </w:p>
    <w:p>
      <w:r>
        <w:rPr>
          <w:b/>
          <w:u w:val="single"/>
        </w:rPr>
        <w:t>767135</w:t>
      </w:r>
    </w:p>
    <w:p>
      <w:r>
        <w:t>@SchelkerMaja @tomltoml @lucijausaj 😂😂😂😂😂Maja a so mu polži možgane napadli???</w:t>
      </w:r>
    </w:p>
    <w:p>
      <w:r>
        <w:rPr>
          <w:b/>
          <w:u w:val="single"/>
        </w:rPr>
        <w:t>767136</w:t>
      </w:r>
    </w:p>
    <w:p>
      <w:r>
        <w:t>Kondomi za opankarja na mol-u. Spet bo ena za službo prosila! https://t.co/LlOPeo3jfp</w:t>
      </w:r>
    </w:p>
    <w:p>
      <w:r>
        <w:rPr>
          <w:b/>
          <w:u w:val="single"/>
        </w:rPr>
        <w:t>767137</w:t>
      </w:r>
    </w:p>
    <w:p>
      <w:r>
        <w:t>Se spomnimo fame iz 80ih o margerini proti maslu? ...Koliko je šele danes takih fam!</w:t>
      </w:r>
    </w:p>
    <w:p>
      <w:r>
        <w:rPr>
          <w:b/>
          <w:u w:val="single"/>
        </w:rPr>
        <w:t>767138</w:t>
      </w:r>
    </w:p>
    <w:p>
      <w:r>
        <w:t>Vlado RS pozivam naj optimizira finančno 2. tir sicer bo še kako potreben projekt propadel. #Prisklednike_stran.</w:t>
      </w:r>
    </w:p>
    <w:p>
      <w:r>
        <w:rPr>
          <w:b/>
          <w:u w:val="single"/>
        </w:rPr>
        <w:t>767139</w:t>
      </w:r>
    </w:p>
    <w:p>
      <w:r>
        <w:t>Jaz mu še vozovnico kupim in v Dobovi namažem šine z mastjo , da se bo komaj v Grčiji ustavil https://t.co/tTigtExvXw</w:t>
      </w:r>
    </w:p>
    <w:p>
      <w:r>
        <w:rPr>
          <w:b/>
          <w:u w:val="single"/>
        </w:rPr>
        <w:t>767140</w:t>
      </w:r>
    </w:p>
    <w:p>
      <w:r>
        <w:t>@ATBeatris Zna pa pralni stroj za pranje denarja prižgat in zgleda da tipke off ne najde</w:t>
      </w:r>
    </w:p>
    <w:p>
      <w:r>
        <w:rPr>
          <w:b/>
          <w:u w:val="single"/>
        </w:rPr>
        <w:t>767141</w:t>
      </w:r>
    </w:p>
    <w:p>
      <w:r>
        <w:t>Ali kreteni izvirajo iz Krete?</w:t>
        <w:br/>
        <w:t>Po sliki sodeč.......JA https://t.co/xsItWi7Rvb</w:t>
      </w:r>
    </w:p>
    <w:p>
      <w:r>
        <w:rPr>
          <w:b/>
          <w:u w:val="single"/>
        </w:rPr>
        <w:t>767142</w:t>
      </w:r>
    </w:p>
    <w:p>
      <w:r>
        <w:t>@DarkoMrso Pa dobro. Blede Špance so čist zasluženo nažgal. Ni bilo neke hude sodniške pomoči.</w:t>
      </w:r>
    </w:p>
    <w:p>
      <w:r>
        <w:rPr>
          <w:b/>
          <w:u w:val="single"/>
        </w:rPr>
        <w:t>767143</w:t>
      </w:r>
    </w:p>
    <w:p>
      <w:r>
        <w:t>Daj nehajte srat spet vsi pamatnjakoviči, ki gledate #SlovenskaPopevka A oder so prav postavili?</w:t>
      </w:r>
    </w:p>
    <w:p>
      <w:r>
        <w:rPr>
          <w:b/>
          <w:u w:val="single"/>
        </w:rPr>
        <w:t>767144</w:t>
      </w:r>
    </w:p>
    <w:p>
      <w:r>
        <w:t xml:space="preserve">@ZanMahnic In kaj to poneni? Da ste nesposobni tam na desni. </w:t>
        <w:br/>
        <w:t>Vse medije in 40% neopredeljenih pa ne mi jamrat.</w:t>
      </w:r>
    </w:p>
    <w:p>
      <w:r>
        <w:rPr>
          <w:b/>
          <w:u w:val="single"/>
        </w:rPr>
        <w:t>767145</w:t>
      </w:r>
    </w:p>
    <w:p>
      <w:r>
        <w:t>Če hočeš v Sloveniji plačevat s telefonom namesto s kešem ali kartico, je opcija #wave2pay pri banki @intesasanpaolo https://t.co/IPbMt1nfUn</w:t>
      </w:r>
    </w:p>
    <w:p>
      <w:r>
        <w:rPr>
          <w:b/>
          <w:u w:val="single"/>
        </w:rPr>
        <w:t>767146</w:t>
      </w:r>
    </w:p>
    <w:p>
      <w:r>
        <w:t>@Helena_6666 Resnica boli, zelo boli, čeprav mislim, da ga je voditelj precenil?</w:t>
      </w:r>
    </w:p>
    <w:p>
      <w:r>
        <w:rPr>
          <w:b/>
          <w:u w:val="single"/>
        </w:rPr>
        <w:t>767147</w:t>
      </w:r>
    </w:p>
    <w:p>
      <w:r>
        <w:t>@DarinkaVrabi @Medeja_7 Priprave na partizanske proslave terjajo čas, strici so neizprosni!</w:t>
      </w:r>
    </w:p>
    <w:p>
      <w:r>
        <w:rPr>
          <w:b/>
          <w:u w:val="single"/>
        </w:rPr>
        <w:t>767148</w:t>
      </w:r>
    </w:p>
    <w:p>
      <w:r>
        <w:t>@miskasmetiska @Stellarka Vem, da si se verjetno ful ustrašla, sam jst si pa zadevo plastično predstavljam, mi je pa noro smešn 😬😬</w:t>
      </w:r>
    </w:p>
    <w:p>
      <w:r>
        <w:rPr>
          <w:b/>
          <w:u w:val="single"/>
        </w:rPr>
        <w:t>767149</w:t>
      </w:r>
    </w:p>
    <w:p>
      <w:r>
        <w:t>@SpletnaMladina @borutmekina Tapravi novinarji ste to pogruntal Večer pa Mladina!Svoje financiranje tapru rešte!</w:t>
      </w:r>
    </w:p>
    <w:p>
      <w:r>
        <w:rPr>
          <w:b/>
          <w:u w:val="single"/>
        </w:rPr>
        <w:t>767150</w:t>
      </w:r>
    </w:p>
    <w:p>
      <w:r>
        <w:t>Do stotice se izstreli v 4,5 sekunde in doseže maksimalno hitrost 270 km/h. To je novi Mercedes-AMG CLS 53.</w:t>
      </w:r>
    </w:p>
    <w:p>
      <w:r>
        <w:rPr>
          <w:b/>
          <w:u w:val="single"/>
        </w:rPr>
        <w:t>767151</w:t>
      </w:r>
    </w:p>
    <w:p>
      <w:r>
        <w:t>@vespasji Vcasih so bili pastirji, pastirski psi, so bile ograde in ograje. Kaj je danes še od tega, ni jasno.</w:t>
      </w:r>
    </w:p>
    <w:p>
      <w:r>
        <w:rPr>
          <w:b/>
          <w:u w:val="single"/>
        </w:rPr>
        <w:t>767152</w:t>
      </w:r>
    </w:p>
    <w:p>
      <w:r>
        <w:t>@BlogSlovenija Že, že, ampak za sodobnike je pamtivek pase. In je treba drugače kaj dokazat, kar prodajajo za novo-izum.</w:t>
      </w:r>
    </w:p>
    <w:p>
      <w:r>
        <w:rPr>
          <w:b/>
          <w:u w:val="single"/>
        </w:rPr>
        <w:t>767153</w:t>
      </w:r>
    </w:p>
    <w:p>
      <w:r>
        <w:t>Zihr pomen eno divje hudo napoved za nov let, če s prvo žehtjo črnih cunj opereš še papirnat robec.</w:t>
      </w:r>
    </w:p>
    <w:p>
      <w:r>
        <w:rPr>
          <w:b/>
          <w:u w:val="single"/>
        </w:rPr>
        <w:t>767154</w:t>
      </w:r>
    </w:p>
    <w:p>
      <w:r>
        <w:t>Enakost pred zakonom je postala privilegij.</w:t>
        <w:br/>
        <w:t>To je zdaj bonbonček za vzpostavitev ravnotežja?</w:t>
        <w:br/>
        <w:t>Kaj pa vsi ostali vmes? https://t.co/d30CMULMCb</w:t>
      </w:r>
    </w:p>
    <w:p>
      <w:r>
        <w:rPr>
          <w:b/>
          <w:u w:val="single"/>
        </w:rPr>
        <w:t>767155</w:t>
      </w:r>
    </w:p>
    <w:p>
      <w:r>
        <w:t>Me zanima, kako poslušajo ženske pripadnice @policija_si to epizodo #nebuloze @toplovodar 🤔🤦‍♂️</w:t>
      </w:r>
    </w:p>
    <w:p>
      <w:r>
        <w:rPr>
          <w:b/>
          <w:u w:val="single"/>
        </w:rPr>
        <w:t>767156</w:t>
      </w:r>
    </w:p>
    <w:p>
      <w:r>
        <w:t>Alpe Adria Green so prek upravnega sodišča ustavili tudi odstrel medvedov. Ne le obnove Plecnikovega stadiona.</w:t>
      </w:r>
    </w:p>
    <w:p>
      <w:r>
        <w:rPr>
          <w:b/>
          <w:u w:val="single"/>
        </w:rPr>
        <w:t>767157</w:t>
      </w:r>
    </w:p>
    <w:p>
      <w:r>
        <w:t>Ali je res, da moraš nezgodno zavarovanje za nepremičnino obvezno urejati preko banko, ali lahko to urediš v lastni režiji?</w:t>
      </w:r>
    </w:p>
    <w:p>
      <w:r>
        <w:rPr>
          <w:b/>
          <w:u w:val="single"/>
        </w:rPr>
        <w:t>767158</w:t>
      </w:r>
    </w:p>
    <w:p>
      <w:r>
        <w:t>@had Poglej na stvar drugače: če bi prodali 2007, bi bila cena višja, pa še eno dokapitalizacijo bi prišparali.</w:t>
      </w:r>
    </w:p>
    <w:p>
      <w:r>
        <w:rPr>
          <w:b/>
          <w:u w:val="single"/>
        </w:rPr>
        <w:t>767159</w:t>
      </w:r>
    </w:p>
    <w:p>
      <w:r>
        <w:t>Takšen drekasti folk se lovi s prevarami, potem se ga pa tepe. Edino tako gre to.</w:t>
      </w:r>
    </w:p>
    <w:p>
      <w:r>
        <w:rPr>
          <w:b/>
          <w:u w:val="single"/>
        </w:rPr>
        <w:t>767160</w:t>
      </w:r>
    </w:p>
    <w:p>
      <w:r>
        <w:t>Pedofilija. Da jih pošljejo k temu slinastemu latino komibuzerantu. Mi gre na kozlanje. https://t.co/VUAMiOFXZx</w:t>
      </w:r>
    </w:p>
    <w:p>
      <w:r>
        <w:rPr>
          <w:b/>
          <w:u w:val="single"/>
        </w:rPr>
        <w:t>767161</w:t>
      </w:r>
    </w:p>
    <w:p>
      <w:r>
        <w:t>Dober, cenovno dostopen prenosnik, 13'' ali manj, in kje v SLO ga kupiti. Go tvitosfera, go!</w:t>
      </w:r>
    </w:p>
    <w:p>
      <w:r>
        <w:rPr>
          <w:b/>
          <w:u w:val="single"/>
        </w:rPr>
        <w:t>767162</w:t>
      </w:r>
    </w:p>
    <w:p>
      <w:r>
        <w:t>V drugem krogu je igra odprta.Če @RomanaTomc  hoče kaj mora odprti še kakšno fronto več! Arzenala proti levici imajo dosti,pametno v boj!</w:t>
      </w:r>
    </w:p>
    <w:p>
      <w:r>
        <w:rPr>
          <w:b/>
          <w:u w:val="single"/>
        </w:rPr>
        <w:t>767163</w:t>
      </w:r>
    </w:p>
    <w:p>
      <w:r>
        <w:t>Dober Fokus o slovenskih fotoreporterjih in o odnosu naših medijev do dokumentarne fotografije.</w:t>
      </w:r>
    </w:p>
    <w:p>
      <w:r>
        <w:rPr>
          <w:b/>
          <w:u w:val="single"/>
        </w:rPr>
        <w:t>767164</w:t>
      </w:r>
    </w:p>
    <w:p>
      <w:r>
        <w:t>@andrejkaroli @qotsa @INmusicfestival Ja, fajn, V živo ne morejo biti tako ogabno "overproduced" kot na ta novi  plati.</w:t>
      </w:r>
    </w:p>
    <w:p>
      <w:r>
        <w:rPr>
          <w:b/>
          <w:u w:val="single"/>
        </w:rPr>
        <w:t>767165</w:t>
      </w:r>
    </w:p>
    <w:p>
      <w:r>
        <w:t>@jkmcnk @p_zoran @pengovsky Dobr no, ne bit zdaj nesramni. V Sloveniji je to že 27 let praporščak</w:t>
      </w:r>
    </w:p>
    <w:p>
      <w:r>
        <w:rPr>
          <w:b/>
          <w:u w:val="single"/>
        </w:rPr>
        <w:t>767166</w:t>
      </w:r>
    </w:p>
    <w:p>
      <w:r>
        <w:t>@PeterFilec @polikarbonat @EllaTheAngel_ Zemljevid Slovenije in pikado vrečt pa kam pade pade 🙃</w:t>
      </w:r>
    </w:p>
    <w:p>
      <w:r>
        <w:rPr>
          <w:b/>
          <w:u w:val="single"/>
        </w:rPr>
        <w:t>767167</w:t>
      </w:r>
    </w:p>
    <w:p>
      <w:r>
        <w:t>Še vedno neraziskana, si jo pušam za "hude cajte" ...</w:t>
        <w:br/>
        <w:t>"beleži destinacijo za naslednje leto"</w:t>
      </w:r>
    </w:p>
    <w:p>
      <w:r>
        <w:rPr>
          <w:b/>
          <w:u w:val="single"/>
        </w:rPr>
        <w:t>767168</w:t>
      </w:r>
    </w:p>
    <w:p>
      <w:r>
        <w:t>TVS-Odmevi 26.4. Ljudstvo je krivo, ker ima previsoka pričakovanja. Ministrica, kaj šele kdo drug, naj molči če nima dokazov. To je bedasto.</w:t>
      </w:r>
    </w:p>
    <w:p>
      <w:r>
        <w:rPr>
          <w:b/>
          <w:u w:val="single"/>
        </w:rPr>
        <w:t>767169</w:t>
      </w:r>
    </w:p>
    <w:p>
      <w:r>
        <w:t>@FranciDonko @Nova24TV Prepričana sem, da nas ne more več nihče ustaviti, posebej pa ne Mirovni inštitut in njihov komunizem- izem!</w:t>
      </w:r>
    </w:p>
    <w:p>
      <w:r>
        <w:rPr>
          <w:b/>
          <w:u w:val="single"/>
        </w:rPr>
        <w:t>767170</w:t>
      </w:r>
    </w:p>
    <w:p>
      <w:r>
        <w:t>Policist ob varnostni ograji pijanemu moskemu dal svojo vodo. Res jo je potreboval - verjemite mi! @policija_si #ljprotest</w:t>
      </w:r>
    </w:p>
    <w:p>
      <w:r>
        <w:rPr>
          <w:b/>
          <w:u w:val="single"/>
        </w:rPr>
        <w:t>767171</w:t>
      </w:r>
    </w:p>
    <w:p>
      <w:r>
        <w:t>@vinkovasle1 @bmz9453 @LukaMesec @strankalevica @vladaRS Potem smo ji lahko hvalezni.</w:t>
      </w:r>
    </w:p>
    <w:p>
      <w:r>
        <w:rPr>
          <w:b/>
          <w:u w:val="single"/>
        </w:rPr>
        <w:t>767172</w:t>
      </w:r>
    </w:p>
    <w:p>
      <w:r>
        <w:t>Če nas pa Bog spet pusti na cedilu pamorda kakšen drug okupator, ki bi nadomestil "rdečega" okupatorja. https://t.co/Z3catzSce9</w:t>
      </w:r>
    </w:p>
    <w:p>
      <w:r>
        <w:rPr>
          <w:b/>
          <w:u w:val="single"/>
        </w:rPr>
        <w:t>767173</w:t>
      </w:r>
    </w:p>
    <w:p>
      <w:r>
        <w:t>@Medeja_7 @R_Rakus Možno, da ni od rojstva. Verjetno gre za produkt dolgoletne kretenizacije Slovencev, ki očitno daje odlične rezultate.</w:t>
      </w:r>
    </w:p>
    <w:p>
      <w:r>
        <w:rPr>
          <w:b/>
          <w:u w:val="single"/>
        </w:rPr>
        <w:t>767174</w:t>
      </w:r>
    </w:p>
    <w:p>
      <w:r>
        <w:t>Saj je komunist ali ni? Njim je pa laž i zavajanje ena redkih dejavnosti kjer so uspešni. https://t.co/kO6H5N5b8j</w:t>
      </w:r>
    </w:p>
    <w:p>
      <w:r>
        <w:rPr>
          <w:b/>
          <w:u w:val="single"/>
        </w:rPr>
        <w:t>767175</w:t>
      </w:r>
    </w:p>
    <w:p>
      <w:r>
        <w:t>Cestitke ustvarjalcem kipa Trumpu. Zares priblizek kretena, ki bi orkane razstrelil z bombami.</w:t>
      </w:r>
    </w:p>
    <w:p>
      <w:r>
        <w:rPr>
          <w:b/>
          <w:u w:val="single"/>
        </w:rPr>
        <w:t>767176</w:t>
      </w:r>
    </w:p>
    <w:p>
      <w:r>
        <w:t>Barbka šokirala z razkritjem dogajanja v psihiatrični bolnišnici - https://t.co/AQpO8hzrnc https://t.co/kcIEWjBKJ5</w:t>
      </w:r>
    </w:p>
    <w:p>
      <w:r>
        <w:rPr>
          <w:b/>
          <w:u w:val="single"/>
        </w:rPr>
        <w:t>767177</w:t>
      </w:r>
    </w:p>
    <w:p>
      <w:r>
        <w:t>@MiranStajerc Držim pesti, da se čimprej porihtaš in znebiš bolečin. Do takrat te bomo pa še mi malo kontrolirali takole na daljavo.</w:t>
      </w:r>
    </w:p>
    <w:p>
      <w:r>
        <w:rPr>
          <w:b/>
          <w:u w:val="single"/>
        </w:rPr>
        <w:t>767178</w:t>
      </w:r>
    </w:p>
    <w:p>
      <w:r>
        <w:t>@MatejPod @MitjaKravanja @PlanetTV Pohvala še z moje strani. Lepa popestritev. To smo pogrešali prejšnje sezone.</w:t>
      </w:r>
    </w:p>
    <w:p>
      <w:r>
        <w:rPr>
          <w:b/>
          <w:u w:val="single"/>
        </w:rPr>
        <w:t>767179</w:t>
      </w:r>
    </w:p>
    <w:p>
      <w:r>
        <w:t>On pa ja ni nič kriv. Ne ga lomit no. To je spet zarota palčka iz Murgelj. Kaj pa govorite? A niste domoljub? https://t.co/vJX4dOp2nX</w:t>
      </w:r>
    </w:p>
    <w:p>
      <w:r>
        <w:rPr>
          <w:b/>
          <w:u w:val="single"/>
        </w:rPr>
        <w:t>767180</w:t>
      </w:r>
    </w:p>
    <w:p>
      <w:r>
        <w:t>@lucijausaj Zasebno zavarovalništvo vse to reši. Sicer pa, zakaj mora sedaj delodajalec plačevati prvih 30 dni bolniško?</w:t>
      </w:r>
    </w:p>
    <w:p>
      <w:r>
        <w:rPr>
          <w:b/>
          <w:u w:val="single"/>
        </w:rPr>
        <w:t>767181</w:t>
      </w:r>
    </w:p>
    <w:p>
      <w:r>
        <w:t>@Libertarec Če bi knjigo prepovedali zaradi platnic, bi bilo še bolj čudno. 😮</w:t>
      </w:r>
    </w:p>
    <w:p>
      <w:r>
        <w:rPr>
          <w:b/>
          <w:u w:val="single"/>
        </w:rPr>
        <w:t>767182</w:t>
      </w:r>
    </w:p>
    <w:p>
      <w:r>
        <w:t>Nacionalni konsenz? Pobrali bam bodo papir in svinčnike... https://t.co/WjWZuaXKnI</w:t>
      </w:r>
    </w:p>
    <w:p>
      <w:r>
        <w:rPr>
          <w:b/>
          <w:u w:val="single"/>
        </w:rPr>
        <w:t>767183</w:t>
      </w:r>
    </w:p>
    <w:p>
      <w:r>
        <w:t>Kdor z Jerco Korče jamo koplje, bo sam vanjo padel, ker ga bo Jerca po pomoti z lopato po glavi med kopanjem.</w:t>
      </w:r>
    </w:p>
    <w:p>
      <w:r>
        <w:rPr>
          <w:b/>
          <w:u w:val="single"/>
        </w:rPr>
        <w:t>767184</w:t>
      </w:r>
    </w:p>
    <w:p>
      <w:r>
        <w:t>@p_zoran @SustarsicM @MatjaNemec @JelenaJal Ura je za tablete, ne pozabiti vzeti.</w:t>
      </w:r>
    </w:p>
    <w:p>
      <w:r>
        <w:rPr>
          <w:b/>
          <w:u w:val="single"/>
        </w:rPr>
        <w:t>767185</w:t>
      </w:r>
    </w:p>
    <w:p>
      <w:r>
        <w:t>Buggati Chiron: 300mph. 490km/h. STIRISTO. DEVETDESET. KILOMETROV. NA. URO. Niso normalni. https://t.co/4Qdt9uC3xt</w:t>
      </w:r>
    </w:p>
    <w:p>
      <w:r>
        <w:rPr>
          <w:b/>
          <w:u w:val="single"/>
        </w:rPr>
        <w:t>767186</w:t>
      </w:r>
    </w:p>
    <w:p>
      <w:r>
        <w:t>@ModernaKmetica @EffeV @ninasft Sam ne mu povedat, da se vodni/secni kamen v wcju ful enostavno scisti z neznim smirgl papirjem :)</w:t>
      </w:r>
    </w:p>
    <w:p>
      <w:r>
        <w:rPr>
          <w:b/>
          <w:u w:val="single"/>
        </w:rPr>
        <w:t>767187</w:t>
      </w:r>
    </w:p>
    <w:p>
      <w:r>
        <w:t>@KatarinaJenko Sej so bli srckani. Se jih navadis, da te vsake tolk malce pozgeckajo :)</w:t>
      </w:r>
    </w:p>
    <w:p>
      <w:r>
        <w:rPr>
          <w:b/>
          <w:u w:val="single"/>
        </w:rPr>
        <w:t>767188</w:t>
      </w:r>
    </w:p>
    <w:p>
      <w:r>
        <w:t>Ni grozno, če mladi še ne vedo, kaj bi počeli https://t.co/DvLhA2zcBz #mladiucitelj #ucitelj</w:t>
      </w:r>
    </w:p>
    <w:p>
      <w:r>
        <w:rPr>
          <w:b/>
          <w:u w:val="single"/>
        </w:rPr>
        <w:t>767189</w:t>
      </w:r>
    </w:p>
    <w:p>
      <w:r>
        <w:t>Računsko sodišče: Dekani neupravičeno dobivajo položajni dodatek https://t.co/UDUL0CrTOI #mladiucitelj #ucitelj</w:t>
      </w:r>
    </w:p>
    <w:p>
      <w:r>
        <w:rPr>
          <w:b/>
          <w:u w:val="single"/>
        </w:rPr>
        <w:t>767190</w:t>
      </w:r>
    </w:p>
    <w:p>
      <w:r>
        <w:t>24. krog 3.SNL-V:</w:t>
        <w:br/>
        <w:t>Hotiza-Črenšovci 6:1</w:t>
        <w:br/>
        <w:t>Bogojina-Odranci 1:5</w:t>
        <w:br/>
        <w:t>Grad-Radgona 2:2</w:t>
        <w:br/>
        <w:t>Lušt Beltinci-Čarda 5:0</w:t>
      </w:r>
    </w:p>
    <w:p>
      <w:r>
        <w:rPr>
          <w:b/>
          <w:u w:val="single"/>
        </w:rPr>
        <w:t>767191</w:t>
      </w:r>
    </w:p>
    <w:p>
      <w:r>
        <w:t>Pomaga uravnavati holesterol in znižuje nevarnega, uravnava krvni tlak, krepi žile, ščiti pred kardiovaskularnimi... https://t.co/5gXBuHum3a</w:t>
      </w:r>
    </w:p>
    <w:p>
      <w:r>
        <w:rPr>
          <w:b/>
          <w:u w:val="single"/>
        </w:rPr>
        <w:t>767192</w:t>
      </w:r>
    </w:p>
    <w:p>
      <w:r>
        <w:t>Izjemno mehke, udobne in prilagodljive sedežne garniture ROM iz nove kolekcije 2017 že v Galeriji Il Ambienti v... https://t.co/UZrxT9ZlyH</w:t>
      </w:r>
    </w:p>
    <w:p>
      <w:r>
        <w:rPr>
          <w:b/>
          <w:u w:val="single"/>
        </w:rPr>
        <w:t>767193</w:t>
      </w:r>
    </w:p>
    <w:p>
      <w:r>
        <w:t>Naj se ve, kar ni za naše, bo za izbrane! To so sigurno intelektualci z juga, to bo šel razvoj navzgor. https://t.co/DLxeEY5HVj</w:t>
      </w:r>
    </w:p>
    <w:p>
      <w:r>
        <w:rPr>
          <w:b/>
          <w:u w:val="single"/>
        </w:rPr>
        <w:t>767194</w:t>
      </w:r>
    </w:p>
    <w:p>
      <w:r>
        <w:t>@anitandrensek zaželel sem si piščanca. Mesarko sem za prosil nogo.  Seveda je sodelavec takoj: v mojih časih smo prosili za roko :)</w:t>
      </w:r>
    </w:p>
    <w:p>
      <w:r>
        <w:rPr>
          <w:b/>
          <w:u w:val="single"/>
        </w:rPr>
        <w:t>767195</w:t>
      </w:r>
    </w:p>
    <w:p>
      <w:r>
        <w:t>Država najprej pozida prvo klaso zemlje #magnastayer , potem pa jambra za samooskrbo    #fauckoff taka politika</w:t>
        <w:br/>
        <w:t>https://t.co/z8Fpoe0oHU</w:t>
      </w:r>
    </w:p>
    <w:p>
      <w:r>
        <w:rPr>
          <w:b/>
          <w:u w:val="single"/>
        </w:rPr>
        <w:t>767196</w:t>
      </w:r>
    </w:p>
    <w:p>
      <w:r>
        <w:t>hm. Nasilni oče "koroških dečkov" bo zaradi našega super sodnega sistema kmalu na prostosti.</w:t>
      </w:r>
    </w:p>
    <w:p>
      <w:r>
        <w:rPr>
          <w:b/>
          <w:u w:val="single"/>
        </w:rPr>
        <w:t>767197</w:t>
      </w:r>
    </w:p>
    <w:p>
      <w:r>
        <w:t>@cashkee Bog se jih usmili, kako daleč od resnice, kaj se dogaja z nami, so ti ljudje!</w:t>
      </w:r>
    </w:p>
    <w:p>
      <w:r>
        <w:rPr>
          <w:b/>
          <w:u w:val="single"/>
        </w:rPr>
        <w:t>767198</w:t>
      </w:r>
    </w:p>
    <w:p>
      <w:r>
        <w:t>#NaDanasnjiDan l. 1991 je bil v Pragi uradno razpuščen Varšavski pakt, vojaška zveza držav vzhodnega bloka.</w:t>
      </w:r>
    </w:p>
    <w:p>
      <w:r>
        <w:rPr>
          <w:b/>
          <w:u w:val="single"/>
        </w:rPr>
        <w:t>767199</w:t>
      </w:r>
    </w:p>
    <w:p>
      <w:r>
        <w:t>@had In zakaj ti ne prideš kot težki humanitarec te dneve na pomoč v Črnomelj?</w:t>
      </w:r>
    </w:p>
    <w:p>
      <w:r>
        <w:rPr>
          <w:b/>
          <w:u w:val="single"/>
        </w:rPr>
        <w:t>767200</w:t>
      </w:r>
    </w:p>
    <w:p>
      <w:r>
        <w:t>To, da sem dons dobila nepricakovano nakazan mal € zih pomen, da si lahko zdej narocim celo wishlisto z Asosa, ane? Seveda. 😂</w:t>
      </w:r>
    </w:p>
    <w:p>
      <w:r>
        <w:rPr>
          <w:b/>
          <w:u w:val="single"/>
        </w:rPr>
        <w:t>767201</w:t>
      </w:r>
    </w:p>
    <w:p>
      <w:r>
        <w:t>@Alex4Aleksandra Come on, če bi bili pribiti, ne bi naokoli letali, ko 2 zmešani kuri, vendar! 😲</w:t>
      </w:r>
    </w:p>
    <w:p>
      <w:r>
        <w:rPr>
          <w:b/>
          <w:u w:val="single"/>
        </w:rPr>
        <w:t>767202</w:t>
      </w:r>
    </w:p>
    <w:p>
      <w:r>
        <w:t>@luksuz Tud pepelniki so že včas leteli po sobah, ko se je še kadilo za PCjem 🤣</w:t>
      </w:r>
    </w:p>
    <w:p>
      <w:r>
        <w:rPr>
          <w:b/>
          <w:u w:val="single"/>
        </w:rPr>
        <w:t>767203</w:t>
      </w:r>
    </w:p>
    <w:p>
      <w:r>
        <w:t>73’ Žiga Lipušček z odličnim startom zaustavlja močan strel Tavaresa, odbita žoga pa naravnost v dlani Sorčana.</w:t>
        <w:br/>
        <w:br/>
        <w:t>#plts #MARGOR 1-1</w:t>
      </w:r>
    </w:p>
    <w:p>
      <w:r>
        <w:rPr>
          <w:b/>
          <w:u w:val="single"/>
        </w:rPr>
        <w:t>767204</w:t>
      </w:r>
    </w:p>
    <w:p>
      <w:r>
        <w:t>@EnergyIgor Was...k so jo Švabi požgal.....se bom sam odstranil....;) ...#blackhumor</w:t>
      </w:r>
    </w:p>
    <w:p>
      <w:r>
        <w:rPr>
          <w:b/>
          <w:u w:val="single"/>
        </w:rPr>
        <w:t>767205</w:t>
      </w:r>
    </w:p>
    <w:p>
      <w:r>
        <w:t>Tale tip prenavlja hiško in ob tem fura ful kul instagram profil. https://t.co/cOqIFSM4Bl</w:t>
      </w:r>
    </w:p>
    <w:p>
      <w:r>
        <w:rPr>
          <w:b/>
          <w:u w:val="single"/>
        </w:rPr>
        <w:t>767206</w:t>
      </w:r>
    </w:p>
    <w:p>
      <w:r>
        <w:t>#NBAFinals2019 bo prvi v 17 letih (po 2002: @Lakers-NJ Nets) z branilcem lovorike in debitantom v zaključnem dvoboju. #GSWVSTOR</w:t>
      </w:r>
    </w:p>
    <w:p>
      <w:r>
        <w:rPr>
          <w:b/>
          <w:u w:val="single"/>
        </w:rPr>
        <w:t>767207</w:t>
      </w:r>
    </w:p>
    <w:p>
      <w:r>
        <w:t>Pripelje se iz Šiške na tržnico v center z BMW X5 in potem tlači artičoke v steklen kozarec. Bravo, stara. Rešuješ naš planet.</w:t>
      </w:r>
    </w:p>
    <w:p>
      <w:r>
        <w:rPr>
          <w:b/>
          <w:u w:val="single"/>
        </w:rPr>
        <w:t>767208</w:t>
      </w:r>
    </w:p>
    <w:p>
      <w:r>
        <w:t>Pekarna, tako ogabna, da se mi gnusi vstopiti v slapah... In prijeti denar, ki mi ga vrne pek.</w:t>
      </w:r>
    </w:p>
    <w:p>
      <w:r>
        <w:rPr>
          <w:b/>
          <w:u w:val="single"/>
        </w:rPr>
        <w:t>767209</w:t>
      </w:r>
    </w:p>
    <w:p>
      <w:r>
        <w:t>@bkcrri Bojim se jih. Prišel bom tja in me bo kaka debela sestra nadrla kot idiota.</w:t>
      </w:r>
    </w:p>
    <w:p>
      <w:r>
        <w:rPr>
          <w:b/>
          <w:u w:val="single"/>
        </w:rPr>
        <w:t>767210</w:t>
      </w:r>
    </w:p>
    <w:p>
      <w:r>
        <w:t>Nič. Grem bruhat. Kdo bo naslednji? Grešne vlačuge? Jim bo treba pankrte vzet. #zaotrokegre</w:t>
      </w:r>
    </w:p>
    <w:p>
      <w:r>
        <w:rPr>
          <w:b/>
          <w:u w:val="single"/>
        </w:rPr>
        <w:t>767211</w:t>
      </w:r>
    </w:p>
    <w:p>
      <w:r>
        <w:t>@anzet Nisem hiperuspešna. Sem pa danes izjemoma hipernaspana. Si grem mal tiarno naravnat. :)</w:t>
      </w:r>
    </w:p>
    <w:p>
      <w:r>
        <w:rPr>
          <w:b/>
          <w:u w:val="single"/>
        </w:rPr>
        <w:t>767212</w:t>
      </w:r>
    </w:p>
    <w:p>
      <w:r>
        <w:t>Jutri bom imela musklfiber. Srca. In stegenskih mišic. https://t.co/igeZjKetVp</w:t>
      </w:r>
    </w:p>
    <w:p>
      <w:r>
        <w:rPr>
          <w:b/>
          <w:u w:val="single"/>
        </w:rPr>
        <w:t>767213</w:t>
      </w:r>
    </w:p>
    <w:p>
      <w:r>
        <w:t>Vnos svinca v telo lahko zmanjšamo z izogibanjem kopičenju in sproščanju prahu, s temeljitim pranjem vrtnin ter z doslednim umivanjem rok.</w:t>
      </w:r>
    </w:p>
    <w:p>
      <w:r>
        <w:rPr>
          <w:b/>
          <w:u w:val="single"/>
        </w:rPr>
        <w:t>767214</w:t>
      </w:r>
    </w:p>
    <w:p>
      <w:r>
        <w:t>Otroci si bodo jutri v Planici ogledali kvalifikacije, so sporočili iz predsednikovega urada.</w:t>
      </w:r>
    </w:p>
    <w:p>
      <w:r>
        <w:rPr>
          <w:b/>
          <w:u w:val="single"/>
        </w:rPr>
        <w:t>767215</w:t>
      </w:r>
    </w:p>
    <w:p>
      <w:r>
        <w:t>@lucijausaj Gospa lucija Usaj razumljivo je,da ste se rasšli z https://t.co/2vIgYX9B6A pa mi razumljivo,da branite novinarsko "kurbo" E.C!</w:t>
      </w:r>
    </w:p>
    <w:p>
      <w:r>
        <w:rPr>
          <w:b/>
          <w:u w:val="single"/>
        </w:rPr>
        <w:t>767216</w:t>
      </w:r>
    </w:p>
    <w:p>
      <w:r>
        <w:t>Ampak res, čudo od inštituta. In vse v zadnjem času #kemijskiinstitut @TVOdmevi #butale</w:t>
      </w:r>
    </w:p>
    <w:p>
      <w:r>
        <w:rPr>
          <w:b/>
          <w:u w:val="single"/>
        </w:rPr>
        <w:t>767217</w:t>
      </w:r>
    </w:p>
    <w:p>
      <w:r>
        <w:t>@karfjolca @JakaDolinar2 @PerkoBenjamin bosancu pade otrok v gnojno jamo, ga izvleče , da ženi in reče, "jel da ga kupaš ili pravimo novoga"</w:t>
      </w:r>
    </w:p>
    <w:p>
      <w:r>
        <w:rPr>
          <w:b/>
          <w:u w:val="single"/>
        </w:rPr>
        <w:t>767218</w:t>
      </w:r>
    </w:p>
    <w:p>
      <w:r>
        <w:t>@Margu501 hinavščina, dela se lepega, drugače pa skupaj s komunisti kradejo še naprej</w:t>
      </w:r>
    </w:p>
    <w:p>
      <w:r>
        <w:rPr>
          <w:b/>
          <w:u w:val="single"/>
        </w:rPr>
        <w:t>767219</w:t>
      </w:r>
    </w:p>
    <w:p>
      <w:r>
        <w:t>@MatevzNovak @MajaBentura sodnike pa najet v Avstriji, ker naši sodniki bodo tudi obtoženi</w:t>
      </w:r>
    </w:p>
    <w:p>
      <w:r>
        <w:rPr>
          <w:b/>
          <w:u w:val="single"/>
        </w:rPr>
        <w:t>767220</w:t>
      </w:r>
    </w:p>
    <w:p>
      <w:r>
        <w:t>Adam Gnezda Čerin je lutkovno gledališče Domžale prerasel že pred letom dni.. Srečno v 🇩🇪 #plts #fuzbal</w:t>
      </w:r>
    </w:p>
    <w:p>
      <w:r>
        <w:rPr>
          <w:b/>
          <w:u w:val="single"/>
        </w:rPr>
        <w:t>767221</w:t>
      </w:r>
    </w:p>
    <w:p>
      <w:r>
        <w:t>@MatjazJazbar Čim bi dosegel polovico vrednosti vsega denarja, bi se njegov mehurček razletel.</w:t>
      </w:r>
    </w:p>
    <w:p>
      <w:r>
        <w:rPr>
          <w:b/>
          <w:u w:val="single"/>
        </w:rPr>
        <w:t>767222</w:t>
      </w:r>
    </w:p>
    <w:p>
      <w:r>
        <w:t>@_aney Situla ali blok, ki so ga prestrelile granate med obleganjem Ljubljane. Al to, al pa arhitekturni clusterfuck, rezultat je isti.</w:t>
      </w:r>
    </w:p>
    <w:p>
      <w:r>
        <w:rPr>
          <w:b/>
          <w:u w:val="single"/>
        </w:rPr>
        <w:t>767223</w:t>
      </w:r>
    </w:p>
    <w:p>
      <w:r>
        <w:t>Pred hišo eksplodirala bomba: Je s svojo nekdanjo ženo želel obračunati haaški obsojenec?! https://t.co/AinPOWkC1I via @Nova24TV</w:t>
      </w:r>
    </w:p>
    <w:p>
      <w:r>
        <w:rPr>
          <w:b/>
          <w:u w:val="single"/>
        </w:rPr>
        <w:t>767224</w:t>
      </w:r>
    </w:p>
    <w:p>
      <w:r>
        <w:t>Islamiski terorizem vzrok za kar 91 odstotkov žrtev terorizma v Evropi https://t.co/5AYbazMUZt</w:t>
      </w:r>
    </w:p>
    <w:p>
      <w:r>
        <w:rPr>
          <w:b/>
          <w:u w:val="single"/>
        </w:rPr>
        <w:t>767225</w:t>
      </w:r>
    </w:p>
    <w:p>
      <w:r>
        <w:t>Neuspela islamska integracija grožnja Sloveniji? Napovedovanje muslimanske države in smrtne grožnje presegajo meje https://t.co/X3DBZ9yW8D</w:t>
      </w:r>
    </w:p>
    <w:p>
      <w:r>
        <w:rPr>
          <w:b/>
          <w:u w:val="single"/>
        </w:rPr>
        <w:t>767226</w:t>
      </w:r>
    </w:p>
    <w:p>
      <w:r>
        <w:t>REVOLUCIJA: "Ta prekleta komunistična mladina, ki skruni ta sveti hram demokracije!" -čistilka v parlamentu</w:t>
      </w:r>
    </w:p>
    <w:p>
      <w:r>
        <w:rPr>
          <w:b/>
          <w:u w:val="single"/>
        </w:rPr>
        <w:t>767227</w:t>
      </w:r>
    </w:p>
    <w:p>
      <w:r>
        <w:t>BREAKING: Današnji oblaki so dokaz, da Miklavž peče strupene piškote, plačuje pa ga NATO.</w:t>
      </w:r>
    </w:p>
    <w:p>
      <w:r>
        <w:rPr>
          <w:b/>
          <w:u w:val="single"/>
        </w:rPr>
        <w:t>767228</w:t>
      </w:r>
    </w:p>
    <w:p>
      <w:r>
        <w:t>@tvitermin Ermin, če bi jaz nalepil banano na zid, bi vsi rekli: "jebeš budalu!" tako, da to sigurno je ene sorte umetnost. :)</w:t>
      </w:r>
    </w:p>
    <w:p>
      <w:r>
        <w:rPr>
          <w:b/>
          <w:u w:val="single"/>
        </w:rPr>
        <w:t>767229</w:t>
      </w:r>
    </w:p>
    <w:p>
      <w:r>
        <w:t>@petracj @petrasovdat @KatarinaDbr Pejta raje na vse štiri. 4x4...Pa fotko poslat :)</w:t>
      </w:r>
    </w:p>
    <w:p>
      <w:r>
        <w:rPr>
          <w:b/>
          <w:u w:val="single"/>
        </w:rPr>
        <w:t>767230</w:t>
      </w:r>
    </w:p>
    <w:p>
      <w:r>
        <w:t>@illegall_blonde Po moji skromni oceni se tile pravoslavci danes pehajo, kdo bo v nedeljo pušil proti Sloveniji.</w:t>
      </w:r>
    </w:p>
    <w:p>
      <w:r>
        <w:rPr>
          <w:b/>
          <w:u w:val="single"/>
        </w:rPr>
        <w:t>767231</w:t>
      </w:r>
    </w:p>
    <w:p>
      <w:r>
        <w:t>Ogrevanje... Branibor Club-Pub #zurdojutranjihur #novitednik #radiocelje https://t.co/5vqG7Ejg9e</w:t>
      </w:r>
    </w:p>
    <w:p>
      <w:r>
        <w:rPr>
          <w:b/>
          <w:u w:val="single"/>
        </w:rPr>
        <w:t>767232</w:t>
      </w:r>
    </w:p>
    <w:p>
      <w:r>
        <w:t>@donadaljnjega Ker ženske se spoznamo samo na brbotanje (lonec), sikanje (likalnik, para) in prdenje (moški).</w:t>
      </w:r>
    </w:p>
    <w:p>
      <w:r>
        <w:rPr>
          <w:b/>
          <w:u w:val="single"/>
        </w:rPr>
        <w:t>767233</w:t>
      </w:r>
    </w:p>
    <w:p>
      <w:r>
        <w:t>Včeraj mi je tule nekdo predlagal, da začnem telovaditi. Evo. https://t.co/AqWYPIWOT0</w:t>
      </w:r>
    </w:p>
    <w:p>
      <w:r>
        <w:rPr>
          <w:b/>
          <w:u w:val="single"/>
        </w:rPr>
        <w:t>767234</w:t>
      </w:r>
    </w:p>
    <w:p>
      <w:r>
        <w:t>Danes nadaljujemo triologijo italijanskih pic. Dobrodošli v naši družbi. Ekipa Ob železnici https://t.co/vyGcsY3Ueu</w:t>
      </w:r>
    </w:p>
    <w:p>
      <w:r>
        <w:rPr>
          <w:b/>
          <w:u w:val="single"/>
        </w:rPr>
        <w:t>767235</w:t>
      </w:r>
    </w:p>
    <w:p>
      <w:r>
        <w:t>Po pici pa še sladko doživetje iz naše kuhinje. Kračunova rezina, creme brulee, panna cotta in odličen čokoladni... https://t.co/nHjHXZPZ9L</w:t>
      </w:r>
    </w:p>
    <w:p>
      <w:r>
        <w:rPr>
          <w:b/>
          <w:u w:val="single"/>
        </w:rPr>
        <w:t>767236</w:t>
      </w:r>
    </w:p>
    <w:p>
      <w:r>
        <w:t>Je še potrebno plačevati dodatno zavarovanje in je že vse urejeno z obveznim??</w:t>
      </w:r>
    </w:p>
    <w:p>
      <w:r>
        <w:rPr>
          <w:b/>
          <w:u w:val="single"/>
        </w:rPr>
        <w:t>767237</w:t>
      </w:r>
    </w:p>
    <w:p>
      <w:r>
        <w:t>@Primoz_Kovacic "Nima sreče niti v smrti?" E pa jebi se ti men, kdo ga je silil gonit svoje bacile tja.</w:t>
      </w:r>
    </w:p>
    <w:p>
      <w:r>
        <w:rPr>
          <w:b/>
          <w:u w:val="single"/>
        </w:rPr>
        <w:t>767238</w:t>
      </w:r>
    </w:p>
    <w:p>
      <w:r>
        <w:t>#zajc_si v DZ: "Makete sežigalnice ne bom dal delati." https://t.co/l3LuwMend3</w:t>
      </w:r>
    </w:p>
    <w:p>
      <w:r>
        <w:rPr>
          <w:b/>
          <w:u w:val="single"/>
        </w:rPr>
        <w:t>767239</w:t>
      </w:r>
    </w:p>
    <w:p>
      <w:r>
        <w:t>Kordiš objavi neumnost - vsuje se plaz kritik z leve strani.</w:t>
        <w:br/>
        <w:t>Mahnič objavi neumnost - s temne strani dežujejo lajki in rt še en teden.</w:t>
      </w:r>
    </w:p>
    <w:p>
      <w:r>
        <w:rPr>
          <w:b/>
          <w:u w:val="single"/>
        </w:rPr>
        <w:t>767240</w:t>
      </w:r>
    </w:p>
    <w:p>
      <w:r>
        <w:t>@KlemenMesarec @PreglArjan Ah, potem je pa vse jasno, to so znani komunajzarji.</w:t>
      </w:r>
    </w:p>
    <w:p>
      <w:r>
        <w:rPr>
          <w:b/>
          <w:u w:val="single"/>
        </w:rPr>
        <w:t>767241</w:t>
      </w:r>
    </w:p>
    <w:p>
      <w:r>
        <w:t>@Jaka__Dolinar Boter pravi da ima občutek..če bi mu dali vžigalice v roke da bi zažgal svet..</w:t>
      </w:r>
    </w:p>
    <w:p>
      <w:r>
        <w:rPr>
          <w:b/>
          <w:u w:val="single"/>
        </w:rPr>
        <w:t>767242</w:t>
      </w:r>
    </w:p>
    <w:p>
      <w:r>
        <w:t>Dramalj, 20 minut sprehoda do Crikvenice, odlično urejeni, lepi in moderni apartmaji, manj kot sto metrov od... http://t.co/QVjnW76ULp</w:t>
      </w:r>
    </w:p>
    <w:p>
      <w:r>
        <w:rPr>
          <w:b/>
          <w:u w:val="single"/>
        </w:rPr>
        <w:t>767243</w:t>
      </w:r>
    </w:p>
    <w:p>
      <w:r>
        <w:t>@GregaCiglar @zaslovenijo2 Twiter je sdsov bruhalnik z stalnimi bruhači ! Vedno isti visijo na njem 24 ur, kot da bi bili brezposelni !</w:t>
      </w:r>
    </w:p>
    <w:p>
      <w:r>
        <w:rPr>
          <w:b/>
          <w:u w:val="single"/>
        </w:rPr>
        <w:t>767244</w:t>
      </w:r>
    </w:p>
    <w:p>
      <w:r>
        <w:t>@YanchMb @KoalaVoice Sej ostali njihovi komadi so top. Samo tole pa jim ni ravno ratalo. :D</w:t>
      </w:r>
    </w:p>
    <w:p>
      <w:r>
        <w:rPr>
          <w:b/>
          <w:u w:val="single"/>
        </w:rPr>
        <w:t>767245</w:t>
      </w:r>
    </w:p>
    <w:p>
      <w:r>
        <w:t>Janša se je dobro odločil, da bo molčal, saj proxiji napadajo.... #volitve2018</w:t>
      </w:r>
    </w:p>
    <w:p>
      <w:r>
        <w:rPr>
          <w:b/>
          <w:u w:val="single"/>
        </w:rPr>
        <w:t>767246</w:t>
      </w:r>
    </w:p>
    <w:p>
      <w:r>
        <w:t>@SpelaRotar če si dovolj globoko potisnemo prst v rit in prdnemo, ja, nam morda celo uspe ...hihihihi</w:t>
      </w:r>
    </w:p>
    <w:p>
      <w:r>
        <w:rPr>
          <w:b/>
          <w:u w:val="single"/>
        </w:rPr>
        <w:t>767247</w:t>
      </w:r>
    </w:p>
    <w:p>
      <w:r>
        <w:t>@YanchMb @Matej_Klaric @SBobovnik to je totalna sabotaža četrte veje oblasti in debakel, in to globalno!</w:t>
      </w:r>
    </w:p>
    <w:p>
      <w:r>
        <w:rPr>
          <w:b/>
          <w:u w:val="single"/>
        </w:rPr>
        <w:t>767248</w:t>
      </w:r>
    </w:p>
    <w:p>
      <w:r>
        <w:t>@gustlovina Ah, če ni nujno potrebno... Zaenkrat blokiram samo par tajskih porn accountov :)</w:t>
      </w:r>
    </w:p>
    <w:p>
      <w:r>
        <w:rPr>
          <w:b/>
          <w:u w:val="single"/>
        </w:rPr>
        <w:t>767249</w:t>
      </w:r>
    </w:p>
    <w:p>
      <w:r>
        <w:t>@DKopse Ne boš dočakal. Pri na rečemo takim, ki govorijo nekaj delajo pa drugače, da jih je samo "gobec pa šnirnce".</w:t>
      </w:r>
    </w:p>
    <w:p>
      <w:r>
        <w:rPr>
          <w:b/>
          <w:u w:val="single"/>
        </w:rPr>
        <w:t>767250</w:t>
      </w:r>
    </w:p>
    <w:p>
      <w:r>
        <w:t xml:space="preserve">tok vroče, da se tale prleže. </w:t>
        <w:br/>
        <w:t>nihče ne žge tok dobr z električnimi kitarami kot kameltrajberji</w:t>
        <w:br/>
        <w:t>https://t.co/OB13dEPIOs</w:t>
      </w:r>
    </w:p>
    <w:p>
      <w:r>
        <w:rPr>
          <w:b/>
          <w:u w:val="single"/>
        </w:rPr>
        <w:t>767251</w:t>
      </w:r>
    </w:p>
    <w:p>
      <w:r>
        <w:t>@EllaTheAngel_ Sovražim vse vrste in podvrste pokov. Tudi ognjemeti me ne ganejo.</w:t>
      </w:r>
    </w:p>
    <w:p>
      <w:r>
        <w:rPr>
          <w:b/>
          <w:u w:val="single"/>
        </w:rPr>
        <w:t>767252</w:t>
      </w:r>
    </w:p>
    <w:p>
      <w:r>
        <w:t>Obstrukcija: Möderndorferju že spet propadel “etični” zakon https://t.co/oJHmExVsTa https://t.co/INJCn6nRZm</w:t>
      </w:r>
    </w:p>
    <w:p>
      <w:r>
        <w:rPr>
          <w:b/>
          <w:u w:val="single"/>
        </w:rPr>
        <w:t>767253</w:t>
      </w:r>
    </w:p>
    <w:p>
      <w:r>
        <w:t>@MarkoSket @cikibucka @JozeBiscak Ma naj jih majo se premal bojo te srbjake ven iz velenja nesli ko so si jih zelel</w:t>
      </w:r>
    </w:p>
    <w:p>
      <w:r>
        <w:rPr>
          <w:b/>
          <w:u w:val="single"/>
        </w:rPr>
        <w:t>767254</w:t>
      </w:r>
    </w:p>
    <w:p>
      <w:r>
        <w:t>@Skolobrinski @Alex4aleksandra To je ze mal sovražni govor za musliče in naše pesejebce levake</w:t>
      </w:r>
    </w:p>
    <w:p>
      <w:r>
        <w:rPr>
          <w:b/>
          <w:u w:val="single"/>
        </w:rPr>
        <w:t>767255</w:t>
      </w:r>
    </w:p>
    <w:p>
      <w:r>
        <w:t>Zunaj 24 stopinj, v mansardi 28. Otrok pa zavit v puhasto dekco leži na kavču in gleda atletiko.</w:t>
        <w:br/>
        <w:t>Mal sem dodatno švicnila ob tem pogledu.</w:t>
      </w:r>
    </w:p>
    <w:p>
      <w:r>
        <w:rPr>
          <w:b/>
          <w:u w:val="single"/>
        </w:rPr>
        <w:t>767256</w:t>
      </w:r>
    </w:p>
    <w:p>
      <w:r>
        <w:t>Dobra stran tega monsunskega dezevja je, da ni vroce. Slaba stran so rahlo mokri gleznji</w:t>
      </w:r>
    </w:p>
    <w:p>
      <w:r>
        <w:rPr>
          <w:b/>
          <w:u w:val="single"/>
        </w:rPr>
        <w:t>767257</w:t>
      </w:r>
    </w:p>
    <w:p>
      <w:r>
        <w:t>@DRprlek Zdaj še samo video naredimo, kot oni stari dr., ko pred pikom pika povsod in si poje. 😁</w:t>
      </w:r>
    </w:p>
    <w:p>
      <w:r>
        <w:rPr>
          <w:b/>
          <w:u w:val="single"/>
        </w:rPr>
        <w:t>767258</w:t>
      </w:r>
    </w:p>
    <w:p>
      <w:r>
        <w:t>Ko gre cloveku na bruh ...Migranti v Evropo zdaj kar z jahtami https://t.co/sjiByC7JiL via @domovina</w:t>
      </w:r>
    </w:p>
    <w:p>
      <w:r>
        <w:rPr>
          <w:b/>
          <w:u w:val="single"/>
        </w:rPr>
        <w:t>767259</w:t>
      </w:r>
    </w:p>
    <w:p>
      <w:r>
        <w:t>@SVesel @MarijaSoba Ha ha ha... čisto so zablizili....</w:t>
        <w:br/>
        <w:t>Državo vodi samo še peščica pohlepnežev........</w:t>
      </w:r>
    </w:p>
    <w:p>
      <w:r>
        <w:rPr>
          <w:b/>
          <w:u w:val="single"/>
        </w:rPr>
        <w:t>767260</w:t>
      </w:r>
    </w:p>
    <w:p>
      <w:r>
        <w:t>Pogled v hladilnik pa spodbuden kot že dolgo ne. Samo starše povabiš na kafe, pa je založen za teden dni. #kuhanjezatelebane</w:t>
      </w:r>
    </w:p>
    <w:p>
      <w:r>
        <w:rPr>
          <w:b/>
          <w:u w:val="single"/>
        </w:rPr>
        <w:t>767261</w:t>
      </w:r>
    </w:p>
    <w:p>
      <w:r>
        <w:t>@Nachotop @opica To je poklon muskontarju, neprimerljiv s petkilometrskim pogrebom.</w:t>
      </w:r>
    </w:p>
    <w:p>
      <w:r>
        <w:rPr>
          <w:b/>
          <w:u w:val="single"/>
        </w:rPr>
        <w:t>767262</w:t>
      </w:r>
    </w:p>
    <w:p>
      <w:r>
        <w:t>Tako pa je zgledalo danes na avdiciji Force! Polna dvorana odličnih plesalcev, ki so naredili neverjetno vzdušje!... https://t.co/GuTcwkhEdL</w:t>
      </w:r>
    </w:p>
    <w:p>
      <w:r>
        <w:rPr>
          <w:b/>
          <w:u w:val="single"/>
        </w:rPr>
        <w:t>767263</w:t>
      </w:r>
    </w:p>
    <w:p>
      <w:r>
        <w:t>Sem šla na tržnico po krompir. Vsi prodajalci me prepričujejo, da je krompir z Gorenjske. Mora bit ta #Gorenjska res ena žitnica Slovenije.</w:t>
      </w:r>
    </w:p>
    <w:p>
      <w:r>
        <w:rPr>
          <w:b/>
          <w:u w:val="single"/>
        </w:rPr>
        <w:t>767264</w:t>
      </w:r>
    </w:p>
    <w:p>
      <w:r>
        <w:t>Gasly v bokse a je šlo bolj za aerodinamični preizkus bolida, Bottas upočasnil ritem</w:t>
      </w:r>
    </w:p>
    <w:p>
      <w:r>
        <w:rPr>
          <w:b/>
          <w:u w:val="single"/>
        </w:rPr>
        <w:t>767265</w:t>
      </w:r>
    </w:p>
    <w:p>
      <w:r>
        <w:t>Putin k papežu zamudil eno uro, obisk so pospremili strogi varnostni ukrepi</w:t>
        <w:br/>
        <w:t>https://t.co/ZFx6ocL7mN https://t.co/qXrXXiiXeQ</w:t>
      </w:r>
    </w:p>
    <w:p>
      <w:r>
        <w:rPr>
          <w:b/>
          <w:u w:val="single"/>
        </w:rPr>
        <w:t>767266</w:t>
      </w:r>
    </w:p>
    <w:p>
      <w:r>
        <w:t>Juncker s škandalozno izjavo: Za Orbana ni več prostora v EPP</w:t>
        <w:br/>
        <w:t>https://t.co/VuIWy2hONj https://t.co/vH95rRfEcv</w:t>
      </w:r>
    </w:p>
    <w:p>
      <w:r>
        <w:rPr>
          <w:b/>
          <w:u w:val="single"/>
        </w:rPr>
        <w:t>767267</w:t>
      </w:r>
    </w:p>
    <w:p>
      <w:r>
        <w:t>Že na prvem letošnjem teku pred biki v Pamploni več ranjenih</w:t>
        <w:br/>
        <w:t>https://t.co/7QHP8MZPFk https://t.co/YWcWv3e7AC</w:t>
      </w:r>
    </w:p>
    <w:p>
      <w:r>
        <w:rPr>
          <w:b/>
          <w:u w:val="single"/>
        </w:rPr>
        <w:t>767268</w:t>
      </w:r>
    </w:p>
    <w:p>
      <w:r>
        <w:t>KD Godalni orkester Strunikat in Bohem navdušila z močnimi ritmi in baladnimi melodijami. 🎶🎤🎸🥁😎🥰 https://t.co/Q7ffIHMSe6</w:t>
      </w:r>
    </w:p>
    <w:p>
      <w:r>
        <w:rPr>
          <w:b/>
          <w:u w:val="single"/>
        </w:rPr>
        <w:t>767269</w:t>
      </w:r>
    </w:p>
    <w:p>
      <w:r>
        <w:t>BREAKING! - 27. marec, Kranj - na premieri Butnskale Derganc ugrabil nevesto... Publika navdušena. https://t.co/3YkzLfISds</w:t>
      </w:r>
    </w:p>
    <w:p>
      <w:r>
        <w:rPr>
          <w:b/>
          <w:u w:val="single"/>
        </w:rPr>
        <w:t>767270</w:t>
      </w:r>
    </w:p>
    <w:p>
      <w:r>
        <w:t>@majsanom Bolje je, ko ti škarje tako zapakirajo. Da rabiš škarje, da prideš do škarij.</w:t>
      </w:r>
    </w:p>
    <w:p>
      <w:r>
        <w:rPr>
          <w:b/>
          <w:u w:val="single"/>
        </w:rPr>
        <w:t>767271</w:t>
      </w:r>
    </w:p>
    <w:p>
      <w:r>
        <w:t>@JozeBiscak @STA_novice @AndrejaKatic A tud, če se otroci igrajo nemce, pa partizane?</w:t>
        <w:br/>
        <w:t>Tovarišica katič, vi ste tako kretenska kreatura.</w:t>
      </w:r>
    </w:p>
    <w:p>
      <w:r>
        <w:rPr>
          <w:b/>
          <w:u w:val="single"/>
        </w:rPr>
        <w:t>767272</w:t>
      </w:r>
    </w:p>
    <w:p>
      <w:r>
        <w:t>A daj no jamraj....,če si bil zabušant so te stresli iz hlač, za kar vojska tudi je. https://t.co/GKzqBQ6rWE</w:t>
      </w:r>
    </w:p>
    <w:p>
      <w:r>
        <w:rPr>
          <w:b/>
          <w:u w:val="single"/>
        </w:rPr>
        <w:t>767273</w:t>
      </w:r>
    </w:p>
    <w:p>
      <w:r>
        <w:t>Ni bilo objemov, ne poljubov,</w:t>
        <w:br/>
        <w:t>le za roké sva se kdaj kdaj prijela,</w:t>
        <w:br/>
        <w:t>zapestnico mi je iz rožic spletla,</w:t>
        <w:br/>
        <w:t>piščalke iz mojih rok bila vesela.</w:t>
      </w:r>
    </w:p>
    <w:p>
      <w:r>
        <w:rPr>
          <w:b/>
          <w:u w:val="single"/>
        </w:rPr>
        <w:t>767274</w:t>
      </w:r>
    </w:p>
    <w:p>
      <w:r>
        <w:t>@tviterBOSS Podatki so iz zadnjega polletnega poročila za Skupino Mercator, ne za Agrokor.</w:t>
      </w:r>
    </w:p>
    <w:p>
      <w:r>
        <w:rPr>
          <w:b/>
          <w:u w:val="single"/>
        </w:rPr>
        <w:t>767275</w:t>
      </w:r>
    </w:p>
    <w:p>
      <w:r>
        <w:t>@SumAndreja @DKaloh ...jaz bi ga v rit nabrcal...nestrpneža...uh, kak ga mrzim....</w:t>
      </w:r>
    </w:p>
    <w:p>
      <w:r>
        <w:rPr>
          <w:b/>
          <w:u w:val="single"/>
        </w:rPr>
        <w:t>767276</w:t>
      </w:r>
    </w:p>
    <w:p>
      <w:r>
        <w:t>@PrstanSi Mogoče bodo pa odpuščeni novinarji postali žvižgači. če ne za moralno zadoščenje pa vsaj za plačilo.</w:t>
      </w:r>
    </w:p>
    <w:p>
      <w:r>
        <w:rPr>
          <w:b/>
          <w:u w:val="single"/>
        </w:rPr>
        <w:t>767277</w:t>
      </w:r>
    </w:p>
    <w:p>
      <w:r>
        <w:t>Gledam na YouTube spote pa se mi začnejo prikazovati oglasi SDS za njihov  fantomski programa. Marš, banda rumena!</w:t>
      </w:r>
    </w:p>
    <w:p>
      <w:r>
        <w:rPr>
          <w:b/>
          <w:u w:val="single"/>
        </w:rPr>
        <w:t>767278</w:t>
      </w:r>
    </w:p>
    <w:p>
      <w:r>
        <w:t>@BrankoGrims1 Koliko piskotkov je Branko dobil za ta butasti twitt? Priden Branko, sedi. Hov hov</w:t>
      </w:r>
    </w:p>
    <w:p>
      <w:r>
        <w:rPr>
          <w:b/>
          <w:u w:val="single"/>
        </w:rPr>
        <w:t>767279</w:t>
      </w:r>
    </w:p>
    <w:p>
      <w:r>
        <w:t>@lucijausaj Ko samo za to, ker si normalen hočeš denar, je konec božjega sveta, so samo še opice.</w:t>
      </w:r>
    </w:p>
    <w:p>
      <w:r>
        <w:rPr>
          <w:b/>
          <w:u w:val="single"/>
        </w:rPr>
        <w:t>767280</w:t>
      </w:r>
    </w:p>
    <w:p>
      <w:r>
        <w:t>Faaaaak kdo je totega butla poklical. Saj sport nima veze z politiko. Ojojoj</w:t>
      </w:r>
    </w:p>
    <w:p>
      <w:r>
        <w:rPr>
          <w:b/>
          <w:u w:val="single"/>
        </w:rPr>
        <w:t>767281</w:t>
      </w:r>
    </w:p>
    <w:p>
      <w:r>
        <w:t>@MladenPrajdic V laptop tezko stlacis vec kot 32GB rama pa 1TB diska, tako da ja.</w:t>
      </w:r>
    </w:p>
    <w:p>
      <w:r>
        <w:rPr>
          <w:b/>
          <w:u w:val="single"/>
        </w:rPr>
        <w:t>767282</w:t>
      </w:r>
    </w:p>
    <w:p>
      <w:r>
        <w:t xml:space="preserve">Z otroki v gozdu: u, še ena gobica...In kaj je to? </w:t>
        <w:br/>
        <w:t>"To so žeblji za palčke, če morajo kaj pritrditi..." https://t.co/TCJStaowXL</w:t>
      </w:r>
    </w:p>
    <w:p>
      <w:r>
        <w:rPr>
          <w:b/>
          <w:u w:val="single"/>
        </w:rPr>
        <w:t>767283</w:t>
      </w:r>
    </w:p>
    <w:p>
      <w:r>
        <w:t>Noro: Ena reže slovensko zastavo, druga doji psa, Prešernov sklad pa ju nagrajuje! https://t.co/o3bqL4B8qZ https://t.co/XxZUgtpblB</w:t>
      </w:r>
    </w:p>
    <w:p>
      <w:r>
        <w:rPr>
          <w:b/>
          <w:u w:val="single"/>
        </w:rPr>
        <w:t>767284</w:t>
      </w:r>
    </w:p>
    <w:p>
      <w:r>
        <w:t>@Libertarec Baje, da je zbolel blagajnik, ki izplačuje dnevnice, pa še zastonj golaža ni bilo...😀</w:t>
      </w:r>
    </w:p>
    <w:p>
      <w:r>
        <w:rPr>
          <w:b/>
          <w:u w:val="single"/>
        </w:rPr>
        <w:t>767285</w:t>
      </w:r>
    </w:p>
    <w:p>
      <w:r>
        <w:t>FOTO: Na dolenjki poln hrvaški kamion z vozili policije https://t.co/tnGlka5LPC #naDlani</w:t>
      </w:r>
    </w:p>
    <w:p>
      <w:r>
        <w:rPr>
          <w:b/>
          <w:u w:val="single"/>
        </w:rPr>
        <w:t>767286</w:t>
      </w:r>
    </w:p>
    <w:p>
      <w:r>
        <w:t>Pahor je definitivno luzer. Po 30-ih letih v top politiki se mora boriti za obstoj proti lokalcu.</w:t>
      </w:r>
    </w:p>
    <w:p>
      <w:r>
        <w:rPr>
          <w:b/>
          <w:u w:val="single"/>
        </w:rPr>
        <w:t>767287</w:t>
      </w:r>
    </w:p>
    <w:p>
      <w:r>
        <w:t>@Mauhlerca Se mi zdi, da je na Furka pass že moj camper komaj prisopihal... kaj šele kolo..😂</w:t>
      </w:r>
    </w:p>
    <w:p>
      <w:r>
        <w:rPr>
          <w:b/>
          <w:u w:val="single"/>
        </w:rPr>
        <w:t>767288</w:t>
      </w:r>
    </w:p>
    <w:p>
      <w:r>
        <w:t>@Metod_Berlec Plitva logika. Če bi ga volilo 20% bi pa pisali ‘navkljub temu, da je župan, mu niti Kamničani ne zaupajo’. #pumpanje</w:t>
      </w:r>
    </w:p>
    <w:p>
      <w:r>
        <w:rPr>
          <w:b/>
          <w:u w:val="single"/>
        </w:rPr>
        <w:t>767289</w:t>
      </w:r>
    </w:p>
    <w:p>
      <w:r>
        <w:t>@ZigaTurk Sodstvo izgublja, ko ne uspe sprocesirat tako očitnih lumparij. Škoda. Mariborčani se samo čudimo.</w:t>
      </w:r>
    </w:p>
    <w:p>
      <w:r>
        <w:rPr>
          <w:b/>
          <w:u w:val="single"/>
        </w:rPr>
        <w:t>767290</w:t>
      </w:r>
    </w:p>
    <w:p>
      <w:r>
        <w:t>To ni obraz policista... To je zakrit obraz morilca... https://t.co/M5tF8eEs5N</w:t>
      </w:r>
    </w:p>
    <w:p>
      <w:r>
        <w:rPr>
          <w:b/>
          <w:u w:val="single"/>
        </w:rPr>
        <w:t>767291</w:t>
      </w:r>
    </w:p>
    <w:p>
      <w:r>
        <w:t>@Dnevnik_si Ja, v bolj kapitalističnem sistemu ti pridejo domov prodajat tablete...</w:t>
      </w:r>
    </w:p>
    <w:p>
      <w:r>
        <w:rPr>
          <w:b/>
          <w:u w:val="single"/>
        </w:rPr>
        <w:t>767292</w:t>
      </w:r>
    </w:p>
    <w:p>
      <w:r>
        <w:t>Idioti rudarski bi se lahko naucili branit kontre... kaka sramota. #ligaprvakov</w:t>
      </w:r>
    </w:p>
    <w:p>
      <w:r>
        <w:rPr>
          <w:b/>
          <w:u w:val="single"/>
        </w:rPr>
        <w:t>767293</w:t>
      </w:r>
    </w:p>
    <w:p>
      <w:r>
        <w:t>@MazzoVanKlein @DarjaTomanic @simicev_matej Dej @DrMatoR nehi s temi kanibalizmi: “za na štedilnik”. Tud za v pečico niso.</w:t>
      </w:r>
    </w:p>
    <w:p>
      <w:r>
        <w:rPr>
          <w:b/>
          <w:u w:val="single"/>
        </w:rPr>
        <w:t>767294</w:t>
      </w:r>
    </w:p>
    <w:p>
      <w:r>
        <w:t>@C_Mirkic @D_Jasmina V tem, da se Ivan hvali z neplačevanjem naročnine, RTV pa tega ne potrjuje. Torej spet laže.</w:t>
      </w:r>
    </w:p>
    <w:p>
      <w:r>
        <w:rPr>
          <w:b/>
          <w:u w:val="single"/>
        </w:rPr>
        <w:t>767295</w:t>
      </w:r>
    </w:p>
    <w:p>
      <w:r>
        <w:t>@borismeglic @LukaMesec verjetno sploh ne bere teh novic, ker gredo prevec v ekonomske detajle.</w:t>
      </w:r>
    </w:p>
    <w:p>
      <w:r>
        <w:rPr>
          <w:b/>
          <w:u w:val="single"/>
        </w:rPr>
        <w:t>767296</w:t>
      </w:r>
    </w:p>
    <w:p>
      <w:r>
        <w:t>@tejcina A ni ti pa cudn ko ma podobni organ iz katerga to prihaja s tabo spolni odnos?</w:t>
      </w:r>
    </w:p>
    <w:p>
      <w:r>
        <w:rPr>
          <w:b/>
          <w:u w:val="single"/>
        </w:rPr>
        <w:t>767297</w:t>
      </w:r>
    </w:p>
    <w:p>
      <w:r>
        <w:t>To je tista svoboda in pravicnost, h kateri strmi Levica. Žensko koncetracijsko taborišče OZNe na otoku Grgur... https://t.co/kXTmKoGdUM</w:t>
      </w:r>
    </w:p>
    <w:p>
      <w:r>
        <w:rPr>
          <w:b/>
          <w:u w:val="single"/>
        </w:rPr>
        <w:t>767298</w:t>
      </w:r>
    </w:p>
    <w:p>
      <w:r>
        <w:t>Če mi kaj tlak dvigne je  pisun-špijun,ki misli da dober za Pulitzerja-ne verjamem da bo prigural dalj od Alzheimerja al Parkinsona! #Požar</w:t>
      </w:r>
    </w:p>
    <w:p>
      <w:r>
        <w:rPr>
          <w:b/>
          <w:u w:val="single"/>
        </w:rPr>
        <w:t>767299</w:t>
      </w:r>
    </w:p>
    <w:p>
      <w:r>
        <w:t>@DanielKalan žališ pederčine-VINKO je samo eden.</w:t>
        <w:br/>
        <w:t>od danes dalje žalim samo še z...Pizda si Vinko!</w:t>
      </w:r>
    </w:p>
    <w:p>
      <w:r>
        <w:rPr>
          <w:b/>
          <w:u w:val="single"/>
        </w:rPr>
        <w:t>767300</w:t>
      </w:r>
    </w:p>
    <w:p>
      <w:r>
        <w:t>@barjanski @cashkee ti bi mi fajn bukvico odcital (moj moralni špiket) če bi tko napisal-😉</w:t>
      </w:r>
    </w:p>
    <w:p>
      <w:r>
        <w:rPr>
          <w:b/>
          <w:u w:val="single"/>
        </w:rPr>
        <w:t>767301</w:t>
      </w:r>
    </w:p>
    <w:p>
      <w:r>
        <w:t>@ZigaTurk V tem primeru je najbolj prizadet izpadel avtor. Škoda, pike se hitro izgubljajo, pridobivajo precej težje.</w:t>
      </w:r>
    </w:p>
    <w:p>
      <w:r>
        <w:rPr>
          <w:b/>
          <w:u w:val="single"/>
        </w:rPr>
        <w:t>767302</w:t>
      </w:r>
    </w:p>
    <w:p>
      <w:r>
        <w:t>@shamantheshaman @RobertSifrer @PrstanSi 70 let socialističnega lobotomiranja ne mine brez posledic...</w:t>
      </w:r>
    </w:p>
    <w:p>
      <w:r>
        <w:rPr>
          <w:b/>
          <w:u w:val="single"/>
        </w:rPr>
        <w:t>767303</w:t>
      </w:r>
    </w:p>
    <w:p>
      <w:r>
        <w:t>@Blanisnik Niso jih zaslužili. Bitcoin dobiš tako, da kuriš elektriko tja v en dan ("rudariš") ali pa vložiš pravi denar v te vrste početje.</w:t>
      </w:r>
    </w:p>
    <w:p>
      <w:r>
        <w:rPr>
          <w:b/>
          <w:u w:val="single"/>
        </w:rPr>
        <w:t>767304</w:t>
      </w:r>
    </w:p>
    <w:p>
      <w:r>
        <w:t>To je že feministična modna muha! Prišel bo čas, ko bodo moški vlagali obtožnice, da jih ženske nesramno zapeljujejo https://t.co/oYytwE5H7T</w:t>
      </w:r>
    </w:p>
    <w:p>
      <w:r>
        <w:rPr>
          <w:b/>
          <w:u w:val="single"/>
        </w:rPr>
        <w:t>767305</w:t>
      </w:r>
    </w:p>
    <w:p>
      <w:r>
        <w:t>@prisrcna1 @MitjaZakelj @altPaulin Uredijo naj sodnice in sodnike in kamero,pardon zbornico,SPREMENIMO koruptivne v NEkoruptivne.</w:t>
      </w:r>
    </w:p>
    <w:p>
      <w:r>
        <w:rPr>
          <w:b/>
          <w:u w:val="single"/>
        </w:rPr>
        <w:t>767306</w:t>
      </w:r>
    </w:p>
    <w:p>
      <w:r>
        <w:t>Pizda, a sem jaz nor? Povsod z enkrana skače črni petek! Zunaj pa sonce in 16 °C!</w:t>
      </w:r>
    </w:p>
    <w:p>
      <w:r>
        <w:rPr>
          <w:b/>
          <w:u w:val="single"/>
        </w:rPr>
        <w:t>767307</w:t>
      </w:r>
    </w:p>
    <w:p>
      <w:r>
        <w:t>PlanetTV je bogatejši za dobrih 3.000 € zaradi glasovanja. To bi bilo še za Pahorja premalo, da preživi. #predsedniskih7</w:t>
      </w:r>
    </w:p>
    <w:p>
      <w:r>
        <w:rPr>
          <w:b/>
          <w:u w:val="single"/>
        </w:rPr>
        <w:t>767308</w:t>
      </w:r>
    </w:p>
    <w:p>
      <w:r>
        <w:t>@sasjerko @JozeJerovsek Volilci? Jerković, ne bodi še bolj neumen kot izgledaš!</w:t>
      </w:r>
    </w:p>
    <w:p>
      <w:r>
        <w:rPr>
          <w:b/>
          <w:u w:val="single"/>
        </w:rPr>
        <w:t>767309</w:t>
      </w:r>
    </w:p>
    <w:p>
      <w:r>
        <w:t>@NIP44258070 @MatevzNovak Elektroavti so prevara. Celokupni okoljski odtis z baterijami mora biti večji kot pri disel motorjih.</w:t>
      </w:r>
    </w:p>
    <w:p>
      <w:r>
        <w:rPr>
          <w:b/>
          <w:u w:val="single"/>
        </w:rPr>
        <w:t>767310</w:t>
      </w:r>
    </w:p>
    <w:p>
      <w:r>
        <w:t>@oscarstarejsi pod drvami v prtljažniku imajo še dvoja avtomobilska vrata za golf variant 5</w:t>
      </w:r>
    </w:p>
    <w:p>
      <w:r>
        <w:rPr>
          <w:b/>
          <w:u w:val="single"/>
        </w:rPr>
        <w:t>767311</w:t>
      </w:r>
    </w:p>
    <w:p>
      <w:r>
        <w:t>@MihaZejn @anajud13 Podpišem za hidrasec in linex. In se sprasujem o indikaciji za garamycin.</w:t>
      </w:r>
    </w:p>
    <w:p>
      <w:r>
        <w:rPr>
          <w:b/>
          <w:u w:val="single"/>
        </w:rPr>
        <w:t>767312</w:t>
      </w:r>
    </w:p>
    <w:p>
      <w:r>
        <w:t>DomoljuPje jim Janoš vtetovira na čelo, da se prepoznajo. :)</w:t>
        <w:br/>
        <w:t>https://t.co/r3KXqCVAVs</w:t>
      </w:r>
    </w:p>
    <w:p>
      <w:r>
        <w:rPr>
          <w:b/>
          <w:u w:val="single"/>
        </w:rPr>
        <w:t>767313</w:t>
      </w:r>
    </w:p>
    <w:p>
      <w:r>
        <w:t>Ampak najbolj pozitivni presenečenji, sta pa, po mojem skromnem mnenju, Kamnik in predvsem Radenci.</w:t>
      </w:r>
    </w:p>
    <w:p>
      <w:r>
        <w:rPr>
          <w:b/>
          <w:u w:val="single"/>
        </w:rPr>
        <w:t>767314</w:t>
      </w:r>
    </w:p>
    <w:p>
      <w:r>
        <w:t>@PureDestiny Pegice so luskane! (Jaja sejvem, vedno nam je lustno tisto, kar nimamo :)))</w:t>
      </w:r>
    </w:p>
    <w:p>
      <w:r>
        <w:rPr>
          <w:b/>
          <w:u w:val="single"/>
        </w:rPr>
        <w:t>767315</w:t>
      </w:r>
    </w:p>
    <w:p>
      <w:r>
        <w:t>@_aney @KlemenRobnik a si slovenka, al ja? boš že našla neki za pizdakat, no worries 🤣</w:t>
      </w:r>
    </w:p>
    <w:p>
      <w:r>
        <w:rPr>
          <w:b/>
          <w:u w:val="single"/>
        </w:rPr>
        <w:t>767316</w:t>
      </w:r>
    </w:p>
    <w:p>
      <w:r>
        <w:t>@JazbarMatjaz a ti pucaš tla doma? k mal te mam na sumu, da to zagovarjajo sam taki, k oni sami ne pucajo tal doma. https://t.co/RO5gxG0PWc</w:t>
      </w:r>
    </w:p>
    <w:p>
      <w:r>
        <w:rPr>
          <w:b/>
          <w:u w:val="single"/>
        </w:rPr>
        <w:t>767317</w:t>
      </w:r>
    </w:p>
    <w:p>
      <w:r>
        <w:t>Kot Izolani že vrsto let sledimo @rudibucar in ima vedno super koncerte! Hvala @Urskitka za pohvalo! https://t.co/bsM4UDEc91</w:t>
      </w:r>
    </w:p>
    <w:p>
      <w:r>
        <w:rPr>
          <w:b/>
          <w:u w:val="single"/>
        </w:rPr>
        <w:t>767318</w:t>
      </w:r>
    </w:p>
    <w:p>
      <w:r>
        <w:t>@dejandular @MladenPrajdic Vse skup kliche she po organski vaservagi s koloidnim srebrom. Za poravnat chakre *in* police.</w:t>
      </w:r>
    </w:p>
    <w:p>
      <w:r>
        <w:rPr>
          <w:b/>
          <w:u w:val="single"/>
        </w:rPr>
        <w:t>767319</w:t>
      </w:r>
    </w:p>
    <w:p>
      <w:r>
        <w:t>Nihče:</w:t>
        <w:br/>
        <w:br/>
        <w:t>JoZe489929775: TO JE REZULTAT DIKTATURE KOMUNAJZARJEV IN JUGOSLOVANSKE ELITE</w:t>
      </w:r>
    </w:p>
    <w:p>
      <w:r>
        <w:rPr>
          <w:b/>
          <w:u w:val="single"/>
        </w:rPr>
        <w:t>767320</w:t>
      </w:r>
    </w:p>
    <w:p>
      <w:r>
        <w:t>Donacija za Mašo: Pomagala bosta starša na smrt bolnega dečka https://t.co/ylCr0NpwFH</w:t>
      </w:r>
    </w:p>
    <w:p>
      <w:r>
        <w:rPr>
          <w:b/>
          <w:u w:val="single"/>
        </w:rPr>
        <w:t>767321</w:t>
      </w:r>
    </w:p>
    <w:p>
      <w:r>
        <w:t xml:space="preserve">@RomanVodeb Sadistični revanšizem NACISTOV je psihopatski! </w:t>
        <w:br/>
        <w:t>Samo sadistični psihopati ne razumejo tega.</w:t>
      </w:r>
    </w:p>
    <w:p>
      <w:r>
        <w:rPr>
          <w:b/>
          <w:u w:val="single"/>
        </w:rPr>
        <w:t>767322</w:t>
      </w:r>
    </w:p>
    <w:p>
      <w:r>
        <w:t>Do leta 2030 bodo samo električni avtomobili, samo elektrike ne bo dovolj. 😂</w:t>
      </w:r>
    </w:p>
    <w:p>
      <w:r>
        <w:rPr>
          <w:b/>
          <w:u w:val="single"/>
        </w:rPr>
        <w:t>767323</w:t>
      </w:r>
    </w:p>
    <w:p>
      <w:r>
        <w:t>@NovicaMihajlo med klientelo v Platani si se jim verjetno zdel:</w:t>
        <w:br/>
        <w:t>a) najbolj pri denarju</w:t>
        <w:br/>
        <w:t>b) najbolj radodaren</w:t>
      </w:r>
    </w:p>
    <w:p>
      <w:r>
        <w:rPr>
          <w:b/>
          <w:u w:val="single"/>
        </w:rPr>
        <w:t>767324</w:t>
      </w:r>
    </w:p>
    <w:p>
      <w:r>
        <w:t>@petrasovdat To se pravi, da smo lastniki robotskih kosilnic najebali? #trošarina #yaskawa</w:t>
      </w:r>
    </w:p>
    <w:p>
      <w:r>
        <w:rPr>
          <w:b/>
          <w:u w:val="single"/>
        </w:rPr>
        <w:t>767325</w:t>
      </w:r>
    </w:p>
    <w:p>
      <w:r>
        <w:t>@KovacRebeka Očitno ja manjše zlo,če te strašijo migranti kot Vladajoča politika in humanitarni arheologi.</w:t>
      </w:r>
    </w:p>
    <w:p>
      <w:r>
        <w:rPr>
          <w:b/>
          <w:u w:val="single"/>
        </w:rPr>
        <w:t>767326</w:t>
      </w:r>
    </w:p>
    <w:p>
      <w:r>
        <w:t>Danes postavljamo mlaj (majpan) pri Lovskem domu Rače. Živa glasba, srnin golaž, zvečer pa kres. Vabljeni!</w:t>
      </w:r>
    </w:p>
    <w:p>
      <w:r>
        <w:rPr>
          <w:b/>
          <w:u w:val="single"/>
        </w:rPr>
        <w:t>767327</w:t>
      </w:r>
    </w:p>
    <w:p>
      <w:r>
        <w:t>Levaki so še bolj versko zagabvani kot njihovi predhodniki. #verajeopijzaljudstvo</w:t>
      </w:r>
    </w:p>
    <w:p>
      <w:r>
        <w:rPr>
          <w:b/>
          <w:u w:val="single"/>
        </w:rPr>
        <w:t>767328</w:t>
      </w:r>
    </w:p>
    <w:p>
      <w:r>
        <w:t>@NuckinFutsSlo Si bom ubavu, pa zdresiral ga bom tko da bo konj sam vedu pot domov. Iz kjer koli.</w:t>
      </w:r>
    </w:p>
    <w:p>
      <w:r>
        <w:rPr>
          <w:b/>
          <w:u w:val="single"/>
        </w:rPr>
        <w:t>767329</w:t>
      </w:r>
    </w:p>
    <w:p>
      <w:r>
        <w:t>@tasosedova (Vsakodnevni) sprehod v gozdu/naravi, joga in branje pred spanjem, pa mobitel na tiho 24/7. Garantiram umirjen um.</w:t>
      </w:r>
    </w:p>
    <w:p>
      <w:r>
        <w:rPr>
          <w:b/>
          <w:u w:val="single"/>
        </w:rPr>
        <w:t>767330</w:t>
      </w:r>
    </w:p>
    <w:p>
      <w:r>
        <w:t>@tasosedova @Urskitka Ja pa ja, naslednji dan imaš pa podočnjake in starikavo zgubano kožo, priznaj! Rabimo regenerativni spanec.</w:t>
      </w:r>
    </w:p>
    <w:p>
      <w:r>
        <w:rPr>
          <w:b/>
          <w:u w:val="single"/>
        </w:rPr>
        <w:t>767331</w:t>
      </w:r>
    </w:p>
    <w:p>
      <w:r>
        <w:t>Naslednji konec tedna se začnejo futsal tekmovanja mladih selekcij. Naša ekipa U19 Siliko Mkeršmanc, ki jo vodita... https://t.co/X5FyTMyvfQ</w:t>
      </w:r>
    </w:p>
    <w:p>
      <w:r>
        <w:rPr>
          <w:b/>
          <w:u w:val="single"/>
        </w:rPr>
        <w:t>767332</w:t>
      </w:r>
    </w:p>
    <w:p>
      <w:r>
        <w:t>@pikapoka_jelen To je v interesu drzavne varnosti, da se kaj ne izve.</w:t>
        <w:br/>
        <w:t>Povsem razumem PV, malo manj PD.</w:t>
        <w:br/>
        <w:t>Sm</w:t>
      </w:r>
    </w:p>
    <w:p>
      <w:r>
        <w:rPr>
          <w:b/>
          <w:u w:val="single"/>
        </w:rPr>
        <w:t>767333</w:t>
      </w:r>
    </w:p>
    <w:p>
      <w:r>
        <w:t>@Janez_Mezan @TomazLisec Desnicarji pa ja ne priznavajo @RTV_Slovenija  naj gre bluuzit na @Nova24TV  tam ga bojo veseli!</w:t>
      </w:r>
    </w:p>
    <w:p>
      <w:r>
        <w:rPr>
          <w:b/>
          <w:u w:val="single"/>
        </w:rPr>
        <w:t>767334</w:t>
      </w:r>
    </w:p>
    <w:p>
      <w:r>
        <w:t>@helenanucic @tomirozman @ZaresGregor Ampak niti približni to nista samo ultralahki in auspuh.</w:t>
      </w:r>
    </w:p>
    <w:p>
      <w:r>
        <w:rPr>
          <w:b/>
          <w:u w:val="single"/>
        </w:rPr>
        <w:t>767335</w:t>
      </w:r>
    </w:p>
    <w:p>
      <w:r>
        <w:t>@dusankocevar1 Brez narečja ni Slovenskega jezika. Pa kupi si odganjalec klopov</w:t>
      </w:r>
    </w:p>
    <w:p>
      <w:r>
        <w:rPr>
          <w:b/>
          <w:u w:val="single"/>
        </w:rPr>
        <w:t>767336</w:t>
      </w:r>
    </w:p>
    <w:p>
      <w:r>
        <w:t>@cesenj Še pomnite, tovariši, Katarino Krevsal? Kompresorji delajo na polno, ko tako zaukaže Vzporedna republika Slovenija.</w:t>
      </w:r>
    </w:p>
    <w:p>
      <w:r>
        <w:rPr>
          <w:b/>
          <w:u w:val="single"/>
        </w:rPr>
        <w:t>767337</w:t>
      </w:r>
    </w:p>
    <w:p>
      <w:r>
        <w:t>@JJansaSDS @MiroCerar Take pokaš, če se rodiš in odrasteš v rdečem inkubatorju.</w:t>
      </w:r>
    </w:p>
    <w:p>
      <w:r>
        <w:rPr>
          <w:b/>
          <w:u w:val="single"/>
        </w:rPr>
        <w:t>767338</w:t>
      </w:r>
    </w:p>
    <w:p>
      <w:r>
        <w:t>@MitjaZakelj @Libertarec Hmmm, po mojem globokem prepričanju ta koktail ni užiten; manjka še dekoracija - nora goba.</w:t>
      </w:r>
    </w:p>
    <w:p>
      <w:r>
        <w:rPr>
          <w:b/>
          <w:u w:val="single"/>
        </w:rPr>
        <w:t>767339</w:t>
      </w:r>
    </w:p>
    <w:p>
      <w:r>
        <w:t>Zavarovali bomo Slovenijo z zidom, in tujci ga bodo plačali. #zate #posojilo #mexicoisgonnapayforit</w:t>
      </w:r>
    </w:p>
    <w:p>
      <w:r>
        <w:rPr>
          <w:b/>
          <w:u w:val="single"/>
        </w:rPr>
        <w:t>767340</w:t>
      </w:r>
    </w:p>
    <w:p>
      <w:r>
        <w:t>@paberkovalka Na kurinem vratu je totalen jesenskovečerni filing: malo zahajajočega sonca, malo meglic, veliko melanholije.</w:t>
      </w:r>
    </w:p>
    <w:p>
      <w:r>
        <w:rPr>
          <w:b/>
          <w:u w:val="single"/>
        </w:rPr>
        <w:t>767341</w:t>
      </w:r>
    </w:p>
    <w:p>
      <w:r>
        <w:t>@ta_muh @Primoz_Kovacic Človek se vpraša, po kateri metodi so pridobili te zveneče titule.</w:t>
      </w:r>
    </w:p>
    <w:p>
      <w:r>
        <w:rPr>
          <w:b/>
          <w:u w:val="single"/>
        </w:rPr>
        <w:t>767342</w:t>
      </w:r>
    </w:p>
    <w:p>
      <w:r>
        <w:t>@Primoz_Kovacic Moj je izdihnil l. 12. Za do Bevoga naj nam dajo maloobmejne, kam dlje v Avstriji pa itak ne hodim.</w:t>
      </w:r>
    </w:p>
    <w:p>
      <w:r>
        <w:rPr>
          <w:b/>
          <w:u w:val="single"/>
        </w:rPr>
        <w:t>767343</w:t>
      </w:r>
    </w:p>
    <w:p>
      <w:r>
        <w:t>Ker so šišenski medvedi prespali tradicionalni slovenski zajtrk, so si privoščili netradicionalno slovensko večerjo. https://t.co/1wdZa4icsb</w:t>
      </w:r>
    </w:p>
    <w:p>
      <w:r>
        <w:rPr>
          <w:b/>
          <w:u w:val="single"/>
        </w:rPr>
        <w:t>767344</w:t>
      </w:r>
    </w:p>
    <w:p>
      <w:r>
        <w:t>@jozesket68 @lucijausaj ... in vid mu peša. V mojem priimku vidi premalo črk.</w:t>
      </w:r>
    </w:p>
    <w:p>
      <w:r>
        <w:rPr>
          <w:b/>
          <w:u w:val="single"/>
        </w:rPr>
        <w:t>767345</w:t>
      </w:r>
    </w:p>
    <w:p>
      <w:r>
        <w:t>@blagovestGB @petra_jansa @STA_novice novinarji so intelektualni odpad slovenskega žurnalizma.</w:t>
      </w:r>
    </w:p>
    <w:p>
      <w:r>
        <w:rPr>
          <w:b/>
          <w:u w:val="single"/>
        </w:rPr>
        <w:t>767346</w:t>
      </w:r>
    </w:p>
    <w:p>
      <w:r>
        <w:t>Idioti, fašisti in interesi tihotapcev “prebežnikov”  |   Spletni časopis https://t.co/3L0DtNCZO5</w:t>
      </w:r>
    </w:p>
    <w:p>
      <w:r>
        <w:rPr>
          <w:b/>
          <w:u w:val="single"/>
        </w:rPr>
        <w:t>767347</w:t>
      </w:r>
    </w:p>
    <w:p>
      <w:r>
        <w:t>Tajniku islamske skupnosti v SLO naročam, da naj pravi muslimani in islamski vodje PREPOVEJO SKRAJNEŽEM ubijati v imenu ALAHA. Lepo voščilo</w:t>
      </w:r>
    </w:p>
    <w:p>
      <w:r>
        <w:rPr>
          <w:b/>
          <w:u w:val="single"/>
        </w:rPr>
        <w:t>767348</w:t>
      </w:r>
    </w:p>
    <w:p>
      <w:r>
        <w:t>@Bond00775328617 @BojanPozar @Domovina_je @Rok_DS Zombi je podoben umazani bombi. Samo škodo dela. #SlaboSeNamPiše</w:t>
      </w:r>
    </w:p>
    <w:p>
      <w:r>
        <w:rPr>
          <w:b/>
          <w:u w:val="single"/>
        </w:rPr>
        <w:t>767349</w:t>
      </w:r>
    </w:p>
    <w:p>
      <w:r>
        <w:t>Premik severnega magnetnega pola sili v predčasno prilagajanje navigacijskih modelov https://t.co/OprqVlXtMo</w:t>
      </w:r>
    </w:p>
    <w:p>
      <w:r>
        <w:rPr>
          <w:b/>
          <w:u w:val="single"/>
        </w:rPr>
        <w:t>767350</w:t>
      </w:r>
    </w:p>
    <w:p>
      <w:r>
        <w:t>Boardbag: Boardbag velikosti 245*70 cm,gornji sloj je bil strgan in je zalepljen. https://t.co/DMIemBER48 https://t.co/PnWlZbBweq</w:t>
      </w:r>
    </w:p>
    <w:p>
      <w:r>
        <w:rPr>
          <w:b/>
          <w:u w:val="single"/>
        </w:rPr>
        <w:t>767351</w:t>
      </w:r>
    </w:p>
    <w:p>
      <w:r>
        <w:t>@vladohribar Naj se pokloni žrtvam partizanov v Kamniški bistrici, bi se lahko s kolesom pripeljal iz Šmarce!</w:t>
      </w:r>
    </w:p>
    <w:p>
      <w:r>
        <w:rPr>
          <w:b/>
          <w:u w:val="single"/>
        </w:rPr>
        <w:t>767352</w:t>
      </w:r>
    </w:p>
    <w:p>
      <w:r>
        <w:t>Uspešno rešen piranski vlom v zlatarno: http://t.co/dOnCj07k http://t.co/fL62MBkC</w:t>
      </w:r>
    </w:p>
    <w:p>
      <w:r>
        <w:rPr>
          <w:b/>
          <w:u w:val="single"/>
        </w:rPr>
        <w:t>767353</w:t>
      </w:r>
    </w:p>
    <w:p>
      <w:r>
        <w:t>#evrovizija #malta brez veze kot večina do zdaj ampak pevka je prava lepa ženska</w:t>
      </w:r>
    </w:p>
    <w:p>
      <w:r>
        <w:rPr>
          <w:b/>
          <w:u w:val="single"/>
        </w:rPr>
        <w:t>767354</w:t>
      </w:r>
    </w:p>
    <w:p>
      <w:r>
        <w:t>[Video Drugorazredni] 13.11.2018 Nova24TV: Ugrabitve otrok in smrtonosna... https://t.co/KwByaNYIBY via @YouTube</w:t>
      </w:r>
    </w:p>
    <w:p>
      <w:r>
        <w:rPr>
          <w:b/>
          <w:u w:val="single"/>
        </w:rPr>
        <w:t>767355</w:t>
      </w:r>
    </w:p>
    <w:p>
      <w:r>
        <w:t>Bo v Kobaridu nova metla poskrbela tudi za bolj Božično okrasitev https://t.co/r3IXpWfp6A</w:t>
      </w:r>
    </w:p>
    <w:p>
      <w:r>
        <w:rPr>
          <w:b/>
          <w:u w:val="single"/>
        </w:rPr>
        <w:t>767356</w:t>
      </w:r>
    </w:p>
    <w:p>
      <w:r>
        <w:t>@MarkoSket @Alex4Aleksandra ONA je Evropa apatična, kot na drogi za posilstvo. #simbolika_da_te_kap</w:t>
      </w:r>
    </w:p>
    <w:p>
      <w:r>
        <w:rPr>
          <w:b/>
          <w:u w:val="single"/>
        </w:rPr>
        <w:t>767357</w:t>
      </w:r>
    </w:p>
    <w:p>
      <w:r>
        <w:t>@Skolobrinski Tale Pogorelec, se bi se v hlače podelal, če bi ponoč nekje na samem srečal JJ. Bi imel preboj v gatah.</w:t>
      </w:r>
    </w:p>
    <w:p>
      <w:r>
        <w:rPr>
          <w:b/>
          <w:u w:val="single"/>
        </w:rPr>
        <w:t>767358</w:t>
      </w:r>
    </w:p>
    <w:p>
      <w:r>
        <w:t>Taksi Laguna, LJ 45 JCG, čaka na prehodu za pečce. Dva metra stran je prosto mesto, namenjeno taksistom.</w:t>
      </w:r>
    </w:p>
    <w:p>
      <w:r>
        <w:rPr>
          <w:b/>
          <w:u w:val="single"/>
        </w:rPr>
        <w:t>767359</w:t>
      </w:r>
    </w:p>
    <w:p>
      <w:r>
        <w:t>Strah pred recesijo v evroobmočju je vedno večji in dvig obresti ECB se vse bolj odmika.</w:t>
        <w:br/>
        <w:t>https://t.co/HjxP1AGOfZ</w:t>
      </w:r>
    </w:p>
    <w:p>
      <w:r>
        <w:rPr>
          <w:b/>
          <w:u w:val="single"/>
        </w:rPr>
        <w:t>767360</w:t>
      </w:r>
    </w:p>
    <w:p>
      <w:r>
        <w:t>@monster189 Če bi senad alkohol spravili zako kot nad cigarete, bi bilo mogoče drugače. Ni volje</w:t>
        <w:br/>
        <w:t>Pa še tole preberi:https://t.co/eoM5HE9whJ</w:t>
      </w:r>
    </w:p>
    <w:p>
      <w:r>
        <w:rPr>
          <w:b/>
          <w:u w:val="single"/>
        </w:rPr>
        <w:t>767361</w:t>
      </w:r>
    </w:p>
    <w:p>
      <w:r>
        <w:t xml:space="preserve">Da se ve, kdo je glavni šef v mestu. 💪⚽💪 #sponzorprenosa #derbybananas #klopp #henderson #liverpool </w:t>
        <w:br/>
        <w:t>https://t.co/NwpGt2DtMw</w:t>
      </w:r>
    </w:p>
    <w:p>
      <w:r>
        <w:rPr>
          <w:b/>
          <w:u w:val="single"/>
        </w:rPr>
        <w:t>767362</w:t>
      </w:r>
    </w:p>
    <w:p>
      <w:r>
        <w:t>Potem žabarji niste upravičen sredstev od države na račun gl. mesta...fuj https://t.co/9mNThKtIkA</w:t>
      </w:r>
    </w:p>
    <w:p>
      <w:r>
        <w:rPr>
          <w:b/>
          <w:u w:val="single"/>
        </w:rPr>
        <w:t>767363</w:t>
      </w:r>
    </w:p>
    <w:p>
      <w:r>
        <w:t>Novi dom Pečarjevih počasi raste: Dobri ljudje še vedno lahko pomagajo https://t.co/mENBxktN8H</w:t>
      </w:r>
    </w:p>
    <w:p>
      <w:r>
        <w:rPr>
          <w:b/>
          <w:u w:val="single"/>
        </w:rPr>
        <w:t>767364</w:t>
      </w:r>
    </w:p>
    <w:p>
      <w:r>
        <w:t>Spuhlja: Odprti jarek nadomestili s kanali, ki niso vzdrževani https://t.co/zZ5EmzxJd9</w:t>
      </w:r>
    </w:p>
    <w:p>
      <w:r>
        <w:rPr>
          <w:b/>
          <w:u w:val="single"/>
        </w:rPr>
        <w:t>767365</w:t>
      </w:r>
    </w:p>
    <w:p>
      <w:r>
        <w:t>Rokomet: Kapetan Tilen Kosi: »Četrto mesto bi bilo neuspeh« https://t.co/vkXAllkqrE</w:t>
      </w:r>
    </w:p>
    <w:p>
      <w:r>
        <w:rPr>
          <w:b/>
          <w:u w:val="single"/>
        </w:rPr>
        <w:t>767366</w:t>
      </w:r>
    </w:p>
    <w:p>
      <w:r>
        <w:t>Študent naj bo: Subvencija za študentsko prehrano že šest let enaka https://t.co/oCG3WUACEm</w:t>
      </w:r>
    </w:p>
    <w:p>
      <w:r>
        <w:rPr>
          <w:b/>
          <w:u w:val="single"/>
        </w:rPr>
        <w:t>767367</w:t>
      </w:r>
    </w:p>
    <w:p>
      <w:r>
        <w:t>Bolj skromen odziv na poziv za prijavo oddajanja nepremičnin turistom https://t.co/cnwQLOpUsw</w:t>
      </w:r>
    </w:p>
    <w:p>
      <w:r>
        <w:rPr>
          <w:b/>
          <w:u w:val="single"/>
        </w:rPr>
        <w:t>767368</w:t>
      </w:r>
    </w:p>
    <w:p>
      <w:r>
        <w:t>@CrtSeusek To he cca 1900 neto. Najem 80m2 cxa 1000, zavarovanje cca  200 po glavi, vrtec, šola, hrana, varčevanje za študij,...</w:t>
      </w:r>
    </w:p>
    <w:p>
      <w:r>
        <w:rPr>
          <w:b/>
          <w:u w:val="single"/>
        </w:rPr>
        <w:t>767369</w:t>
      </w:r>
    </w:p>
    <w:p>
      <w:r>
        <w:t>@andro5 @smiljanpavic @BokiNachbar @novak_simon Hvala, ni bilo lahko najdt taprave salonitke v tako kratkem času</w:t>
      </w:r>
    </w:p>
    <w:p>
      <w:r>
        <w:rPr>
          <w:b/>
          <w:u w:val="single"/>
        </w:rPr>
        <w:t>767370</w:t>
      </w:r>
    </w:p>
    <w:p>
      <w:r>
        <w:t>@leonrosa79 Sodniki nisp na nivoju. Patriotsom še niti eneha bulija niso piskal. Kazasteofa</w:t>
      </w:r>
    </w:p>
    <w:p>
      <w:r>
        <w:rPr>
          <w:b/>
          <w:u w:val="single"/>
        </w:rPr>
        <w:t>767371</w:t>
      </w:r>
    </w:p>
    <w:p>
      <w:r>
        <w:t>@davidcrmelj @polonaBerta @jure_mastnak @MartaTrobec Čmru pa brencelj - dva tipična predstavnika iz rodu cavcarus luftus</w:t>
      </w:r>
    </w:p>
    <w:p>
      <w:r>
        <w:rPr>
          <w:b/>
          <w:u w:val="single"/>
        </w:rPr>
        <w:t>767372</w:t>
      </w:r>
    </w:p>
    <w:p>
      <w:r>
        <w:t>@MiroCerar @vladaRS Etika, morala in laž naj stopijo skupaj, nastane puhlica slovenske oblasti...</w:t>
      </w:r>
    </w:p>
    <w:p>
      <w:r>
        <w:rPr>
          <w:b/>
          <w:u w:val="single"/>
        </w:rPr>
        <w:t>767373</w:t>
      </w:r>
    </w:p>
    <w:p>
      <w:r>
        <w:t>@perisic_sasa Tudi normalni Ljubljančani ne gledajo teh maškar s puškami, ki afne guncajo po Prešercu .</w:t>
      </w:r>
    </w:p>
    <w:p>
      <w:r>
        <w:rPr>
          <w:b/>
          <w:u w:val="single"/>
        </w:rPr>
        <w:t>767374</w:t>
      </w:r>
    </w:p>
    <w:p>
      <w:r>
        <w:t>@free_RTV @lucijausaj Če vzamejo pa Murka, je pa za njihov intelekt že narejen.</w:t>
      </w:r>
    </w:p>
    <w:p>
      <w:r>
        <w:rPr>
          <w:b/>
          <w:u w:val="single"/>
        </w:rPr>
        <w:t>767375</w:t>
      </w:r>
    </w:p>
    <w:p>
      <w:r>
        <w:t>@ciro_ciril Če v novem parlamentu ne bo Marijana Pojbiča, parlament ne bo ne legalen in ne legitimen.</w:t>
      </w:r>
    </w:p>
    <w:p>
      <w:r>
        <w:rPr>
          <w:b/>
          <w:u w:val="single"/>
        </w:rPr>
        <w:t>767376</w:t>
      </w:r>
    </w:p>
    <w:p>
      <w:r>
        <w:t>@vinkovasle1 Pred takimi in podobnimi bi se še Eritrejci pognali v dir nazaj proti afriškemu rogu!🥳</w:t>
      </w:r>
    </w:p>
    <w:p>
      <w:r>
        <w:rPr>
          <w:b/>
          <w:u w:val="single"/>
        </w:rPr>
        <w:t>767377</w:t>
      </w:r>
    </w:p>
    <w:p>
      <w:r>
        <w:t>Združene enote lubadarjev in boljševikov uspešno uničujejo trud naših prednikov.</w:t>
      </w:r>
    </w:p>
    <w:p>
      <w:r>
        <w:rPr>
          <w:b/>
          <w:u w:val="single"/>
        </w:rPr>
        <w:t>767378</w:t>
      </w:r>
    </w:p>
    <w:p>
      <w:r>
        <w:t>@5RA_5RA_5RA @golouh omenit bi morala ta malega, zagotovo čez 10 minut ti pristane helikopter.</w:t>
      </w:r>
    </w:p>
    <w:p>
      <w:r>
        <w:rPr>
          <w:b/>
          <w:u w:val="single"/>
        </w:rPr>
        <w:t>767379</w:t>
      </w:r>
    </w:p>
    <w:p>
      <w:r>
        <w:t>Morilska politika v Bih. Milorad Dodik kriminalec, ki ga skupnost podpira. https://t.co/37vicP0QbH</w:t>
      </w:r>
    </w:p>
    <w:p>
      <w:r>
        <w:rPr>
          <w:b/>
          <w:u w:val="single"/>
        </w:rPr>
        <w:t>767380</w:t>
      </w:r>
    </w:p>
    <w:p>
      <w:r>
        <w:t>Slo policija. Scitijo kriminalce, ljudi kriminalizirajo. https://t.co/6G2ajJGKQ9</w:t>
      </w:r>
    </w:p>
    <w:p>
      <w:r>
        <w:rPr>
          <w:b/>
          <w:u w:val="single"/>
        </w:rPr>
        <w:t>767381</w:t>
      </w:r>
    </w:p>
    <w:p>
      <w:r>
        <w:t>Pasivne hiše so v Sloveniji že precej znan standard. Kako hitro menite, da bo trg sprejel aktivne hiše?</w:t>
        <w:br/>
        <w:t>https://t.co/nEfkkGwaq7</w:t>
      </w:r>
    </w:p>
    <w:p>
      <w:r>
        <w:rPr>
          <w:b/>
          <w:u w:val="single"/>
        </w:rPr>
        <w:t>767382</w:t>
      </w:r>
    </w:p>
    <w:p>
      <w:r>
        <w:t>Dvee velikosti toče. Najprej "grahasta", potem pa še "fižolasta". Zliva pa kot iz kadi.</w:t>
      </w:r>
    </w:p>
    <w:p>
      <w:r>
        <w:rPr>
          <w:b/>
          <w:u w:val="single"/>
        </w:rPr>
        <w:t>767383</w:t>
      </w:r>
    </w:p>
    <w:p>
      <w:r>
        <w:t>@Moj_ca @umijosek Kako že pravita pasja kolega, @dratpirsna ?! Pe če mate kej briketov 🤣</w:t>
      </w:r>
    </w:p>
    <w:p>
      <w:r>
        <w:rPr>
          <w:b/>
          <w:u w:val="single"/>
        </w:rPr>
        <w:t>767384</w:t>
      </w:r>
    </w:p>
    <w:p>
      <w:r>
        <w:t xml:space="preserve">Nova manipulacija. </w:t>
        <w:br/>
        <w:t xml:space="preserve">Naslednja faza: Nakažite donacije! </w:t>
        <w:br/>
        <w:t>In ljudje bodo res nakazovali. 🙃 https://t.co/uShLAvVrWF</w:t>
      </w:r>
    </w:p>
    <w:p>
      <w:r>
        <w:rPr>
          <w:b/>
          <w:u w:val="single"/>
        </w:rPr>
        <w:t>767385</w:t>
      </w:r>
    </w:p>
    <w:p>
      <w:r>
        <w:t>Prišla sem do momenta, ko nimam časa niti jamrat. Bi blo smešno, pa je samo res.</w:t>
      </w:r>
    </w:p>
    <w:p>
      <w:r>
        <w:rPr>
          <w:b/>
          <w:u w:val="single"/>
        </w:rPr>
        <w:t>767386</w:t>
      </w:r>
    </w:p>
    <w:p>
      <w:r>
        <w:t>@BesenKotPes @mojcav1 @Nova24TV Jaz bi rabila še podnapise, ker ga ne razumem pol kur$a😄</w:t>
      </w:r>
    </w:p>
    <w:p>
      <w:r>
        <w:rPr>
          <w:b/>
          <w:u w:val="single"/>
        </w:rPr>
        <w:t>767387</w:t>
      </w:r>
    </w:p>
    <w:p>
      <w:r>
        <w:t>@NusaZajc a samo to rabi? imam nekaj zelenega z očali in rdečega z zelenim čopkom</w:t>
      </w:r>
    </w:p>
    <w:p>
      <w:r>
        <w:rPr>
          <w:b/>
          <w:u w:val="single"/>
        </w:rPr>
        <w:t>767388</w:t>
      </w:r>
    </w:p>
    <w:p>
      <w:r>
        <w:t>@t_celestina In sedaj jo bos pred vrata optimalnega doma postavil? :)) #difenbahijaiscedom ;)</w:t>
      </w:r>
    </w:p>
    <w:p>
      <w:r>
        <w:rPr>
          <w:b/>
          <w:u w:val="single"/>
        </w:rPr>
        <w:t>767389</w:t>
      </w:r>
    </w:p>
    <w:p>
      <w:r>
        <w:t>Okrepitve prihajajo tudi v prostore RTS, ne le okoli... Nič ne bo prepuščeno nakljucju... #1od5miliona #Beograd https://t.co/wJEHbSzNSV</w:t>
      </w:r>
    </w:p>
    <w:p>
      <w:r>
        <w:rPr>
          <w:b/>
          <w:u w:val="single"/>
        </w:rPr>
        <w:t>767390</w:t>
      </w:r>
    </w:p>
    <w:p>
      <w:r>
        <w:t>@lucijausaj za slovence očitno niti 1000 ni dovolj. znamo pa demolirati pol države zaradi 10ih radarjev.</w:t>
      </w:r>
    </w:p>
    <w:p>
      <w:r>
        <w:rPr>
          <w:b/>
          <w:u w:val="single"/>
        </w:rPr>
        <w:t>767391</w:t>
      </w:r>
    </w:p>
    <w:p>
      <w:r>
        <w:t>@SpletnaMladina Dajte tej cesplji zahojeni Vrhovnikovi povedat da ni Plestenjak kriv ce je ona ne vidi dlje kot do konca svojih josk. #teslo</w:t>
      </w:r>
    </w:p>
    <w:p>
      <w:r>
        <w:rPr>
          <w:b/>
          <w:u w:val="single"/>
        </w:rPr>
        <w:t>767392</w:t>
      </w:r>
    </w:p>
    <w:p>
      <w:r>
        <w:t>@Tevilevi @ZmagoPlemeniti @coe Strinjam se glede Plemenitega, vendar pa ne moremo zanikati da so tudi oni drugi idioti.</w:t>
      </w:r>
    </w:p>
    <w:p>
      <w:r>
        <w:rPr>
          <w:b/>
          <w:u w:val="single"/>
        </w:rPr>
        <w:t>767393</w:t>
      </w:r>
    </w:p>
    <w:p>
      <w:r>
        <w:t>@JernejVerbic @TelekomSlo Nič ti ne pomaga, ker Telekoma ni med podprtimi operaterji.</w:t>
      </w:r>
    </w:p>
    <w:p>
      <w:r>
        <w:rPr>
          <w:b/>
          <w:u w:val="single"/>
        </w:rPr>
        <w:t>767394</w:t>
      </w:r>
    </w:p>
    <w:p>
      <w:r>
        <w:t>Takšne zaslone naj bi imeli prihajajoči mobiteli iPhone. ➡ https://t.co/IbTOo2jaxu #Tehnik https://t.co/eHs0CbdU1u</w:t>
      </w:r>
    </w:p>
    <w:p>
      <w:r>
        <w:rPr>
          <w:b/>
          <w:u w:val="single"/>
        </w:rPr>
        <w:t>767395</w:t>
      </w:r>
    </w:p>
    <w:p>
      <w:r>
        <w:t>@tyschew Si doma preveril, da nimaš preozkih pajkic? Kaj pa dekolte, si ga dovolj zakril? Si s počepi preveč izzival?</w:t>
      </w:r>
    </w:p>
    <w:p>
      <w:r>
        <w:rPr>
          <w:b/>
          <w:u w:val="single"/>
        </w:rPr>
        <w:t>767396</w:t>
      </w:r>
    </w:p>
    <w:p>
      <w:r>
        <w:t>@BojanPozar @vladaRS Nakladač. V celem času Sovjetske zveze? Kakor da je to edini totalitaristični sistem, ki ga poznamo!</w:t>
      </w:r>
    </w:p>
    <w:p>
      <w:r>
        <w:rPr>
          <w:b/>
          <w:u w:val="single"/>
        </w:rPr>
        <w:t>767397</w:t>
      </w:r>
    </w:p>
    <w:p>
      <w:r>
        <w:t>@MazzoVanKlein @SPusnar Sergej, toti dve se veta med sabo obdelat bolj kot pa bi ju mi trije skup 😄😄</w:t>
      </w:r>
    </w:p>
    <w:p>
      <w:r>
        <w:rPr>
          <w:b/>
          <w:u w:val="single"/>
        </w:rPr>
        <w:t>767398</w:t>
      </w:r>
    </w:p>
    <w:p>
      <w:r>
        <w:t>Centru za obveščanje so javili, da naj sprožijo sirene 😉</w:t>
        <w:br/>
        <w:t>Očitno so bombo rešli 😄</w:t>
        <w:br/>
        <w:t>#Maribor</w:t>
      </w:r>
    </w:p>
    <w:p>
      <w:r>
        <w:rPr>
          <w:b/>
          <w:u w:val="single"/>
        </w:rPr>
        <w:t>767399</w:t>
      </w:r>
    </w:p>
    <w:p>
      <w:r>
        <w:t>@MitjaKravanja Zdej lahko usi vidte da Katanec ni biv problem.. v pisarnah in orgsnizacije zveze ne stima to je 1x1</w:t>
      </w:r>
    </w:p>
    <w:p>
      <w:r>
        <w:rPr>
          <w:b/>
          <w:u w:val="single"/>
        </w:rPr>
        <w:t>767400</w:t>
      </w:r>
    </w:p>
    <w:p>
      <w:r>
        <w:t>Pobegnil iz kraja nesreče | Dnevnik https://t.co/86ARWpT99g https://t.co/e9sn6KqgN9</w:t>
      </w:r>
    </w:p>
    <w:p>
      <w:r>
        <w:rPr>
          <w:b/>
          <w:u w:val="single"/>
        </w:rPr>
        <w:t>767401</w:t>
      </w:r>
    </w:p>
    <w:p>
      <w:r>
        <w:t>Bozicni paketki zaviti - bo sla v hladilnik, da ne bom feftala lonca nazaj na glas istre 🤣 https://t.co/fx81PuYIDO</w:t>
      </w:r>
    </w:p>
    <w:p>
      <w:r>
        <w:rPr>
          <w:b/>
          <w:u w:val="single"/>
        </w:rPr>
        <w:t>767402</w:t>
      </w:r>
    </w:p>
    <w:p>
      <w:r>
        <w:t>@marusaSusi Moja hiška ima 92 kvadratov bivalne površine in 1350 kvadratov parcele. Ne rabim več. Mulc odrasel, psi so hepi :)</w:t>
      </w:r>
    </w:p>
    <w:p>
      <w:r>
        <w:rPr>
          <w:b/>
          <w:u w:val="single"/>
        </w:rPr>
        <w:t>767403</w:t>
      </w:r>
    </w:p>
    <w:p>
      <w:r>
        <w:t>@PatrickPrelec @had @rogla @TKovsca @davidcrmelj @MihaMisic Pa še prej nogomet, vmes pa wimbeldon, se kar zmatraš</w:t>
      </w:r>
    </w:p>
    <w:p>
      <w:r>
        <w:rPr>
          <w:b/>
          <w:u w:val="single"/>
        </w:rPr>
        <w:t>767404</w:t>
      </w:r>
    </w:p>
    <w:p>
      <w:r>
        <w:t>@JsSmRenton Pa še eno polnoletno mačko, ki se za gvišno tesno drži ene badass (kun)čike. https://t.co/b1kLB9H8Fg</w:t>
      </w:r>
    </w:p>
    <w:p>
      <w:r>
        <w:rPr>
          <w:b/>
          <w:u w:val="single"/>
        </w:rPr>
        <w:t>767405</w:t>
      </w:r>
    </w:p>
    <w:p>
      <w:r>
        <w:t>@IgorPribac @rdecapesica ne razumem. hlače so edine dovoljene (ker so unisex) krila pa so prepovedana.</w:t>
      </w:r>
    </w:p>
    <w:p>
      <w:r>
        <w:rPr>
          <w:b/>
          <w:u w:val="single"/>
        </w:rPr>
        <w:t>767406</w:t>
      </w:r>
    </w:p>
    <w:p>
      <w:r>
        <w:t>@Thomismus Njih predsednik je sel v zapor, ker je rekel, da so 'minareti nasi bajoneti'...</w:t>
      </w:r>
    </w:p>
    <w:p>
      <w:r>
        <w:rPr>
          <w:b/>
          <w:u w:val="single"/>
        </w:rPr>
        <w:t>767407</w:t>
      </w:r>
    </w:p>
    <w:p>
      <w:r>
        <w:t>@AnjaKopacMrak Slovencelj z motnjo komunističnega pranja možganov ne zna modelirati, če mu tako ne predlagsa KPS.</w:t>
      </w:r>
    </w:p>
    <w:p>
      <w:r>
        <w:rPr>
          <w:b/>
          <w:u w:val="single"/>
        </w:rPr>
        <w:t>767408</w:t>
      </w:r>
    </w:p>
    <w:p>
      <w:r>
        <w:t>@MarkoKorosecNet @meteoSI Zato, ker živimo na območju, kjer imamo decimalne vejice in ne pik.</w:t>
      </w:r>
    </w:p>
    <w:p>
      <w:r>
        <w:rPr>
          <w:b/>
          <w:u w:val="single"/>
        </w:rPr>
        <w:t>767409</w:t>
      </w:r>
    </w:p>
    <w:p>
      <w:r>
        <w:t>@Marjanmark Nimamo vojske.</w:t>
        <w:br/>
        <w:t>Bo Žan to zrihtal, ko nagonimo levosučne.</w:t>
        <w:br/>
        <w:t>Tamal je odličen.</w:t>
        <w:br/>
        <w:t>Levičarji ne marajo vojske, ker čuva meje.</w:t>
      </w:r>
    </w:p>
    <w:p>
      <w:r>
        <w:rPr>
          <w:b/>
          <w:u w:val="single"/>
        </w:rPr>
        <w:t>767410</w:t>
      </w:r>
    </w:p>
    <w:p>
      <w:r>
        <w:t>@peterleandrej Si ovca a greš v cerkev a ne.  Vodi te pastir in ne lastni možgani. Sonce je lepše od megle v kateri živiš.</w:t>
      </w:r>
    </w:p>
    <w:p>
      <w:r>
        <w:rPr>
          <w:b/>
          <w:u w:val="single"/>
        </w:rPr>
        <w:t>767411</w:t>
      </w:r>
    </w:p>
    <w:p>
      <w:r>
        <w:t>Ena za @lavkeri  - najdaljši predaji med goli za #srcebije?</w:t>
        <w:br/>
        <w:br/>
        <w:t>(Mal sem vročičen in mi številke plešejo) https://t.co/4EjrNE39xm</w:t>
      </w:r>
    </w:p>
    <w:p>
      <w:r>
        <w:rPr>
          <w:b/>
          <w:u w:val="single"/>
        </w:rPr>
        <w:t>767412</w:t>
      </w:r>
    </w:p>
    <w:p>
      <w:r>
        <w:t xml:space="preserve">Kaj ti pomaga boljša igra, če potem kasiras takšno bombo Scocca. #Superclasico </w:t>
        <w:br/>
        <w:br/>
        <w:t>https://t.co/aOMgLfQGTi</w:t>
      </w:r>
    </w:p>
    <w:p>
      <w:r>
        <w:rPr>
          <w:b/>
          <w:u w:val="single"/>
        </w:rPr>
        <w:t>767413</w:t>
      </w:r>
    </w:p>
    <w:p>
      <w:r>
        <w:t>@cnfrmstA -- od strani je z eno vertikalno črto označen krajši ali daljši pasus, zraven pa zvezdice, klicaji, inicialke.</w:t>
      </w:r>
    </w:p>
    <w:p>
      <w:r>
        <w:rPr>
          <w:b/>
          <w:u w:val="single"/>
        </w:rPr>
        <w:t>767414</w:t>
      </w:r>
    </w:p>
    <w:p>
      <w:r>
        <w:t>@DrMatoR Zagovorniki svetovne židovske zarote ste enako nadležni kot antivaxerji, chemtrailovci, flat earth society...</w:t>
      </w:r>
    </w:p>
    <w:p>
      <w:r>
        <w:rPr>
          <w:b/>
          <w:u w:val="single"/>
        </w:rPr>
        <w:t>767415</w:t>
      </w:r>
    </w:p>
    <w:p>
      <w:r>
        <w:t>@gfajdi @pengovsky @DC43 @TinkCares Sploh nisem opazil, sem najprej izračunal</w:t>
      </w:r>
    </w:p>
    <w:p>
      <w:r>
        <w:rPr>
          <w:b/>
          <w:u w:val="single"/>
        </w:rPr>
        <w:t>767416</w:t>
      </w:r>
    </w:p>
    <w:p>
      <w:r>
        <w:t>@hrastelj Enako butasto kot tisto, da se ga fotr ob rojstvu skupaj s kolegi nažre.</w:t>
      </w:r>
    </w:p>
    <w:p>
      <w:r>
        <w:rPr>
          <w:b/>
          <w:u w:val="single"/>
        </w:rPr>
        <w:t>767417</w:t>
      </w:r>
    </w:p>
    <w:p>
      <w:r>
        <w:t>DDV še malo dvignit , pa na gorivo ne pozabit  #pasdeproblème https://t.co/fOwuXMRsCu</w:t>
      </w:r>
    </w:p>
    <w:p>
      <w:r>
        <w:rPr>
          <w:b/>
          <w:u w:val="single"/>
        </w:rPr>
        <w:t>767418</w:t>
      </w:r>
    </w:p>
    <w:p>
      <w:r>
        <w:t>@SamoGlavan Komunistični agitprop sporoča : Vsak glas manj za SDS šteje. Imamo še nekaj gibanj in glist na zalogi..</w:t>
      </w:r>
    </w:p>
    <w:p>
      <w:r>
        <w:rPr>
          <w:b/>
          <w:u w:val="single"/>
        </w:rPr>
        <w:t>767419</w:t>
      </w:r>
    </w:p>
    <w:p>
      <w:r>
        <w:t>@tomltoml Mogoče jim je Šarec rekel : Jaz bi rajši s Toninom, babe so žabe in me ne zanimajo. Pa bo Demos !</w:t>
      </w:r>
    </w:p>
    <w:p>
      <w:r>
        <w:rPr>
          <w:b/>
          <w:u w:val="single"/>
        </w:rPr>
        <w:t>767420</w:t>
      </w:r>
    </w:p>
    <w:p>
      <w:r>
        <w:t>Mi pa še kar bemtimo na TW inFB namesto na ulicah.Nič se ne bo premaknilo samo od sebe.Bo treba ven iz cone udobja! https://t.co/5LBf74rtue</w:t>
      </w:r>
    </w:p>
    <w:p>
      <w:r>
        <w:rPr>
          <w:b/>
          <w:u w:val="single"/>
        </w:rPr>
        <w:t>767421</w:t>
      </w:r>
    </w:p>
    <w:p>
      <w:r>
        <w:t>@Not_Invalid sploh nočem po kupu zvezkov it brskat ker me je strah da najdem kak olupek od banane vmes</w:t>
      </w:r>
    </w:p>
    <w:p>
      <w:r>
        <w:rPr>
          <w:b/>
          <w:u w:val="single"/>
        </w:rPr>
        <w:t>767422</w:t>
      </w:r>
    </w:p>
    <w:p>
      <w:r>
        <w:t>@specificen @dreychee Sonce je najboljša nuklearna elektrarna, pa se naravna je 🙏</w:t>
      </w:r>
    </w:p>
    <w:p>
      <w:r>
        <w:rPr>
          <w:b/>
          <w:u w:val="single"/>
        </w:rPr>
        <w:t>767423</w:t>
      </w:r>
    </w:p>
    <w:p>
      <w:r>
        <w:t>Pri tej pasji vročini me moti samo to, da ledeno mrzel špricer ne ostane dolgo ledeno mrzel špricer.</w:t>
      </w:r>
    </w:p>
    <w:p>
      <w:r>
        <w:rPr>
          <w:b/>
          <w:u w:val="single"/>
        </w:rPr>
        <w:t>767424</w:t>
      </w:r>
    </w:p>
    <w:p>
      <w:r>
        <w:t>Diž se zemljo da legnem! Danes štarta prevajalski simpozij in videli boste vampirčke iz čumnat! V nedelo gremo spet spat, brace yerselves.</w:t>
      </w:r>
    </w:p>
    <w:p>
      <w:r>
        <w:rPr>
          <w:b/>
          <w:u w:val="single"/>
        </w:rPr>
        <w:t>767425</w:t>
      </w:r>
    </w:p>
    <w:p>
      <w:r>
        <w:t>Rečte kar čte, ampak ob tehle kruhkih nune na TV jst kar težko držim slino. #AnaKuha</w:t>
      </w:r>
    </w:p>
    <w:p>
      <w:r>
        <w:rPr>
          <w:b/>
          <w:u w:val="single"/>
        </w:rPr>
        <w:t>767426</w:t>
      </w:r>
    </w:p>
    <w:p>
      <w:r>
        <w:t>@opica @PoldkaS @Agathung @Val202 tole je bilo pa res nevarno gašenje, ker je streha izjemno poševna, gasilska lestev pa ne seže do vrha.</w:t>
      </w:r>
    </w:p>
    <w:p>
      <w:r>
        <w:rPr>
          <w:b/>
          <w:u w:val="single"/>
        </w:rPr>
        <w:t>767427</w:t>
      </w:r>
    </w:p>
    <w:p>
      <w:r>
        <w:t>@NovicaMihajlo Ljudje ne morjo nikol zahtevat tolko, kot lahko obljubiš😈 #ninamojezelnikuzrasla</w:t>
      </w:r>
    </w:p>
    <w:p>
      <w:r>
        <w:rPr>
          <w:b/>
          <w:u w:val="single"/>
        </w:rPr>
        <w:t>767428</w:t>
      </w:r>
    </w:p>
    <w:p>
      <w:r>
        <w:t>Gasilska okupacija Ptuja. 4000 jih koraka mimo mestne hiše https://t.co/RErcHKSxxU</w:t>
      </w:r>
    </w:p>
    <w:p>
      <w:r>
        <w:rPr>
          <w:b/>
          <w:u w:val="single"/>
        </w:rPr>
        <w:t>767429</w:t>
      </w:r>
    </w:p>
    <w:p>
      <w:r>
        <w:t>@MMilena @PrimozP Praviš, da poleg večnamenske posode in lesene kuhalnice moja kuhinja potrebuje še tretji kos kuhalnega pribora?!</w:t>
      </w:r>
    </w:p>
    <w:p>
      <w:r>
        <w:rPr>
          <w:b/>
          <w:u w:val="single"/>
        </w:rPr>
        <w:t>767430</w:t>
      </w:r>
    </w:p>
    <w:p>
      <w:r>
        <w:t>@schoo666 Oglasi se v Dobro potezo v Župančičevi jami pa se dogovoriva kaj :).</w:t>
      </w:r>
    </w:p>
    <w:p>
      <w:r>
        <w:rPr>
          <w:b/>
          <w:u w:val="single"/>
        </w:rPr>
        <w:t>767431</w:t>
      </w:r>
    </w:p>
    <w:p>
      <w:r>
        <w:t>@Celjan_master Mrzli obkladki, v skrajnem primeru mrzel tuš. [vem ja, kruto]</w:t>
      </w:r>
    </w:p>
    <w:p>
      <w:r>
        <w:rPr>
          <w:b/>
          <w:u w:val="single"/>
        </w:rPr>
        <w:t>767432</w:t>
      </w:r>
    </w:p>
    <w:p>
      <w:r>
        <w:t>@Mauhlerca Nazaj ga nes. Zadnč je ena prnesla paradajz nazaj 🙄🤔. Pa so ji vrnili denar.</w:t>
      </w:r>
    </w:p>
    <w:p>
      <w:r>
        <w:rPr>
          <w:b/>
          <w:u w:val="single"/>
        </w:rPr>
        <w:t>767433</w:t>
      </w:r>
    </w:p>
    <w:p>
      <w:r>
        <w:t>@Euro1683 @MzeeMbaya Tudi ti bi se lahko podpisal pod tele svoje modrosti, buddy.</w:t>
      </w:r>
    </w:p>
    <w:p>
      <w:r>
        <w:rPr>
          <w:b/>
          <w:u w:val="single"/>
        </w:rPr>
        <w:t>767434</w:t>
      </w:r>
    </w:p>
    <w:p>
      <w:r>
        <w:t>V naslednjem življenju bom tudi jaz una pojava, ki kot prispevek k hrani prinese en namaz.</w:t>
        <w:br/>
        <w:t>Te babe se preveč dobro znajdejo.</w:t>
      </w:r>
    </w:p>
    <w:p>
      <w:r>
        <w:rPr>
          <w:b/>
          <w:u w:val="single"/>
        </w:rPr>
        <w:t>767435</w:t>
      </w:r>
    </w:p>
    <w:p>
      <w:r>
        <w:t>@NinaGray_ Ne prevec pricakovat da ti bo vse spucala na enem obisku.Nemogoce.Pomaga pa.I live for this!!!</w:t>
      </w:r>
    </w:p>
    <w:p>
      <w:r>
        <w:rPr>
          <w:b/>
          <w:u w:val="single"/>
        </w:rPr>
        <w:t>767436</w:t>
      </w:r>
    </w:p>
    <w:p>
      <w:r>
        <w:t>@SZgonik @gregarepovz @SpletnaMladina Se še čutite, če propagirati traparije tipa teorija spola, sedaj pa še pasjo teorijo!</w:t>
      </w:r>
    </w:p>
    <w:p>
      <w:r>
        <w:rPr>
          <w:b/>
          <w:u w:val="single"/>
        </w:rPr>
        <w:t>767437</w:t>
      </w:r>
    </w:p>
    <w:p>
      <w:r>
        <w:t>@SmiljanPurger Rezultat bo le laž na kvadrat. Kot bi dva cigana vprašal kje je ukradeni žleb.</w:t>
      </w:r>
    </w:p>
    <w:p>
      <w:r>
        <w:rPr>
          <w:b/>
          <w:u w:val="single"/>
        </w:rPr>
        <w:t>767438</w:t>
      </w:r>
    </w:p>
    <w:p>
      <w:r>
        <w:t>Ne bojte se stavke v #lekarna imajo tudi avtomate! Eden je v Zupancicevi jami!</w:t>
      </w:r>
    </w:p>
    <w:p>
      <w:r>
        <w:rPr>
          <w:b/>
          <w:u w:val="single"/>
        </w:rPr>
        <w:t>767439</w:t>
      </w:r>
    </w:p>
    <w:p>
      <w:r>
        <w:t>Tožilec z obtožnicami proti katalonskemu političnemu vodstvu. Piše Kristina Božič https://t.co/7rirYSVc6J</w:t>
      </w:r>
    </w:p>
    <w:p>
      <w:r>
        <w:rPr>
          <w:b/>
          <w:u w:val="single"/>
        </w:rPr>
        <w:t>767440</w:t>
      </w:r>
    </w:p>
    <w:p>
      <w:r>
        <w:t>(CENE) Regulirani ceni bencina in dizla se bosta opolnoči znižali https://t.co/RZxYO2YCjV</w:t>
      </w:r>
    </w:p>
    <w:p>
      <w:r>
        <w:rPr>
          <w:b/>
          <w:u w:val="single"/>
        </w:rPr>
        <w:t>767441</w:t>
      </w:r>
    </w:p>
    <w:p>
      <w:r>
        <w:t>Kdaj bi že ta Alja morala izpadt katastrofa sm slepa se a fantje resno kuhajo in morjo domov #masterchefslo</w:t>
      </w:r>
    </w:p>
    <w:p>
      <w:r>
        <w:rPr>
          <w:b/>
          <w:u w:val="single"/>
        </w:rPr>
        <w:t>767442</w:t>
      </w:r>
    </w:p>
    <w:p>
      <w:r>
        <w:t>@MartinKrpan4 @scdtwister In ubogi tisti, ki ga bodo v parlamentu morali poslušati,</w:t>
      </w:r>
    </w:p>
    <w:p>
      <w:r>
        <w:rPr>
          <w:b/>
          <w:u w:val="single"/>
        </w:rPr>
        <w:t>767443</w:t>
      </w:r>
    </w:p>
    <w:p>
      <w:r>
        <w:t>Takole se manipulira s spletnimi anketami! Pa ne samo v Kranju!</w:t>
        <w:br/>
        <w:br/>
        <w:t>https://t.co/u72sHkqaBJ</w:t>
      </w:r>
    </w:p>
    <w:p>
      <w:r>
        <w:rPr>
          <w:b/>
          <w:u w:val="single"/>
        </w:rPr>
        <w:t>767444</w:t>
      </w:r>
    </w:p>
    <w:p>
      <w:r>
        <w:t>@ZigaTurk @KogojSlavko ....in Turk še vedno propagira Mladino...😔</w:t>
        <w:br/>
        <w:br/>
        <w:t>Dajte prosim partijski uradni list na “ignore”, pa bo počasi usahnil!</w:t>
      </w:r>
    </w:p>
    <w:p>
      <w:r>
        <w:rPr>
          <w:b/>
          <w:u w:val="single"/>
        </w:rPr>
        <w:t>767445</w:t>
      </w:r>
    </w:p>
    <w:p>
      <w:r>
        <w:t>@Slavcpanigaz @Matej_Klaric No ja, tudi teroristi se najdejo https://t.co/2rYsB1HACq</w:t>
      </w:r>
    </w:p>
    <w:p>
      <w:r>
        <w:rPr>
          <w:b/>
          <w:u w:val="single"/>
        </w:rPr>
        <w:t>767446</w:t>
      </w:r>
    </w:p>
    <w:p>
      <w:r>
        <w:t>Maribor: Gasilci iz zaledenelega ribnika reševali dedka in vnuka! https://t.co/UtUC9unkqd</w:t>
      </w:r>
    </w:p>
    <w:p>
      <w:r>
        <w:rPr>
          <w:b/>
          <w:u w:val="single"/>
        </w:rPr>
        <w:t>767447</w:t>
      </w:r>
    </w:p>
    <w:p>
      <w:r>
        <w:t>VSI VEDO ZA KORUPCIJO V ZDRAVSTVU PA POLICIJA NIČ NE UKREPA LE ZAKAJ ZGLEDA DA IMA KORISTI</w:t>
      </w:r>
    </w:p>
    <w:p>
      <w:r>
        <w:rPr>
          <w:b/>
          <w:u w:val="single"/>
        </w:rPr>
        <w:t>767448</w:t>
      </w:r>
    </w:p>
    <w:p>
      <w:r>
        <w:t>katastrofa!!! nepojmljivo! kaj so nam naredili iz EU? https://t.co/YmUbZMyBag</w:t>
      </w:r>
    </w:p>
    <w:p>
      <w:r>
        <w:rPr>
          <w:b/>
          <w:u w:val="single"/>
        </w:rPr>
        <w:t>767449</w:t>
      </w:r>
    </w:p>
    <w:p>
      <w:r>
        <w:t>Omerzov divji ples na Delovo režimsko glasbo https://t.co/2TfAPzfGtZ via @wordpressdotcom</w:t>
      </w:r>
    </w:p>
    <w:p>
      <w:r>
        <w:rPr>
          <w:b/>
          <w:u w:val="single"/>
        </w:rPr>
        <w:t>767450</w:t>
      </w:r>
    </w:p>
    <w:p>
      <w:r>
        <w:t>@strankaSDS @JJansaSDS Zal je see vedno mnogo takih, ki opravicujejo poboje. Recimo Turnsek ki zivi na racun davkoplacevalcev!</w:t>
      </w:r>
    </w:p>
    <w:p>
      <w:r>
        <w:rPr>
          <w:b/>
          <w:u w:val="single"/>
        </w:rPr>
        <w:t>767451</w:t>
      </w:r>
    </w:p>
    <w:p>
      <w:r>
        <w:t>@peterjancic Kaj se bo sploh spremenilo? Zagotovo ne bodo podpirali SDS in Nsi . Jelinčič pa je v stiski on dvomim da bo spet v parlamentu</w:t>
      </w:r>
    </w:p>
    <w:p>
      <w:r>
        <w:rPr>
          <w:b/>
          <w:u w:val="single"/>
        </w:rPr>
        <w:t>767452</w:t>
      </w:r>
    </w:p>
    <w:p>
      <w:r>
        <w:t>Janez Posedi šef sindikata, šef veterinarjev. Sam še predsedniško šefovstvo mu manjka. Jebenti žalost, smo debele riti presedajo.</w:t>
      </w:r>
    </w:p>
    <w:p>
      <w:r>
        <w:rPr>
          <w:b/>
          <w:u w:val="single"/>
        </w:rPr>
        <w:t>767453</w:t>
      </w:r>
    </w:p>
    <w:p>
      <w:r>
        <w:t xml:space="preserve">@BojanPozar @vladaRS Naj bo tiho, saj si dela s takim nastopanjem samo sramoto. </w:t>
        <w:br/>
        <w:t>A mu lepa Brena nič ne reče.</w:t>
      </w:r>
    </w:p>
    <w:p>
      <w:r>
        <w:rPr>
          <w:b/>
          <w:u w:val="single"/>
        </w:rPr>
        <w:t>767454</w:t>
      </w:r>
    </w:p>
    <w:p>
      <w:r>
        <w:t>Kaj bo z našim sistemom zdrav. zavarovanja? M. Zupanič o dopolnilnem zdrav. zavarovanju (Sobotna priloga): http://www.delo.si/clanek/129850</w:t>
      </w:r>
    </w:p>
    <w:p>
      <w:r>
        <w:rPr>
          <w:b/>
          <w:u w:val="single"/>
        </w:rPr>
        <w:t>767455</w:t>
      </w:r>
    </w:p>
    <w:p>
      <w:r>
        <w:t>Basni o plesni....</w:t>
        <w:br/>
        <w:t>https://t.co/Q7QOtXpaxx</w:t>
        <w:br/>
        <w:t xml:space="preserve">ali (KDO VE) ZAKAJ @RTV_Slovenija še vedno ni kupila </w:t>
        <w:br/>
        <w:t>NOVE lasulje za LJERKO</w:t>
        <w:br/>
        <w:t>in OPEKE za JOŽETA!</w:t>
      </w:r>
    </w:p>
    <w:p>
      <w:r>
        <w:rPr>
          <w:b/>
          <w:u w:val="single"/>
        </w:rPr>
        <w:t>767456</w:t>
      </w:r>
    </w:p>
    <w:p>
      <w:r>
        <w:t xml:space="preserve">@TelemachSi  Na TVju ste mi dali na 7 mesto sekret od programa @Nova24TV </w:t>
        <w:br/>
        <w:t>1.A ste normalni?</w:t>
        <w:br/>
        <w:t>2.Kako se ga znebim oz. premaknem?</w:t>
        <w:br/>
        <w:t>Porka madona!</w:t>
      </w:r>
    </w:p>
    <w:p>
      <w:r>
        <w:rPr>
          <w:b/>
          <w:u w:val="single"/>
        </w:rPr>
        <w:t>767457</w:t>
      </w:r>
    </w:p>
    <w:p>
      <w:r>
        <w:t>@cikibucka @JanezPogorelec @NovaSlovenija @MatejTonin Pa kaj spet pizdiš Toda? Nisem se jest tega spomnu!</w:t>
      </w:r>
    </w:p>
    <w:p>
      <w:r>
        <w:rPr>
          <w:b/>
          <w:u w:val="single"/>
        </w:rPr>
        <w:t>767458</w:t>
      </w:r>
    </w:p>
    <w:p>
      <w:r>
        <w:t>@_wupe @RTV_Slovenija Karmen Švegelj z bratovščino sionizma je dosegla, da v sekundi preklopim daleč stran od njenih laži. @RTV_Slovenija</w:t>
      </w:r>
    </w:p>
    <w:p>
      <w:r>
        <w:rPr>
          <w:b/>
          <w:u w:val="single"/>
        </w:rPr>
        <w:t>767459</w:t>
      </w:r>
    </w:p>
    <w:p>
      <w:r>
        <w:t>@strankalevica LEVICA vaša resnica je vedno samo ena in edina prava  a ne ?ampak terorist je dobil kar je dolgo iskal.</w:t>
      </w:r>
    </w:p>
    <w:p>
      <w:r>
        <w:rPr>
          <w:b/>
          <w:u w:val="single"/>
        </w:rPr>
        <w:t>767460</w:t>
      </w:r>
    </w:p>
    <w:p>
      <w:r>
        <w:t>@_Tomo_B__ @milan_brglez @strankaSD @StrankaSMC @strankaDeSUS @StrankaLMS @StrankaSAB Murgelcana! Ta, ki vodi Slovenijo ze soraj 80 let</w:t>
      </w:r>
    </w:p>
    <w:p>
      <w:r>
        <w:rPr>
          <w:b/>
          <w:u w:val="single"/>
        </w:rPr>
        <w:t>767461</w:t>
      </w:r>
    </w:p>
    <w:p>
      <w:r>
        <w:t>@StendlerBostjan poglej kaj so gobarji nasli na Voglu, kjer si pasel krave! https://t.co/dX8oOtvEE6</w:t>
      </w:r>
    </w:p>
    <w:p>
      <w:r>
        <w:rPr>
          <w:b/>
          <w:u w:val="single"/>
        </w:rPr>
        <w:t>767462</w:t>
      </w:r>
    </w:p>
    <w:p>
      <w:r>
        <w:t>@DeusSagittarius @SiolNEWS No Deus ne nakladaj...pa še spomin ti malo peša..</w:t>
      </w:r>
    </w:p>
    <w:p>
      <w:r>
        <w:rPr>
          <w:b/>
          <w:u w:val="single"/>
        </w:rPr>
        <w:t>767463</w:t>
      </w:r>
    </w:p>
    <w:p>
      <w:r>
        <w:t>@lucijausaj moj ima ob takih prilikah po mojem pod kontrolo najbližji zasilni izhod.</w:t>
      </w:r>
    </w:p>
    <w:p>
      <w:r>
        <w:rPr>
          <w:b/>
          <w:u w:val="single"/>
        </w:rPr>
        <w:t>767464</w:t>
      </w:r>
    </w:p>
    <w:p>
      <w:r>
        <w:t>@Pertinacal @TV3_SI maš pa res ful naporn živlene, kako sploh zdržiš, pol pa še taki intelektualni napori, revček</w:t>
      </w:r>
    </w:p>
    <w:p>
      <w:r>
        <w:rPr>
          <w:b/>
          <w:u w:val="single"/>
        </w:rPr>
        <w:t>767465</w:t>
      </w:r>
    </w:p>
    <w:p>
      <w:r>
        <w:t>@Ne_sledi_mi @StendlerBostjan Bo migrant poskrbel za to....tisti migrant k bo pedota učil slovenščine.</w:t>
      </w:r>
    </w:p>
    <w:p>
      <w:r>
        <w:rPr>
          <w:b/>
          <w:u w:val="single"/>
        </w:rPr>
        <w:t>767466</w:t>
      </w:r>
    </w:p>
    <w:p>
      <w:r>
        <w:t>V sovražnike z oblakov rodu naj našga trešči grom Ni take je mladenke vsi naj si v roke sežejo ker po nas bode vas si spone ki jim še teže</w:t>
      </w:r>
    </w:p>
    <w:p>
      <w:r>
        <w:rPr>
          <w:b/>
          <w:u w:val="single"/>
        </w:rPr>
        <w:t>767467</w:t>
      </w:r>
    </w:p>
    <w:p>
      <w:r>
        <w:t>Mladenči zdaj se pije ki hrepene dočakat dan Prost ko je bil očakov srce razjasni in oko naj zdrobe bode vas si spone ki jim še teže</w:t>
      </w:r>
    </w:p>
    <w:p>
      <w:r>
        <w:rPr>
          <w:b/>
          <w:u w:val="single"/>
        </w:rPr>
        <w:t>767468</w:t>
      </w:r>
    </w:p>
    <w:p>
      <w:r>
        <w:t>Komu najpred veselo zdravljica vaša vi naš up ki smo zato se zbratli srce razjasni in oko da rojak zarod nov si spone ki jim še teže</w:t>
      </w:r>
    </w:p>
    <w:p>
      <w:r>
        <w:rPr>
          <w:b/>
          <w:u w:val="single"/>
        </w:rPr>
        <w:t>767469</w:t>
      </w:r>
    </w:p>
    <w:p>
      <w:r>
        <w:t>komunisti so uničili dve jugoslaviji. v tretje gre rado https://t.co/l6rhsPH59i</w:t>
      </w:r>
    </w:p>
    <w:p>
      <w:r>
        <w:rPr>
          <w:b/>
          <w:u w:val="single"/>
        </w:rPr>
        <w:t>767470</w:t>
      </w:r>
    </w:p>
    <w:p>
      <w:r>
        <w:t>Zenska in njen otrok v Müllerju razbijeta 3 kozarce (ponesreči seveda) in dobesedno pobegneta... Kaj naj si mislm?</w:t>
      </w:r>
    </w:p>
    <w:p>
      <w:r>
        <w:rPr>
          <w:b/>
          <w:u w:val="single"/>
        </w:rPr>
        <w:t>767471</w:t>
      </w:r>
    </w:p>
    <w:p>
      <w:r>
        <w:t>Vmes sem imel čas za kratko turco iz Kamnške proti SEDLU in do Izvira, nato me je zopet čakalo delo.</w:t>
      </w:r>
    </w:p>
    <w:p>
      <w:r>
        <w:rPr>
          <w:b/>
          <w:u w:val="single"/>
        </w:rPr>
        <w:t>767472</w:t>
      </w:r>
    </w:p>
    <w:p>
      <w:r>
        <w:t xml:space="preserve">Kadetinje znova uspešne. Tokrat so gostile tekmice iz Žensko košarkarsko društvo Ledita. </w:t>
        <w:br/>
        <w:t>🏀🏀🏀</w:t>
        <w:br/>
        <w:br/>
        <w:t>#gremoilirija</w:t>
      </w:r>
    </w:p>
    <w:p>
      <w:r>
        <w:rPr>
          <w:b/>
          <w:u w:val="single"/>
        </w:rPr>
        <w:t>767473</w:t>
      </w:r>
    </w:p>
    <w:p>
      <w:r>
        <w:t>[BTRAVEL WABA LEAGUE u15]</w:t>
        <w:br/>
        <w:br/>
        <w:t>Starejše pionirke so si z drugo današnjo zmago proti Triglavankam zagotovile boljšo... https://t.co/FWMoJvwjJ4</w:t>
      </w:r>
    </w:p>
    <w:p>
      <w:r>
        <w:rPr>
          <w:b/>
          <w:u w:val="single"/>
        </w:rPr>
        <w:t>767474</w:t>
      </w:r>
    </w:p>
    <w:p>
      <w:r>
        <w:t>Prvo copate? To je taka muslimanska navada, ki so se je navzeli tudi pravoslavci ... https://t.co/p8qhKXcgra</w:t>
      </w:r>
    </w:p>
    <w:p>
      <w:r>
        <w:rPr>
          <w:b/>
          <w:u w:val="single"/>
        </w:rPr>
        <w:t>767475</w:t>
      </w:r>
    </w:p>
    <w:p>
      <w:r>
        <w:t>Kako bi lajdre delale,so za oplojevanje bodočih posiljevalcev je cilj islama,da ponižajo civiliziran narod EU https://t.co/oog1LhuwQ0</w:t>
      </w:r>
    </w:p>
    <w:p>
      <w:r>
        <w:rPr>
          <w:b/>
          <w:u w:val="single"/>
        </w:rPr>
        <w:t>767476</w:t>
      </w:r>
    </w:p>
    <w:p>
      <w:r>
        <w:t>Sindikati-Božičnica samo zs debele riti.</w:t>
        <w:br/>
        <w:t>Hura hura hura,je vpil štrukelj,čd nebo dosegel pokličem tasta Küčana basta https://t.co/aq3OhnZZzO</w:t>
      </w:r>
    </w:p>
    <w:p>
      <w:r>
        <w:rPr>
          <w:b/>
          <w:u w:val="single"/>
        </w:rPr>
        <w:t>767477</w:t>
      </w:r>
    </w:p>
    <w:p>
      <w:r>
        <w:t>Danes na Pop TV ponovno nesmiselno, ritolizniško in protislovensko govorjenje Pahorja. Bog nam pomagaj!</w:t>
      </w:r>
    </w:p>
    <w:p>
      <w:r>
        <w:rPr>
          <w:b/>
          <w:u w:val="single"/>
        </w:rPr>
        <w:t>767478</w:t>
      </w:r>
    </w:p>
    <w:p>
      <w:r>
        <w:t>Ne vem, če je Slaku jasno, ampak s takim pristopom dela Mescu največjo možno reklamo.</w:t>
      </w:r>
    </w:p>
    <w:p>
      <w:r>
        <w:rPr>
          <w:b/>
          <w:u w:val="single"/>
        </w:rPr>
        <w:t>767479</w:t>
      </w:r>
    </w:p>
    <w:p>
      <w:r>
        <w:t>To bo zanimiva tiskovka Janše, saj bo potekala v družbi njegovih strankarskih tovarišev in oboževalcev z ulice. #patria</w:t>
      </w:r>
    </w:p>
    <w:p>
      <w:r>
        <w:rPr>
          <w:b/>
          <w:u w:val="single"/>
        </w:rPr>
        <w:t>767480</w:t>
      </w:r>
    </w:p>
    <w:p>
      <w:r>
        <w:t>Mramor: Pričakujem, da bo SDh izpeljal prodajo do konca. Cerar: Pot do prodaje Telekoma je odprta.</w:t>
      </w:r>
    </w:p>
    <w:p>
      <w:r>
        <w:rPr>
          <w:b/>
          <w:u w:val="single"/>
        </w:rPr>
        <w:t>767481</w:t>
      </w:r>
    </w:p>
    <w:p>
      <w:r>
        <w:t>@VladimirVeligor Jejheta, no... 🙄 Ne enačimo policije z ubdo, enačimo Požarjeve tvite z udbovkimi manirami!</w:t>
      </w:r>
    </w:p>
    <w:p>
      <w:r>
        <w:rPr>
          <w:b/>
          <w:u w:val="single"/>
        </w:rPr>
        <w:t>767482</w:t>
      </w:r>
    </w:p>
    <w:p>
      <w:r>
        <w:t>@huferka @MinZdravje @NIJZ_pr "Precejšen delež otrok po cepljenju doživlja masovno zastrupljanje" What?!?😱</w:t>
      </w:r>
    </w:p>
    <w:p>
      <w:r>
        <w:rPr>
          <w:b/>
          <w:u w:val="single"/>
        </w:rPr>
        <w:t>767483</w:t>
      </w:r>
    </w:p>
    <w:p>
      <w:r>
        <w:t>Zaradi nesreče zaprta avtocesta, nastajajo kolone → https://t.co/tEUpKnu3Il https://t.co/uDLlTWYpOb</w:t>
      </w:r>
    </w:p>
    <w:p>
      <w:r>
        <w:rPr>
          <w:b/>
          <w:u w:val="single"/>
        </w:rPr>
        <w:t>767484</w:t>
      </w:r>
    </w:p>
    <w:p>
      <w:r>
        <w:t>Da so kompentence obeh jasno in zakonsko določene. Amen. Vse ostalo je good weelling. https://t.co/ookjxHm2GT</w:t>
      </w:r>
    </w:p>
    <w:p>
      <w:r>
        <w:rPr>
          <w:b/>
          <w:u w:val="single"/>
        </w:rPr>
        <w:t>767485</w:t>
      </w:r>
    </w:p>
    <w:p>
      <w:r>
        <w:t>@LottaS10 @DominikaSvarc Če lahko beremo in odgovarjamo na njihove twitte, se takoj razkrijejo njihove svinjske laži in zavajanja!</w:t>
      </w:r>
    </w:p>
    <w:p>
      <w:r>
        <w:rPr>
          <w:b/>
          <w:u w:val="single"/>
        </w:rPr>
        <w:t>767486</w:t>
      </w:r>
    </w:p>
    <w:p>
      <w:r>
        <w:t>@Libertarec Tega pa rdeca mafija in razne ponosne komunistke in komunisti pa Lazgosarji niti slucajno ne bodo dovolili</w:t>
      </w:r>
    </w:p>
    <w:p>
      <w:r>
        <w:rPr>
          <w:b/>
          <w:u w:val="single"/>
        </w:rPr>
        <w:t>767487</w:t>
      </w:r>
    </w:p>
    <w:p>
      <w:r>
        <w:t>@petrasovdat Točno tako...če bi jaz bil v kombiju, bi možakarju dal vse kar imam in še več. S takimi ni heca.</w:t>
      </w:r>
    </w:p>
    <w:p>
      <w:r>
        <w:rPr>
          <w:b/>
          <w:u w:val="single"/>
        </w:rPr>
        <w:t>767488</w:t>
      </w:r>
    </w:p>
    <w:p>
      <w:r>
        <w:t>@SamoGlavan Obvladajo "parkiranje" v množico, požiganje, kislina ... in razen v Parizu, so mediji dokaj varni ...</w:t>
      </w:r>
    </w:p>
    <w:p>
      <w:r>
        <w:rPr>
          <w:b/>
          <w:u w:val="single"/>
        </w:rPr>
        <w:t>767489</w:t>
      </w:r>
    </w:p>
    <w:p>
      <w:r>
        <w:t>Ultrakolesar Frenk Šilc o kolesarski DOS šoli v Postojni in njegov tretji obisk Dirke okoli Slovenije v letu 2018. https://t.co/ZtGvosT8tI</w:t>
      </w:r>
    </w:p>
    <w:p>
      <w:r>
        <w:rPr>
          <w:b/>
          <w:u w:val="single"/>
        </w:rPr>
        <w:t>767490</w:t>
      </w:r>
    </w:p>
    <w:p>
      <w:r>
        <w:t>#278 Če hočeš inteligentne otroke, jim beri pravljice #spodbujevalnica #aktivnivsi</w:t>
      </w:r>
    </w:p>
    <w:p>
      <w:r>
        <w:rPr>
          <w:b/>
          <w:u w:val="single"/>
        </w:rPr>
        <w:t>767491</w:t>
      </w:r>
    </w:p>
    <w:p>
      <w:r>
        <w:t>@BojanPozar @drVinkoGorenak Bandelli je pač prostak in se kot kaže prilega na vlado @sarecmarjan</w:t>
      </w:r>
    </w:p>
    <w:p>
      <w:r>
        <w:rPr>
          <w:b/>
          <w:u w:val="single"/>
        </w:rPr>
        <w:t>767492</w:t>
      </w:r>
    </w:p>
    <w:p>
      <w:r>
        <w:t>@PreglArjan In veliko pomanjkanje avtorefkeksije, ob zvrhani meri sprenevedanja.</w:t>
      </w:r>
    </w:p>
    <w:p>
      <w:r>
        <w:rPr>
          <w:b/>
          <w:u w:val="single"/>
        </w:rPr>
        <w:t>767493</w:t>
      </w:r>
    </w:p>
    <w:p>
      <w:r>
        <w:t>Strokovnjaki menijo, da če bi posadil vsak zmeljan no drevo, bi rešili svet.. https://t.co/GxmlFvTImC</w:t>
      </w:r>
    </w:p>
    <w:p>
      <w:r>
        <w:rPr>
          <w:b/>
          <w:u w:val="single"/>
        </w:rPr>
        <w:t>767494</w:t>
      </w:r>
    </w:p>
    <w:p>
      <w:r>
        <w:t xml:space="preserve">6. minuta sodnika dosojata penal za Nexe pri vodstvu Kopra 1:2. Zrnić izenačuje. </w:t>
        <w:br/>
        <w:br/>
        <w:t>Ajdeeee!!!</w:t>
      </w:r>
    </w:p>
    <w:p>
      <w:r>
        <w:rPr>
          <w:b/>
          <w:u w:val="single"/>
        </w:rPr>
        <w:t>767495</w:t>
      </w:r>
    </w:p>
    <w:p>
      <w:r>
        <w:t>@AmnestySlovenia Stihijska linč-cenzura glasne manjšine vodi v totalitarizem.</w:t>
      </w:r>
    </w:p>
    <w:p>
      <w:r>
        <w:rPr>
          <w:b/>
          <w:u w:val="single"/>
        </w:rPr>
        <w:t>767496</w:t>
      </w:r>
    </w:p>
    <w:p>
      <w:r>
        <w:t>a niso tisti tvoji idioti, ki jih je treba izgnati v venezuelo, na oblasti ? https://t.co/bsfurS7QCh</w:t>
      </w:r>
    </w:p>
    <w:p>
      <w:r>
        <w:rPr>
          <w:b/>
          <w:u w:val="single"/>
        </w:rPr>
        <w:t>767497</w:t>
      </w:r>
    </w:p>
    <w:p>
      <w:r>
        <w:t>@janibozic @ABratusek @rorypecktrust @BBCPolitics @TelegraphNews @Demokracija1 Bila tistega dne prisotna v DZ, Jan ne obupat!</w:t>
      </w:r>
    </w:p>
    <w:p>
      <w:r>
        <w:rPr>
          <w:b/>
          <w:u w:val="single"/>
        </w:rPr>
        <w:t>767498</w:t>
      </w:r>
    </w:p>
    <w:p>
      <w:r>
        <w:t>Tisti občutek razgaljenosti in ranljivosti, ko ti na vhodu na sodišče zaplenijo telefon in ga zaklenejo v omarico.</w:t>
      </w:r>
    </w:p>
    <w:p>
      <w:r>
        <w:rPr>
          <w:b/>
          <w:u w:val="single"/>
        </w:rPr>
        <w:t>767499</w:t>
      </w:r>
    </w:p>
    <w:p>
      <w:r>
        <w:t xml:space="preserve">@BojanPozar @vladaRS Avtistov niso sprejeli v JLA, v vlado pa No Problem. </w:t>
        <w:br/>
        <w:t>Seveda z diktirko stricev in še koga</w:t>
      </w:r>
    </w:p>
    <w:p>
      <w:r>
        <w:rPr>
          <w:b/>
          <w:u w:val="single"/>
        </w:rPr>
        <w:t>767500</w:t>
      </w:r>
    </w:p>
    <w:p>
      <w:r>
        <w:t>@ZavodZIVIM Ne vem za kaj mi to sliko prikazuje kot občutljivo in mi jo blokira....</w:t>
      </w:r>
    </w:p>
    <w:p>
      <w:r>
        <w:rPr>
          <w:b/>
          <w:u w:val="single"/>
        </w:rPr>
        <w:t>767501</w:t>
      </w:r>
    </w:p>
    <w:p>
      <w:r>
        <w:t>@indijanec Bolj verjamem, da jo posravljajo Srbi, samo plačujemo jo mi. Kot da bi ti v stanovanju vlomilec montiral alarmni sistem.</w:t>
      </w:r>
    </w:p>
    <w:p>
      <w:r>
        <w:rPr>
          <w:b/>
          <w:u w:val="single"/>
        </w:rPr>
        <w:t>767502</w:t>
      </w:r>
    </w:p>
    <w:p>
      <w:r>
        <w:t>@AlpinePatriot @motovilka1 @MiroCerar čudno, da ni za mnenje najel še udbovska pravna stokovnjaka, abbotta in costella</w:t>
      </w:r>
    </w:p>
    <w:p>
      <w:r>
        <w:rPr>
          <w:b/>
          <w:u w:val="single"/>
        </w:rPr>
        <w:t>767503</w:t>
      </w:r>
    </w:p>
    <w:p>
      <w:r>
        <w:t>@Plavalka To ne bo čisto držalo, na normalnem trgu lahko preživita tako modrijan kot felix, v našem primeru bo crknu tut felix!!!</w:t>
      </w:r>
    </w:p>
    <w:p>
      <w:r>
        <w:rPr>
          <w:b/>
          <w:u w:val="single"/>
        </w:rPr>
        <w:t>767504</w:t>
      </w:r>
    </w:p>
    <w:p>
      <w:r>
        <w:t>@ZidanDejan @sarecmarjan Namig: prihodnjič je treba selfi narediti stran od okna, da se vidi oseba.</w:t>
      </w:r>
    </w:p>
    <w:p>
      <w:r>
        <w:rPr>
          <w:b/>
          <w:u w:val="single"/>
        </w:rPr>
        <w:t>767505</w:t>
      </w:r>
    </w:p>
    <w:p>
      <w:r>
        <w:t>@darjavizjak Ena boljših pri terorističnem napadu: Znižaj glas na mobilnem telefonu, da te teroristi ne bodo našli, če bo zvonilo v telefonu</w:t>
      </w:r>
    </w:p>
    <w:p>
      <w:r>
        <w:rPr>
          <w:b/>
          <w:u w:val="single"/>
        </w:rPr>
        <w:t>767506</w:t>
      </w:r>
    </w:p>
    <w:p>
      <w:r>
        <w:t>lukcu bomo pomagali</w:t>
        <w:br/>
        <w:t>delnice kupiti</w:t>
        <w:br/>
        <w:t>da bo mogel svoje jajčke</w:t>
        <w:br/>
        <w:t>pred lisičko skriti https://t.co/r5GL7sDqFm</w:t>
      </w:r>
    </w:p>
    <w:p>
      <w:r>
        <w:rPr>
          <w:b/>
          <w:u w:val="single"/>
        </w:rPr>
        <w:t>767507</w:t>
      </w:r>
    </w:p>
    <w:p>
      <w:r>
        <w:t>Pizda majo Avstrijci porihtane stvari. Ceste, bajte, okolje. Mi smo seljoti.</w:t>
      </w:r>
    </w:p>
    <w:p>
      <w:r>
        <w:rPr>
          <w:b/>
          <w:u w:val="single"/>
        </w:rPr>
        <w:t>767508</w:t>
      </w:r>
    </w:p>
    <w:p>
      <w:r>
        <w:t>@sobrle @alesspetic @ZigaTurk Cilj je uničit promet, da bo nova železnica upravičena.</w:t>
      </w:r>
    </w:p>
    <w:p>
      <w:r>
        <w:rPr>
          <w:b/>
          <w:u w:val="single"/>
        </w:rPr>
        <w:t>767509</w:t>
      </w:r>
    </w:p>
    <w:p>
      <w:r>
        <w:t>BEDNIKI na POP-TV se ne opravičujejo,za 'spodrsljaj' GROŽNJE z SMRTJO SDS-u. Drekači!</w:t>
      </w:r>
    </w:p>
    <w:p>
      <w:r>
        <w:rPr>
          <w:b/>
          <w:u w:val="single"/>
        </w:rPr>
        <w:t>767510</w:t>
      </w:r>
    </w:p>
    <w:p>
      <w:r>
        <w:t>folk, dajmo telovadit, da se bomo lahko kakovostno pretepali tudi pri 70+ https://t.co/xFPUoA4awm</w:t>
      </w:r>
    </w:p>
    <w:p>
      <w:r>
        <w:rPr>
          <w:b/>
          <w:u w:val="single"/>
        </w:rPr>
        <w:t>767511</w:t>
      </w:r>
    </w:p>
    <w:p>
      <w:r>
        <w:t>@Diverzija @tyschew @GregorTrebusak bo pa ob taki moderatorski pasivnosti tezko nasel kompetentne goste za prihodnje oddaje .</w:t>
      </w:r>
    </w:p>
    <w:p>
      <w:r>
        <w:rPr>
          <w:b/>
          <w:u w:val="single"/>
        </w:rPr>
        <w:t>767512</w:t>
      </w:r>
    </w:p>
    <w:p>
      <w:r>
        <w:t>Židan že cel čas zmerja Luko Mesca z gospodom. Gospodje so v SD, v Levici pa tovariši. #tarča</w:t>
      </w:r>
    </w:p>
    <w:p>
      <w:r>
        <w:rPr>
          <w:b/>
          <w:u w:val="single"/>
        </w:rPr>
        <w:t>767513</w:t>
      </w:r>
    </w:p>
    <w:p>
      <w:r>
        <w:t>(VIDEO) Ali lahko policija ukrepa, če na cesti posnamemo objestnega voznika in ji posredujemo posnetek? https://t.co/Nfd7PdIDay</w:t>
      </w:r>
    </w:p>
    <w:p>
      <w:r>
        <w:rPr>
          <w:b/>
          <w:u w:val="single"/>
        </w:rPr>
        <w:t>767514</w:t>
      </w:r>
    </w:p>
    <w:p>
      <w:r>
        <w:t>@tomltoml To je samovšečno in neiskreno. Menja kožo, nravi pa ne. Levičar pač.....</w:t>
      </w:r>
    </w:p>
    <w:p>
      <w:r>
        <w:rPr>
          <w:b/>
          <w:u w:val="single"/>
        </w:rPr>
        <w:t>767515</w:t>
      </w:r>
    </w:p>
    <w:p>
      <w:r>
        <w:t>@Libertarec Najbolj nevaren si ti in tebi podobni hujskaci. Zaradi takih je zgodovina taka kot je!</w:t>
      </w:r>
    </w:p>
    <w:p>
      <w:r>
        <w:rPr>
          <w:b/>
          <w:u w:val="single"/>
        </w:rPr>
        <w:t>767516</w:t>
      </w:r>
    </w:p>
    <w:p>
      <w:r>
        <w:t>@vanfranco Aha, to ni ok. Če je nujno, morajo pacienta vzeti kadarkoli med delovnim časom. Razen, če so popolnoma  privat brez koncesije.</w:t>
      </w:r>
    </w:p>
    <w:p>
      <w:r>
        <w:rPr>
          <w:b/>
          <w:u w:val="single"/>
        </w:rPr>
        <w:t>767517</w:t>
      </w:r>
    </w:p>
    <w:p>
      <w:r>
        <w:t>@magrateja @mladafeministka Ker to kar tak easy peasy razlagajo okrog. Ponavadi se to zadrzi zase oz v krogu svojih bff.</w:t>
      </w:r>
    </w:p>
    <w:p>
      <w:r>
        <w:rPr>
          <w:b/>
          <w:u w:val="single"/>
        </w:rPr>
        <w:t>767518</w:t>
      </w:r>
    </w:p>
    <w:p>
      <w:r>
        <w:t>@Yarimatahari @surfon Pa v gužvi pot tja ali nazaj traja lih ene tolk, kot če bi se peljal do Iraka ali nazaj.</w:t>
      </w:r>
    </w:p>
    <w:p>
      <w:r>
        <w:rPr>
          <w:b/>
          <w:u w:val="single"/>
        </w:rPr>
        <w:t>767519</w:t>
      </w:r>
    </w:p>
    <w:p>
      <w:r>
        <w:t>@IgorSencar @Metod_Berlec FAŠIZEM JE FAŠIZEM, JE FAŠIZEM, in je ni demoracije, ki ga tolerira!!!!</w:t>
      </w:r>
    </w:p>
    <w:p>
      <w:r>
        <w:rPr>
          <w:b/>
          <w:u w:val="single"/>
        </w:rPr>
        <w:t>767520</w:t>
      </w:r>
    </w:p>
    <w:p>
      <w:r>
        <w:t>Pa kateri kreten je volil Jelinčiča, da ga je treba kar naprej poslušat.</w:t>
        <w:br/>
        <w:t>Kar na bruhanje mi gre ko slišim tist antipatičen glas.</w:t>
      </w:r>
    </w:p>
    <w:p>
      <w:r>
        <w:rPr>
          <w:b/>
          <w:u w:val="single"/>
        </w:rPr>
        <w:t>767521</w:t>
      </w:r>
    </w:p>
    <w:p>
      <w:r>
        <w:t>@Bodem43 Pol pa želijo sladkobe deliti le znotraj lastnega doma ali sploh ne pečejo.</w:t>
      </w:r>
    </w:p>
    <w:p>
      <w:r>
        <w:rPr>
          <w:b/>
          <w:u w:val="single"/>
        </w:rPr>
        <w:t>767522</w:t>
      </w:r>
    </w:p>
    <w:p>
      <w:r>
        <w:t>1/1 Medijski prostor je za nosilce sprememb, praktično nedosegljiv. Zato izvajamo akcijo Končajmo somrak demokracije, končajmo medijski mrk</w:t>
      </w:r>
    </w:p>
    <w:p>
      <w:r>
        <w:rPr>
          <w:b/>
          <w:u w:val="single"/>
        </w:rPr>
        <w:t>767523</w:t>
      </w:r>
    </w:p>
    <w:p>
      <w:r>
        <w:t>V veliki večini evropskih držav se danes začenjajo božične počitnice, razen v Sloveniji, kjer jim vsi mediji pravijo novoletne. #butale</w:t>
      </w:r>
    </w:p>
    <w:p>
      <w:r>
        <w:rPr>
          <w:b/>
          <w:u w:val="single"/>
        </w:rPr>
        <w:t>767524</w:t>
      </w:r>
    </w:p>
    <w:p>
      <w:r>
        <w:t>Nova slikanica Rdeči #jelen in #lešniki v prednaročilu https://t.co/ttA7F4R37t … #slikanice #otroškeknjige https://t.co/JVsTdwqXV2</w:t>
      </w:r>
    </w:p>
    <w:p>
      <w:r>
        <w:rPr>
          <w:b/>
          <w:u w:val="single"/>
        </w:rPr>
        <w:t>767525</w:t>
      </w:r>
    </w:p>
    <w:p>
      <w:r>
        <w:t>@mash_1970 @BojanPozar @MatjaNemec @Europarl_SL Levičarji jemljejo iz SKUPNEGA žaklja; ravno tako kot desničarji 😉</w:t>
      </w:r>
    </w:p>
    <w:p>
      <w:r>
        <w:rPr>
          <w:b/>
          <w:u w:val="single"/>
        </w:rPr>
        <w:t>767526</w:t>
      </w:r>
    </w:p>
    <w:p>
      <w:r>
        <w:t>@LahovnikMatej @JJansaSDS @RTTNews @Nasdaq Bmw delnica je po tej novici padla, mene Orban ne briga, delnica pa</w:t>
      </w:r>
    </w:p>
    <w:p>
      <w:r>
        <w:rPr>
          <w:b/>
          <w:u w:val="single"/>
        </w:rPr>
        <w:t>767527</w:t>
      </w:r>
    </w:p>
    <w:p>
      <w:r>
        <w:t>A če se ti dvigne, ko gledaš joške holivudarskih bejb, je to spolno nadlegovanje al ne? Ker zmeraj pa res nočem met trdonje.</w:t>
      </w:r>
    </w:p>
    <w:p>
      <w:r>
        <w:rPr>
          <w:b/>
          <w:u w:val="single"/>
        </w:rPr>
        <w:t>767528</w:t>
      </w:r>
    </w:p>
    <w:p>
      <w:r>
        <w:t>Janši pogojna zaporna kazen - https://t.co/H7JwaUC0rV https://t.co/vDcJSMInnN</w:t>
      </w:r>
    </w:p>
    <w:p>
      <w:r>
        <w:rPr>
          <w:b/>
          <w:u w:val="single"/>
        </w:rPr>
        <w:t>767529</w:t>
      </w:r>
    </w:p>
    <w:p>
      <w:r>
        <w:t>@ATBeatris V tem, da je Janša psihopat, ni nič duhovitega, to je prav zaskrbljujoča resnica.</w:t>
      </w:r>
    </w:p>
    <w:p>
      <w:r>
        <w:rPr>
          <w:b/>
          <w:u w:val="single"/>
        </w:rPr>
        <w:t>767530</w:t>
      </w:r>
    </w:p>
    <w:p>
      <w:r>
        <w:t>@Libertarec Potem pa ne vem kaj čaka. Zgrabi naj bajonet, in nažene tega Johnsona v morje.</w:t>
      </w:r>
    </w:p>
    <w:p>
      <w:r>
        <w:rPr>
          <w:b/>
          <w:u w:val="single"/>
        </w:rPr>
        <w:t>767531</w:t>
      </w:r>
    </w:p>
    <w:p>
      <w:r>
        <w:t>@davidkovic Kar se mene tiče tudi to ne. Pranje se začne pri 40, 30 je isto kot da bi malo v mrzli vodi namakal.</w:t>
      </w:r>
    </w:p>
    <w:p>
      <w:r>
        <w:rPr>
          <w:b/>
          <w:u w:val="single"/>
        </w:rPr>
        <w:t>767532</w:t>
      </w:r>
    </w:p>
    <w:p>
      <w:r>
        <w:t>@russhie @tasosedova Je že rahlo debilno. Za všečke pa srčke nabirati je pa razgaljena rit za primitivce še kako potrebna.</w:t>
      </w:r>
    </w:p>
    <w:p>
      <w:r>
        <w:rPr>
          <w:b/>
          <w:u w:val="single"/>
        </w:rPr>
        <w:t>767533</w:t>
      </w:r>
    </w:p>
    <w:p>
      <w:r>
        <w:t>V 2018 prepeljanih z avtobusi manj potnikov kot v 2017. https://t.co/JPVMlCUeI5</w:t>
      </w:r>
    </w:p>
    <w:p>
      <w:r>
        <w:rPr>
          <w:b/>
          <w:u w:val="single"/>
        </w:rPr>
        <w:t>767534</w:t>
      </w:r>
    </w:p>
    <w:p>
      <w:r>
        <w:t>@StrankaSMC @sobotna @Delo To ni dovolj, želim si še več- dobiti še več in to mi je všeč... #sramota</w:t>
      </w:r>
    </w:p>
    <w:p>
      <w:r>
        <w:rPr>
          <w:b/>
          <w:u w:val="single"/>
        </w:rPr>
        <w:t>767535</w:t>
      </w:r>
    </w:p>
    <w:p>
      <w:r>
        <w:t>Gospa v polotu ovinke čez Medvedje Brdo polaga, k da bi mela šlepar. Potem po ravnem skor zbije kolesarko - ki ji pravilno pelje nasproti.</w:t>
      </w:r>
    </w:p>
    <w:p>
      <w:r>
        <w:rPr>
          <w:b/>
          <w:u w:val="single"/>
        </w:rPr>
        <w:t>767536</w:t>
      </w:r>
    </w:p>
    <w:p>
      <w:r>
        <w:t>Ti izdajalci delajo za nekoga drugega in ne za interese republike slovenije sram naj jih bo vseh izdajalcev.</w:t>
        <w:br/>
        <w:t>https://t.co/4zJtItxhiW</w:t>
      </w:r>
    </w:p>
    <w:p>
      <w:r>
        <w:rPr>
          <w:b/>
          <w:u w:val="single"/>
        </w:rPr>
        <w:t>767537</w:t>
      </w:r>
    </w:p>
    <w:p>
      <w:r>
        <w:t>@apocalypsemaan Kakrsnokoli tockovanje pa je totalna bedarija. Vsi morajo imeti moznost vrtca.</w:t>
      </w:r>
    </w:p>
    <w:p>
      <w:r>
        <w:rPr>
          <w:b/>
          <w:u w:val="single"/>
        </w:rPr>
        <w:t>767538</w:t>
      </w:r>
    </w:p>
    <w:p>
      <w:r>
        <w:t>@JJansaSDS Pamet v roke inne pustite se sprovocirati ker komaj čakajo da bodo provokacije in nerede obesili SDS-u</w:t>
      </w:r>
    </w:p>
    <w:p>
      <w:r>
        <w:rPr>
          <w:b/>
          <w:u w:val="single"/>
        </w:rPr>
        <w:t>767539</w:t>
      </w:r>
    </w:p>
    <w:p>
      <w:r>
        <w:t>Levi ekstremisti za davkoplačevalski denar sramotijo Slovenijo v tujini. https://t.co/HqVy3IWHox , https://t.co/lQHFEOI33r</w:t>
      </w:r>
    </w:p>
    <w:p>
      <w:r>
        <w:rPr>
          <w:b/>
          <w:u w:val="single"/>
        </w:rPr>
        <w:t>767540</w:t>
      </w:r>
    </w:p>
    <w:p>
      <w:r>
        <w:t>Ljubljančani, izkoristite svojo pravico in pojdite volit za spremembo! Udeležba do 16. ure je sramotna! https://t.co/59Sya3GOT3</w:t>
      </w:r>
    </w:p>
    <w:p>
      <w:r>
        <w:rPr>
          <w:b/>
          <w:u w:val="single"/>
        </w:rPr>
        <w:t>767541</w:t>
      </w:r>
    </w:p>
    <w:p>
      <w:r>
        <w:t>@zmarkan @BrewDogAFBar Ko se spomnim svoje telefonske ti jo pošljem na DM pa se bova zmenila :)</w:t>
      </w:r>
    </w:p>
    <w:p>
      <w:r>
        <w:rPr>
          <w:b/>
          <w:u w:val="single"/>
        </w:rPr>
        <w:t>767542</w:t>
      </w:r>
    </w:p>
    <w:p>
      <w:r>
        <w:t>@stanka_d Župnik ga bo fental, Kopše ne ve, da ima drug teden registracijo avtomobila.</w:t>
      </w:r>
    </w:p>
    <w:p>
      <w:r>
        <w:rPr>
          <w:b/>
          <w:u w:val="single"/>
        </w:rPr>
        <w:t>767543</w:t>
      </w:r>
    </w:p>
    <w:p>
      <w:r>
        <w:t>@AntonTomazic ali pa primernem, ker so razpuščeni in z eno nogo v kampanji ... po moje gre še za neke stare "tovariške" dogovore</w:t>
      </w:r>
    </w:p>
    <w:p>
      <w:r>
        <w:rPr>
          <w:b/>
          <w:u w:val="single"/>
        </w:rPr>
        <w:t>767544</w:t>
      </w:r>
    </w:p>
    <w:p>
      <w:r>
        <w:t>Sreča v nesreči: Voznica se je z avtom prevrnila in izgubila še psa. Oba sta jo odnesla brez poškodb. https://t.co/jAxA18CK4L</w:t>
      </w:r>
    </w:p>
    <w:p>
      <w:r>
        <w:rPr>
          <w:b/>
          <w:u w:val="single"/>
        </w:rPr>
        <w:t>767545</w:t>
      </w:r>
    </w:p>
    <w:p>
      <w:r>
        <w:t>@Urskitka Erotichno masažo in deep throat knajpanje ter beljakovinska okrepčilna sinusna maska 😜😜</w:t>
      </w:r>
    </w:p>
    <w:p>
      <w:r>
        <w:rPr>
          <w:b/>
          <w:u w:val="single"/>
        </w:rPr>
        <w:t>767546</w:t>
      </w:r>
    </w:p>
    <w:p>
      <w:r>
        <w:t>U12: Na drugi tekmi v Drnišu so zmajčki visoko premagali Karlovac. Bravo!</w:t>
        <w:br/>
        <w:br/>
        <w:t>Več na: https://t.co/qyXSuzYCdX https://t.co/dKACAqVGf9</w:t>
      </w:r>
    </w:p>
    <w:p>
      <w:r>
        <w:rPr>
          <w:b/>
          <w:u w:val="single"/>
        </w:rPr>
        <w:t>767547</w:t>
      </w:r>
    </w:p>
    <w:p>
      <w:r>
        <w:t>Dežujejo pohvale najboljšim na @TourOfSlovenia še pred zadnjo etapo https://t.co/nTuPaeQRv9</w:t>
      </w:r>
    </w:p>
    <w:p>
      <w:r>
        <w:rPr>
          <w:b/>
          <w:u w:val="single"/>
        </w:rPr>
        <w:t>767548</w:t>
      </w:r>
    </w:p>
    <w:p>
      <w:r>
        <w:t>@Prelc @teteccinober @Kauro1 Če zadaneš šele 13. met za 3, pol se moraš pa res vprašat, komu ni kaj jasno ... Pa so metali fantje in metali!</w:t>
      </w:r>
    </w:p>
    <w:p>
      <w:r>
        <w:rPr>
          <w:b/>
          <w:u w:val="single"/>
        </w:rPr>
        <w:t>767549</w:t>
      </w:r>
    </w:p>
    <w:p>
      <w:r>
        <w:t>@Matino667 @loudandwicked @KlemenRobnik “bolani kebabi”, če kdo rabi slogan....</w:t>
      </w:r>
    </w:p>
    <w:p>
      <w:r>
        <w:rPr>
          <w:b/>
          <w:u w:val="single"/>
        </w:rPr>
        <w:t>767550</w:t>
      </w:r>
    </w:p>
    <w:p>
      <w:r>
        <w:t>Kako kot pešec poskrbeti za svojo varnost v prometu.</w:t>
        <w:br/>
        <w:t>Vabljeni k branju :-) https://t.co/APvjgKqx1h</w:t>
      </w:r>
    </w:p>
    <w:p>
      <w:r>
        <w:rPr>
          <w:b/>
          <w:u w:val="single"/>
        </w:rPr>
        <w:t>767551</w:t>
      </w:r>
    </w:p>
    <w:p>
      <w:r>
        <w:t>Lahko mi odsekate roko, če ne bi bolje metal prostih metov. Z zaprtimi očmi.. https://t.co/9K4aHKYCeo</w:t>
      </w:r>
    </w:p>
    <w:p>
      <w:r>
        <w:rPr>
          <w:b/>
          <w:u w:val="single"/>
        </w:rPr>
        <w:t>767552</w:t>
      </w:r>
    </w:p>
    <w:p>
      <w:r>
        <w:t>To verjetno razlozi, zakaj so babice vedno kofe za darila nosile  ...https://t.co/fBaMGfTntZ</w:t>
      </w:r>
    </w:p>
    <w:p>
      <w:r>
        <w:rPr>
          <w:b/>
          <w:u w:val="single"/>
        </w:rPr>
        <w:t>767553</w:t>
      </w:r>
    </w:p>
    <w:p>
      <w:r>
        <w:t>Olimpija po novem (katastrofalnem) porazu še bližje izpadu iz regionalne košarkarske lige https://t.co/vT7yfcxpIg #kzs</w:t>
      </w:r>
    </w:p>
    <w:p>
      <w:r>
        <w:rPr>
          <w:b/>
          <w:u w:val="single"/>
        </w:rPr>
        <w:t>767554</w:t>
      </w:r>
    </w:p>
    <w:p>
      <w:r>
        <w:t>Podarite vaši koži Uriage termalno vodo. Naročite na: https://t.co/F5PiXLEF9v https://t.co/F5PiXLEF9v</w:t>
      </w:r>
    </w:p>
    <w:p>
      <w:r>
        <w:rPr>
          <w:b/>
          <w:u w:val="single"/>
        </w:rPr>
        <w:t>767555</w:t>
      </w:r>
    </w:p>
    <w:p>
      <w:r>
        <w:t>In tipček te blokira.</w:t>
        <w:br/>
        <w:t>Ni ga čez neprodušen mehurček. https://t.co/3M0IbQGR7F</w:t>
      </w:r>
    </w:p>
    <w:p>
      <w:r>
        <w:rPr>
          <w:b/>
          <w:u w:val="single"/>
        </w:rPr>
        <w:t>767556</w:t>
      </w:r>
    </w:p>
    <w:p>
      <w:r>
        <w:t>@miran_lipovec @KilgoreSH5 @p_zoran @BozoPredalic Janševa smet. Se množijo kot muhe na govnu</w:t>
      </w:r>
    </w:p>
    <w:p>
      <w:r>
        <w:rPr>
          <w:b/>
          <w:u w:val="single"/>
        </w:rPr>
        <w:t>767557</w:t>
      </w:r>
    </w:p>
    <w:p>
      <w:r>
        <w:t>Propad levičarskega netenja sovraštva: Od manipulacij s Strojani pa do Jakova Faka https://t.co/tvpA2VQeqB via @Nova24TV</w:t>
      </w:r>
    </w:p>
    <w:p>
      <w:r>
        <w:rPr>
          <w:b/>
          <w:u w:val="single"/>
        </w:rPr>
        <w:t>767558</w:t>
      </w:r>
    </w:p>
    <w:p>
      <w:r>
        <w:t>Prosim podpiši, ker palmovo olje uničuje tvoj planet https://t.co/UoKRo8gsZh https://t.co/bDi8PgGPhV</w:t>
      </w:r>
    </w:p>
    <w:p>
      <w:r>
        <w:rPr>
          <w:b/>
          <w:u w:val="single"/>
        </w:rPr>
        <w:t>767559</w:t>
      </w:r>
    </w:p>
    <w:p>
      <w:r>
        <w:t>@Matej_Klaric @PopTV Sem pomislil, da je avtor neumnega pamfleta Štiblar ali morda Mencinger. No nisem kaj dosti zgrešil.</w:t>
      </w:r>
    </w:p>
    <w:p>
      <w:r>
        <w:rPr>
          <w:b/>
          <w:u w:val="single"/>
        </w:rPr>
        <w:t>767560</w:t>
      </w:r>
    </w:p>
    <w:p>
      <w:r>
        <w:t>@ZigaTurk Krog bo sklenjen, ko bodo sodnice in sodnike vlekli iz sodnih dvoran in jim "sodili" na ulici, ker podpirajo "krivosodje"?</w:t>
      </w:r>
    </w:p>
    <w:p>
      <w:r>
        <w:rPr>
          <w:b/>
          <w:u w:val="single"/>
        </w:rPr>
        <w:t>767561</w:t>
      </w:r>
    </w:p>
    <w:p>
      <w:r>
        <w:t>Folk sam tolk sa vam povem v Zakopanah je vroče 🔥😀še dva skoka 😱#skijumpingfamily #skoki</w:t>
      </w:r>
    </w:p>
    <w:p>
      <w:r>
        <w:rPr>
          <w:b/>
          <w:u w:val="single"/>
        </w:rPr>
        <w:t>767562</w:t>
      </w:r>
    </w:p>
    <w:p>
      <w:r>
        <w:t>@MetkaSmole Ne bomo nič hudi, če se nam iz Švice malo oglasiš in nam privoščiš kakšno fotko 😍</w:t>
      </w:r>
    </w:p>
    <w:p>
      <w:r>
        <w:rPr>
          <w:b/>
          <w:u w:val="single"/>
        </w:rPr>
        <w:t>767563</w:t>
      </w:r>
    </w:p>
    <w:p>
      <w:r>
        <w:t>@NinaPetri4 @Mauhlerca @AnaOstricki Jaz sem hotel zapornice pred progo spuščat. Potem pa lokomotive vozit. Tiste na paro.</w:t>
      </w:r>
    </w:p>
    <w:p>
      <w:r>
        <w:rPr>
          <w:b/>
          <w:u w:val="single"/>
        </w:rPr>
        <w:t>767564</w:t>
      </w:r>
    </w:p>
    <w:p>
      <w:r>
        <w:t>@USvobode @frelih_igor @ToneMartinjak @IgorPribac No, tu bi se pa dalo podebatirati.</w:t>
      </w:r>
    </w:p>
    <w:p>
      <w:r>
        <w:rPr>
          <w:b/>
          <w:u w:val="single"/>
        </w:rPr>
        <w:t>767565</w:t>
      </w:r>
    </w:p>
    <w:p>
      <w:r>
        <w:t>@lucijausaj @cikibucka Bi ga že sam so naredil drago ograjo da ti muslici na zapusčajo Slovenijo. Rabijo volilce</w:t>
      </w:r>
    </w:p>
    <w:p>
      <w:r>
        <w:rPr>
          <w:b/>
          <w:u w:val="single"/>
        </w:rPr>
        <w:t>767566</w:t>
      </w:r>
    </w:p>
    <w:p>
      <w:r>
        <w:t>@Onkraj_ Nobenih kumaric. Kosi polbelega kruha, z vonjem po ceneni pašteti, nametani v ajmar drug na drugega za cel razred. @sodnik @petracj</w:t>
      </w:r>
    </w:p>
    <w:p>
      <w:r>
        <w:rPr>
          <w:b/>
          <w:u w:val="single"/>
        </w:rPr>
        <w:t>767567</w:t>
      </w:r>
    </w:p>
    <w:p>
      <w:r>
        <w:t>Inovacija leta: start up lansiral novo Rubikovo kocki! Če nimate potrpljenja, jo lahko...pojeste!😜 https://t.co/6z9lW389pb</w:t>
      </w:r>
    </w:p>
    <w:p>
      <w:r>
        <w:rPr>
          <w:b/>
          <w:u w:val="single"/>
        </w:rPr>
        <w:t>767568</w:t>
      </w:r>
    </w:p>
    <w:p>
      <w:r>
        <w:t>Včeraj sem muho ujel v zraku, danes na pultu dve hkrati. Jutri pa ubijem tri na en mah.</w:t>
      </w:r>
    </w:p>
    <w:p>
      <w:r>
        <w:rPr>
          <w:b/>
          <w:u w:val="single"/>
        </w:rPr>
        <w:t>767569</w:t>
      </w:r>
    </w:p>
    <w:p>
      <w:r>
        <w:t>za komuniste, ki jim je laž nesmrtna duša je vsaka resnica sovražni govor https://t.co/xtXGb0Mr0J</w:t>
      </w:r>
    </w:p>
    <w:p>
      <w:r>
        <w:rPr>
          <w:b/>
          <w:u w:val="single"/>
        </w:rPr>
        <w:t>767570</w:t>
      </w:r>
    </w:p>
    <w:p>
      <w:r>
        <w:t>@Blaziek @had @intelenktualka Sploh pa okusi. Janež, pehtran in kumina mi nikoli never ever ne bodo jasni, npr :)</w:t>
      </w:r>
    </w:p>
    <w:p>
      <w:r>
        <w:rPr>
          <w:b/>
          <w:u w:val="single"/>
        </w:rPr>
        <w:t>767571</w:t>
      </w:r>
    </w:p>
    <w:p>
      <w:r>
        <w:t>@crico111 Jebela, da res.. Tematika me kar sama zvlekla tja.. Pa me žena skoz pegla, da naj ne bi večerjal.</w:t>
      </w:r>
    </w:p>
    <w:p>
      <w:r>
        <w:rPr>
          <w:b/>
          <w:u w:val="single"/>
        </w:rPr>
        <w:t>767572</w:t>
      </w:r>
    </w:p>
    <w:p>
      <w:r>
        <w:t>Hrana se #draži - #država dviga trošarine - #zaposlitev je vedno težje najti - podjetja #nizajoplace - cene #nepremicnin ostajajo PREvisoke</w:t>
      </w:r>
    </w:p>
    <w:p>
      <w:r>
        <w:rPr>
          <w:b/>
          <w:u w:val="single"/>
        </w:rPr>
        <w:t>767573</w:t>
      </w:r>
    </w:p>
    <w:p>
      <w:r>
        <w:t>@SimGraj Res je.</w:t>
        <w:br/>
        <w:t>Če levičarji želite natepavat in dojiti pse pojdite v garažo sami,</w:t>
        <w:br/>
        <w:t>državo, ustavo in zakone pa pustite ljudem.</w:t>
      </w:r>
    </w:p>
    <w:p>
      <w:r>
        <w:rPr>
          <w:b/>
          <w:u w:val="single"/>
        </w:rPr>
        <w:t>767574</w:t>
      </w:r>
    </w:p>
    <w:p>
      <w:r>
        <w:t>Marionete trdolevičarskih vlad se niti ne zavedajo, da te dni sejejo seme slovenskih džihadističnih nebes https://t.co/fyafNiHgIP</w:t>
      </w:r>
    </w:p>
    <w:p>
      <w:r>
        <w:rPr>
          <w:b/>
          <w:u w:val="single"/>
        </w:rPr>
        <w:t>767575</w:t>
      </w:r>
    </w:p>
    <w:p>
      <w:r>
        <w:t>Dizle izganjajo iz mestnih jeder. Ali bomo kaj lažje dihali? Izkušnja Nemčije  https://t.co/lU6DnuGpgA</w:t>
      </w:r>
    </w:p>
    <w:p>
      <w:r>
        <w:rPr>
          <w:b/>
          <w:u w:val="single"/>
        </w:rPr>
        <w:t>767576</w:t>
      </w:r>
    </w:p>
    <w:p>
      <w:r>
        <w:t>Pa še golaž ala @t_celestina, da bo mami na porodniški lažje. https://t.co/OH2LhMmYBJ</w:t>
      </w:r>
    </w:p>
    <w:p>
      <w:r>
        <w:rPr>
          <w:b/>
          <w:u w:val="single"/>
        </w:rPr>
        <w:t>767577</w:t>
      </w:r>
    </w:p>
    <w:p>
      <w:r>
        <w:t>Velenje – mesto sramote in posmeha človekovemu dostojanstvu, kjer otroke zastrupljajo s totalitarno ideologijo |... https://t.co/VNuXXJY1UI</w:t>
      </w:r>
    </w:p>
    <w:p>
      <w:r>
        <w:rPr>
          <w:b/>
          <w:u w:val="single"/>
        </w:rPr>
        <w:t>767578</w:t>
      </w:r>
    </w:p>
    <w:p>
      <w:r>
        <w:t>@ZigaTurk Zanikanje ogromnih razlik med Yu in drzavami za zaveso je pteprosto idiotizem! Zal take osebe celo predavajo.</w:t>
      </w:r>
    </w:p>
    <w:p>
      <w:r>
        <w:rPr>
          <w:b/>
          <w:u w:val="single"/>
        </w:rPr>
        <w:t>767579</w:t>
      </w:r>
    </w:p>
    <w:p>
      <w:r>
        <w:t>Okoljevarstveni cirkus v Katovicah ali nova farsa o podnebnih spremembah https://t.co/NRYoOLFpQY via @Nova24TV</w:t>
      </w:r>
    </w:p>
    <w:p>
      <w:r>
        <w:rPr>
          <w:b/>
          <w:u w:val="single"/>
        </w:rPr>
        <w:t>767580</w:t>
      </w:r>
    </w:p>
    <w:p>
      <w:r>
        <w:t>Skoz ves tedne lahko nakupujejo v ponedeljek, sredo in petek od 8.-8.30, v torek, četrtek in soboto pa med 11.30... https://t.co/qkXet2DpOh</w:t>
      </w:r>
    </w:p>
    <w:p>
      <w:r>
        <w:rPr>
          <w:b/>
          <w:u w:val="single"/>
        </w:rPr>
        <w:t>767581</w:t>
      </w:r>
    </w:p>
    <w:p>
      <w:r>
        <w:t>Mesta s prepovedjo vožnje zapirajo vrata dizlom. Komisarka Bulčeva pravi, da ima boljšo rešitev https://t.co/lLV8qm8k0W</w:t>
      </w:r>
    </w:p>
    <w:p>
      <w:r>
        <w:rPr>
          <w:b/>
          <w:u w:val="single"/>
        </w:rPr>
        <w:t>767582</w:t>
      </w:r>
    </w:p>
    <w:p>
      <w:r>
        <w:t>@GPreac Samo bedak spusti v hišo gosta, za katerega ve, da ne priznava in ne spoštuje hišnega reda gostitelja.</w:t>
      </w:r>
    </w:p>
    <w:p>
      <w:r>
        <w:rPr>
          <w:b/>
          <w:u w:val="single"/>
        </w:rPr>
        <w:t>767583</w:t>
      </w:r>
    </w:p>
    <w:p>
      <w:r>
        <w:t>Kolk postane dolgčas tukej, po tem, ko te blokirajo najbolj  "udarni" domoljupci 🤓😂</w:t>
      </w:r>
    </w:p>
    <w:p>
      <w:r>
        <w:rPr>
          <w:b/>
          <w:u w:val="single"/>
        </w:rPr>
        <w:t>767584</w:t>
      </w:r>
    </w:p>
    <w:p>
      <w:r>
        <w:t>@ZigaTurk @bmz9453 V snovnem svetu so se z njegovo pomočjo deportirani spremenili v pepel.</w:t>
      </w:r>
    </w:p>
    <w:p>
      <w:r>
        <w:rPr>
          <w:b/>
          <w:u w:val="single"/>
        </w:rPr>
        <w:t>767585</w:t>
      </w:r>
    </w:p>
    <w:p>
      <w:r>
        <w:t>Ormož: Vlašičevi od pretečega se plazu oddaljeni le še 25 metrov https://t.co/KIpcQM8S4f</w:t>
      </w:r>
    </w:p>
    <w:p>
      <w:r>
        <w:rPr>
          <w:b/>
          <w:u w:val="single"/>
        </w:rPr>
        <w:t>767586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767587</w:t>
      </w:r>
    </w:p>
    <w:p>
      <w:r>
        <w:t>Tole je učbeniški primer režimske propagande (ki samo sebe imenuje novinarstvo)</w:t>
        <w:br/>
        <w:t>https://t.co/UtqItFIO0C</w:t>
      </w:r>
    </w:p>
    <w:p>
      <w:r>
        <w:rPr>
          <w:b/>
          <w:u w:val="single"/>
        </w:rPr>
        <w:t>767588</w:t>
      </w:r>
    </w:p>
    <w:p>
      <w:r>
        <w:t xml:space="preserve">@EdvardKardelj Edi, </w:t>
        <w:br/>
        <w:t>tkole ti bom povedu:</w:t>
        <w:br/>
        <w:t>"Pepca je bla sicer mal čudna, ampak, ti si mi biu pa cool..."</w:t>
      </w:r>
    </w:p>
    <w:p>
      <w:r>
        <w:rPr>
          <w:b/>
          <w:u w:val="single"/>
        </w:rPr>
        <w:t>767589</w:t>
      </w:r>
    </w:p>
    <w:p>
      <w:r>
        <w:t xml:space="preserve">Je kaj novega v Kamniku?! </w:t>
        <w:br/>
        <w:t>...ŠARC baje nosi kovčke na traktor. Gresta z 'babo ŽABO', na dopust.😂😂😂?</w:t>
      </w:r>
    </w:p>
    <w:p>
      <w:r>
        <w:rPr>
          <w:b/>
          <w:u w:val="single"/>
        </w:rPr>
        <w:t>767590</w:t>
      </w:r>
    </w:p>
    <w:p>
      <w:r>
        <w:t>@jezandr4 @RadioSLOVENEC @SlovenijaVsrcu A se ne bi že enkrat ustavu po desnih pljuvat? Raje prihrani moči za levake!</w:t>
      </w:r>
    </w:p>
    <w:p>
      <w:r>
        <w:rPr>
          <w:b/>
          <w:u w:val="single"/>
        </w:rPr>
        <w:t>767591</w:t>
      </w:r>
    </w:p>
    <w:p>
      <w:r>
        <w:t>Maškare vabljene na Pust na smučeh na Rogli, kjer bo gratis smuka za vse izvirne pustne maske v celotnem kostumu!... https://t.co/mwK5OLicGk</w:t>
      </w:r>
    </w:p>
    <w:p>
      <w:r>
        <w:rPr>
          <w:b/>
          <w:u w:val="single"/>
        </w:rPr>
        <w:t>767592</w:t>
      </w:r>
    </w:p>
    <w:p>
      <w:r>
        <w:t>@MisaVugrinec Frajerka...popoldan kofetam ne, mi živce raznervira do amena...</w:t>
      </w:r>
    </w:p>
    <w:p>
      <w:r>
        <w:rPr>
          <w:b/>
          <w:u w:val="single"/>
        </w:rPr>
        <w:t>767593</w:t>
      </w:r>
    </w:p>
    <w:p>
      <w:r>
        <w:t>@cesenj @sebastijan3000 Aja!? Nisem vedel. V teji komunistični enklavi bo spet eden iz SD-ja, žal! 😢</w:t>
      </w:r>
    </w:p>
    <w:p>
      <w:r>
        <w:rPr>
          <w:b/>
          <w:u w:val="single"/>
        </w:rPr>
        <w:t>767594</w:t>
      </w:r>
    </w:p>
    <w:p>
      <w:r>
        <w:t>Svindal ukrotil ptice roparice, slovenski smukači brez točk - https://t.co/G9eOwB26Kf https://t.co/9NOWCN0NHl</w:t>
      </w:r>
    </w:p>
    <w:p>
      <w:r>
        <w:rPr>
          <w:b/>
          <w:u w:val="single"/>
        </w:rPr>
        <w:t>767595</w:t>
      </w:r>
    </w:p>
    <w:p>
      <w:r>
        <w:t>Napadalci, ki so na Silvestrovo napadli RUS bazo v SIR so pokojni. Kot sem že takrat napovedal - Rusi ne odpuščajo. https://t.co/wib0cU0j1G</w:t>
      </w:r>
    </w:p>
    <w:p>
      <w:r>
        <w:rPr>
          <w:b/>
          <w:u w:val="single"/>
        </w:rPr>
        <w:t>767596</w:t>
      </w:r>
    </w:p>
    <w:p>
      <w:r>
        <w:t>@EPameten @MengesSDS Prirejene zrezirane in se kaj a na koncu vseeno v parlamentu sedijo....</w:t>
      </w:r>
    </w:p>
    <w:p>
      <w:r>
        <w:rPr>
          <w:b/>
          <w:u w:val="single"/>
        </w:rPr>
        <w:t>767597</w:t>
      </w:r>
    </w:p>
    <w:p>
      <w:r>
        <w:t>Kongres Levice bo nagovoril vzhodnonemški Ciril Ribičič https://t.co/GPIsriwfeB</w:t>
      </w:r>
    </w:p>
    <w:p>
      <w:r>
        <w:rPr>
          <w:b/>
          <w:u w:val="single"/>
        </w:rPr>
        <w:t>767598</w:t>
      </w:r>
    </w:p>
    <w:p>
      <w:r>
        <w:t>@bmz9453 Hipokrizija. Obrazlozitev: pacienti kot BMZ pokazejo svoj pravi jaz sele, ko so v penziji...</w:t>
      </w:r>
    </w:p>
    <w:p>
      <w:r>
        <w:rPr>
          <w:b/>
          <w:u w:val="single"/>
        </w:rPr>
        <w:t>767599</w:t>
      </w:r>
    </w:p>
    <w:p>
      <w:r>
        <w:t>"Tem jamam, polnim mlačne dežnice, pravijo dečki vodnjaki in v njih puščajo eni in drugi, ne glede na vero, drobne ribice, piškurje in...</w:t>
      </w:r>
    </w:p>
    <w:p>
      <w:r>
        <w:rPr>
          <w:b/>
          <w:u w:val="single"/>
        </w:rPr>
        <w:t>767600</w:t>
      </w:r>
    </w:p>
    <w:p>
      <w:r>
        <w:t>@xmp125a @BanicGregor @MitjaIrsic Pa najdražjo elektriko z največ CO2 odtisa. 😁</w:t>
      </w:r>
    </w:p>
    <w:p>
      <w:r>
        <w:rPr>
          <w:b/>
          <w:u w:val="single"/>
        </w:rPr>
        <w:t>767601</w:t>
      </w:r>
    </w:p>
    <w:p>
      <w:r>
        <w:t>A veš, ko te po 6 letih pohvalijo za prejeto nagrado za inovativnost.... #paše</w:t>
      </w:r>
    </w:p>
    <w:p>
      <w:r>
        <w:rPr>
          <w:b/>
          <w:u w:val="single"/>
        </w:rPr>
        <w:t>767602</w:t>
      </w:r>
    </w:p>
    <w:p>
      <w:r>
        <w:t>Samo v Slo so lahko aktualni zaporniki za gospodarski kriminal slavnostni govorniki. Dno dna!👎</w:t>
      </w:r>
    </w:p>
    <w:p>
      <w:r>
        <w:rPr>
          <w:b/>
          <w:u w:val="single"/>
        </w:rPr>
        <w:t>767603</w:t>
      </w:r>
    </w:p>
    <w:p>
      <w:r>
        <w:t>Moj opimnik v naravi, da se dnevi kmalu začnejo krajšati 🙄</w:t>
        <w:br/>
        <w:br/>
        <w:t>*ob kresi se dan obesi #ludski https://t.co/x6SwoIH7IS</w:t>
      </w:r>
    </w:p>
    <w:p>
      <w:r>
        <w:rPr>
          <w:b/>
          <w:u w:val="single"/>
        </w:rPr>
        <w:t>767604</w:t>
      </w:r>
    </w:p>
    <w:p>
      <w:r>
        <w:t>@mrevlje Eno je socialna demokracija, drugo je pa komunisticna partija.... To dvoje ne gre mesat.</w:t>
      </w:r>
    </w:p>
    <w:p>
      <w:r>
        <w:rPr>
          <w:b/>
          <w:u w:val="single"/>
        </w:rPr>
        <w:t>767605</w:t>
      </w:r>
    </w:p>
    <w:p>
      <w:r>
        <w:t>@PametnaRit Dajmo jih v vojsko, da se naučijo preživeti z 1 parom hlač in 5 pari nogavic.</w:t>
      </w:r>
    </w:p>
    <w:p>
      <w:r>
        <w:rPr>
          <w:b/>
          <w:u w:val="single"/>
        </w:rPr>
        <w:t>767606</w:t>
      </w:r>
    </w:p>
    <w:p>
      <w:r>
        <w:t>PRS z vojaškimi častmi danes sprejel sosedovega psa, ki se je sprehodil mimo predsedniške palače.</w:t>
      </w:r>
    </w:p>
    <w:p>
      <w:r>
        <w:rPr>
          <w:b/>
          <w:u w:val="single"/>
        </w:rPr>
        <w:t>767607</w:t>
      </w:r>
    </w:p>
    <w:p>
      <w:r>
        <w:t>Pozor, pedofili prežijo! (zaskrbljena je Milena Miklavčič) https://t.co/PN2Oh9AiOw</w:t>
      </w:r>
    </w:p>
    <w:p>
      <w:r>
        <w:rPr>
          <w:b/>
          <w:u w:val="single"/>
        </w:rPr>
        <w:t>767608</w:t>
      </w:r>
    </w:p>
    <w:p>
      <w:r>
        <w:t>Denis Avdić je po poklicu policaj, itak pa vemo da so polcaji največji pedri. By @Ivjana hahahaha</w:t>
      </w:r>
    </w:p>
    <w:p>
      <w:r>
        <w:rPr>
          <w:b/>
          <w:u w:val="single"/>
        </w:rPr>
        <w:t>767609</w:t>
      </w:r>
    </w:p>
    <w:p>
      <w:r>
        <w:t>@NovakBozidar Roko na srce! Tukaj lahko govorimo od koristnosti takega početja! V bistvu, ga bi morali še spodbujati!</w:t>
      </w:r>
    </w:p>
    <w:p>
      <w:r>
        <w:rPr>
          <w:b/>
          <w:u w:val="single"/>
        </w:rPr>
        <w:t>767610</w:t>
      </w:r>
    </w:p>
    <w:p>
      <w:r>
        <w:t>@marjangr @RomanVodeb A za gobe....al za piramide, predvidevaš da jo našli ne bomo, potem pa po ribiško, v ribarnico.</w:t>
      </w:r>
    </w:p>
    <w:p>
      <w:r>
        <w:rPr>
          <w:b/>
          <w:u w:val="single"/>
        </w:rPr>
        <w:t>767611</w:t>
      </w:r>
    </w:p>
    <w:p>
      <w:r>
        <w:t>@2pir_a @Casnik Oba strica sta bila na svojih domačijah in sta kmetovala. Nobeden ni bil domobranec.</w:t>
      </w:r>
    </w:p>
    <w:p>
      <w:r>
        <w:rPr>
          <w:b/>
          <w:u w:val="single"/>
        </w:rPr>
        <w:t>767612</w:t>
      </w:r>
    </w:p>
    <w:p>
      <w:r>
        <w:t>@SillyInnerVoice Enako. Med uničilo mi bo moje in prihranlo mi bo čas. Recimo čez par mesecev, ko bojo vrtec-služba jutranje gužve :)</w:t>
      </w:r>
    </w:p>
    <w:p>
      <w:r>
        <w:rPr>
          <w:b/>
          <w:u w:val="single"/>
        </w:rPr>
        <w:t>767613</w:t>
      </w:r>
    </w:p>
    <w:p>
      <w:r>
        <w:t>Šarlatanec RSloRabije in MSM so proti pobojem in orožju ljudi v ZDA, a ☆podpirajo☆ revščino in 'Migrantski Teror' v SLO in EU..!?</w:t>
      </w:r>
    </w:p>
    <w:p>
      <w:r>
        <w:rPr>
          <w:b/>
          <w:u w:val="single"/>
        </w:rPr>
        <w:t>767614</w:t>
      </w:r>
    </w:p>
    <w:p>
      <w:r>
        <w:t>@ovtsa Na morju jo je morala soseda postriči, ker so se ji delali dredi. Grozno.</w:t>
      </w:r>
    </w:p>
    <w:p>
      <w:r>
        <w:rPr>
          <w:b/>
          <w:u w:val="single"/>
        </w:rPr>
        <w:t>767615</w:t>
      </w:r>
    </w:p>
    <w:p>
      <w:r>
        <w:t>Pogledaš na slovenski tviter, pa imaš pink rainbows and unicorns, vsake tolk pa še (verske) blazneže in naciste. Kr kul.</w:t>
      </w:r>
    </w:p>
    <w:p>
      <w:r>
        <w:rPr>
          <w:b/>
          <w:u w:val="single"/>
        </w:rPr>
        <w:t>767616</w:t>
      </w:r>
    </w:p>
    <w:p>
      <w:r>
        <w:t>Pahorjeva neuresničena želja je gotovo, da bi ga Lugner povabil za spremljevalko na Opernball.</w:t>
      </w:r>
    </w:p>
    <w:p>
      <w:r>
        <w:rPr>
          <w:b/>
          <w:u w:val="single"/>
        </w:rPr>
        <w:t>767617</w:t>
      </w:r>
    </w:p>
    <w:p>
      <w:r>
        <w:t>@novax81 Zna bit, da finančno, to mora še vedno delat nekdo, ki ima državni štempl. Aaampak ja, zgleda čudno.</w:t>
      </w:r>
    </w:p>
    <w:p>
      <w:r>
        <w:rPr>
          <w:b/>
          <w:u w:val="single"/>
        </w:rPr>
        <w:t>767618</w:t>
      </w:r>
    </w:p>
    <w:p>
      <w:r>
        <w:t>@Mauhlerca Imam že v imunskem sistemu.</w:t>
        <w:br/>
        <w:br/>
        <w:t>Je pa tole brbončicam zelo neokusna zadeva.</w:t>
      </w:r>
    </w:p>
    <w:p>
      <w:r>
        <w:rPr>
          <w:b/>
          <w:u w:val="single"/>
        </w:rPr>
        <w:t>767619</w:t>
      </w:r>
    </w:p>
    <w:p>
      <w:r>
        <w:t>@Plavalka @barjanski @valovarka V Tolminu smo vse to že imeli. So sosedje trdili, da jim bojo starci Scali po njihovih rožah</w:t>
      </w:r>
    </w:p>
    <w:p>
      <w:r>
        <w:rPr>
          <w:b/>
          <w:u w:val="single"/>
        </w:rPr>
        <w:t>767620</w:t>
      </w:r>
    </w:p>
    <w:p>
      <w:r>
        <w:t>@kokochannel12 Toplo ti priporočam, da si daš pregledat napeljavo v hiši, ker ti je očitno Udba pričela cenzurirat vsebine.</w:t>
      </w:r>
    </w:p>
    <w:p>
      <w:r>
        <w:rPr>
          <w:b/>
          <w:u w:val="single"/>
        </w:rPr>
        <w:t>767621</w:t>
      </w:r>
    </w:p>
    <w:p>
      <w:r>
        <w:t>@matjaz @tyschew Res je pa tudi, da je bilo retuširanje plusov popolnoma nepotrebno, že kar neumno.</w:t>
      </w:r>
    </w:p>
    <w:p>
      <w:r>
        <w:rPr>
          <w:b/>
          <w:u w:val="single"/>
        </w:rPr>
        <w:t>767622</w:t>
      </w:r>
    </w:p>
    <w:p>
      <w:r>
        <w:t>Nova Liza prinaša dobre ideje in poletno razvedrilo! https://t.co/BAnYRWWg7r https://t.co/CFQBAEPFdV</w:t>
      </w:r>
    </w:p>
    <w:p>
      <w:r>
        <w:rPr>
          <w:b/>
          <w:u w:val="single"/>
        </w:rPr>
        <w:t>767623</w:t>
      </w:r>
    </w:p>
    <w:p>
      <w:r>
        <w:t>Se @drVinkoGorenak poslužuje metod, ki se jih je naučil, kot komunistični miličnik in so lastne @strankaSDS  !?</w:t>
        <w:br/>
        <w:t>Res ste bedni!</w:t>
      </w:r>
    </w:p>
    <w:p>
      <w:r>
        <w:rPr>
          <w:b/>
          <w:u w:val="single"/>
        </w:rPr>
        <w:t>767624</w:t>
      </w:r>
    </w:p>
    <w:p>
      <w:r>
        <w:t xml:space="preserve">In to prihaja k nam... </w:t>
        <w:br/>
        <w:t>Odpri, da vidiš celo sliko.</w:t>
        <w:br/>
        <w:t>#opice #neandertalci #divjaki https://t.co/RZ2T6FgFkm</w:t>
      </w:r>
    </w:p>
    <w:p>
      <w:r>
        <w:rPr>
          <w:b/>
          <w:u w:val="single"/>
        </w:rPr>
        <w:t>767625</w:t>
      </w:r>
    </w:p>
    <w:p>
      <w:r>
        <w:t>Dolenjci v Ljubljani. Z avtom in mobitelom! A?!</w:t>
        <w:br/>
        <w:t>(Mrfy, Rock Otočec, Dan D) https://t.co/xvvMGSTInS</w:t>
      </w:r>
    </w:p>
    <w:p>
      <w:r>
        <w:rPr>
          <w:b/>
          <w:u w:val="single"/>
        </w:rPr>
        <w:t>767626</w:t>
      </w:r>
    </w:p>
    <w:p>
      <w:r>
        <w:t>Rudnik brez denarja, Idriji grozi potop https://t.co/tI6lVaSYpP (via @24ur_com) Danes ob 21 v Preverjeno.</w:t>
      </w:r>
    </w:p>
    <w:p>
      <w:r>
        <w:rPr>
          <w:b/>
          <w:u w:val="single"/>
        </w:rPr>
        <w:t>767627</w:t>
      </w:r>
    </w:p>
    <w:p>
      <w:r>
        <w:t>@Tevilevi kaki so ... taki so...naši so...vseeno pa jih mamo malo radi ker nam s svojimi neumnostmi popestrijo lajf...😁😅😅</w:t>
        <w:br/>
        <w:t>@jolandabuh</w:t>
      </w:r>
    </w:p>
    <w:p>
      <w:r>
        <w:rPr>
          <w:b/>
          <w:u w:val="single"/>
        </w:rPr>
        <w:t>767628</w:t>
      </w:r>
    </w:p>
    <w:p>
      <w:r>
        <w:t>@MO_RS @AndrejaKatic Vi ste totalni idioti! Še spomenik Adžiču postavite. Prasice nagravžne ste . .</w:t>
      </w:r>
    </w:p>
    <w:p>
      <w:r>
        <w:rPr>
          <w:b/>
          <w:u w:val="single"/>
        </w:rPr>
        <w:t>767629</w:t>
      </w:r>
    </w:p>
    <w:p>
      <w:r>
        <w:t>@strankalevica Teta violeta izgeda kot da prihaja is spanske drzavljanske vojne. No pasaran !</w:t>
      </w:r>
    </w:p>
    <w:p>
      <w:r>
        <w:rPr>
          <w:b/>
          <w:u w:val="single"/>
        </w:rPr>
        <w:t>767630</w:t>
      </w:r>
    </w:p>
    <w:p>
      <w:r>
        <w:t>@tviterBOSS @RomanaTomc Kdor nasede tem besedam, ga gratis ostrizem s skarjami za ovce.</w:t>
      </w:r>
    </w:p>
    <w:p>
      <w:r>
        <w:rPr>
          <w:b/>
          <w:u w:val="single"/>
        </w:rPr>
        <w:t>767631</w:t>
      </w:r>
    </w:p>
    <w:p>
      <w:r>
        <w:t>@lucijausaj ne malo- Pozabil je vsaj na mitinge "resnice"  menda so imeli celo predsednika izvršnega sveta  pred tem Srba</w:t>
      </w:r>
    </w:p>
    <w:p>
      <w:r>
        <w:rPr>
          <w:b/>
          <w:u w:val="single"/>
        </w:rPr>
        <w:t>767632</w:t>
      </w:r>
    </w:p>
    <w:p>
      <w:r>
        <w:t>Hudič je, ko danes nekdaj zagrizeni komunisti solijo pamet povodemu možu na Tromostovju. 😂😂😂😂</w:t>
      </w:r>
    </w:p>
    <w:p>
      <w:r>
        <w:rPr>
          <w:b/>
          <w:u w:val="single"/>
        </w:rPr>
        <w:t>767633</w:t>
      </w:r>
    </w:p>
    <w:p>
      <w:r>
        <w:t>@Pertinacal Vrhunska obdukcija neskončne bizarnosti slovenskega politikantskega kadavra!</w:t>
        <w:br/>
        <w:t>Na žalost...!</w:t>
      </w:r>
    </w:p>
    <w:p>
      <w:r>
        <w:rPr>
          <w:b/>
          <w:u w:val="single"/>
        </w:rPr>
        <w:t>767634</w:t>
      </w:r>
    </w:p>
    <w:p>
      <w:r>
        <w:t xml:space="preserve">Detelo okul bajte sejem, ker podpiram domačo in ne maram angleške trave. </w:t>
        <w:br/>
        <w:t>#prepričanje https://t.co/zedjn9nSxw</w:t>
      </w:r>
    </w:p>
    <w:p>
      <w:r>
        <w:rPr>
          <w:b/>
          <w:u w:val="single"/>
        </w:rPr>
        <w:t>767635</w:t>
      </w:r>
    </w:p>
    <w:p>
      <w:r>
        <w:t>Komunist te zdoma prežene, potem se pa še norca iz tebe dela. https://t.co/d7uYeJjtPy</w:t>
      </w:r>
    </w:p>
    <w:p>
      <w:r>
        <w:rPr>
          <w:b/>
          <w:u w:val="single"/>
        </w:rPr>
        <w:t>767636</w:t>
      </w:r>
    </w:p>
    <w:p>
      <w:r>
        <w:t>@Moj_ca Sam res.. zadnji dan v letu, pa še nedelja je, mi pa rinemo v trgovino. Kako si drznemo?</w:t>
        <w:br/>
        <w:t>*se posipa s pepelom in česnom v prahu</w:t>
      </w:r>
    </w:p>
    <w:p>
      <w:r>
        <w:rPr>
          <w:b/>
          <w:u w:val="single"/>
        </w:rPr>
        <w:t>767637</w:t>
      </w:r>
    </w:p>
    <w:p>
      <w:r>
        <w:t>Še več prispevkov o dekletih na dirkah. Katastrofa bi bila, če jih ne bi bilo. #mgpkanala</w:t>
      </w:r>
    </w:p>
    <w:p>
      <w:r>
        <w:rPr>
          <w:b/>
          <w:u w:val="single"/>
        </w:rPr>
        <w:t>767638</w:t>
      </w:r>
    </w:p>
    <w:p>
      <w:r>
        <w:t>@sarecmarjan Tako je, podgane prve začnejo zapuščati potapljajočo se barko, zato takšni niso dobri niti za imidž stranke!</w:t>
      </w:r>
    </w:p>
    <w:p>
      <w:r>
        <w:rPr>
          <w:b/>
          <w:u w:val="single"/>
        </w:rPr>
        <w:t>767639</w:t>
      </w:r>
    </w:p>
    <w:p>
      <w:r>
        <w:t>Ptuj : Glasovanje o občinskem proračunu skozi šivankino uho https://t.co/Vd5gZ1DgvK</w:t>
      </w:r>
    </w:p>
    <w:p>
      <w:r>
        <w:rPr>
          <w:b/>
          <w:u w:val="single"/>
        </w:rPr>
        <w:t>767640</w:t>
      </w:r>
    </w:p>
    <w:p>
      <w:r>
        <w:t>@iamAnej Ja ne morejo kar direktno objavljat fotk svojih riti v pajkicah brez “pametnega” razloga 😜</w:t>
      </w:r>
    </w:p>
    <w:p>
      <w:r>
        <w:rPr>
          <w:b/>
          <w:u w:val="single"/>
        </w:rPr>
        <w:t>767641</w:t>
      </w:r>
    </w:p>
    <w:p>
      <w:r>
        <w:t>Mi pa v jok, jok, ker pred odgovornostjo vsled dečkov bežite. https://t.co/bXBMQGRSNN</w:t>
      </w:r>
    </w:p>
    <w:p>
      <w:r>
        <w:rPr>
          <w:b/>
          <w:u w:val="single"/>
        </w:rPr>
        <w:t>767642</w:t>
      </w:r>
    </w:p>
    <w:p>
      <w:r>
        <w:t>Moški sanjajo o hladnem pivu in vroči ženski. Žal se usoda velikokrat poigra z njimi 😜</w:t>
      </w:r>
    </w:p>
    <w:p>
      <w:r>
        <w:rPr>
          <w:b/>
          <w:u w:val="single"/>
        </w:rPr>
        <w:t>767643</w:t>
      </w:r>
    </w:p>
    <w:p>
      <w:r>
        <w:t>Iščete božično darilce zase ali za svoje bližje? Pokukajte v album, dodani so NOVI PAKETKI in omogočite lažje... https://t.co/tikCiZhHfN</w:t>
      </w:r>
    </w:p>
    <w:p>
      <w:r>
        <w:rPr>
          <w:b/>
          <w:u w:val="single"/>
        </w:rPr>
        <w:t>767644</w:t>
      </w:r>
    </w:p>
    <w:p>
      <w:r>
        <w:t>Sedaj pa le spat: https://t.co/YleDWShVCG Jutri zjutraj pa se preizkusite in soočite z mrzlim prijateljem. https://t.co/KTVgTlBy0u</w:t>
      </w:r>
    </w:p>
    <w:p>
      <w:r>
        <w:rPr>
          <w:b/>
          <w:u w:val="single"/>
        </w:rPr>
        <w:t>767645</w:t>
      </w:r>
    </w:p>
    <w:p>
      <w:r>
        <w:t>@Elfeanne @RLjubljana @yoyoba24 @NovicaMihajlo Se je že zgodilo, da sem mu rekel zafukanček :)</w:t>
      </w:r>
    </w:p>
    <w:p>
      <w:r>
        <w:rPr>
          <w:b/>
          <w:u w:val="single"/>
        </w:rPr>
        <w:t>767646</w:t>
      </w:r>
    </w:p>
    <w:p>
      <w:r>
        <w:t>@barjanski @pengovsky @KatarinaDbr @policija_si Ma zgodba je opis klasičnega idiota na cesti. "Grdo" je bilo pametovanje ob prijavi.</w:t>
      </w:r>
    </w:p>
    <w:p>
      <w:r>
        <w:rPr>
          <w:b/>
          <w:u w:val="single"/>
        </w:rPr>
        <w:t>767647</w:t>
      </w:r>
    </w:p>
    <w:p>
      <w:r>
        <w:t>Cenjeni soprog je diamantni kupec pri Kitajcih. To je zadnja pridobitev 😆 https://t.co/GTUuQcRAlQ</w:t>
      </w:r>
    </w:p>
    <w:p>
      <w:r>
        <w:rPr>
          <w:b/>
          <w:u w:val="single"/>
        </w:rPr>
        <w:t>767648</w:t>
      </w:r>
    </w:p>
    <w:p>
      <w:r>
        <w:t>@Nova24TV Ekosocialisti so res golazen,pokvarjenci,... uničujejo najosnovnejše vrednote,vrednoto življenja,...</w:t>
      </w:r>
    </w:p>
    <w:p>
      <w:r>
        <w:rPr>
          <w:b/>
          <w:u w:val="single"/>
        </w:rPr>
        <w:t>767649</w:t>
      </w:r>
    </w:p>
    <w:p>
      <w:r>
        <w:t>Fotogalerija: Begunci v beograjskem opuščenem skladišču.</w:t>
        <w:br/>
        <w:t>https://t.co/ONr5TnTK2R</w:t>
      </w:r>
    </w:p>
    <w:p>
      <w:r>
        <w:rPr>
          <w:b/>
          <w:u w:val="single"/>
        </w:rPr>
        <w:t>767650</w:t>
      </w:r>
    </w:p>
    <w:p>
      <w:r>
        <w:t>Vsi bi imeli nove avtoceste/hitre ceste, samo nihče mimo svoje hiše. #civilneiniciative</w:t>
      </w:r>
    </w:p>
    <w:p>
      <w:r>
        <w:rPr>
          <w:b/>
          <w:u w:val="single"/>
        </w:rPr>
        <w:t>767651</w:t>
      </w:r>
    </w:p>
    <w:p>
      <w:r>
        <w:t>To je najbolje prebrati v stilu in tonu ter ritmu severno korejske napovedovalke večernih novic. https://t.co/f5CX0rRjrU</w:t>
      </w:r>
    </w:p>
    <w:p>
      <w:r>
        <w:rPr>
          <w:b/>
          <w:u w:val="single"/>
        </w:rPr>
        <w:t>767652</w:t>
      </w:r>
    </w:p>
    <w:p>
      <w:r>
        <w:t>@kizidor konkretno bi se lahko ukvarjali z vsakim zaselkom posebej in jih postavili tja kamor hocejo bit. z ultimati se ne mores pogajat</w:t>
      </w:r>
    </w:p>
    <w:p>
      <w:r>
        <w:rPr>
          <w:b/>
          <w:u w:val="single"/>
        </w:rPr>
        <w:t>767653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767654</w:t>
      </w:r>
    </w:p>
    <w:p>
      <w:r>
        <w:t>Startna lista kronometra v Idrijsko Belo in bilten po prvi etapi #prvaetapa #vnidirije @prijavim_se https://t.co/AvkoxRmIeX</w:t>
      </w:r>
    </w:p>
    <w:p>
      <w:r>
        <w:rPr>
          <w:b/>
          <w:u w:val="single"/>
        </w:rPr>
        <w:t>767655</w:t>
      </w:r>
    </w:p>
    <w:p>
      <w:r>
        <w:t>Razbili steno in uničili Ambasadorje nasmeha: “Vzeli so nam vse. Vzeli so nam dušo!” https://t.co/a9RBA7Ihf7 via @Nova24TV</w:t>
      </w:r>
    </w:p>
    <w:p>
      <w:r>
        <w:rPr>
          <w:b/>
          <w:u w:val="single"/>
        </w:rPr>
        <w:t>767656</w:t>
      </w:r>
    </w:p>
    <w:p>
      <w:r>
        <w:t>@StendlerBostjan vidiš pa ti ni dolgčas, malo moliš, malo se sam s sabo pogovarjaš, pa mine molža</w:t>
      </w:r>
    </w:p>
    <w:p>
      <w:r>
        <w:rPr>
          <w:b/>
          <w:u w:val="single"/>
        </w:rPr>
        <w:t>767657</w:t>
      </w:r>
    </w:p>
    <w:p>
      <w:r>
        <w:t>Ob 20:00 na Nova24TV: Ne zamudite premiere nove oddaje Drugorazredni, v kateri rešujemo vaše težave! https://t.co/zcUCa86DVU</w:t>
      </w:r>
    </w:p>
    <w:p>
      <w:r>
        <w:rPr>
          <w:b/>
          <w:u w:val="single"/>
        </w:rPr>
        <w:t>767658</w:t>
      </w:r>
    </w:p>
    <w:p>
      <w:r>
        <w:t>@vanfranco @BorutPahor Upam, da so bolj pametni in lahko to naredijo brez borata</w:t>
      </w:r>
    </w:p>
    <w:p>
      <w:r>
        <w:rPr>
          <w:b/>
          <w:u w:val="single"/>
        </w:rPr>
        <w:t>767659</w:t>
      </w:r>
    </w:p>
    <w:p>
      <w:r>
        <w:t>[Video] Poglejte, kako so "rdeči-prostituti 24ur" manipulativno zmontirali posnetek, da bi očrnili TRAMPA. https://t.co/qVj31pl0T7</w:t>
      </w:r>
    </w:p>
    <w:p>
      <w:r>
        <w:rPr>
          <w:b/>
          <w:u w:val="single"/>
        </w:rPr>
        <w:t>767660</w:t>
      </w:r>
    </w:p>
    <w:p>
      <w:r>
        <w:t>In kdaj resnično veš, da je #MissSlovenia totalen pase? Ker jim je pametno dati v "strokovno" komisijo Rada Muleja in Nušo Derendo.</w:t>
      </w:r>
    </w:p>
    <w:p>
      <w:r>
        <w:rPr>
          <w:b/>
          <w:u w:val="single"/>
        </w:rPr>
        <w:t>767661</w:t>
      </w:r>
    </w:p>
    <w:p>
      <w:r>
        <w:t>Prvi Bandellijevi okostnjaki iz občinske omare https://t.co/d6N4yPIMuh via @Primorska24</w:t>
      </w:r>
    </w:p>
    <w:p>
      <w:r>
        <w:rPr>
          <w:b/>
          <w:u w:val="single"/>
        </w:rPr>
        <w:t>767662</w:t>
      </w:r>
    </w:p>
    <w:p>
      <w:r>
        <w:t>@barjanski Jaz sem šel 2 uri nazaj mimo, sicer ne čisto zraven, ampak ni bilo frke.</w:t>
      </w:r>
    </w:p>
    <w:p>
      <w:r>
        <w:rPr>
          <w:b/>
          <w:u w:val="single"/>
        </w:rPr>
        <w:t>767663</w:t>
      </w:r>
    </w:p>
    <w:p>
      <w:r>
        <w:t>@tiskraba Jst sem tist, k pred polico v bauhausu preverja cene na telefonu 😂</w:t>
      </w:r>
    </w:p>
    <w:p>
      <w:r>
        <w:rPr>
          <w:b/>
          <w:u w:val="single"/>
        </w:rPr>
        <w:t>767664</w:t>
      </w:r>
    </w:p>
    <w:p>
      <w:r>
        <w:t>@Stanisl15592752 @hrastelj Jaz bi potem slike uporabil za tarče za turnir v streljanju z zračno puško, hehe.</w:t>
      </w:r>
    </w:p>
    <w:p>
      <w:r>
        <w:rPr>
          <w:b/>
          <w:u w:val="single"/>
        </w:rPr>
        <w:t>767665</w:t>
      </w:r>
    </w:p>
    <w:p>
      <w:r>
        <w:t>@MazzoVanKlein @leaathenatabako Kdaj se boš narisal nazaj v LJ? Nucam marmeljad.</w:t>
      </w:r>
    </w:p>
    <w:p>
      <w:r>
        <w:rPr>
          <w:b/>
          <w:u w:val="single"/>
        </w:rPr>
        <w:t>767666</w:t>
      </w:r>
    </w:p>
    <w:p>
      <w:r>
        <w:t>@BojanPozar @Twitter @facebook Kapitalist levaki te bojo pohodli. Rade Končar bi si kupil mobilca na kabel pa ga nebi zgubil</w:t>
      </w:r>
    </w:p>
    <w:p>
      <w:r>
        <w:rPr>
          <w:b/>
          <w:u w:val="single"/>
        </w:rPr>
        <w:t>767667</w:t>
      </w:r>
    </w:p>
    <w:p>
      <w:r>
        <w:t>Šarcu, Bratuškovi in ostalim vladajočim komedijantom se fučka za obvoznico in kablovod ... https://t.co/1hpdhj5Z5X</w:t>
      </w:r>
    </w:p>
    <w:p>
      <w:r>
        <w:rPr>
          <w:b/>
          <w:u w:val="single"/>
        </w:rPr>
        <w:t>767668</w:t>
      </w:r>
    </w:p>
    <w:p>
      <w:r>
        <w:t>@PetraGreiner Sodelavec rad poslusa in pogleda eno od hrvaskih pevk. Zena mu naredi tako sceno, ce ga pri tem dejanju slucajno ujame.</w:t>
      </w:r>
    </w:p>
    <w:p>
      <w:r>
        <w:rPr>
          <w:b/>
          <w:u w:val="single"/>
        </w:rPr>
        <w:t>767669</w:t>
      </w:r>
    </w:p>
    <w:p>
      <w:r>
        <w:t>@Nebodigatreba2 @yrennia1 @mcanzutti @DomovinskaLiga pejd na sprehod mal do volišča  in upaj...</w:t>
      </w:r>
    </w:p>
    <w:p>
      <w:r>
        <w:rPr>
          <w:b/>
          <w:u w:val="single"/>
        </w:rPr>
        <w:t>767670</w:t>
      </w:r>
    </w:p>
    <w:p>
      <w:r>
        <w:t>#zenica blues -- tiri (in potniki) še vedno obstajajo. Vlakov pa je bolj malo. https://t.co/ETOnQsD7MR</w:t>
      </w:r>
    </w:p>
    <w:p>
      <w:r>
        <w:rPr>
          <w:b/>
          <w:u w:val="single"/>
        </w:rPr>
        <w:t>767671</w:t>
      </w:r>
    </w:p>
    <w:p>
      <w:r>
        <w:t>@zaslovenijo2 @Kersterin12 @cashkee Kako že je Krivic dejal za enega od njih? #Pobalin</w:t>
      </w:r>
    </w:p>
    <w:p>
      <w:r>
        <w:rPr>
          <w:b/>
          <w:u w:val="single"/>
        </w:rPr>
        <w:t>767672</w:t>
      </w:r>
    </w:p>
    <w:p>
      <w:r>
        <w:t>@vinkovasle1 @free__JJ  po rdeči preprogi so hodili reciklirani odpadki, nihče ni pozdravil zastave le Pahor se je ponosno priklonil</w:t>
      </w:r>
    </w:p>
    <w:p>
      <w:r>
        <w:rPr>
          <w:b/>
          <w:u w:val="single"/>
        </w:rPr>
        <w:t>767673</w:t>
      </w:r>
    </w:p>
    <w:p>
      <w:r>
        <w:t>@karfjolca @zaslovenijo2 Ok v Snovik ne gremo več. Tam ko si cunje perejo v bazenu se ne mislim kopat. #snovik buuuuuu 💩</w:t>
      </w:r>
    </w:p>
    <w:p>
      <w:r>
        <w:rPr>
          <w:b/>
          <w:u w:val="single"/>
        </w:rPr>
        <w:t>767674</w:t>
      </w:r>
    </w:p>
    <w:p>
      <w:r>
        <w:t>Kaj bo jutri pisal škandal o Ljudmili? Me ne zanima. Ta revija ni več niti za rit obrisat.</w:t>
      </w:r>
    </w:p>
    <w:p>
      <w:r>
        <w:rPr>
          <w:b/>
          <w:u w:val="single"/>
        </w:rPr>
        <w:t>767675</w:t>
      </w:r>
    </w:p>
    <w:p>
      <w:r>
        <w:t>@DominikaSvarc e ti lepa punca....sloda te je za politiko...pejt v stroko nazaj kjer si nardila vtis #plis</w:t>
      </w:r>
    </w:p>
    <w:p>
      <w:r>
        <w:rPr>
          <w:b/>
          <w:u w:val="single"/>
        </w:rPr>
        <w:t>767676</w:t>
      </w:r>
    </w:p>
    <w:p>
      <w:r>
        <w:t>tudi tekači so za gobarje komaj obstoječa bitja, kvečjemu slišijo jih, kako sopihajo in lomijo vejevje, kot blazneži, slepi za sadove gozda</w:t>
      </w:r>
    </w:p>
    <w:p>
      <w:r>
        <w:rPr>
          <w:b/>
          <w:u w:val="single"/>
        </w:rPr>
        <w:t>767677</w:t>
      </w:r>
    </w:p>
    <w:p>
      <w:r>
        <w:t>Če prav vidim, gre za 2 nagrajenki in 17 nagrajencev? #W #M https://t.co/yeGWKTTE3b</w:t>
      </w:r>
    </w:p>
    <w:p>
      <w:r>
        <w:rPr>
          <w:b/>
          <w:u w:val="single"/>
        </w:rPr>
        <w:t>767678</w:t>
      </w:r>
    </w:p>
    <w:p>
      <w:r>
        <w:t>@RenskeSvetlin kretenska analogija. zakaj je potem nemoralno otroke z motnjami v razvoju prepustiti "naravi"? evgenika je demode.</w:t>
      </w:r>
    </w:p>
    <w:p>
      <w:r>
        <w:rPr>
          <w:b/>
          <w:u w:val="single"/>
        </w:rPr>
        <w:t>767679</w:t>
      </w:r>
    </w:p>
    <w:p>
      <w:r>
        <w:t>Vsak, na CT viden, subduralni hematom, se lahko popravi s Photoshopom 😃</w:t>
        <w:br/>
        <w:t>#SolaUrgence</w:t>
      </w:r>
    </w:p>
    <w:p>
      <w:r>
        <w:rPr>
          <w:b/>
          <w:u w:val="single"/>
        </w:rPr>
        <w:t>767680</w:t>
      </w:r>
    </w:p>
    <w:p>
      <w:r>
        <w:t>@staneC @mercator_sl Ga poznam, ker tam nakupujem. Res je eden najprijaznejših prodajalcev. Se pridružujem pohvali. ✌️</w:t>
      </w:r>
    </w:p>
    <w:p>
      <w:r>
        <w:rPr>
          <w:b/>
          <w:u w:val="single"/>
        </w:rPr>
        <w:t>767681</w:t>
      </w:r>
    </w:p>
    <w:p>
      <w:r>
        <w:t>@xmp125a @lukavalas Bi rekel, da je gmail bolj varovan kot vladni gdpr strežniki.</w:t>
      </w:r>
    </w:p>
    <w:p>
      <w:r>
        <w:rPr>
          <w:b/>
          <w:u w:val="single"/>
        </w:rPr>
        <w:t>767682</w:t>
      </w:r>
    </w:p>
    <w:p>
      <w:r>
        <w:t>@vecer Resnicno revolucionarna tabletka za hujsanje. Skupaj s telesno vadbo-v 40 mesecih izginejo 4 kilogrami.</w:t>
      </w:r>
    </w:p>
    <w:p>
      <w:r>
        <w:rPr>
          <w:b/>
          <w:u w:val="single"/>
        </w:rPr>
        <w:t>767683</w:t>
      </w:r>
    </w:p>
    <w:p>
      <w:r>
        <w:t>Na Rožniku praznujejo "delavci", potem pa zapoje Partizanski pevski zbor Hej brigade...#logikenisploh</w:t>
      </w:r>
    </w:p>
    <w:p>
      <w:r>
        <w:rPr>
          <w:b/>
          <w:u w:val="single"/>
        </w:rPr>
        <w:t>767684</w:t>
      </w:r>
    </w:p>
    <w:p>
      <w:r>
        <w:t>Saj ni res, pa je! V Mariboru v pregretem avtomobilu pustili 3letnika in dojenčka?! | Nova24TV https://t.co/xxAwZspzJf</w:t>
      </w:r>
    </w:p>
    <w:p>
      <w:r>
        <w:rPr>
          <w:b/>
          <w:u w:val="single"/>
        </w:rPr>
        <w:t>767685</w:t>
      </w:r>
    </w:p>
    <w:p>
      <w:r>
        <w:t>@tinavonss Za nogomet mi je isto k za lanski sneg, sam me pa zabava napovedovat :)</w:t>
        <w:br/>
        <w:t>Pa mi mamo interno tlele, ti si ekstra z mano (ce ces).</w:t>
      </w:r>
    </w:p>
    <w:p>
      <w:r>
        <w:rPr>
          <w:b/>
          <w:u w:val="single"/>
        </w:rPr>
        <w:t>767686</w:t>
      </w:r>
    </w:p>
    <w:p>
      <w:r>
        <w:t>@leaathenatabako  Naj te zapustijo prehladi,virusi in bakterije,ki zasedajo tvoj sinus,da nas boš še naprej skuštrana zjutraj budila s☕️.</w:t>
      </w:r>
    </w:p>
    <w:p>
      <w:r>
        <w:rPr>
          <w:b/>
          <w:u w:val="single"/>
        </w:rPr>
        <w:t>767687</w:t>
      </w:r>
    </w:p>
    <w:p>
      <w:r>
        <w:t>Druge priljubljene paravojaške skupine:</w:t>
        <w:br/>
        <w:t>Škorpijoni, IRA, Rdeči Kmeri, FARC, ETA, Hamas, Squadrismo, Al Kajda, ISIS.</w:t>
      </w:r>
    </w:p>
    <w:p>
      <w:r>
        <w:rPr>
          <w:b/>
          <w:u w:val="single"/>
        </w:rPr>
        <w:t>767688</w:t>
      </w:r>
    </w:p>
    <w:p>
      <w:r>
        <w:t>@SamoGlavan @PSlajnar Moderni biciklizem po regionalnih cestah ali rejli  vozniki po vasi 70km na h..prometniki pa preverjajo var.pas !?</w:t>
      </w:r>
    </w:p>
    <w:p>
      <w:r>
        <w:rPr>
          <w:b/>
          <w:u w:val="single"/>
        </w:rPr>
        <w:t>767689</w:t>
      </w:r>
    </w:p>
    <w:p>
      <w:r>
        <w:t>@tedvanet P.s. Fant na terenu pa naj se najprej predstavi in identificira ter pove, da prihaja iz T-2.</w:t>
      </w:r>
    </w:p>
    <w:p>
      <w:r>
        <w:rPr>
          <w:b/>
          <w:u w:val="single"/>
        </w:rPr>
        <w:t>767690</w:t>
      </w:r>
    </w:p>
    <w:p>
      <w:r>
        <w:t>@PureDestiny @MrNathanSi @mat3ja Letos sem prvič poskusila čemažev namaz. To je hujš kot droga. #bigfan</w:t>
      </w:r>
    </w:p>
    <w:p>
      <w:r>
        <w:rPr>
          <w:b/>
          <w:u w:val="single"/>
        </w:rPr>
        <w:t>767691</w:t>
      </w:r>
    </w:p>
    <w:p>
      <w:r>
        <w:t>@islam_slo spet grobo zavajanje ane?? Ni bila mačeta, ker je bila sablja! https://t.co/dtxBc28NHX</w:t>
      </w:r>
    </w:p>
    <w:p>
      <w:r>
        <w:rPr>
          <w:b/>
          <w:u w:val="single"/>
        </w:rPr>
        <w:t>767692</w:t>
      </w:r>
    </w:p>
    <w:p>
      <w:r>
        <w:t>@Bojana61654450 @ErikaPlaninsec Afežejke smo, ali pa tercialke, nevem kako to gre skupaj, gotovo tega niti mogočni Toml ne ve</w:t>
      </w:r>
    </w:p>
    <w:p>
      <w:r>
        <w:rPr>
          <w:b/>
          <w:u w:val="single"/>
        </w:rPr>
        <w:t>767693</w:t>
      </w:r>
    </w:p>
    <w:p>
      <w:r>
        <w:t>ta bas linija me vleče, da bi spet kitaro v roke prjel in pržgal starga, prašnega tracea v kleti</w:t>
      </w:r>
    </w:p>
    <w:p>
      <w:r>
        <w:rPr>
          <w:b/>
          <w:u w:val="single"/>
        </w:rPr>
        <w:t>767694</w:t>
      </w:r>
    </w:p>
    <w:p>
      <w:r>
        <w:t>sramota, pa tile tipi se dobesedno norčujejo iz ljudi https://t.co/V3NA1CuPAk</w:t>
      </w:r>
    </w:p>
    <w:p>
      <w:r>
        <w:rPr>
          <w:b/>
          <w:u w:val="single"/>
        </w:rPr>
        <w:t>767695</w:t>
      </w:r>
    </w:p>
    <w:p>
      <w:r>
        <w:t>@SpelaSpelca @BigWhale Drugače pa meditacija, da sprazniš glavo in se postaviš v prostor, kjer ni skrbi.</w:t>
      </w:r>
    </w:p>
    <w:p>
      <w:r>
        <w:rPr>
          <w:b/>
          <w:u w:val="single"/>
        </w:rPr>
        <w:t>767696</w:t>
      </w:r>
    </w:p>
    <w:p>
      <w:r>
        <w:t>@DavidToff S tem da to je za naso hiso, no ravno pasnik... recmo temu kozji izpust.</w:t>
      </w:r>
    </w:p>
    <w:p>
      <w:r>
        <w:rPr>
          <w:b/>
          <w:u w:val="single"/>
        </w:rPr>
        <w:t>767697</w:t>
      </w:r>
    </w:p>
    <w:p>
      <w:r>
        <w:t>@SpletnaMladina Zdrava kmečka pamet uči, da ma tanaumn kmet najdebelejši krompir.</w:t>
        <w:br/>
        <w:t>Kahl ma že leta dobro letino...</w:t>
      </w:r>
    </w:p>
    <w:p>
      <w:r>
        <w:rPr>
          <w:b/>
          <w:u w:val="single"/>
        </w:rPr>
        <w:t>767698</w:t>
      </w:r>
    </w:p>
    <w:p>
      <w:r>
        <w:t>Letošnji maj si ne bom zapolnil po vremenu,ampak čaščenju totalitarnega sistema,njegovih simbolih in množičnem morilcu?#ninampomoci</w:t>
      </w:r>
    </w:p>
    <w:p>
      <w:r>
        <w:rPr>
          <w:b/>
          <w:u w:val="single"/>
        </w:rPr>
        <w:t>767699</w:t>
      </w:r>
    </w:p>
    <w:p>
      <w:r>
        <w:t>med avtomobili se prav dobro znajdejo in pastirček na kolesu jih zlahka obvlada https://t.co/c2APqFm4lg</w:t>
      </w:r>
    </w:p>
    <w:p>
      <w:r>
        <w:rPr>
          <w:b/>
          <w:u w:val="single"/>
        </w:rPr>
        <w:t>767700</w:t>
      </w:r>
    </w:p>
    <w:p>
      <w:r>
        <w:t>@cikibucka tisti, ki si zatiskajo oči pred dejstvi, si jih bodo še bolj iz kljubovanja</w:t>
      </w:r>
    </w:p>
    <w:p>
      <w:r>
        <w:rPr>
          <w:b/>
          <w:u w:val="single"/>
        </w:rPr>
        <w:t>767701</w:t>
      </w:r>
    </w:p>
    <w:p>
      <w:r>
        <w:t>@alojztetickovi3 @TomazLisec šiptari bodo tiho ali pa bo kak priplaval iz kanalizacije</w:t>
      </w:r>
    </w:p>
    <w:p>
      <w:r>
        <w:rPr>
          <w:b/>
          <w:u w:val="single"/>
        </w:rPr>
        <w:t>767702</w:t>
      </w:r>
    </w:p>
    <w:p>
      <w:r>
        <w:t>@frelih_igor @VroniMay Prekleta cerkev! Mar bi preganjala oba praznika! Tako, kot so to počneli kleni marksisti v zlatih časih  SFRJ.</w:t>
      </w:r>
    </w:p>
    <w:p>
      <w:r>
        <w:rPr>
          <w:b/>
          <w:u w:val="single"/>
        </w:rPr>
        <w:t>767703</w:t>
      </w:r>
    </w:p>
    <w:p>
      <w:r>
        <w:t>@brutopir @MatejTonin @NovaSlovenija Rabite posodobiti goloba pismonošo. Model, 3/4 kompov za službene namene v sliveniji še zmer laufa XP</w:t>
      </w:r>
    </w:p>
    <w:p>
      <w:r>
        <w:rPr>
          <w:b/>
          <w:u w:val="single"/>
        </w:rPr>
        <w:t>767704</w:t>
      </w:r>
    </w:p>
    <w:p>
      <w:r>
        <w:t>Strah pred epidemijo! Nedaleč od Sarajeva 130 garjavih ilegalnih migrantov | Nova24TV https://t.co/vWczx4Ik3X</w:t>
      </w:r>
    </w:p>
    <w:p>
      <w:r>
        <w:rPr>
          <w:b/>
          <w:u w:val="single"/>
        </w:rPr>
        <w:t>767705</w:t>
      </w:r>
    </w:p>
    <w:p>
      <w:r>
        <w:t>@lustratorr @GregorVirant1 Preživetveni instikt nima pojma o inteligenci. Ta se meri drugače, veste.</w:t>
      </w:r>
    </w:p>
    <w:p>
      <w:r>
        <w:rPr>
          <w:b/>
          <w:u w:val="single"/>
        </w:rPr>
        <w:t>767706</w:t>
      </w:r>
    </w:p>
    <w:p>
      <w:r>
        <w:t>@mmiha2 en ma skraužlane trepalnice. ima me, da bi jima skuhala riž na mleku in pokrila pred spanjem. tko da nič v tej smeri.</w:t>
      </w:r>
    </w:p>
    <w:p>
      <w:r>
        <w:rPr>
          <w:b/>
          <w:u w:val="single"/>
        </w:rPr>
        <w:t>767707</w:t>
      </w:r>
    </w:p>
    <w:p>
      <w:r>
        <w:t>@Matej_Klaric @SpelaNovak @smh Mimogrede bi kdo lahko opazil svinjanje kopačev zlata okrog Orinoca v Venezueli.</w:t>
      </w:r>
    </w:p>
    <w:p>
      <w:r>
        <w:rPr>
          <w:b/>
          <w:u w:val="single"/>
        </w:rPr>
        <w:t>767708</w:t>
      </w:r>
    </w:p>
    <w:p>
      <w:r>
        <w:t>@Istefan1975 Mimogrede, zahvali se slo davkoplacevalcem za njihov denar v mojem imenu https://t.co/zOu8hv9ydK</w:t>
      </w:r>
    </w:p>
    <w:p>
      <w:r>
        <w:rPr>
          <w:b/>
          <w:u w:val="single"/>
        </w:rPr>
        <w:t>767709</w:t>
      </w:r>
    </w:p>
    <w:p>
      <w:r>
        <w:t>@IrenaSirena @KatarinaJenko ej burek je hipsterski. so ga dal zdej v @kinosiska</w:t>
      </w:r>
    </w:p>
    <w:p>
      <w:r>
        <w:rPr>
          <w:b/>
          <w:u w:val="single"/>
        </w:rPr>
        <w:t>767710</w:t>
      </w:r>
    </w:p>
    <w:p>
      <w:r>
        <w:t>@PrinasalkaZlata @CrtSeusek @free_RTV Sem, Sem, ampak že desetletja "udomačena" furešta. Tako so časi.</w:t>
      </w:r>
    </w:p>
    <w:p>
      <w:r>
        <w:rPr>
          <w:b/>
          <w:u w:val="single"/>
        </w:rPr>
        <w:t>767711</w:t>
      </w:r>
    </w:p>
    <w:p>
      <w:r>
        <w:t>@armeni_janez Levičarstvo je kuga današnjega časa.</w:t>
        <w:br/>
        <w:t>Karantena, da se bolezen ne širi.</w:t>
      </w:r>
    </w:p>
    <w:p>
      <w:r>
        <w:rPr>
          <w:b/>
          <w:u w:val="single"/>
        </w:rPr>
        <w:t>767712</w:t>
      </w:r>
    </w:p>
    <w:p>
      <w:r>
        <w:t>Mobitelovo perverzno šlepanje na protestniško ikonografijo ne bo šlo mimo neopaženo. Bravo @PlitakSi -  http://t.co/YlS6oD1Udv #Plitak</w:t>
      </w:r>
    </w:p>
    <w:p>
      <w:r>
        <w:rPr>
          <w:b/>
          <w:u w:val="single"/>
        </w:rPr>
        <w:t>767713</w:t>
      </w:r>
    </w:p>
    <w:p>
      <w:r>
        <w:t>@ViktorViktorh @nmusar S producenti fake news iz SDS nimam nobene želje po komunikaciji. Ste pač notorični lažnivci.</w:t>
      </w:r>
    </w:p>
    <w:p>
      <w:r>
        <w:rPr>
          <w:b/>
          <w:u w:val="single"/>
        </w:rPr>
        <w:t>767714</w:t>
      </w:r>
    </w:p>
    <w:p>
      <w:r>
        <w:t>@cnfrmstA ...mulc pejd po dva pira v hladilnik...</w:t>
        <w:br/>
        <w:t>čez čas...mamma samo ena je..😁🤔</w:t>
      </w:r>
    </w:p>
    <w:p>
      <w:r>
        <w:rPr>
          <w:b/>
          <w:u w:val="single"/>
        </w:rPr>
        <w:t>767715</w:t>
      </w:r>
    </w:p>
    <w:p>
      <w:r>
        <w:t>Tako različni vendar tako dobri. Bogračfest v Mariboru spet z veliko dobre volje in optimizma. #maribor #bogracfest #event #saum #okusi</w:t>
      </w:r>
    </w:p>
    <w:p>
      <w:r>
        <w:rPr>
          <w:b/>
          <w:u w:val="single"/>
        </w:rPr>
        <w:t>767716</w:t>
      </w:r>
    </w:p>
    <w:p>
      <w:r>
        <w:t>gibanje marionete sprožijo lutkarjeve roke, lutkarjeve roke pa sproži ideja gibanja marionete; v tem smislu je tudi lutkar marioneta</w:t>
      </w:r>
    </w:p>
    <w:p>
      <w:r>
        <w:rPr>
          <w:b/>
          <w:u w:val="single"/>
        </w:rPr>
        <w:t>767717</w:t>
      </w:r>
    </w:p>
    <w:p>
      <w:r>
        <w:t>@lucijausaj Poljaki so že budni in enkrat so nas že rešili, takrat smo jim pomagali, sedaj pa slabo kaže.</w:t>
      </w:r>
    </w:p>
    <w:p>
      <w:r>
        <w:rPr>
          <w:b/>
          <w:u w:val="single"/>
        </w:rPr>
        <w:t>767718</w:t>
      </w:r>
    </w:p>
    <w:p>
      <w:r>
        <w:t>@5er_peter @YanchMb @marko_alpner @asocialec Če si zapacan od lepila in malte je to precej nehvaležna zadeva. :)</w:t>
      </w:r>
    </w:p>
    <w:p>
      <w:r>
        <w:rPr>
          <w:b/>
          <w:u w:val="single"/>
        </w:rPr>
        <w:t>767719</w:t>
      </w:r>
    </w:p>
    <w:p>
      <w:r>
        <w:t>@DKosterca @isoltesEP Te pravljice. Ne nam domoljubom sramote delat s katastrofalno slovnico.</w:t>
      </w:r>
    </w:p>
    <w:p>
      <w:r>
        <w:rPr>
          <w:b/>
          <w:u w:val="single"/>
        </w:rPr>
        <w:t>767720</w:t>
      </w:r>
    </w:p>
    <w:p>
      <w:r>
        <w:t>@AltR_Paulin @JanezMeznarec @LottaS10 @Nova24TV Bolje za njih. Koza stara, zmešana.</w:t>
      </w:r>
    </w:p>
    <w:p>
      <w:r>
        <w:rPr>
          <w:b/>
          <w:u w:val="single"/>
        </w:rPr>
        <w:t>767721</w:t>
      </w:r>
    </w:p>
    <w:p>
      <w:r>
        <w:t>@BoenaSvoabo @InfoTVSLO Novinarji RTV so potrčkoti  Globoke države.</w:t>
        <w:br/>
        <w:t>Ko razsujemo Globoko državo, tudi RTVja v tej pbliki ne bo več</w:t>
      </w:r>
    </w:p>
    <w:p>
      <w:r>
        <w:rPr>
          <w:b/>
          <w:u w:val="single"/>
        </w:rPr>
        <w:t>767722</w:t>
      </w:r>
    </w:p>
    <w:p>
      <w:r>
        <w:t>@1nekorektna To je to, se nagrado mu dajte, nove volilce levuharjev je pripeljal.</w:t>
      </w:r>
    </w:p>
    <w:p>
      <w:r>
        <w:rPr>
          <w:b/>
          <w:u w:val="single"/>
        </w:rPr>
        <w:t>767723</w:t>
      </w:r>
    </w:p>
    <w:p>
      <w:r>
        <w:t>@meteoriterain @janeztu To so! Partija špicljev, vsak vohlja za vsakim, pa še mal naokrog! #udbaoldschool</w:t>
      </w:r>
    </w:p>
    <w:p>
      <w:r>
        <w:rPr>
          <w:b/>
          <w:u w:val="single"/>
        </w:rPr>
        <w:t>767724</w:t>
      </w:r>
    </w:p>
    <w:p>
      <w:r>
        <w:t>@eposavje @karolina83 #teambrestanica here 👌 Mi pravijo domači, da je bilo včasih Senovo pri Rajhenburgu 😂</w:t>
      </w:r>
    </w:p>
    <w:p>
      <w:r>
        <w:rPr>
          <w:b/>
          <w:u w:val="single"/>
        </w:rPr>
        <w:t>767725</w:t>
      </w:r>
    </w:p>
    <w:p>
      <w:r>
        <w:t>Na plaži. Priteče random pes, ful razigran, s storžem v gobčku...se igramo 15min kot bi bil naš, potem pride ponj lastnik in pes odide 💙😊</w:t>
      </w:r>
    </w:p>
    <w:p>
      <w:r>
        <w:rPr>
          <w:b/>
          <w:u w:val="single"/>
        </w:rPr>
        <w:t>767726</w:t>
      </w:r>
    </w:p>
    <w:p>
      <w:r>
        <w:t>Pazita se @Tevilevi in @EPameten , levičarji bi ostali brez dveh velikih častilcev izrojene slovenske levice. https://t.co/diuzQf2drC</w:t>
      </w:r>
    </w:p>
    <w:p>
      <w:r>
        <w:rPr>
          <w:b/>
          <w:u w:val="single"/>
        </w:rPr>
        <w:t>767727</w:t>
      </w:r>
    </w:p>
    <w:p>
      <w:r>
        <w:t>Sprenevedanje ministra s starimi vzorci, ki kot hrčkek kroži v kolesu. Pa še ta se je zataknil v letu 1970. https://t.co/Xb4IPK6W05</w:t>
      </w:r>
    </w:p>
    <w:p>
      <w:r>
        <w:rPr>
          <w:b/>
          <w:u w:val="single"/>
        </w:rPr>
        <w:t>767728</w:t>
      </w:r>
    </w:p>
    <w:p>
      <w:r>
        <w:t>Pohvala CSD Logatec za aktivno vlogo v kriznem štabu. Je sticisce za ostale humanitarne organizacije in pomaga ljudem. Hvala, vsem!</w:t>
      </w:r>
    </w:p>
    <w:p>
      <w:r>
        <w:rPr>
          <w:b/>
          <w:u w:val="single"/>
        </w:rPr>
        <w:t>767729</w:t>
      </w:r>
    </w:p>
    <w:p>
      <w:r>
        <w:t>@MetkaSmole Ne smejo strašit - zadeve imajo po kontrolo - pravijo na vladi - če verjameš 😀</w:t>
      </w:r>
    </w:p>
    <w:p>
      <w:r>
        <w:rPr>
          <w:b/>
          <w:u w:val="single"/>
        </w:rPr>
        <w:t>767730</w:t>
      </w:r>
    </w:p>
    <w:p>
      <w:r>
        <w:t>@anzet @volanmotac @Apparatus_si Tudi jaz! (Ceprav se še nikoli nisem peljal z avtom 😥)</w:t>
      </w:r>
    </w:p>
    <w:p>
      <w:r>
        <w:rPr>
          <w:b/>
          <w:u w:val="single"/>
        </w:rPr>
        <w:t>767731</w:t>
      </w:r>
    </w:p>
    <w:p>
      <w:r>
        <w:t>@zeljko_novak @pjur11 @butalskipolicaj @Matej_Klaric @JJansaSDS pa firma, ki so jo mencingerji prihvatizirali</w:t>
      </w:r>
    </w:p>
    <w:p>
      <w:r>
        <w:rPr>
          <w:b/>
          <w:u w:val="single"/>
        </w:rPr>
        <w:t>767732</w:t>
      </w:r>
    </w:p>
    <w:p>
      <w:r>
        <w:t>@sivanosoroginja Svak se je navadil, da na daljših letih vzame uspavalno tableto in da prevezo čez oči, pa ga pustijo lepo pri miru.</w:t>
      </w:r>
    </w:p>
    <w:p>
      <w:r>
        <w:rPr>
          <w:b/>
          <w:u w:val="single"/>
        </w:rPr>
        <w:t>767733</w:t>
      </w:r>
    </w:p>
    <w:p>
      <w:r>
        <w:t>Lenuhi so 'zaštekal', da je danes modern 'bit' mobingiran. A so morali enkrat za spremembo delat?  https://t.co/3KeWGWDwT5</w:t>
      </w:r>
    </w:p>
    <w:p>
      <w:r>
        <w:rPr>
          <w:b/>
          <w:u w:val="single"/>
        </w:rPr>
        <w:t>767734</w:t>
      </w:r>
    </w:p>
    <w:p>
      <w:r>
        <w:t>POPTV nadaljuje negativno propagando, tokrat v oddaji preverjeno prispevek o JJ, kjer se ponavlja, da je pravnomočno obsojen.</w:t>
      </w:r>
    </w:p>
    <w:p>
      <w:r>
        <w:rPr>
          <w:b/>
          <w:u w:val="single"/>
        </w:rPr>
        <w:t>767735</w:t>
      </w:r>
    </w:p>
    <w:p>
      <w:r>
        <w:t>@KlavdyOp @strankaSDS @vladaRS @sarecmarjan Neumna vprašanja in temu primerni odgovori.</w:t>
      </w:r>
    </w:p>
    <w:p>
      <w:r>
        <w:rPr>
          <w:b/>
          <w:u w:val="single"/>
        </w:rPr>
        <w:t>767736</w:t>
      </w:r>
    </w:p>
    <w:p>
      <w:r>
        <w:t>@lukavalas Koliko materinih možganskih celic propade pri porodu? Včasih imam občutek da kar pretežen del...</w:t>
      </w:r>
    </w:p>
    <w:p>
      <w:r>
        <w:rPr>
          <w:b/>
          <w:u w:val="single"/>
        </w:rPr>
        <w:t>767737</w:t>
      </w:r>
    </w:p>
    <w:p>
      <w:r>
        <w:t>[NAPOVED] @BrankoGrims1 nocoj ob 20.10 gost oddaje Iz oči v oči z @SMarjanca na @Nova24TV. Vabljeni k ogledu! https://t.co/IfMWaXo7p3</w:t>
      </w:r>
    </w:p>
    <w:p>
      <w:r>
        <w:rPr>
          <w:b/>
          <w:u w:val="single"/>
        </w:rPr>
        <w:t>767738</w:t>
      </w:r>
    </w:p>
    <w:p>
      <w:r>
        <w:t>Idiot! To, da bo premier »glumač« iz ljudskih veselic, je lahko le populizem par excellence! @SpletnaMladina https://t.co/z0DG7nyD1X</w:t>
      </w:r>
    </w:p>
    <w:p>
      <w:r>
        <w:rPr>
          <w:b/>
          <w:u w:val="single"/>
        </w:rPr>
        <w:t>767739</w:t>
      </w:r>
    </w:p>
    <w:p>
      <w:r>
        <w:t>Končno je neznosne vročine konec in mnogi si ravno jesenski čas izberejo za rekreacijo na prostem. Kako se je... https://t.co/c6UkH9VufZ</w:t>
      </w:r>
    </w:p>
    <w:p>
      <w:r>
        <w:rPr>
          <w:b/>
          <w:u w:val="single"/>
        </w:rPr>
        <w:t>767740</w:t>
      </w:r>
    </w:p>
    <w:p>
      <w:r>
        <w:t>@DFK01 @mat3ja Dvomim, da bi katerakoli od naju potem jamrala o ljudeh. Trupla so gut.</w:t>
      </w:r>
    </w:p>
    <w:p>
      <w:r>
        <w:rPr>
          <w:b/>
          <w:u w:val="single"/>
        </w:rPr>
        <w:t>767741</w:t>
      </w:r>
    </w:p>
    <w:p>
      <w:r>
        <w:t>Mokronog – Trebelno: Prizidek k podružnični osnovni šoli in telovadnica v vrednosti 16 stanovanjskih hiš https://t.co/yUDbrYtpF6</w:t>
      </w:r>
    </w:p>
    <w:p>
      <w:r>
        <w:rPr>
          <w:b/>
          <w:u w:val="single"/>
        </w:rPr>
        <w:t>767742</w:t>
      </w:r>
    </w:p>
    <w:p>
      <w:r>
        <w:t>Nič ne bo z delom na vrtu... Letos bom očitno julija kumare, paradajz, papriko ssadila</w:t>
      </w:r>
    </w:p>
    <w:p>
      <w:r>
        <w:rPr>
          <w:b/>
          <w:u w:val="single"/>
        </w:rPr>
        <w:t>767743</w:t>
      </w:r>
    </w:p>
    <w:p>
      <w:r>
        <w:t>in smo nazaj, čakajo nas rumeni telefoni oz. kako se naredijo trači #mojaslovenija</w:t>
      </w:r>
    </w:p>
    <w:p>
      <w:r>
        <w:rPr>
          <w:b/>
          <w:u w:val="single"/>
        </w:rPr>
        <w:t>767744</w:t>
      </w:r>
    </w:p>
    <w:p>
      <w:r>
        <w:t>@juregodler @Apparatus_si @anzet Na vlaku zihr mislijo, da sem malo nor ... hvala.</w:t>
      </w:r>
    </w:p>
    <w:p>
      <w:r>
        <w:rPr>
          <w:b/>
          <w:u w:val="single"/>
        </w:rPr>
        <w:t>767745</w:t>
      </w:r>
    </w:p>
    <w:p>
      <w:r>
        <w:t>@sarecmarjan je dokaz, da Slovenci nagrajujejo mediokriteto in kaznujejo ambicioznost, željo po resnih spremembah, uspeh... #Faktor @TV3_SI</w:t>
      </w:r>
    </w:p>
    <w:p>
      <w:r>
        <w:rPr>
          <w:b/>
          <w:u w:val="single"/>
        </w:rPr>
        <w:t>767746</w:t>
      </w:r>
    </w:p>
    <w:p>
      <w:r>
        <w:t>@vinkovasle1 Ti bedaki ne vedo, da s tem delajo le reklamo za Demokracijo med normalnimi ljudmi.</w:t>
      </w:r>
    </w:p>
    <w:p>
      <w:r>
        <w:rPr>
          <w:b/>
          <w:u w:val="single"/>
        </w:rPr>
        <w:t>767747</w:t>
      </w:r>
    </w:p>
    <w:p>
      <w:r>
        <w:t xml:space="preserve">@jkmcnk Lahko bi organizirali redne tedenske proteste pred vodnjakom. </w:t>
        <w:br/>
        <w:t>Ali pa celonočne molitve za vodnjak in koprske nergače.</w:t>
      </w:r>
    </w:p>
    <w:p>
      <w:r>
        <w:rPr>
          <w:b/>
          <w:u w:val="single"/>
        </w:rPr>
        <w:t>767748</w:t>
      </w:r>
    </w:p>
    <w:p>
      <w:r>
        <w:t>@Pertinacal @24UR @BojanPozar Rajši cerknem, kot da bi bral karkoli od tega pokvarjenega kreten!</w:t>
      </w:r>
    </w:p>
    <w:p>
      <w:r>
        <w:rPr>
          <w:b/>
          <w:u w:val="single"/>
        </w:rPr>
        <w:t>767749</w:t>
      </w:r>
    </w:p>
    <w:p>
      <w:r>
        <w:t>@Japreva Apokaliptični scenarij se uresničuje. Politiki katastrofo ignorirajo in se pretvarjajo, da je vse ok.</w:t>
      </w:r>
    </w:p>
    <w:p>
      <w:r>
        <w:rPr>
          <w:b/>
          <w:u w:val="single"/>
        </w:rPr>
        <w:t>767750</w:t>
      </w:r>
    </w:p>
    <w:p>
      <w:r>
        <w:t>@robertfras Najprej je zagrizla v sredino k marmeladi in potem glodala proti koncema.</w:t>
      </w:r>
    </w:p>
    <w:p>
      <w:r>
        <w:rPr>
          <w:b/>
          <w:u w:val="single"/>
        </w:rPr>
        <w:t>767751</w:t>
      </w:r>
    </w:p>
    <w:p>
      <w:r>
        <w:t>@mihazorz ja, mogoče kar kanalizacijo in cevovod čez vodovarstveno območje #ekobio🤔🙃😜🤠</w:t>
      </w:r>
    </w:p>
    <w:p>
      <w:r>
        <w:rPr>
          <w:b/>
          <w:u w:val="single"/>
        </w:rPr>
        <w:t>767752</w:t>
      </w:r>
    </w:p>
    <w:p>
      <w:r>
        <w:t>@PrometejDD Misli si. Precej je takih, ki niti opazili ne bodo. Folk je glup ko kurac.</w:t>
      </w:r>
    </w:p>
    <w:p>
      <w:r>
        <w:rPr>
          <w:b/>
          <w:u w:val="single"/>
        </w:rPr>
        <w:t>767753</w:t>
      </w:r>
    </w:p>
    <w:p>
      <w:r>
        <w:t>@Lupo_inc @_MegWhite_ Za tiste bedake, ki verjamejo grimsanju. Zastonj talamo.</w:t>
      </w:r>
    </w:p>
    <w:p>
      <w:r>
        <w:rPr>
          <w:b/>
          <w:u w:val="single"/>
        </w:rPr>
        <w:t>767754</w:t>
      </w:r>
    </w:p>
    <w:p>
      <w:r>
        <w:t>Luka je šel v prodor in.. Faul!! Prvi piskan faul v zadnjih 39 prodorih!!!! Ja toliko klicajev je potrebnih!</w:t>
      </w:r>
    </w:p>
    <w:p>
      <w:r>
        <w:rPr>
          <w:b/>
          <w:u w:val="single"/>
        </w:rPr>
        <w:t>767755</w:t>
      </w:r>
    </w:p>
    <w:p>
      <w:r>
        <w:t>Dravograd: Rekonstrukcija dravograjskega gasilskega doma končana, ključi so razdeljeni</w:t>
        <w:br/>
        <w:t>https://t.co/Q1eQ6sBCsD</w:t>
      </w:r>
    </w:p>
    <w:p>
      <w:r>
        <w:rPr>
          <w:b/>
          <w:u w:val="single"/>
        </w:rPr>
        <w:t>767756</w:t>
      </w:r>
    </w:p>
    <w:p>
      <w:r>
        <w:t>@_Almita__ @IsmeTsHorjuLa @ales_gantar @rtvslo Vsak svojega zgleda. Drugače jaz gledala Vražjo babnco</w:t>
      </w:r>
    </w:p>
    <w:p>
      <w:r>
        <w:rPr>
          <w:b/>
          <w:u w:val="single"/>
        </w:rPr>
        <w:t>767757</w:t>
      </w:r>
    </w:p>
    <w:p>
      <w:r>
        <w:t>Predsednik Pahor s PR Erdoganom o terorističnih napadih v EU določi še mejo med obema državama.</w:t>
      </w:r>
    </w:p>
    <w:p>
      <w:r>
        <w:rPr>
          <w:b/>
          <w:u w:val="single"/>
        </w:rPr>
        <w:t>767758</w:t>
      </w:r>
    </w:p>
    <w:p>
      <w:r>
        <w:t>-Zmagali so Titovi partizani.</w:t>
        <w:br/>
        <w:t>-Premagali smo JLA.</w:t>
        <w:br/>
        <w:br/>
        <w:t>Zakaj Titovi, bodo kmalu zločinski?</w:t>
        <w:br/>
        <w:t>JLA k sreči nismo premagali.</w:t>
        <w:br/>
        <w:t>#proslava</w:t>
      </w:r>
    </w:p>
    <w:p>
      <w:r>
        <w:rPr>
          <w:b/>
          <w:u w:val="single"/>
        </w:rPr>
        <w:t>767759</w:t>
      </w:r>
    </w:p>
    <w:p>
      <w:r>
        <w:t>Teroristi v Siriji kažejo le deklice: »Ko bom velik, se bom razstrelil!«  https://t.co/rW0wCjzWVM</w:t>
      </w:r>
    </w:p>
    <w:p>
      <w:r>
        <w:rPr>
          <w:b/>
          <w:u w:val="single"/>
        </w:rPr>
        <w:t>767760</w:t>
      </w:r>
    </w:p>
    <w:p>
      <w:r>
        <w:t>Komunisti so se iz psihopatskih kršiteljev človekovih pravic nenadoma preobrazili v največje branitelje človekovih pravic. Tudi psihopatske.</w:t>
      </w:r>
    </w:p>
    <w:p>
      <w:r>
        <w:rPr>
          <w:b/>
          <w:u w:val="single"/>
        </w:rPr>
        <w:t>767761</w:t>
      </w:r>
    </w:p>
    <w:p>
      <w:r>
        <w:t>Revčeki. Kot  šeme za vaški  pustni karneval. Še parada ponosa je bolj slikovita. https://t.co/0H6rQE2Q5X</w:t>
      </w:r>
    </w:p>
    <w:p>
      <w:r>
        <w:rPr>
          <w:b/>
          <w:u w:val="single"/>
        </w:rPr>
        <w:t>767762</w:t>
      </w:r>
    </w:p>
    <w:p>
      <w:r>
        <w:t>@miss0MFGspot Ful sm upala, da se je vmes spremnil 🙊😂 pac pdkar si bla ti nazadnje</w:t>
      </w:r>
    </w:p>
    <w:p>
      <w:r>
        <w:rPr>
          <w:b/>
          <w:u w:val="single"/>
        </w:rPr>
        <w:t>767763</w:t>
      </w:r>
    </w:p>
    <w:p>
      <w:r>
        <w:t>Še eno soočenje, pa si bom zaželel večinskega volilnega sistema. Kakšna debilana!</w:t>
      </w:r>
    </w:p>
    <w:p>
      <w:r>
        <w:rPr>
          <w:b/>
          <w:u w:val="single"/>
        </w:rPr>
        <w:t>767764</w:t>
      </w:r>
    </w:p>
    <w:p>
      <w:r>
        <w:t>@Smrkla12 Jst sm si zdaj malo zakurla, naj se mal bolj ogreje, rabm čez noč, delo kliče</w:t>
      </w:r>
    </w:p>
    <w:p>
      <w:r>
        <w:rPr>
          <w:b/>
          <w:u w:val="single"/>
        </w:rPr>
        <w:t>767765</w:t>
      </w:r>
    </w:p>
    <w:p>
      <w:r>
        <w:t>Fotografije "mačjega dedka" grejejo srca in osvajajo splet 😍🥰🐱🐱https://t.co/HjRdyJzS11 https://t.co/x1wKF9zwSQ</w:t>
      </w:r>
    </w:p>
    <w:p>
      <w:r>
        <w:rPr>
          <w:b/>
          <w:u w:val="single"/>
        </w:rPr>
        <w:t>767766</w:t>
      </w:r>
    </w:p>
    <w:p>
      <w:r>
        <w:t>@twiitiztok Bandelli potrebuje pomoč!!</w:t>
        <w:br/>
        <w:t>Pa jopič. Tak s trakci lepimi, ki se zadaj zavežejo.</w:t>
      </w:r>
    </w:p>
    <w:p>
      <w:r>
        <w:rPr>
          <w:b/>
          <w:u w:val="single"/>
        </w:rPr>
        <w:t>767767</w:t>
      </w:r>
    </w:p>
    <w:p>
      <w:r>
        <w:t>@pikapoka_jelen @NeuroVirtu Katastrofa. Začetek konca države. Pod nujno je potrebno zamenjati oblast in javno soditi tem , ki jo uničujejo</w:t>
      </w:r>
    </w:p>
    <w:p>
      <w:r>
        <w:rPr>
          <w:b/>
          <w:u w:val="single"/>
        </w:rPr>
        <w:t>767768</w:t>
      </w:r>
    </w:p>
    <w:p>
      <w:r>
        <w:t>@apocalypsedone Polet iz Birminghamistana, sploh se ne bi čudil če se je kak "raketni inženir" pritožil posadki.</w:t>
      </w:r>
    </w:p>
    <w:p>
      <w:r>
        <w:rPr>
          <w:b/>
          <w:u w:val="single"/>
        </w:rPr>
        <w:t>767769</w:t>
      </w:r>
    </w:p>
    <w:p>
      <w:r>
        <w:t>75% fotrov v zivljenju ni previo otroka, da bi moral zanj skrbet 1 meaec je hujsa nocna mora kot DDV in penzijska ref skupaj</w:t>
      </w:r>
    </w:p>
    <w:p>
      <w:r>
        <w:rPr>
          <w:b/>
          <w:u w:val="single"/>
        </w:rPr>
        <w:t>767770</w:t>
      </w:r>
    </w:p>
    <w:p>
      <w:r>
        <w:t xml:space="preserve">Ni lepšega kot nasmejane in razigrane slovenske navijačice. </w:t>
        <w:br/>
        <w:t>😍🏐</w:t>
        <w:br/>
        <w:t>#sampovem #odbojka</w:t>
      </w:r>
    </w:p>
    <w:p>
      <w:r>
        <w:rPr>
          <w:b/>
          <w:u w:val="single"/>
        </w:rPr>
        <w:t>767771</w:t>
      </w:r>
    </w:p>
    <w:p>
      <w:r>
        <w:t>Da je bil petek 13 vem, ker mi je za vikend crknil bojler. #shorthorrorstory #nimamtoplevode #prejforpongi</w:t>
      </w:r>
    </w:p>
    <w:p>
      <w:r>
        <w:rPr>
          <w:b/>
          <w:u w:val="single"/>
        </w:rPr>
        <w:t>767772</w:t>
      </w:r>
    </w:p>
    <w:p>
      <w:r>
        <w:t>Janicaski duh meni vedno mocno zaudarja. Tudi mnogim drugim Slovencem.... https://t.co/tKkeVe4LVz</w:t>
      </w:r>
    </w:p>
    <w:p>
      <w:r>
        <w:rPr>
          <w:b/>
          <w:u w:val="single"/>
        </w:rPr>
        <w:t>767773</w:t>
      </w:r>
    </w:p>
    <w:p>
      <w:r>
        <w:t xml:space="preserve">Breaking!!! ŠKANDAL!!!! Kučan ni ploskal Avsenikom!!! Do gdaj še!? </w:t>
        <w:br/>
        <w:br/>
        <w:t>Vi ste bolani! 😂😂😂 https://t.co/mUfo88voXK</w:t>
      </w:r>
    </w:p>
    <w:p>
      <w:r>
        <w:rPr>
          <w:b/>
          <w:u w:val="single"/>
        </w:rPr>
        <w:t>767774</w:t>
      </w:r>
    </w:p>
    <w:p>
      <w:r>
        <w:t>Ko ti pocrkajo, pa dobijo njihov penzion njihovi otroci,vnuki.....zalostno https://t.co/4cedYmAkrk</w:t>
      </w:r>
    </w:p>
    <w:p>
      <w:r>
        <w:rPr>
          <w:b/>
          <w:u w:val="single"/>
        </w:rPr>
        <w:t>767775</w:t>
      </w:r>
    </w:p>
    <w:p>
      <w:r>
        <w:t>"V pesmi se petje Prevejškove pomeša z Janševim skandiranjem, pravzaprav kar rapanjem »Prebudi se, Slovenija!«" https://t.co/3xc0rxFl2F</w:t>
      </w:r>
    </w:p>
    <w:p>
      <w:r>
        <w:rPr>
          <w:b/>
          <w:u w:val="single"/>
        </w:rPr>
        <w:t>767776</w:t>
      </w:r>
    </w:p>
    <w:p>
      <w:r>
        <w:t>A je komurkoli mogoče sploh jasno, kakšna jeba je to za moj OCD, če je tuba z zobno pasto stisnjena na sredini?!? 😱😬 #veliketežavemalihljudi</w:t>
      </w:r>
    </w:p>
    <w:p>
      <w:r>
        <w:rPr>
          <w:b/>
          <w:u w:val="single"/>
        </w:rPr>
        <w:t>767777</w:t>
      </w:r>
    </w:p>
    <w:p>
      <w:r>
        <w:t>Radenkove neumnosti.</w:t>
        <w:br/>
        <w:t>Liga narodov: v novembru proti Norveški in Bolgariji https://t.co/HkxVogFjoY</w:t>
      </w:r>
    </w:p>
    <w:p>
      <w:r>
        <w:rPr>
          <w:b/>
          <w:u w:val="single"/>
        </w:rPr>
        <w:t>767778</w:t>
      </w:r>
    </w:p>
    <w:p>
      <w:r>
        <w:t>Vsi vemo, da bo v Marvelovem filmu po špici še nekaj. Let's just drop the pretense in pustimo ugasnjeno luč do konca, mmmokay @KinoBezigrad?</w:t>
      </w:r>
    </w:p>
    <w:p>
      <w:r>
        <w:rPr>
          <w:b/>
          <w:u w:val="single"/>
        </w:rPr>
        <w:t>767779</w:t>
      </w:r>
    </w:p>
    <w:p>
      <w:r>
        <w:t>Tako glupih napak kot jih dela @petrol_olimpija ne zmore nihče! Z ritjo poderejo kar z rokami dobrega naredijo! Bo sledila kazen?</w:t>
      </w:r>
    </w:p>
    <w:p>
      <w:r>
        <w:rPr>
          <w:b/>
          <w:u w:val="single"/>
        </w:rPr>
        <w:t>767780</w:t>
      </w:r>
    </w:p>
    <w:p>
      <w:r>
        <w:t>@Bennetova_liza Nabiralka, aja ne veš, ker ne poznaš druge strani ampak tudi pri ženskah se nagledamo slik njihovih stvari,gora itd...</w:t>
      </w:r>
    </w:p>
    <w:p>
      <w:r>
        <w:rPr>
          <w:b/>
          <w:u w:val="single"/>
        </w:rPr>
        <w:t>767781</w:t>
      </w:r>
    </w:p>
    <w:p>
      <w:r>
        <w:t>@JozeJos @KatarinaUrankar Jep, pri tej ogromni izbiri (70+) je res težava določiti spol, ob takem pomanjkanju možganov.</w:t>
      </w:r>
    </w:p>
    <w:p>
      <w:r>
        <w:rPr>
          <w:b/>
          <w:u w:val="single"/>
        </w:rPr>
        <w:t>767782</w:t>
      </w:r>
    </w:p>
    <w:p>
      <w:r>
        <w:t>@BozidarBiscan @strankaSD Zaradi takih zgubljamo. Njihova-je tudi Katič- uničevalka vojske in sodstva.</w:t>
      </w:r>
    </w:p>
    <w:p>
      <w:r>
        <w:rPr>
          <w:b/>
          <w:u w:val="single"/>
        </w:rPr>
        <w:t>767783</w:t>
      </w:r>
    </w:p>
    <w:p>
      <w:r>
        <w:t>@Sasa_AM @tyschew Daj povej, kje ajfoni dežujejo z neba, ker do mene ta dež še ni prišel.</w:t>
      </w:r>
    </w:p>
    <w:p>
      <w:r>
        <w:rPr>
          <w:b/>
          <w:u w:val="single"/>
        </w:rPr>
        <w:t>767784</w:t>
      </w:r>
    </w:p>
    <w:p>
      <w:r>
        <w:t>@cnfrmstA Bognedaj, da ti še žena pogrunta, da imaš od ljubice štumfo čez glavo!</w:t>
      </w:r>
    </w:p>
    <w:p>
      <w:r>
        <w:rPr>
          <w:b/>
          <w:u w:val="single"/>
        </w:rPr>
        <w:t>767785</w:t>
      </w:r>
    </w:p>
    <w:p>
      <w:r>
        <w:t>Spet trte so rodile kozarec zase vzdignimo Prost ko je bil očakov naprej naj bo Slovencev dom; da rojak prost bo vsak sinov sloveče matere</w:t>
      </w:r>
    </w:p>
    <w:p>
      <w:r>
        <w:rPr>
          <w:b/>
          <w:u w:val="single"/>
        </w:rPr>
        <w:t>767786</w:t>
      </w:r>
    </w:p>
    <w:p>
      <w:r>
        <w:t>Parcela pri soboški južni vpadnici je prodana - https://t.co/H7JwaUC0rV https://t.co/tLaY5eP1WE</w:t>
      </w:r>
    </w:p>
    <w:p>
      <w:r>
        <w:rPr>
          <w:b/>
          <w:u w:val="single"/>
        </w:rPr>
        <w:t>767787</w:t>
      </w:r>
    </w:p>
    <w:p>
      <w:r>
        <w:t>Rokometaši @GorenjeVelenje z zmago nad Hrastnikom na drugo mesto #DP. https://t.co/JaXxno48je</w:t>
      </w:r>
    </w:p>
    <w:p>
      <w:r>
        <w:rPr>
          <w:b/>
          <w:u w:val="single"/>
        </w:rPr>
        <w:t>767788</w:t>
      </w:r>
    </w:p>
    <w:p>
      <w:r>
        <w:t>Tistim sodnikom, ki jim ni jasno, kaj pomeni nepristranskost, niso vredni sodniškega poklica. https://t.co/9QLhE0cTXm</w:t>
      </w:r>
    </w:p>
    <w:p>
      <w:r>
        <w:rPr>
          <w:b/>
          <w:u w:val="single"/>
        </w:rPr>
        <w:t>767789</w:t>
      </w:r>
    </w:p>
    <w:p>
      <w:r>
        <w:t>@KilgoreSH5 Ker je družbeno in politično tetraplegik, samo še z jezikom opleta in sovraštvo bruha</w:t>
      </w:r>
    </w:p>
    <w:p>
      <w:r>
        <w:rPr>
          <w:b/>
          <w:u w:val="single"/>
        </w:rPr>
        <w:t>767790</w:t>
      </w:r>
    </w:p>
    <w:p>
      <w:r>
        <w:t>LAŽI je konec. ŠAREC je častihlepen naivnež ali agent globoke države. PANFLET ni program.!</w:t>
      </w:r>
    </w:p>
    <w:p>
      <w:r>
        <w:rPr>
          <w:b/>
          <w:u w:val="single"/>
        </w:rPr>
        <w:t>767791</w:t>
      </w:r>
    </w:p>
    <w:p>
      <w:r>
        <w:t>Ajde ženske na levi ... še malo pa boste tudi ve takšne https://t.co/YpUzG8C9Of</w:t>
      </w:r>
    </w:p>
    <w:p>
      <w:r>
        <w:rPr>
          <w:b/>
          <w:u w:val="single"/>
        </w:rPr>
        <w:t>767792</w:t>
      </w:r>
    </w:p>
    <w:p>
      <w:r>
        <w:t>@LahovnikMatej Počakaj, da mi Istrani ugotovimo, da nam zaradi reflektorjev oljke slabo rastejo 🤪</w:t>
      </w:r>
    </w:p>
    <w:p>
      <w:r>
        <w:rPr>
          <w:b/>
          <w:u w:val="single"/>
        </w:rPr>
        <w:t>767793</w:t>
      </w:r>
    </w:p>
    <w:p>
      <w:r>
        <w:t>#Gurmanistika Slovenske gostilne z najlepšimi vrtovi, dvorišči in terasami https://t.co/0wZqp47Fxf via @SiolNEWS</w:t>
      </w:r>
    </w:p>
    <w:p>
      <w:r>
        <w:rPr>
          <w:b/>
          <w:u w:val="single"/>
        </w:rPr>
        <w:t>767794</w:t>
      </w:r>
    </w:p>
    <w:p>
      <w:r>
        <w:t>Mater, za tole promocijo na lokaciji bo pa dobu več kot 4 EUR na uro. #redbull #livejump #felix</w:t>
      </w:r>
    </w:p>
    <w:p>
      <w:r>
        <w:rPr>
          <w:b/>
          <w:u w:val="single"/>
        </w:rPr>
        <w:t>767795</w:t>
      </w:r>
    </w:p>
    <w:p>
      <w:r>
        <w:t>@JakaDolinar2 @JJansaSDS Ja prav imaš, barabe, ki spuščajo morilce v Evropo, to jim je v krvi, tudi njihovi predniki so bili morilci.</w:t>
      </w:r>
    </w:p>
    <w:p>
      <w:r>
        <w:rPr>
          <w:b/>
          <w:u w:val="single"/>
        </w:rPr>
        <w:t>767796</w:t>
      </w:r>
    </w:p>
    <w:p>
      <w:r>
        <w:t>Vedel sem, da je v vrhu NSI kar nekaj gejev. Ampak to, da imajo v stranki tudi precej pederčin, me je pa presenetilo.</w:t>
      </w:r>
    </w:p>
    <w:p>
      <w:r>
        <w:rPr>
          <w:b/>
          <w:u w:val="single"/>
        </w:rPr>
        <w:t>767797</w:t>
      </w:r>
    </w:p>
    <w:p>
      <w:r>
        <w:t>Američani so imeli v 2018 že 307 terorističnih napadov.... teroristi so bili domačini. In ne kak ISIS in podobno... #realitycheck</w:t>
      </w:r>
    </w:p>
    <w:p>
      <w:r>
        <w:rPr>
          <w:b/>
          <w:u w:val="single"/>
        </w:rPr>
        <w:t>767798</w:t>
      </w:r>
    </w:p>
    <w:p>
      <w:r>
        <w:t>@MGruden Enačiti interes ljudi z zobno gnilobo je tipično elitistično sranje.</w:t>
      </w:r>
    </w:p>
    <w:p>
      <w:r>
        <w:rPr>
          <w:b/>
          <w:u w:val="single"/>
        </w:rPr>
        <w:t>767799</w:t>
      </w:r>
    </w:p>
    <w:p>
      <w:r>
        <w:t>@Nika_Per @UrosBrezan Mogoče pejt k taprvemu sosedu in vprašaj če ga ma za posodit. 💪</w:t>
      </w:r>
    </w:p>
    <w:p>
      <w:r>
        <w:rPr>
          <w:b/>
          <w:u w:val="single"/>
        </w:rPr>
        <w:t>767800</w:t>
      </w:r>
    </w:p>
    <w:p>
      <w:r>
        <w:t>'PASTI' zavarovalništva .... Na kaj morate biti pozorni, ko sklepate zavarovanje &amp;gt;&amp;gt;</w:t>
        <w:br/>
        <w:br/>
        <w:t>Klikni in si jo snami &amp;gt;&amp;gt;... https://t.co/mPC2SZI6nQ</w:t>
      </w:r>
    </w:p>
    <w:p>
      <w:r>
        <w:rPr>
          <w:b/>
          <w:u w:val="single"/>
        </w:rPr>
        <w:t>767801</w:t>
      </w:r>
    </w:p>
    <w:p>
      <w:r>
        <w:t xml:space="preserve">@notaneffigy No, ni čudno da gre država v maloro, če se ti po hodnikih DZja smukaš! </w:t>
        <w:br/>
        <w:br/>
        <w:t>Adijo! https://t.co/N6oo0TcAi2</w:t>
      </w:r>
    </w:p>
    <w:p>
      <w:r>
        <w:rPr>
          <w:b/>
          <w:u w:val="single"/>
        </w:rPr>
        <w:t>767802</w:t>
      </w:r>
    </w:p>
    <w:p>
      <w:r>
        <w:t>@rokschuster @hrastelj Debelina škarnice je premalo. Ne sparak, da ti ne bo žal. Drugače pa do tudi take tanke izolacije, za vesoljske ladje</w:t>
      </w:r>
    </w:p>
    <w:p>
      <w:r>
        <w:rPr>
          <w:b/>
          <w:u w:val="single"/>
        </w:rPr>
        <w:t>767803</w:t>
      </w:r>
    </w:p>
    <w:p>
      <w:r>
        <w:t>@lucijausaj Seveda vemo, da je pokvarjen koristni idiot režiserjev von hinten....</w:t>
      </w:r>
    </w:p>
    <w:p>
      <w:r>
        <w:rPr>
          <w:b/>
          <w:u w:val="single"/>
        </w:rPr>
        <w:t>767804</w:t>
      </w:r>
    </w:p>
    <w:p>
      <w:r>
        <w:t>preganjal imaš velik plus, največji pa če si teroristom pomagal oprati milijardo dolarjev in jim zagotoviti nakup arašidov, damskih vložkov</w:t>
      </w:r>
    </w:p>
    <w:p>
      <w:r>
        <w:rPr>
          <w:b/>
          <w:u w:val="single"/>
        </w:rPr>
        <w:t>767805</w:t>
      </w:r>
    </w:p>
    <w:p>
      <w:r>
        <w:t>A imajo kakšne za dež? Kakšne gume uporabljajo amfibije? Tiste vojaške, mislim, ne živalske? https://t.co/KFDGZ4Qzpf</w:t>
      </w:r>
    </w:p>
    <w:p>
      <w:r>
        <w:rPr>
          <w:b/>
          <w:u w:val="single"/>
        </w:rPr>
        <w:t>767806</w:t>
      </w:r>
    </w:p>
    <w:p>
      <w:r>
        <w:t>@EPameten @KilgoreSH5 No, no, zrelaksirala. Odlično si povedal. :) Pa smo vendarle našli stično točko.</w:t>
      </w:r>
    </w:p>
    <w:p>
      <w:r>
        <w:rPr>
          <w:b/>
          <w:u w:val="single"/>
        </w:rPr>
        <w:t>767807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767808</w:t>
      </w:r>
    </w:p>
    <w:p>
      <w:r>
        <w:t>@zanimiva Nekaj mu jih podtakni v prtljago. Boš videla, če bo ob vrnitvi kateri manjkal! #zloba</w:t>
      </w:r>
    </w:p>
    <w:p>
      <w:r>
        <w:rPr>
          <w:b/>
          <w:u w:val="single"/>
        </w:rPr>
        <w:t>767809</w:t>
      </w:r>
    </w:p>
    <w:p>
      <w:r>
        <w:t>@SamoGlavan Ah, kaj drugega sploh ni za pričakovat. Doma se najbolj počutijo #zibelkakomunizma</w:t>
      </w:r>
    </w:p>
    <w:p>
      <w:r>
        <w:rPr>
          <w:b/>
          <w:u w:val="single"/>
        </w:rPr>
        <w:t>767810</w:t>
      </w:r>
    </w:p>
    <w:p>
      <w:r>
        <w:t>Vse je brezveze...delam, delam na koncu vse zapravim... grem spat...ti čiki ferdamani...zasvojen sem</w:t>
      </w:r>
    </w:p>
    <w:p>
      <w:r>
        <w:rPr>
          <w:b/>
          <w:u w:val="single"/>
        </w:rPr>
        <w:t>767811</w:t>
      </w:r>
    </w:p>
    <w:p>
      <w:r>
        <w:t>@IvankaKoprivc @scdtwister ... vse, ampak čisto vse so zapravili komunisti, dandanes še vse ostalo</w:t>
      </w:r>
    </w:p>
    <w:p>
      <w:r>
        <w:rPr>
          <w:b/>
          <w:u w:val="single"/>
        </w:rPr>
        <w:t>767812</w:t>
      </w:r>
    </w:p>
    <w:p>
      <w:r>
        <w:t>Triglav tek. 8. september 2018! #zavarovalnicatriglav https://t.co/oyceMjw3Yr</w:t>
      </w:r>
    </w:p>
    <w:p>
      <w:r>
        <w:rPr>
          <w:b/>
          <w:u w:val="single"/>
        </w:rPr>
        <w:t>767813</w:t>
      </w:r>
    </w:p>
    <w:p>
      <w:r>
        <w:t>Imamo štiri sosede in vsi so naci-fašisti. Vsi in bodo ostali, pika. https://t.co/Zk2Dqh9RXN</w:t>
      </w:r>
    </w:p>
    <w:p>
      <w:r>
        <w:rPr>
          <w:b/>
          <w:u w:val="single"/>
        </w:rPr>
        <w:t>767814</w:t>
      </w:r>
    </w:p>
    <w:p>
      <w:r>
        <w:t>Mhmmmmmmm.... Kaj se bo danes kuhalo? Pri nas že diši ;) #obzeleznici #loce #penzionkracun</w:t>
      </w:r>
    </w:p>
    <w:p>
      <w:r>
        <w:rPr>
          <w:b/>
          <w:u w:val="single"/>
        </w:rPr>
        <w:t>767815</w:t>
      </w:r>
    </w:p>
    <w:p>
      <w:r>
        <w:t>@Kersterin12 @nejkom Mimogrede, moral sem googlati, kdo je Karl. Ti ga očitno poznaš.</w:t>
      </w:r>
    </w:p>
    <w:p>
      <w:r>
        <w:rPr>
          <w:b/>
          <w:u w:val="single"/>
        </w:rPr>
        <w:t>767816</w:t>
      </w:r>
    </w:p>
    <w:p>
      <w:r>
        <w:t>Drage pumpe, en zastonj nasvet - odpirače buteljk bi morale prodajat #tnxbai 😘</w:t>
      </w:r>
    </w:p>
    <w:p>
      <w:r>
        <w:rPr>
          <w:b/>
          <w:u w:val="single"/>
        </w:rPr>
        <w:t>767817</w:t>
      </w:r>
    </w:p>
    <w:p>
      <w:r>
        <w:t>#MajkeMi, da je tole z ugrabitvijo</w:t>
        <w:br/>
        <w:t>smještaljka. Preveč čudnih in nelogičnih detajlov.</w:t>
      </w:r>
    </w:p>
    <w:p>
      <w:r>
        <w:rPr>
          <w:b/>
          <w:u w:val="single"/>
        </w:rPr>
        <w:t>767818</w:t>
      </w:r>
    </w:p>
    <w:p>
      <w:r>
        <w:t>@barjanski cakam, ko se bomo tudi mi modernizirali in placevali prek kurje kode.</w:t>
      </w:r>
    </w:p>
    <w:p>
      <w:r>
        <w:rPr>
          <w:b/>
          <w:u w:val="single"/>
        </w:rPr>
        <w:t>767819</w:t>
      </w:r>
    </w:p>
    <w:p>
      <w:r>
        <w:t>NE SPREGLEJTE, VSE NA ENEM MESTU!!! Asfaltiranje in urejanje cest, sanacija plazov, urejanje dvorišč in še... https://t.co/WhmoeFOkpJ</w:t>
      </w:r>
    </w:p>
    <w:p>
      <w:r>
        <w:rPr>
          <w:b/>
          <w:u w:val="single"/>
        </w:rPr>
        <w:t>767820</w:t>
      </w:r>
    </w:p>
    <w:p>
      <w:r>
        <w:t>@butalskipolicaj Buffett, ko se boste vi in vam podobni streznili, bo desnica lahko sestavila vlado, dotlej pač ne.</w:t>
      </w:r>
    </w:p>
    <w:p>
      <w:r>
        <w:rPr>
          <w:b/>
          <w:u w:val="single"/>
        </w:rPr>
        <w:t>767821</w:t>
      </w:r>
    </w:p>
    <w:p>
      <w:r>
        <w:t>@jankoslavm @blagovestGB Alkohol in tobak, recept za dolgo življenje...Pa brez smejalnega plina prosim..</w:t>
        <w:br/>
        <w:t>milojkapress</w:t>
      </w:r>
    </w:p>
    <w:p>
      <w:r>
        <w:rPr>
          <w:b/>
          <w:u w:val="single"/>
        </w:rPr>
        <w:t>767822</w:t>
      </w:r>
    </w:p>
    <w:p>
      <w:r>
        <w:t>@fpecnik01 Primerno in odgovorno bi bilo, da se vsi vrnejo tja, od koder so prišli. Lahko v Kungoto ali v Polje.</w:t>
      </w:r>
    </w:p>
    <w:p>
      <w:r>
        <w:rPr>
          <w:b/>
          <w:u w:val="single"/>
        </w:rPr>
        <w:t>767823</w:t>
      </w:r>
    </w:p>
    <w:p>
      <w:r>
        <w:t>@MazzoVanKlein Haha pa zih bo spet joku kaka zarota Kataloncev proti Spaniji je to</w:t>
      </w:r>
    </w:p>
    <w:p>
      <w:r>
        <w:rPr>
          <w:b/>
          <w:u w:val="single"/>
        </w:rPr>
        <w:t>767824</w:t>
      </w:r>
    </w:p>
    <w:p>
      <w:r>
        <w:t>ni jo čez črne kravate na inavguraciji Trampa. Ta Lolek in Bolek stil presega vse, tega ni moč premagati https://t.co/hRVDrr3hfw</w:t>
      </w:r>
    </w:p>
    <w:p>
      <w:r>
        <w:rPr>
          <w:b/>
          <w:u w:val="single"/>
        </w:rPr>
        <w:t>767825</w:t>
      </w:r>
    </w:p>
    <w:p>
      <w:r>
        <w:t>@laurakriznik Upam, da gre čimprej iz zapora na Povšetovi. Ne v drug zapor. Domov!</w:t>
      </w:r>
    </w:p>
    <w:p>
      <w:r>
        <w:rPr>
          <w:b/>
          <w:u w:val="single"/>
        </w:rPr>
        <w:t>767826</w:t>
      </w:r>
    </w:p>
    <w:p>
      <w:r>
        <w:t>@ATBeatris @AllBriefs #migrnatoljupci so že vsi slinasti, komaj  čakajo, da pridejo. Potem pa rep med noge in jokat😣😭😢</w:t>
      </w:r>
    </w:p>
    <w:p>
      <w:r>
        <w:rPr>
          <w:b/>
          <w:u w:val="single"/>
        </w:rPr>
        <w:t>767827</w:t>
      </w:r>
    </w:p>
    <w:p>
      <w:r>
        <w:t>A si predstavljate,kako bi slovenski desnuharji šele tolkli po Merklovi, če bi bila ta levičarka?😂😂😂</w:t>
      </w:r>
    </w:p>
    <w:p>
      <w:r>
        <w:rPr>
          <w:b/>
          <w:u w:val="single"/>
        </w:rPr>
        <w:t>767828</w:t>
      </w:r>
    </w:p>
    <w:p>
      <w:r>
        <w:t>@KovacRebeka Zdravilna moč rdečih polžev, o tem preberi  malakologa mag. Marjana Vaupotiča. Neverjetno zdravilne živalce.</w:t>
      </w:r>
    </w:p>
    <w:p>
      <w:r>
        <w:rPr>
          <w:b/>
          <w:u w:val="single"/>
        </w:rPr>
        <w:t>767829</w:t>
      </w:r>
    </w:p>
    <w:p>
      <w:r>
        <w:t>Model je modeliral modela,ki je modeliru modelko, ki je modelirala modela zarad mm toasta. https://t.co/MxhU9Ijp2x</w:t>
      </w:r>
    </w:p>
    <w:p>
      <w:r>
        <w:rPr>
          <w:b/>
          <w:u w:val="single"/>
        </w:rPr>
        <w:t>767830</w:t>
      </w:r>
    </w:p>
    <w:p>
      <w:r>
        <w:t>Dobrodošli ta vikend v našo družbo Ob železnici. Dobrote iz kuhinje in slaščičarske dobrote Luka's patisserie. Od 12. ure daje.</w:t>
      </w:r>
    </w:p>
    <w:p>
      <w:r>
        <w:rPr>
          <w:b/>
          <w:u w:val="single"/>
        </w:rPr>
        <w:t>767831</w:t>
      </w:r>
    </w:p>
    <w:p>
      <w:r>
        <w:t>Lesene kravate iz Slovenije iščejo kupce na Kickstarterju https://t.co/xrFyGETsHB</w:t>
      </w:r>
    </w:p>
    <w:p>
      <w:r>
        <w:rPr>
          <w:b/>
          <w:u w:val="single"/>
        </w:rPr>
        <w:t>767832</w:t>
      </w:r>
    </w:p>
    <w:p>
      <w:r>
        <w:t>Šokantno! Vrhovnega sodnika Jana Zobca na vrhovnem sodišču fizično napadel policist! https://t.co/GovZgoX3nd</w:t>
      </w:r>
    </w:p>
    <w:p>
      <w:r>
        <w:rPr>
          <w:b/>
          <w:u w:val="single"/>
        </w:rPr>
        <w:t>767833</w:t>
      </w:r>
    </w:p>
    <w:p>
      <w:r>
        <w:t>Izvoz v sektorju agrikultura je v deželi tulipanov lani presegel 92 milijard evrov. https://t.co/sOnc2uPtC0</w:t>
      </w:r>
    </w:p>
    <w:p>
      <w:r>
        <w:rPr>
          <w:b/>
          <w:u w:val="single"/>
        </w:rPr>
        <w:t>767834</w:t>
      </w:r>
    </w:p>
    <w:p>
      <w:r>
        <w:t>Ali kako lahko sodnik vpliva na izid tekme sramota tu bi moral VAR intervenirat https://t.co/xMv6Q0alcK</w:t>
      </w:r>
    </w:p>
    <w:p>
      <w:r>
        <w:rPr>
          <w:b/>
          <w:u w:val="single"/>
        </w:rPr>
        <w:t>767835</w:t>
      </w:r>
    </w:p>
    <w:p>
      <w:r>
        <w:t>@majchi8 Razpadajoč biomaterial je dejansko neke vrste bio dirty bomb s sevi vsega možnega.</w:t>
      </w:r>
    </w:p>
    <w:p>
      <w:r>
        <w:rPr>
          <w:b/>
          <w:u w:val="single"/>
        </w:rPr>
        <w:t>767836</w:t>
      </w:r>
    </w:p>
    <w:p>
      <w:r>
        <w:t>@xxx24241454 ?@SpletnaMladina pa človek še vedno na svobodi, kljub "bruhanju" laži vašega kolumnista.</w:t>
      </w:r>
    </w:p>
    <w:p>
      <w:r>
        <w:rPr>
          <w:b/>
          <w:u w:val="single"/>
        </w:rPr>
        <w:t>767837</w:t>
      </w:r>
    </w:p>
    <w:p>
      <w:r>
        <w:t>@Lupo_inc @RokSrakar Balanca je bila, ne volan. A veš, tisto vozilo, ki ima samo dve kolesi. In nima šip.</w:t>
      </w:r>
    </w:p>
    <w:p>
      <w:r>
        <w:rPr>
          <w:b/>
          <w:u w:val="single"/>
        </w:rPr>
        <w:t>767838</w:t>
      </w:r>
    </w:p>
    <w:p>
      <w:r>
        <w:t>@GPreac Je Janša v vladi RS? Laži..laži in spet laži...potem pa se čudite, če dobite le 1.5%</w:t>
      </w:r>
    </w:p>
    <w:p>
      <w:r>
        <w:rPr>
          <w:b/>
          <w:u w:val="single"/>
        </w:rPr>
        <w:t>767839</w:t>
      </w:r>
    </w:p>
    <w:p>
      <w:r>
        <w:t>Sočustvujem z lastniki četice vozil, ki so se nahajali za menoj ravno v trenutku, ko mi je odpizdl čep iz karterja olja...</w:t>
      </w:r>
    </w:p>
    <w:p>
      <w:r>
        <w:rPr>
          <w:b/>
          <w:u w:val="single"/>
        </w:rPr>
        <w:t>767840</w:t>
      </w:r>
    </w:p>
    <w:p>
      <w:r>
        <w:t>@barjanski Bom popravil. Prikriti hud lenitis. Preveri, da se ne skriva še kaka osebnost v tebi.😂😝</w:t>
      </w:r>
    </w:p>
    <w:p>
      <w:r>
        <w:rPr>
          <w:b/>
          <w:u w:val="single"/>
        </w:rPr>
        <w:t>767841</w:t>
      </w:r>
    </w:p>
    <w:p>
      <w:r>
        <w:t>@DindicAlma Ampak se. Zaostalo se obnašate. Raje molite, se boste manj osmešili.</w:t>
      </w:r>
    </w:p>
    <w:p>
      <w:r>
        <w:rPr>
          <w:b/>
          <w:u w:val="single"/>
        </w:rPr>
        <w:t>767842</w:t>
      </w:r>
    </w:p>
    <w:p>
      <w:r>
        <w:t>@RokMarguc @ninasft kosinusi se dogajajajo okrog nas, v električni napeljavi na primer, pravzaprav so tukaj, tudi, če jih ne maramo</w:t>
      </w:r>
    </w:p>
    <w:p>
      <w:r>
        <w:rPr>
          <w:b/>
          <w:u w:val="single"/>
        </w:rPr>
        <w:t>767843</w:t>
      </w:r>
    </w:p>
    <w:p>
      <w:r>
        <w:t>@TaTrenutek Za Poljsko velja, triumf nad nacizmom je z dežja pod kap! Nacizem = komunizem!</w:t>
      </w:r>
    </w:p>
    <w:p>
      <w:r>
        <w:rPr>
          <w:b/>
          <w:u w:val="single"/>
        </w:rPr>
        <w:t>767844</w:t>
      </w:r>
    </w:p>
    <w:p>
      <w:r>
        <w:t xml:space="preserve">A to delate zanalašč, @ZdruzenaDesnica? </w:t>
        <w:br/>
        <w:t>Res ste žrtve lastne nesposobnosti. https://t.co/txByuivUUn</w:t>
      </w:r>
    </w:p>
    <w:p>
      <w:r>
        <w:rPr>
          <w:b/>
          <w:u w:val="single"/>
        </w:rPr>
        <w:t>767845</w:t>
      </w:r>
    </w:p>
    <w:p>
      <w:r>
        <w:t>@BojanPozar @Pertinacal @tomazstih @Libertarec @Pertinacal bo moral še veliko hamburgerjev pojest, da bo pravi libertarec</w:t>
      </w:r>
    </w:p>
    <w:p>
      <w:r>
        <w:rPr>
          <w:b/>
          <w:u w:val="single"/>
        </w:rPr>
        <w:t>767846</w:t>
      </w:r>
    </w:p>
    <w:p>
      <w:r>
        <w:t>@Nova24TV Tako ni nič kriv za nobeno stvar kot pri Janši. Vsi drugi so krivi samo tadva pajeca nič.</w:t>
      </w:r>
    </w:p>
    <w:p>
      <w:r>
        <w:rPr>
          <w:b/>
          <w:u w:val="single"/>
        </w:rPr>
        <w:t>767847</w:t>
      </w:r>
    </w:p>
    <w:p>
      <w:r>
        <w:t>Begunci med nestrpnostjo in apaticnostjo: avtobusov na MP Obrezje se ni! (Foto: A. Petelinsek) http://t.co/iBVjtrVa8H</w:t>
      </w:r>
    </w:p>
    <w:p>
      <w:r>
        <w:rPr>
          <w:b/>
          <w:u w:val="single"/>
        </w:rPr>
        <w:t>767848</w:t>
      </w:r>
    </w:p>
    <w:p>
      <w:r>
        <w:t>@BojanPozar @Pertinacal @lucijausaj @Faktor_com @MatejTonin Lakaj a la Kocbek. Če ne gre z JJ, mu ostanejo samo še komunjari vseh oblik!</w:t>
      </w:r>
    </w:p>
    <w:p>
      <w:r>
        <w:rPr>
          <w:b/>
          <w:u w:val="single"/>
        </w:rPr>
        <w:t>767849</w:t>
      </w:r>
    </w:p>
    <w:p>
      <w:r>
        <w:t>Revček je pa res veliko pšovedal. A je ta institut tudi fionanciran iz našega denarja????Če je, je to kriminal. https://t.co/Tv9KwgFuqt</w:t>
      </w:r>
    </w:p>
    <w:p>
      <w:r>
        <w:rPr>
          <w:b/>
          <w:u w:val="single"/>
        </w:rPr>
        <w:t>767850</w:t>
      </w:r>
    </w:p>
    <w:p>
      <w:r>
        <w:t>Zelo grdo, NKBM! Niso mi hoteli prodati kun, ker nisem njihova komitentka!!! Pri konkurenčni banki (ki tudi ni moja) težav ni bilo...</w:t>
      </w:r>
    </w:p>
    <w:p>
      <w:r>
        <w:rPr>
          <w:b/>
          <w:u w:val="single"/>
        </w:rPr>
        <w:t>767851</w:t>
      </w:r>
    </w:p>
    <w:p>
      <w:r>
        <w:t xml:space="preserve">Če levici ne uspe spremeniti ustave, se bo maščevala z ustanovitvijo privat islamske šole. </w:t>
        <w:br/>
        <w:t>#markmywords</w:t>
      </w:r>
    </w:p>
    <w:p>
      <w:r>
        <w:rPr>
          <w:b/>
          <w:u w:val="single"/>
        </w:rPr>
        <w:t>767852</w:t>
      </w:r>
    </w:p>
    <w:p>
      <w:r>
        <w:t>@nomcheri če daš banane zraven, kiviji prej dozorijo (v trgovinah so pogosto pretrdi).</w:t>
      </w:r>
    </w:p>
    <w:p>
      <w:r>
        <w:rPr>
          <w:b/>
          <w:u w:val="single"/>
        </w:rPr>
        <w:t>767853</w:t>
      </w:r>
    </w:p>
    <w:p>
      <w:r>
        <w:t>Od 15 raket so jim 4 zatajile. Iranci kupujejo orožje pri švercerjih peterd iz petega razreda</w:t>
      </w:r>
    </w:p>
    <w:p>
      <w:r>
        <w:rPr>
          <w:b/>
          <w:u w:val="single"/>
        </w:rPr>
        <w:t>767854</w:t>
      </w:r>
    </w:p>
    <w:p>
      <w:r>
        <w:t>Kaki bolani spini! Voda nekomu že pošteno teče v grlo... https://t.co/hFeNgxeBUA</w:t>
      </w:r>
    </w:p>
    <w:p>
      <w:r>
        <w:rPr>
          <w:b/>
          <w:u w:val="single"/>
        </w:rPr>
        <w:t>767855</w:t>
      </w:r>
    </w:p>
    <w:p>
      <w:r>
        <w:t>@YanchMb @russhie hmm .. a ne samo razervo gor dat pa pri mimoidocem vulkanizerju zadevo postimat :P</w:t>
      </w:r>
    </w:p>
    <w:p>
      <w:r>
        <w:rPr>
          <w:b/>
          <w:u w:val="single"/>
        </w:rPr>
        <w:t>767856</w:t>
      </w:r>
    </w:p>
    <w:p>
      <w:r>
        <w:t>Morske zvezde nimajo krvi. Za črpanje hranilnih snovi skozi telo uporabljajo filtrirano morsko vodo. https://t.co/x1uRbCvJmM</w:t>
      </w:r>
    </w:p>
    <w:p>
      <w:r>
        <w:rPr>
          <w:b/>
          <w:u w:val="single"/>
        </w:rPr>
        <w:t>767857</w:t>
      </w:r>
    </w:p>
    <w:p>
      <w:r>
        <w:t>@MarkoSket Antisemitizem aki kaj in dorodošli muslimani? Zmedene slovenske butice, ali propad narodne biti.</w:t>
      </w:r>
    </w:p>
    <w:p>
      <w:r>
        <w:rPr>
          <w:b/>
          <w:u w:val="single"/>
        </w:rPr>
        <w:t>767858</w:t>
      </w:r>
    </w:p>
    <w:p>
      <w:r>
        <w:t>GCC popotniki pošiljajo lep pozdrav iz Manile, kjer so pristali pred dobrima dvema urama po letu iz Brnika in... https://t.co/l31Ng0PiFX</w:t>
      </w:r>
    </w:p>
    <w:p>
      <w:r>
        <w:rPr>
          <w:b/>
          <w:u w:val="single"/>
        </w:rPr>
        <w:t>767859</w:t>
      </w:r>
    </w:p>
    <w:p>
      <w:r>
        <w:t>Teniškega asa ustavili slovenski policisti  https://t.co/pyC57w0Rpy https://t.co/1CDQ5a1qfv</w:t>
      </w:r>
    </w:p>
    <w:p>
      <w:r>
        <w:rPr>
          <w:b/>
          <w:u w:val="single"/>
        </w:rPr>
        <w:t>767860</w:t>
      </w:r>
    </w:p>
    <w:p>
      <w:r>
        <w:t>@lisicamica Tega res sam skupaj zmečeš. Sarme iz Mercatorja moraš tudi še skuhati ...</w:t>
      </w:r>
    </w:p>
    <w:p>
      <w:r>
        <w:rPr>
          <w:b/>
          <w:u w:val="single"/>
        </w:rPr>
        <w:t>767861</w:t>
      </w:r>
    </w:p>
    <w:p>
      <w:r>
        <w:t>@SabinaVader Mulc Bonaparte je pri 27-ih zavzel apeninski polotok. Daleč smo prišli ...</w:t>
      </w:r>
    </w:p>
    <w:p>
      <w:r>
        <w:rPr>
          <w:b/>
          <w:u w:val="single"/>
        </w:rPr>
        <w:t>767862</w:t>
      </w:r>
    </w:p>
    <w:p>
      <w:r>
        <w:t>@KatarinaDbr Drugač sn ti pa malo fauš, nisi rabla zdaj šaltat radia, ko je bil Jerman na programu :)</w:t>
      </w:r>
    </w:p>
    <w:p>
      <w:r>
        <w:rPr>
          <w:b/>
          <w:u w:val="single"/>
        </w:rPr>
        <w:t>767863</w:t>
      </w:r>
    </w:p>
    <w:p>
      <w:r>
        <w:t>ko je kučan kokodakal, da je učitelj vojak revolucije, si pa orgazmiral od navdušenja https://t.co/XuAxvl0SD9</w:t>
      </w:r>
    </w:p>
    <w:p>
      <w:r>
        <w:rPr>
          <w:b/>
          <w:u w:val="single"/>
        </w:rPr>
        <w:t>767864</w:t>
      </w:r>
    </w:p>
    <w:p>
      <w:r>
        <w:t>Moj pridelek iz kuhinje. Vzhajane mini buče z marelično marmelado. https://t.co/f25AB5oHZf</w:t>
      </w:r>
    </w:p>
    <w:p>
      <w:r>
        <w:rPr>
          <w:b/>
          <w:u w:val="single"/>
        </w:rPr>
        <w:t>767865</w:t>
      </w:r>
    </w:p>
    <w:p>
      <w:r>
        <w:t>@vecer Spletna stran ... je katastrofa in sramota ... ali pa kar odsev notranjega stanja</w:t>
      </w:r>
    </w:p>
    <w:p>
      <w:r>
        <w:rPr>
          <w:b/>
          <w:u w:val="single"/>
        </w:rPr>
        <w:t>767866</w:t>
      </w:r>
    </w:p>
    <w:p>
      <w:r>
        <w:t>To da zunaj spet SNEŽI ni neka posebna novica ali.. ?! Torej, tretjič letos in pa drugič to pomlad.</w:t>
      </w:r>
    </w:p>
    <w:p>
      <w:r>
        <w:rPr>
          <w:b/>
          <w:u w:val="single"/>
        </w:rPr>
        <w:t>767867</w:t>
      </w:r>
    </w:p>
    <w:p>
      <w:r>
        <w:t>Za prave ali domače mojstre, da je screwmagnet res nepogrešljiv pripomoček, si oglejte v priloženem videu.🛠🔩⚙️ https://t.co/XCgeRlDXFp</w:t>
      </w:r>
    </w:p>
    <w:p>
      <w:r>
        <w:rPr>
          <w:b/>
          <w:u w:val="single"/>
        </w:rPr>
        <w:t>767868</w:t>
      </w:r>
    </w:p>
    <w:p>
      <w:r>
        <w:t>Ljudje umirajo, ker v tem mrazu nimajo strehe nad glavo ali pa se jim zruši na glavo... Marsikdo pa se baše s pohanimi piškami... #Kam?!?</w:t>
      </w:r>
    </w:p>
    <w:p>
      <w:r>
        <w:rPr>
          <w:b/>
          <w:u w:val="single"/>
        </w:rPr>
        <w:t>767869</w:t>
      </w:r>
    </w:p>
    <w:p>
      <w:r>
        <w:t xml:space="preserve">@bodecanezaa Moj pet peeve. 😅 </w:t>
        <w:br/>
        <w:t>Vedno imam občutek, da sogovornik ni dokončal stavka. In ga potem pričakujoče gledam. On pa mene nazaj.</w:t>
      </w:r>
    </w:p>
    <w:p>
      <w:r>
        <w:rPr>
          <w:b/>
          <w:u w:val="single"/>
        </w:rPr>
        <w:t>767870</w:t>
      </w:r>
    </w:p>
    <w:p>
      <w:r>
        <w:t>@GlasZaOtroke @IgorPribac @jure_mastnak Slabo berete. Ni šlo za grožnjo s posilstvom.</w:t>
      </w:r>
    </w:p>
    <w:p>
      <w:r>
        <w:rPr>
          <w:b/>
          <w:u w:val="single"/>
        </w:rPr>
        <w:t>767871</w:t>
      </w:r>
    </w:p>
    <w:p>
      <w:r>
        <w:t>Slabi dnevi minejo. Dihajte. Vztrajajte.</w:t>
        <w:br/>
        <w:t>#BeResolute #BoditeOdločni https://t.co/BwJ8lQndE7</w:t>
      </w:r>
    </w:p>
    <w:p>
      <w:r>
        <w:rPr>
          <w:b/>
          <w:u w:val="single"/>
        </w:rPr>
        <w:t>767872</w:t>
      </w:r>
    </w:p>
    <w:p>
      <w:r>
        <w:t>@bojleskovar Tudi, le da ju/jih puščava malo preveč zakomplicira https://t.co/CHYNXxQRKA</w:t>
      </w:r>
    </w:p>
    <w:p>
      <w:r>
        <w:rPr>
          <w:b/>
          <w:u w:val="single"/>
        </w:rPr>
        <w:t>767873</w:t>
      </w:r>
    </w:p>
    <w:p>
      <w:r>
        <w:t>@DKosir7 @GregorVirant1 @Fitzroy1985 @alescasar @JernejStromajer Pravičen kapotalizem kot je kurba nedolžna.</w:t>
      </w:r>
    </w:p>
    <w:p>
      <w:r>
        <w:rPr>
          <w:b/>
          <w:u w:val="single"/>
        </w:rPr>
        <w:t>767874</w:t>
      </w:r>
    </w:p>
    <w:p>
      <w:r>
        <w:t>Je sploh umestno primerjati računalnike z možgani, ki so se razvijali milijone let in jih zelo slabo poznamo? https://t.co/Tb7ZEKcfaK</w:t>
      </w:r>
    </w:p>
    <w:p>
      <w:r>
        <w:rPr>
          <w:b/>
          <w:u w:val="single"/>
        </w:rPr>
        <w:t>767875</w:t>
      </w:r>
    </w:p>
    <w:p>
      <w:r>
        <w:t>@AllBriefs @IgorZavrsnik Kako ravna, ko prečkajo mejo brez dokumentov. Reče marš nazaj?</w:t>
      </w:r>
    </w:p>
    <w:p>
      <w:r>
        <w:rPr>
          <w:b/>
          <w:u w:val="single"/>
        </w:rPr>
        <w:t>767876</w:t>
      </w:r>
    </w:p>
    <w:p>
      <w:r>
        <w:t>Kljub vsemu napredek. Včasih so rdeči za širjenje resnice streljali. https://t.co/jtZwvcKXZW</w:t>
      </w:r>
    </w:p>
    <w:p>
      <w:r>
        <w:rPr>
          <w:b/>
          <w:u w:val="single"/>
        </w:rPr>
        <w:t>767877</w:t>
      </w:r>
    </w:p>
    <w:p>
      <w:r>
        <w:t>Kolesarji prvič skozi Godovič. Čez približno pol ure pridejo še enkrat. #TourOfSlovenia #FightForGreen https://t.co/hBaMs47EBj</w:t>
      </w:r>
    </w:p>
    <w:p>
      <w:r>
        <w:rPr>
          <w:b/>
          <w:u w:val="single"/>
        </w:rPr>
        <w:t>767878</w:t>
      </w:r>
    </w:p>
    <w:p>
      <w:r>
        <w:t>A weš tist, ko prideš kuči pjevajuči pa se popraskaš po riti, ker šoferji ne delajo več...</w:t>
        <w:br/>
        <w:t>https://t.co/ubk1pdWrOB</w:t>
      </w:r>
    </w:p>
    <w:p>
      <w:r>
        <w:rPr>
          <w:b/>
          <w:u w:val="single"/>
        </w:rPr>
        <w:t>767879</w:t>
      </w:r>
    </w:p>
    <w:p>
      <w:r>
        <w:t>@vrssevnik @mladiucitelj @PEFLjubljana Dala jih je študirat. To je bila ena prvih helikopterskih mater.</w:t>
      </w:r>
    </w:p>
    <w:p>
      <w:r>
        <w:rPr>
          <w:b/>
          <w:u w:val="single"/>
        </w:rPr>
        <w:t>767880</w:t>
      </w:r>
    </w:p>
    <w:p>
      <w:r>
        <w:t>@jelka_godec @vinkovasle1 @Varuhzdravja @mrevlje Pojdite na Trihlav vam vse oni uredijo! ,Osebna izkušnjs</w:t>
      </w:r>
    </w:p>
    <w:p>
      <w:r>
        <w:rPr>
          <w:b/>
          <w:u w:val="single"/>
        </w:rPr>
        <w:t>767881</w:t>
      </w:r>
    </w:p>
    <w:p>
      <w:r>
        <w:t>Uvoženi madridski policaji "ščitijo" volišča in streljajo z gumijastimi naboji. WTF ?</w:t>
      </w:r>
    </w:p>
    <w:p>
      <w:r>
        <w:rPr>
          <w:b/>
          <w:u w:val="single"/>
        </w:rPr>
        <w:t>767882</w:t>
      </w:r>
    </w:p>
    <w:p>
      <w:r>
        <w:t>#VOX hladilnik NF 3890 IX, #VOX, | Bela tehnika | Hladilniki #MEGABITE - #računalniki in #računalniška #oprema. https://t.co/6BCgNkBV1u</w:t>
      </w:r>
    </w:p>
    <w:p>
      <w:r>
        <w:rPr>
          <w:b/>
          <w:u w:val="single"/>
        </w:rPr>
        <w:t>767883</w:t>
      </w:r>
    </w:p>
    <w:p>
      <w:r>
        <w:t>@Japreva @gregorKita Najvec pekernih sp in proizvodnih delavcev, poniknilo pa 30.000 vsako leto od 2005 naprej</w:t>
      </w:r>
    </w:p>
    <w:p>
      <w:r>
        <w:rPr>
          <w:b/>
          <w:u w:val="single"/>
        </w:rPr>
        <w:t>767884</w:t>
      </w:r>
    </w:p>
    <w:p>
      <w:r>
        <w:t>@AlanOrlic Ja, ampak oni ne! Oni se skoz kupujejo!! Wtf?!?! Pa saj ne samo fotografi!</w:t>
      </w:r>
    </w:p>
    <w:p>
      <w:r>
        <w:rPr>
          <w:b/>
          <w:u w:val="single"/>
        </w:rPr>
        <w:t>767885</w:t>
      </w:r>
    </w:p>
    <w:p>
      <w:r>
        <w:t>@SlovenijaVsrcu @m_bostjan Krvavi revolucionarji so vedno nagrajeni.upam da ga pobiti preganjajo v spanju...</w:t>
      </w:r>
    </w:p>
    <w:p>
      <w:r>
        <w:rPr>
          <w:b/>
          <w:u w:val="single"/>
        </w:rPr>
        <w:t>767886</w:t>
      </w:r>
    </w:p>
    <w:p>
      <w:r>
        <w:t>@BojanPozar @mojcav1 to je pa res gangrena, to lah sam še režemo in če ne bo konc z nami.</w:t>
      </w:r>
    </w:p>
    <w:p>
      <w:r>
        <w:rPr>
          <w:b/>
          <w:u w:val="single"/>
        </w:rPr>
        <w:t>767887</w:t>
      </w:r>
    </w:p>
    <w:p>
      <w:r>
        <w:t>Najlažje je bit zobar: najprej mu plačam jaz, da mi izpuli zob, potem pa za ta zob dobi še denar od zobne miške.</w:t>
      </w:r>
    </w:p>
    <w:p>
      <w:r>
        <w:rPr>
          <w:b/>
          <w:u w:val="single"/>
        </w:rPr>
        <w:t>767888</w:t>
      </w:r>
    </w:p>
    <w:p>
      <w:r>
        <w:t>@petrasovdat @ZalaZZA kot prava fenica iz prve roke potrjujem, da so vsi njegovi 😎</w:t>
      </w:r>
    </w:p>
    <w:p>
      <w:r>
        <w:rPr>
          <w:b/>
          <w:u w:val="single"/>
        </w:rPr>
        <w:t>767889</w:t>
      </w:r>
    </w:p>
    <w:p>
      <w:r>
        <w:t>@KatarinaDbr Pogledaš v sosedov voziček in se spomniš kaj si pozabil zapisati na nakupovalni listek😊</w:t>
      </w:r>
    </w:p>
    <w:p>
      <w:r>
        <w:rPr>
          <w:b/>
          <w:u w:val="single"/>
        </w:rPr>
        <w:t>767890</w:t>
      </w:r>
    </w:p>
    <w:p>
      <w:r>
        <w:t>Taprau dec najprej otroka nahrani, umije in uspava, potem pa ob likanju fuzbal gleda in cedevito pije.</w:t>
      </w:r>
    </w:p>
    <w:p>
      <w:r>
        <w:rPr>
          <w:b/>
          <w:u w:val="single"/>
        </w:rPr>
        <w:t>767891</w:t>
      </w:r>
    </w:p>
    <w:p>
      <w:r>
        <w:t>Mamice, babice. Svoje sončke ste pospremile v šolo, sedaj pa odprite srce še malemu kužiju! Poglejte izdelke,... http://t.co/PKuuL8h1Mc</w:t>
      </w:r>
    </w:p>
    <w:p>
      <w:r>
        <w:rPr>
          <w:b/>
          <w:u w:val="single"/>
        </w:rPr>
        <w:t>767892</w:t>
      </w:r>
    </w:p>
    <w:p>
      <w:r>
        <w:t>@blazekg lepa blazek...polze si hotu v piru utopit..normalno da so se razfukal pa zjebal zelodec:-)</w:t>
      </w:r>
    </w:p>
    <w:p>
      <w:r>
        <w:rPr>
          <w:b/>
          <w:u w:val="single"/>
        </w:rPr>
        <w:t>767893</w:t>
      </w:r>
    </w:p>
    <w:p>
      <w:r>
        <w:t>@w3bfreak Uf, kolk takih sem mel jst...vsak teden 3x prisla gospa sprasevat eno in isto 😂</w:t>
      </w:r>
    </w:p>
    <w:p>
      <w:r>
        <w:rPr>
          <w:b/>
          <w:u w:val="single"/>
        </w:rPr>
        <w:t>767894</w:t>
      </w:r>
    </w:p>
    <w:p>
      <w:r>
        <w:t>Priložnost! Rok Kronaveter s prostega strela, močan strel, ampak po sredini, Hansen brani. 2:1, '63. [agg. 5:2]. #kvalLP</w:t>
      </w:r>
    </w:p>
    <w:p>
      <w:r>
        <w:rPr>
          <w:b/>
          <w:u w:val="single"/>
        </w:rPr>
        <w:t>767895</w:t>
      </w:r>
    </w:p>
    <w:p>
      <w:r>
        <w:t>@Pritlicje @barjanski Ne bo prenašano na spletu v živo. Bom pa organizirali snemanje, posnetek bo na voljo kasneje.</w:t>
      </w:r>
    </w:p>
    <w:p>
      <w:r>
        <w:rPr>
          <w:b/>
          <w:u w:val="single"/>
        </w:rPr>
        <w:t>767896</w:t>
      </w:r>
    </w:p>
    <w:p>
      <w:r>
        <w:t>Dež 'odplaknil' teniške obračune v Roland Garrosu. https://t.co/ru4Uj3vVMX #tenis #RolandGarros2019</w:t>
      </w:r>
    </w:p>
    <w:p>
      <w:r>
        <w:rPr>
          <w:b/>
          <w:u w:val="single"/>
        </w:rPr>
        <w:t>767897</w:t>
      </w:r>
    </w:p>
    <w:p>
      <w:r>
        <w:t>@ZaresGregor Ko jim zmanjka argumentov, začnejo prodajati obrambo pred socialističnimi in jugoslovanskimi grožnjami. Res so brez ideje.</w:t>
      </w:r>
    </w:p>
    <w:p>
      <w:r>
        <w:rPr>
          <w:b/>
          <w:u w:val="single"/>
        </w:rPr>
        <w:t>767898</w:t>
      </w:r>
    </w:p>
    <w:p>
      <w:r>
        <w:t>@MuriMursic @lojzi1 @UrosEsih Nekoč je moj Yugo pihal še bolj pa kihal...ko ni crkoval</w:t>
      </w:r>
    </w:p>
    <w:p>
      <w:r>
        <w:rPr>
          <w:b/>
          <w:u w:val="single"/>
        </w:rPr>
        <w:t>767899</w:t>
      </w:r>
    </w:p>
    <w:p>
      <w:r>
        <w:t>Maskote programov #SSoblikovanjeMB se predstavijo v Astorii. https://t.co/l6u5o5UYnq</w:t>
      </w:r>
    </w:p>
    <w:p>
      <w:r>
        <w:rPr>
          <w:b/>
          <w:u w:val="single"/>
        </w:rPr>
        <w:t>767900</w:t>
      </w:r>
    </w:p>
    <w:p>
      <w:r>
        <w:t>@tretjeoko Demonstracije dva dni pred volitvami so provokacija. To bi že morali priznati</w:t>
      </w:r>
    </w:p>
    <w:p>
      <w:r>
        <w:rPr>
          <w:b/>
          <w:u w:val="single"/>
        </w:rPr>
        <w:t>767901</w:t>
      </w:r>
    </w:p>
    <w:p>
      <w:r>
        <w:t>Pahor ugotavlja, da se politična kultura v SLO dviguje! Torej cirkus postaja pri nas standard!</w:t>
      </w:r>
    </w:p>
    <w:p>
      <w:r>
        <w:rPr>
          <w:b/>
          <w:u w:val="single"/>
        </w:rPr>
        <w:t>767902</w:t>
      </w:r>
    </w:p>
    <w:p>
      <w:r>
        <w:t>@Centrifuzija Težak, a zdaj določena, #Slovenija bo pri implementaciji #arbitraža neposredno prizadela.</w:t>
      </w:r>
    </w:p>
    <w:p>
      <w:r>
        <w:rPr>
          <w:b/>
          <w:u w:val="single"/>
        </w:rPr>
        <w:t>767903</w:t>
      </w:r>
    </w:p>
    <w:p>
      <w:r>
        <w:t>Če ti banka posodi zobotrebec, naj ti bo jasno, da boš moral vrniti klaftro...</w:t>
      </w:r>
    </w:p>
    <w:p>
      <w:r>
        <w:rPr>
          <w:b/>
          <w:u w:val="single"/>
        </w:rPr>
        <w:t>767904</w:t>
      </w:r>
    </w:p>
    <w:p>
      <w:r>
        <w:t>#LED žepna svetilka, LuxPrimera 120, Brennenstuhl, #Brennenstuhl, #Računalniška oprema | LED svetila #MEGABITE https://t.co/9I2GmzeJut</w:t>
      </w:r>
    </w:p>
    <w:p>
      <w:r>
        <w:rPr>
          <w:b/>
          <w:u w:val="single"/>
        </w:rPr>
        <w:t>767905</w:t>
      </w:r>
    </w:p>
    <w:p>
      <w:r>
        <w:t>@magdamekina @_MegWhite_ @Kombinatke Štih je znorel, ker so šle cene energentov navzgor, njegov frižider pa požre skoraj toliko kot on.</w:t>
      </w:r>
    </w:p>
    <w:p>
      <w:r>
        <w:rPr>
          <w:b/>
          <w:u w:val="single"/>
        </w:rPr>
        <w:t>767906</w:t>
      </w:r>
    </w:p>
    <w:p>
      <w:r>
        <w:t>@TomazLisec Prav imaš Tomaž. Današnje ☆RdečeGarje☆, bi rade *SloRabijo*. Mladi pa tako bežijo(od bedakov) v tujino. Komislamisti pač.!</w:t>
      </w:r>
    </w:p>
    <w:p>
      <w:r>
        <w:rPr>
          <w:b/>
          <w:u w:val="single"/>
        </w:rPr>
        <w:t>767907</w:t>
      </w:r>
    </w:p>
    <w:p>
      <w:r>
        <w:t>Dražbe tedna! Top stanovanja, poslovni prostori, avtomobili, delnice in še več! 💡 https://t.co/dJ3MiCkqoN #drazba http://t.co/gAEBmaoepb</w:t>
      </w:r>
    </w:p>
    <w:p>
      <w:r>
        <w:rPr>
          <w:b/>
          <w:u w:val="single"/>
        </w:rPr>
        <w:t>767908</w:t>
      </w:r>
    </w:p>
    <w:p>
      <w:r>
        <w:t>@LJnjam @ninagaspari @SiolTRENDI Nov slogan, kateri izpodbija tradicionalnega... "Pust, manj mastnih ust."</w:t>
      </w:r>
    </w:p>
    <w:p>
      <w:r>
        <w:rPr>
          <w:b/>
          <w:u w:val="single"/>
        </w:rPr>
        <w:t>767909</w:t>
      </w:r>
    </w:p>
    <w:p>
      <w:r>
        <w:t>@BojanPozar @Faktor_com @TV3_SI @lucijausaj @BernardBrscic @DomovinskaLiga Klavnica ni nujna, razen če boste vsi pozabili na poslanstvo.</w:t>
      </w:r>
    </w:p>
    <w:p>
      <w:r>
        <w:rPr>
          <w:b/>
          <w:u w:val="single"/>
        </w:rPr>
        <w:t>767910</w:t>
      </w:r>
    </w:p>
    <w:p>
      <w:r>
        <w:t>Poglejte, na katero znano dubrovniško plažo je naplavilo bombo iz 2. svetovne vojne https://t.co/LzxCQAIArs via @Nova24TV</w:t>
      </w:r>
    </w:p>
    <w:p>
      <w:r>
        <w:rPr>
          <w:b/>
          <w:u w:val="single"/>
        </w:rPr>
        <w:t>767911</w:t>
      </w:r>
    </w:p>
    <w:p>
      <w:r>
        <w:t>JERUZALEM</w:t>
        <w:br/>
        <w:t>ZAPOMNITE SI</w:t>
        <w:br/>
        <w:t>NE PODPIRAM NOBENE VOJNE, NOBENEGA TERORIZMA ,NOBENEGA NASILJA</w:t>
      </w:r>
    </w:p>
    <w:p>
      <w:r>
        <w:rPr>
          <w:b/>
          <w:u w:val="single"/>
        </w:rPr>
        <w:t>767912</w:t>
      </w:r>
    </w:p>
    <w:p>
      <w:r>
        <w:t>@bmz9453 Torej naši policisti nimajo dovolj jajc, da so že tako dolgo v stavki.</w:t>
      </w:r>
    </w:p>
    <w:p>
      <w:r>
        <w:rPr>
          <w:b/>
          <w:u w:val="single"/>
        </w:rPr>
        <w:t>767913</w:t>
      </w:r>
    </w:p>
    <w:p>
      <w:r>
        <w:t>@Agathung kupi si bear bell, pravijo, da medvedov ne odžene, je pa lep spominek 😀 https://t.co/4FfefRl6Gp</w:t>
      </w:r>
    </w:p>
    <w:p>
      <w:r>
        <w:rPr>
          <w:b/>
          <w:u w:val="single"/>
        </w:rPr>
        <w:t>767914</w:t>
      </w:r>
    </w:p>
    <w:p>
      <w:r>
        <w:t>@MatevzTomsic Nacionalni interes je bil že davno nazaj zlorabljen...to je samo pika na i</w:t>
      </w:r>
    </w:p>
    <w:p>
      <w:r>
        <w:rPr>
          <w:b/>
          <w:u w:val="single"/>
        </w:rPr>
        <w:t>767915</w:t>
      </w:r>
    </w:p>
    <w:p>
      <w:r>
        <w:t>Bine Kordež predčasno izpuščen iz zapora - Primorska24 https://t.co/6mLER1zEk7</w:t>
      </w:r>
    </w:p>
    <w:p>
      <w:r>
        <w:rPr>
          <w:b/>
          <w:u w:val="single"/>
        </w:rPr>
        <w:t>767916</w:t>
      </w:r>
    </w:p>
    <w:p>
      <w:r>
        <w:t>Matr je zabit! Še zmerom mora brat tisočkrat prežvečene laži in floskule iz celega šopa listov. Groza! https://t.co/tWrcGC1f4P</w:t>
      </w:r>
    </w:p>
    <w:p>
      <w:r>
        <w:rPr>
          <w:b/>
          <w:u w:val="single"/>
        </w:rPr>
        <w:t>767917</w:t>
      </w:r>
    </w:p>
    <w:p>
      <w:r>
        <w:t>@NusaZajc @surfon Meni so še najboljši na Punti.Imajo dobro kavo in "spagete".</w:t>
      </w:r>
    </w:p>
    <w:p>
      <w:r>
        <w:rPr>
          <w:b/>
          <w:u w:val="single"/>
        </w:rPr>
        <w:t>767918</w:t>
      </w:r>
    </w:p>
    <w:p>
      <w:r>
        <w:t>Izberi Gorenjkino embalažo po svojem okusu! Kako? Preglej izbor dizajnov, ki so jih pripravili študentje... http://t.co/IfbSGmn65m</w:t>
      </w:r>
    </w:p>
    <w:p>
      <w:r>
        <w:rPr>
          <w:b/>
          <w:u w:val="single"/>
        </w:rPr>
        <w:t>767919</w:t>
      </w:r>
    </w:p>
    <w:p>
      <w:r>
        <w:t>@powersmoothie Ok, to terja pojasnilo- prodajala sem avtobuse prek Študenta.</w:t>
        <w:br/>
        <w:t>*bila hostesa na sejmu.</w:t>
      </w:r>
    </w:p>
    <w:p>
      <w:r>
        <w:rPr>
          <w:b/>
          <w:u w:val="single"/>
        </w:rPr>
        <w:t>767920</w:t>
      </w:r>
    </w:p>
    <w:p>
      <w:r>
        <w:t>@grcar12 Butaste igralske investicije, Romanova viza, ni liderjev na igriscu, Sarrijeva trma, ni športnega direktorja,....</w:t>
      </w:r>
    </w:p>
    <w:p>
      <w:r>
        <w:rPr>
          <w:b/>
          <w:u w:val="single"/>
        </w:rPr>
        <w:t>767921</w:t>
      </w:r>
    </w:p>
    <w:p>
      <w:r>
        <w:t>@nadkaku Ja, to ti gre dobro. Politiko in propagando pa prepusti pavlihom...🤡</w:t>
      </w:r>
    </w:p>
    <w:p>
      <w:r>
        <w:rPr>
          <w:b/>
          <w:u w:val="single"/>
        </w:rPr>
        <w:t>767922</w:t>
      </w:r>
    </w:p>
    <w:p>
      <w:r>
        <w:t>Ploskati politikom, ko zgradijo bolnice, ceste, vrtce, šole, je enako kod ploskati bankomatu, ko ti izplača lasten denar.</w:t>
      </w:r>
    </w:p>
    <w:p>
      <w:r>
        <w:rPr>
          <w:b/>
          <w:u w:val="single"/>
        </w:rPr>
        <w:t>767923</w:t>
      </w:r>
    </w:p>
    <w:p>
      <w:r>
        <w:t>@EdoHabe @Max970 Pri nas če si lojalen do socialistov, ti diplomo šenkajo,</w:t>
        <w:br/>
        <w:t>nato jo po potrebi pregleda komunist Brglez z zastavico v riti.</w:t>
      </w:r>
    </w:p>
    <w:p>
      <w:r>
        <w:rPr>
          <w:b/>
          <w:u w:val="single"/>
        </w:rPr>
        <w:t>767924</w:t>
      </w:r>
    </w:p>
    <w:p>
      <w:r>
        <w:t>@AltR_Paulin @MiroCerar verjetno niso bili tako nedolžni,pa Miro nima potrebe  #razenmalo #aliveliko #pridnopapal #pupal</w:t>
      </w:r>
    </w:p>
    <w:p>
      <w:r>
        <w:rPr>
          <w:b/>
          <w:u w:val="single"/>
        </w:rPr>
        <w:t>767925</w:t>
      </w:r>
    </w:p>
    <w:p>
      <w:r>
        <w:t>Grims natolcuje o Šišku in partizanih, nato pa se izkaže, da je Šiškov glavni asistent in desna roka SDS Janševc. https://t.co/YjC3c3ikKz</w:t>
      </w:r>
    </w:p>
    <w:p>
      <w:r>
        <w:rPr>
          <w:b/>
          <w:u w:val="single"/>
        </w:rPr>
        <w:t>767926</w:t>
      </w:r>
    </w:p>
    <w:p>
      <w:r>
        <w:t>(intervju) ''Podjetja so prevzela svoje 'disruptorje'. Če jih je kdo oviral, so ga kupila.'' https://t.co/cXMQaLG8xv</w:t>
      </w:r>
    </w:p>
    <w:p>
      <w:r>
        <w:rPr>
          <w:b/>
          <w:u w:val="single"/>
        </w:rPr>
        <w:t>767927</w:t>
      </w:r>
    </w:p>
    <w:p>
      <w:r>
        <w:t>@redhotfeferon obstaja, obstaja...kot reprezentativen primerek dobrega oksimorona</w:t>
      </w:r>
    </w:p>
    <w:p>
      <w:r>
        <w:rPr>
          <w:b/>
          <w:u w:val="single"/>
        </w:rPr>
        <w:t>767928</w:t>
      </w:r>
    </w:p>
    <w:p>
      <w:r>
        <w:t>@bolfenk1 @MatevzNovak @ZigaTurk In raketa je zadela po intuiciji? Ne delaj bedaka iz sebe...</w:t>
      </w:r>
    </w:p>
    <w:p>
      <w:r>
        <w:rPr>
          <w:b/>
          <w:u w:val="single"/>
        </w:rPr>
        <w:t>767929</w:t>
      </w:r>
    </w:p>
    <w:p>
      <w:r>
        <w:t>@PeterSvetina Ena gnila jabka še ne pomeni, da je celo drevo gnilo. Ogromno je izjemnih ljudi in odličnih humanitarnih organizacij.</w:t>
      </w:r>
    </w:p>
    <w:p>
      <w:r>
        <w:rPr>
          <w:b/>
          <w:u w:val="single"/>
        </w:rPr>
        <w:t>767930</w:t>
      </w:r>
    </w:p>
    <w:p>
      <w:r>
        <w:t>@illegall_blonde Vidva s @dratpirsna se lahk za roke primeta pa pasjo sekto ustanovita</w:t>
      </w:r>
    </w:p>
    <w:p>
      <w:r>
        <w:rPr>
          <w:b/>
          <w:u w:val="single"/>
        </w:rPr>
        <w:t>767931</w:t>
      </w:r>
    </w:p>
    <w:p>
      <w:r>
        <w:t>Kdor prej pride, prej melje! Za lete v Istanbul se je sprostilo še nekaj mest po solidni ceni: povratne karte z... https://t.co/lRyoBXSMGq</w:t>
      </w:r>
    </w:p>
    <w:p>
      <w:r>
        <w:rPr>
          <w:b/>
          <w:u w:val="single"/>
        </w:rPr>
        <w:t>767932</w:t>
      </w:r>
    </w:p>
    <w:p>
      <w:r>
        <w:t>otroskim mozganom bi morali vrteti cimvec 'nepredvidljive' glasbe, jazza,improvizacije, sodobne resne  https://t.co/L8KN5P0Uqp</w:t>
      </w:r>
    </w:p>
    <w:p>
      <w:r>
        <w:rPr>
          <w:b/>
          <w:u w:val="single"/>
        </w:rPr>
        <w:t>767933</w:t>
      </w:r>
    </w:p>
    <w:p>
      <w:r>
        <w:t>Saj ne gre za politiko niti za poveličevanje. Slovenske tv hiše pač ne premorejo spomina ... #Tito #četrti_maj</w:t>
      </w:r>
    </w:p>
    <w:p>
      <w:r>
        <w:rPr>
          <w:b/>
          <w:u w:val="single"/>
        </w:rPr>
        <w:t>767934</w:t>
      </w:r>
    </w:p>
    <w:p>
      <w:r>
        <w:t>@jelka_godec @Medeja_7 @MinZdravje to je kadrovanje omejenih birokratjk IVZ. Dr. prelaganja papirjev.</w:t>
      </w:r>
    </w:p>
    <w:p>
      <w:r>
        <w:rPr>
          <w:b/>
          <w:u w:val="single"/>
        </w:rPr>
        <w:t>767935</w:t>
      </w:r>
    </w:p>
    <w:p>
      <w:r>
        <w:t>@lukavalas dobro,to ni kle tema,ampak... še komu je neudeležba signal...bo slabo spal retvitnik</w:t>
      </w:r>
    </w:p>
    <w:p>
      <w:r>
        <w:rPr>
          <w:b/>
          <w:u w:val="single"/>
        </w:rPr>
        <w:t>767936</w:t>
      </w:r>
    </w:p>
    <w:p>
      <w:r>
        <w:t>@borisvasev Še vedno čakam na vsakodnevna štihanja in samomorilske napade s strani kataloncev.</w:t>
      </w:r>
    </w:p>
    <w:p>
      <w:r>
        <w:rPr>
          <w:b/>
          <w:u w:val="single"/>
        </w:rPr>
        <w:t>767937</w:t>
      </w:r>
    </w:p>
    <w:p>
      <w:r>
        <w:t>@surfon Ne tolk velikega, dab človek razmisl, da b se blo dobr postrgat iz polit. parketa. In</w:t>
      </w:r>
    </w:p>
    <w:p>
      <w:r>
        <w:rPr>
          <w:b/>
          <w:u w:val="single"/>
        </w:rPr>
        <w:t>767938</w:t>
      </w:r>
    </w:p>
    <w:p>
      <w:r>
        <w:t>@serlah2017 Temu se reče ubiti več muh na en mah.</w:t>
        <w:br/>
        <w:t>Ideje za obtoževanja nasprotnikov vedno črpajo iz svojih barabarij.</w:t>
      </w:r>
    </w:p>
    <w:p>
      <w:r>
        <w:rPr>
          <w:b/>
          <w:u w:val="single"/>
        </w:rPr>
        <w:t>767939</w:t>
      </w:r>
    </w:p>
    <w:p>
      <w:r>
        <w:t>Rdeča soba z masažnim stolom @Visitcelje #celjskigrad #tortura https://t.co/Fv7EulxKD7</w:t>
      </w:r>
    </w:p>
    <w:p>
      <w:r>
        <w:rPr>
          <w:b/>
          <w:u w:val="single"/>
        </w:rPr>
        <w:t>767940</w:t>
      </w:r>
    </w:p>
    <w:p>
      <w:r>
        <w:t>@AlesZalar @LahovnikMatej Ja, tale potencirani lov na migrante v policiji očitno že povzroča paranojo.</w:t>
      </w:r>
    </w:p>
    <w:p>
      <w:r>
        <w:rPr>
          <w:b/>
          <w:u w:val="single"/>
        </w:rPr>
        <w:t>767941</w:t>
      </w:r>
    </w:p>
    <w:p>
      <w:r>
        <w:t>ODMEVNO: Poglejte kaj sta slovenski policistki storili ubogi babici, ki se je peljala s kolesom! https://t.co/kMMta2lVG7</w:t>
      </w:r>
    </w:p>
    <w:p>
      <w:r>
        <w:rPr>
          <w:b/>
          <w:u w:val="single"/>
        </w:rPr>
        <w:t>767942</w:t>
      </w:r>
    </w:p>
    <w:p>
      <w:r>
        <w:t>hej #NZS preden zamenjate Kavčiča, naj pove kdo ga naj  nadomesti( al pa Katanca vprašajte ) #srcebije</w:t>
      </w:r>
    </w:p>
    <w:p>
      <w:r>
        <w:rPr>
          <w:b/>
          <w:u w:val="single"/>
        </w:rPr>
        <w:t>767943</w:t>
      </w:r>
    </w:p>
    <w:p>
      <w:r>
        <w:t>@Bodem43 @MazzoVanKlein Investitor je posebej zahteval : "brez delovne sile z druge strani Trojan"</w:t>
      </w:r>
    </w:p>
    <w:p>
      <w:r>
        <w:rPr>
          <w:b/>
          <w:u w:val="single"/>
        </w:rPr>
        <w:t>767944</w:t>
      </w:r>
    </w:p>
    <w:p>
      <w:r>
        <w:t>Trgatve potekajo že od konca avgusta in vinogradnikom ter vinarjem se letos obeta ena najboljših letin. 🍷🍇</w:t>
      </w:r>
    </w:p>
    <w:p>
      <w:r>
        <w:rPr>
          <w:b/>
          <w:u w:val="single"/>
        </w:rPr>
        <w:t>767945</w:t>
      </w:r>
    </w:p>
    <w:p>
      <w:r>
        <w:t>@MuriMursic @MiroCerar @vladaRS @Microsoft @msexcel jst bi tožil #microsoft sigurno so jim kej podturili</w:t>
      </w:r>
    </w:p>
    <w:p>
      <w:r>
        <w:rPr>
          <w:b/>
          <w:u w:val="single"/>
        </w:rPr>
        <w:t>767946</w:t>
      </w:r>
    </w:p>
    <w:p>
      <w:r>
        <w:t>@meglica @RadioSLOVENEC @JJansaSDS Z lahkoto ,če se počisti komigrabežljivo golazen iz Darsa.</w:t>
      </w:r>
    </w:p>
    <w:p>
      <w:r>
        <w:rPr>
          <w:b/>
          <w:u w:val="single"/>
        </w:rPr>
        <w:t>767947</w:t>
      </w:r>
    </w:p>
    <w:p>
      <w:r>
        <w:t>@BostjanFegus @MarkoFratnik @BernardBrscic Ahhh to pa ne, ti se delaš neumnega... veš, da so ženske noge pase,  ritke ste in 😊</w:t>
      </w:r>
    </w:p>
    <w:p>
      <w:r>
        <w:rPr>
          <w:b/>
          <w:u w:val="single"/>
        </w:rPr>
        <w:t>767948</w:t>
      </w:r>
    </w:p>
    <w:p>
      <w:r>
        <w:t>@Moj_ca Kdor visoko leta, je največji zastrupljevalec in ravno kemtrejli me najbolj skrbijo.</w:t>
      </w:r>
    </w:p>
    <w:p>
      <w:r>
        <w:rPr>
          <w:b/>
          <w:u w:val="single"/>
        </w:rPr>
        <w:t>767949</w:t>
      </w:r>
    </w:p>
    <w:p>
      <w:r>
        <w:t>@Nova24TV Desnica naj pa predvaja Fasisticne enote, ki streljajo upornike, pa bo...ps.sami fasisti ste, vsi...</w:t>
      </w:r>
    </w:p>
    <w:p>
      <w:r>
        <w:rPr>
          <w:b/>
          <w:u w:val="single"/>
        </w:rPr>
        <w:t>767950</w:t>
      </w:r>
    </w:p>
    <w:p>
      <w:r>
        <w:t>Ko peščica v zgornjem štuku z lahkoto preglasi 100.000 turistov. Prajsles. #ligaprvakov</w:t>
      </w:r>
    </w:p>
    <w:p>
      <w:r>
        <w:rPr>
          <w:b/>
          <w:u w:val="single"/>
        </w:rPr>
        <w:t>767951</w:t>
      </w:r>
    </w:p>
    <w:p>
      <w:r>
        <w:t>Nacisti so jih precej več, če že licitiramo. Da vas ni sram s tem poveličevanjem nacizma! https://t.co/sgTrVaTmsU</w:t>
      </w:r>
    </w:p>
    <w:p>
      <w:r>
        <w:rPr>
          <w:b/>
          <w:u w:val="single"/>
        </w:rPr>
        <w:t>767952</w:t>
      </w:r>
    </w:p>
    <w:p>
      <w:r>
        <w:t>Nogometaš @NKCelje Rudi Požeg Vancaš je z 11. zadetki trenutno prvi strelec @PrvaLigaSi #plts</w:t>
      </w:r>
    </w:p>
    <w:p>
      <w:r>
        <w:rPr>
          <w:b/>
          <w:u w:val="single"/>
        </w:rPr>
        <w:t>767953</w:t>
      </w:r>
    </w:p>
    <w:p>
      <w:r>
        <w:t>@phr3core Šel po napotnico za penis enlargement, ker poličko ob pedalu za gas zanj že ima.</w:t>
      </w:r>
    </w:p>
    <w:p>
      <w:r>
        <w:rPr>
          <w:b/>
          <w:u w:val="single"/>
        </w:rPr>
        <w:t>767954</w:t>
      </w:r>
    </w:p>
    <w:p>
      <w:r>
        <w:t>@InfoTVSLO @RTV_Slovenija To, da sta si sami poslali bodo najbrž zamolčali. JJ bo pa še eno tožbo fasal. Dežurni krivec pač.</w:t>
      </w:r>
    </w:p>
    <w:p>
      <w:r>
        <w:rPr>
          <w:b/>
          <w:u w:val="single"/>
        </w:rPr>
        <w:t>767955</w:t>
      </w:r>
    </w:p>
    <w:p>
      <w:r>
        <w:t>@kizidor @strankaSDS Koalicijo boste 'razfukali' sami. Ob takšnih koalicijskih partnerjih opozicije ne rabiš...</w:t>
      </w:r>
    </w:p>
    <w:p>
      <w:r>
        <w:rPr>
          <w:b/>
          <w:u w:val="single"/>
        </w:rPr>
        <w:t>767956</w:t>
      </w:r>
    </w:p>
    <w:p>
      <w:r>
        <w:t>@MATJAUEK @BojanPozar @vladaRS @policija_si @vecer Prej jih bodo odobravali, kot se zgražali nad takimi dejanji. 😈</w:t>
      </w:r>
    </w:p>
    <w:p>
      <w:r>
        <w:rPr>
          <w:b/>
          <w:u w:val="single"/>
        </w:rPr>
        <w:t>767957</w:t>
      </w:r>
    </w:p>
    <w:p>
      <w:r>
        <w:t>@MareAndi @JackssonJoe to ti pa verjamem, celo v socializmu ste ga leni, nesposobni, pokvarjeni tepci verjetno najebali</w:t>
      </w:r>
    </w:p>
    <w:p>
      <w:r>
        <w:rPr>
          <w:b/>
          <w:u w:val="single"/>
        </w:rPr>
        <w:t>767958</w:t>
      </w:r>
    </w:p>
    <w:p>
      <w:r>
        <w:t>@GSpline Še dobro da tukaj ni folk ob denar, samo butasto izpadejo ko to pošiljajo vsem lol</w:t>
      </w:r>
    </w:p>
    <w:p>
      <w:r>
        <w:rPr>
          <w:b/>
          <w:u w:val="single"/>
        </w:rPr>
        <w:t>767959</w:t>
      </w:r>
    </w:p>
    <w:p>
      <w:r>
        <w:t>@petracj @lukavalas A lahk vsaj v miru dissamo mulce, ki so zbulšital svojo pot v parlament?=)</w:t>
      </w:r>
    </w:p>
    <w:p>
      <w:r>
        <w:rPr>
          <w:b/>
          <w:u w:val="single"/>
        </w:rPr>
        <w:t>767960</w:t>
      </w:r>
    </w:p>
    <w:p>
      <w:r>
        <w:t>Ljudje jahite se med sabo, ko greste na dopust, ne pa teh ubogih živali. Se bo vsaj nataliteta mal dvignila 🤓 https://t.co/xhqlB0hfb4</w:t>
      </w:r>
    </w:p>
    <w:p>
      <w:r>
        <w:rPr>
          <w:b/>
          <w:u w:val="single"/>
        </w:rPr>
        <w:t>767961</w:t>
      </w:r>
    </w:p>
    <w:p>
      <w:r>
        <w:t>Jebem ti bergle in roke in noge in gležnje in povoje ... upam, da nisn kaj pozabo! Poln kufer teh pizdarij mam.</w:t>
      </w:r>
    </w:p>
    <w:p>
      <w:r>
        <w:rPr>
          <w:b/>
          <w:u w:val="single"/>
        </w:rPr>
        <w:t>767962</w:t>
      </w:r>
    </w:p>
    <w:p>
      <w:r>
        <w:t>Sodišče odločilo, da Obama ne more pobijati Američanov v ZDA. Lahko pa jih deportira v Mehiko in jih tam razstreli.</w:t>
      </w:r>
    </w:p>
    <w:p>
      <w:r>
        <w:rPr>
          <w:b/>
          <w:u w:val="single"/>
        </w:rPr>
        <w:t>767963</w:t>
      </w:r>
    </w:p>
    <w:p>
      <w:r>
        <w:t>@SiolNEWS @PlanetTV @PlanetDanes nevarne bolezni se po evropi hitro vračajo v družbi "novih evropejcev". kar izbereš to dobiš.</w:t>
      </w:r>
    </w:p>
    <w:p>
      <w:r>
        <w:rPr>
          <w:b/>
          <w:u w:val="single"/>
        </w:rPr>
        <w:t>767964</w:t>
      </w:r>
    </w:p>
    <w:p>
      <w:r>
        <w:t>Takšnega pravosodja, kot se kaže v primeru Jankovič država res ne potrebuje. Občutek imam, da je največji kriminalec v državi pravosodje.</w:t>
      </w:r>
    </w:p>
    <w:p>
      <w:r>
        <w:rPr>
          <w:b/>
          <w:u w:val="single"/>
        </w:rPr>
        <w:t>767965</w:t>
      </w:r>
    </w:p>
    <w:p>
      <w:r>
        <w:t>Študenti, vračajo se vam ugodnosti! #študenti https://t.co/PrFMPEKRGz via @data_doo https://t.co/2lke2EmYtB</w:t>
      </w:r>
    </w:p>
    <w:p>
      <w:r>
        <w:rPr>
          <w:b/>
          <w:u w:val="single"/>
        </w:rPr>
        <w:t>767966</w:t>
      </w:r>
    </w:p>
    <w:p>
      <w:r>
        <w:t>@martinvalic @Margu501 Ko je #betonelli stopil v politiko se je šele pokazalo kak #barabelli zna bit...cc</w:t>
      </w:r>
    </w:p>
    <w:p>
      <w:r>
        <w:rPr>
          <w:b/>
          <w:u w:val="single"/>
        </w:rPr>
        <w:t>767967</w:t>
      </w:r>
    </w:p>
    <w:p>
      <w:r>
        <w:t>@bota112 Pobalinščine so od nekdaj dobro načrtovane. Podobno, kot pri beguncih. Dva za vabo, glavnina uide.</w:t>
      </w:r>
    </w:p>
    <w:p>
      <w:r>
        <w:rPr>
          <w:b/>
          <w:u w:val="single"/>
        </w:rPr>
        <w:t>767968</w:t>
      </w:r>
    </w:p>
    <w:p>
      <w:r>
        <w:t>@steinbuch Ti si je 8zmislil...neki Nemec mu je rekel nekemu pezd3tu Steinbuchu</w:t>
      </w:r>
    </w:p>
    <w:p>
      <w:r>
        <w:rPr>
          <w:b/>
          <w:u w:val="single"/>
        </w:rPr>
        <w:t>767969</w:t>
      </w:r>
    </w:p>
    <w:p>
      <w:r>
        <w:t>@iamTadej zakonodajo ne more biti nikoli tako dobra, kolikor je lahko birokrat tumpast.</w:t>
      </w:r>
    </w:p>
    <w:p>
      <w:r>
        <w:rPr>
          <w:b/>
          <w:u w:val="single"/>
        </w:rPr>
        <w:t>767970</w:t>
      </w:r>
    </w:p>
    <w:p>
      <w:r>
        <w:t>100 počepov z 20kg utežjo kasneje...gremo delat.</w:t>
        <w:br/>
        <w:t>Also: ful je motivacijsko ko ti tip reče, da maš močne noge! #thatsafirst</w:t>
      </w:r>
    </w:p>
    <w:p>
      <w:r>
        <w:rPr>
          <w:b/>
          <w:u w:val="single"/>
        </w:rPr>
        <w:t>767971</w:t>
      </w:r>
    </w:p>
    <w:p>
      <w:r>
        <w:t>@JozeBiscak @JJansaSDS Vmes jim je za hrbtom kakor uslo nekaj 100 alahovcem.vse pod kontrolo</w:t>
      </w:r>
    </w:p>
    <w:p>
      <w:r>
        <w:rPr>
          <w:b/>
          <w:u w:val="single"/>
        </w:rPr>
        <w:t>767972</w:t>
      </w:r>
    </w:p>
    <w:p>
      <w:r>
        <w:t>Takole se kotalimo @Val202 Po vrsti @beck , #Futurski in @tameimpala #ZdajSeVrti</w:t>
      </w:r>
    </w:p>
    <w:p>
      <w:r>
        <w:rPr>
          <w:b/>
          <w:u w:val="single"/>
        </w:rPr>
        <w:t>767973</w:t>
      </w:r>
    </w:p>
    <w:p>
      <w:r>
        <w:t>Janša: vzroki za krizo so monopoli. Odprava monopolov ke temeljni pogoj iz krize. Slovenija je na dramatičnem razpotju.</w:t>
      </w:r>
    </w:p>
    <w:p>
      <w:r>
        <w:rPr>
          <w:b/>
          <w:u w:val="single"/>
        </w:rPr>
        <w:t>767974</w:t>
      </w:r>
    </w:p>
    <w:p>
      <w:r>
        <w:t>Novost na našem  poligonu v gozdu!!</w:t>
        <w:br/>
        <w:t>Brezplačna imitacija megle, ki poskrbi za še bolj adrenalinsko vzdušje.... http://t.co/FE2dxhxcAt</w:t>
      </w:r>
    </w:p>
    <w:p>
      <w:r>
        <w:rPr>
          <w:b/>
          <w:u w:val="single"/>
        </w:rPr>
        <w:t>767975</w:t>
      </w:r>
    </w:p>
    <w:p>
      <w:r>
        <w:t>Čez 20 minut v Linhartovi dvorani: Zoran, moj nečak idiot (Zoran, il mio nipote scemo). Nekaj mest je še prostih :) http://t.co/T7jibPVUrW</w:t>
      </w:r>
    </w:p>
    <w:p>
      <w:r>
        <w:rPr>
          <w:b/>
          <w:u w:val="single"/>
        </w:rPr>
        <w:t>767976</w:t>
      </w:r>
    </w:p>
    <w:p>
      <w:r>
        <w:t>@RosvitaP @JJansaSDS @JaniModern @TVOdmevi Rdečehlapčevska tv rosvito pa je lahko sram!</w:t>
      </w:r>
    </w:p>
    <w:p>
      <w:r>
        <w:rPr>
          <w:b/>
          <w:u w:val="single"/>
        </w:rPr>
        <w:t>767977</w:t>
      </w:r>
    </w:p>
    <w:p>
      <w:r>
        <w:t>@KorsikaB @Agathung @martinvalic Men pa bajadera ni OK (se grem skrit sedaj ), razen tista srebrna, ki ima koščke mandeljnov notri.</w:t>
      </w:r>
    </w:p>
    <w:p>
      <w:r>
        <w:rPr>
          <w:b/>
          <w:u w:val="single"/>
        </w:rPr>
        <w:t>767978</w:t>
      </w:r>
    </w:p>
    <w:p>
      <w:r>
        <w:t>Stanujem v bližini Stožic. Koga lahko tožim, ker v času športnih dogodkov, koncertov itd, ne morem domov? #situlacase</w:t>
      </w:r>
    </w:p>
    <w:p>
      <w:r>
        <w:rPr>
          <w:b/>
          <w:u w:val="single"/>
        </w:rPr>
        <w:t>767979</w:t>
      </w:r>
    </w:p>
    <w:p>
      <w:r>
        <w:t>@jozzi1joze @FerdinandPusnik Meni je pa dovolj, da vem zakaj so nastale vaške straže in domobranci.</w:t>
      </w:r>
    </w:p>
    <w:p>
      <w:r>
        <w:rPr>
          <w:b/>
          <w:u w:val="single"/>
        </w:rPr>
        <w:t>767980</w:t>
      </w:r>
    </w:p>
    <w:p>
      <w:r>
        <w:t>@lavkeri @rtvslo @stevilkeMMC Nuklearna zima,  preživeli se bojujejo med sabo in s seboj.</w:t>
      </w:r>
    </w:p>
    <w:p>
      <w:r>
        <w:rPr>
          <w:b/>
          <w:u w:val="single"/>
        </w:rPr>
        <w:t>767981</w:t>
      </w:r>
    </w:p>
    <w:p>
      <w:r>
        <w:t>Bognedaj da v finalu premagamo Hrvate po sporni sodniški odločitvi. #rokomet</w:t>
      </w:r>
    </w:p>
    <w:p>
      <w:r>
        <w:rPr>
          <w:b/>
          <w:u w:val="single"/>
        </w:rPr>
        <w:t>767982</w:t>
      </w:r>
    </w:p>
    <w:p>
      <w:r>
        <w:t>Danes sem volil najbolj perspektivno stranko. SJV Stranka jebe si mi za volitve</w:t>
      </w:r>
    </w:p>
    <w:p>
      <w:r>
        <w:rPr>
          <w:b/>
          <w:u w:val="single"/>
        </w:rPr>
        <w:t>767983</w:t>
      </w:r>
    </w:p>
    <w:p>
      <w:r>
        <w:t>Twittersfera: Pozna kdo koga, ki bi znal nardit luknjo v pomivalno korito da bi lahko pipo prklopu :) Da bo lahk žena pomivala posodo :D</w:t>
      </w:r>
    </w:p>
    <w:p>
      <w:r>
        <w:rPr>
          <w:b/>
          <w:u w:val="single"/>
        </w:rPr>
        <w:t>767984</w:t>
      </w:r>
    </w:p>
    <w:p>
      <w:r>
        <w:t>@stanka_d To že. Ampak da se jim takole direktno pove da so butasti, ker podpirajo SDS... 😲</w:t>
      </w:r>
    </w:p>
    <w:p>
      <w:r>
        <w:rPr>
          <w:b/>
          <w:u w:val="single"/>
        </w:rPr>
        <w:t>767985</w:t>
      </w:r>
    </w:p>
    <w:p>
      <w:r>
        <w:t>@KavcicTamara To ni pedantnost, to je želja po premikanju.</w:t>
        <w:br/>
        <w:t>Že 5. letos jo pospravljam.</w:t>
        <w:br/>
        <w:t>Šarapikasi.</w:t>
      </w:r>
    </w:p>
    <w:p>
      <w:r>
        <w:rPr>
          <w:b/>
          <w:u w:val="single"/>
        </w:rPr>
        <w:t>767986</w:t>
      </w:r>
    </w:p>
    <w:p>
      <w:r>
        <w:t>@PSlajnar @SSN_pr @Max970 ŽAL si brcnil v temo! Take kozlarije še nihče ni tvitnil.</w:t>
      </w:r>
    </w:p>
    <w:p>
      <w:r>
        <w:rPr>
          <w:b/>
          <w:u w:val="single"/>
        </w:rPr>
        <w:t>767987</w:t>
      </w:r>
    </w:p>
    <w:p>
      <w:r>
        <w:t>Zbrisala bom profile, mejle, vgasnla komp in telefon, pol se bom pa v jamo zavlekla in tam ostala. Jean Baptiste Grenouille in the making.</w:t>
      </w:r>
    </w:p>
    <w:p>
      <w:r>
        <w:rPr>
          <w:b/>
          <w:u w:val="single"/>
        </w:rPr>
        <w:t>767988</w:t>
      </w:r>
    </w:p>
    <w:p>
      <w:r>
        <w:t>@JozeBiscak Predvidevam, da se ne sme reči, da si jih bom zapomnil... #hatespeech #xfascist #xenofob #vamotamofob #redneck  #drhal  #imajoš</w:t>
      </w:r>
    </w:p>
    <w:p>
      <w:r>
        <w:rPr>
          <w:b/>
          <w:u w:val="single"/>
        </w:rPr>
        <w:t>767989</w:t>
      </w:r>
    </w:p>
    <w:p>
      <w:r>
        <w:t>Slabši gospodarski podatki za negativen borzni teden https://t.co/n94X1RpLFf</w:t>
      </w:r>
    </w:p>
    <w:p>
      <w:r>
        <w:rPr>
          <w:b/>
          <w:u w:val="single"/>
        </w:rPr>
        <w:t>767990</w:t>
      </w:r>
    </w:p>
    <w:p>
      <w:r>
        <w:t>Retweeted Libertarec (@Libertarec):</w:t>
        <w:br/>
        <w:br/>
        <w:t>Samo prof. 'Ministrica za šolstvo' Brenčičeva je dobila toliko dodatka na... https://t.co/pam5ZKITi4</w:t>
      </w:r>
    </w:p>
    <w:p>
      <w:r>
        <w:rPr>
          <w:b/>
          <w:u w:val="single"/>
        </w:rPr>
        <w:t>767991</w:t>
      </w:r>
    </w:p>
    <w:p>
      <w:r>
        <w:t>Nisem fan šumečih tablet (proti kašlju, Lekadol +C ipd), zato jih vedno vržem v Coca colo. Tko mi jih  vsaj uspe vase spravit. #protip</w:t>
      </w:r>
    </w:p>
    <w:p>
      <w:r>
        <w:rPr>
          <w:b/>
          <w:u w:val="single"/>
        </w:rPr>
        <w:t>767992</w:t>
      </w:r>
    </w:p>
    <w:p>
      <w:r>
        <w:t>@VioletShrinkin1 @sarecmarjan @vladaRS Pa novinarji a boste odstopili, užaljeni cmerarjevi pa mal nagajat, kr nej, več ne vidijo parlamenta</w:t>
      </w:r>
    </w:p>
    <w:p>
      <w:r>
        <w:rPr>
          <w:b/>
          <w:u w:val="single"/>
        </w:rPr>
        <w:t>767993</w:t>
      </w:r>
    </w:p>
    <w:p>
      <w:r>
        <w:t xml:space="preserve">Pa še nekaj me muči, kaj je tukaj tako nestrpnega, beseda kriminalec ali zabit. </w:t>
        <w:br/>
        <w:t>Mogoče pa samo resnica boli...</w:t>
      </w:r>
    </w:p>
    <w:p>
      <w:r>
        <w:rPr>
          <w:b/>
          <w:u w:val="single"/>
        </w:rPr>
        <w:t>767994</w:t>
      </w:r>
    </w:p>
    <w:p>
      <w:r>
        <w:t>@UrosBrezan @MajaPeharc @zelenilka frenda sta to naredila. najprej je dobil priimek otrok, potem pa še onadva :D</w:t>
      </w:r>
    </w:p>
    <w:p>
      <w:r>
        <w:rPr>
          <w:b/>
          <w:u w:val="single"/>
        </w:rPr>
        <w:t>767995</w:t>
      </w:r>
    </w:p>
    <w:p>
      <w:r>
        <w:t>@Rok_Novak @GZS_ZPN @ZigaTurk Stanovanja se lahko oddajajo po neprofitnih najemninah.</w:t>
      </w:r>
    </w:p>
    <w:p>
      <w:r>
        <w:rPr>
          <w:b/>
          <w:u w:val="single"/>
        </w:rPr>
        <w:t>767996</w:t>
      </w:r>
    </w:p>
    <w:p>
      <w:r>
        <w:t>@miro5ek a lahko PrtScr prosim, ker nekateri ne vidimo njenega twitta, smo blokirani z njene strani 😉</w:t>
      </w:r>
    </w:p>
    <w:p>
      <w:r>
        <w:rPr>
          <w:b/>
          <w:u w:val="single"/>
        </w:rPr>
        <w:t>767997</w:t>
      </w:r>
    </w:p>
    <w:p>
      <w:r>
        <w:t>Pravi tihotapec ilegalcev. #pravnadržava @policija_si https://t.co/9ml0oVu5pl</w:t>
      </w:r>
    </w:p>
    <w:p>
      <w:r>
        <w:rPr>
          <w:b/>
          <w:u w:val="single"/>
        </w:rPr>
        <w:t>767998</w:t>
      </w:r>
    </w:p>
    <w:p>
      <w:r>
        <w:t>@multikultivator Aha, opombica: Uporabljen moški slovnični spol se nanaša na katerikoli spol.</w:t>
      </w:r>
    </w:p>
    <w:p>
      <w:r>
        <w:rPr>
          <w:b/>
          <w:u w:val="single"/>
        </w:rPr>
        <w:t>767999</w:t>
      </w:r>
    </w:p>
    <w:p>
      <w:r>
        <w:t>@DanielKalan Zmejeno! Prbeleženo! Praviš, prvi lastnik, garažirane pa to. Sam še ceno povej.</w:t>
      </w:r>
    </w:p>
    <w:p>
      <w:r>
        <w:rPr>
          <w:b/>
          <w:u w:val="single"/>
        </w:rPr>
        <w:t>768000</w:t>
      </w:r>
    </w:p>
    <w:p>
      <w:r>
        <w:t>@Moj_ca @MatijaStepisnik @TotiList @vecer Uf, taka vrsta, da še za čakalnico karte prodajajo.</w:t>
      </w:r>
    </w:p>
    <w:p>
      <w:r>
        <w:rPr>
          <w:b/>
          <w:u w:val="single"/>
        </w:rPr>
        <w:t>768001</w:t>
      </w:r>
    </w:p>
    <w:p>
      <w:r>
        <w:t>@RLjubljana Jp, ki je bil nekoč že poseljen, dokler ga ni uničila vojna zvezd. 😉</w:t>
      </w:r>
    </w:p>
    <w:p>
      <w:r>
        <w:rPr>
          <w:b/>
          <w:u w:val="single"/>
        </w:rPr>
        <w:t>768002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768003</w:t>
      </w:r>
    </w:p>
    <w:p>
      <w:r>
        <w:t>OBDUKCIJA</w:t>
        <w:br/>
        <w:br/>
        <w:t>Odprta lobanja je s cunjo pokrita,</w:t>
        <w:br/>
        <w:t>ležišče razžrto od jedke kisline.</w:t>
        <w:br/>
        <w:t>Iztaknjeni zrkli v brezčasje... https://t.co/sxAMWSnK1E</w:t>
      </w:r>
    </w:p>
    <w:p>
      <w:r>
        <w:rPr>
          <w:b/>
          <w:u w:val="single"/>
        </w:rPr>
        <w:t>768004</w:t>
      </w:r>
    </w:p>
    <w:p>
      <w:r>
        <w:t>@olibav Ne butalci gredo na delo...le kam že...</w:t>
        <w:br/>
        <w:t>....Škoda 'k so tisto purfl fabrko' že zaprl..</w:t>
      </w:r>
    </w:p>
    <w:p>
      <w:r>
        <w:rPr>
          <w:b/>
          <w:u w:val="single"/>
        </w:rPr>
        <w:t>768005</w:t>
      </w:r>
    </w:p>
    <w:p>
      <w:r>
        <w:t>@dusankocevar1 Tako razmišljajo levičarji, ki so zakuhali to stanje. Lažejo in kradejo še vedno, za zločine pa ne bo nihče kaznovan !</w:t>
      </w:r>
    </w:p>
    <w:p>
      <w:r>
        <w:rPr>
          <w:b/>
          <w:u w:val="single"/>
        </w:rPr>
        <w:t>768006</w:t>
      </w:r>
    </w:p>
    <w:p>
      <w:r>
        <w:t>@RevijaReporter Retardiranci, ker še vedno mečete partizanski, osvobodilni boj v isti koš, kot komunizem oz. povojne poboje...</w:t>
      </w:r>
    </w:p>
    <w:p>
      <w:r>
        <w:rPr>
          <w:b/>
          <w:u w:val="single"/>
        </w:rPr>
        <w:t>768007</w:t>
      </w:r>
    </w:p>
    <w:p>
      <w:r>
        <w:t>@vinkovasle1 skoraj 30 let se solam, mi bo pa kle en imbicil govoru,da sem slabo izobrazen?? Golazen neproduktivna...</w:t>
      </w:r>
    </w:p>
    <w:p>
      <w:r>
        <w:rPr>
          <w:b/>
          <w:u w:val="single"/>
        </w:rPr>
        <w:t>768008</w:t>
      </w:r>
    </w:p>
    <w:p>
      <w:r>
        <w:t>@MarkoGruden Bolj kot se dviguje minimalna plača, več jih ima plačo nižjo od povprečne. To jim očitno ni jasno.</w:t>
      </w:r>
    </w:p>
    <w:p>
      <w:r>
        <w:rPr>
          <w:b/>
          <w:u w:val="single"/>
        </w:rPr>
        <w:t>768009</w:t>
      </w:r>
    </w:p>
    <w:p>
      <w:r>
        <w:t xml:space="preserve">Resneje zacel uporabljat mobilno banko Abanke. </w:t>
        <w:br/>
        <w:t>Slabo.</w:t>
        <w:br/>
        <w:t>Avtorji, sej sami veste, kaj.</w:t>
      </w:r>
    </w:p>
    <w:p>
      <w:r>
        <w:rPr>
          <w:b/>
          <w:u w:val="single"/>
        </w:rPr>
        <w:t>768010</w:t>
      </w:r>
    </w:p>
    <w:p>
      <w:r>
        <w:t>Študenti ostali brez zdravstvenega zavarovanja in ostalih pravic!</w:t>
        <w:br/>
        <w:t>https://t.co/e7f1gvklSn https://t.co/Jjl9gV4FCk</w:t>
      </w:r>
    </w:p>
    <w:p>
      <w:r>
        <w:rPr>
          <w:b/>
          <w:u w:val="single"/>
        </w:rPr>
        <w:t>768011</w:t>
      </w:r>
    </w:p>
    <w:p>
      <w:r>
        <w:t>Ta oddaja je ratal samo še šrot. Obstaja namesto razgovorov za delo voditelja na POPu ali kakšnem nezabavnem komercialnem radiu #ZnanObraz</w:t>
      </w:r>
    </w:p>
    <w:p>
      <w:r>
        <w:rPr>
          <w:b/>
          <w:u w:val="single"/>
        </w:rPr>
        <w:t>768012</w:t>
      </w:r>
    </w:p>
    <w:p>
      <w:r>
        <w:t>Otroci naj ne spijo v bližini elektronskih naprav https://t.co/6J3wGhgv2t #mladiucitelj #ucitelj</w:t>
      </w:r>
    </w:p>
    <w:p>
      <w:r>
        <w:rPr>
          <w:b/>
          <w:u w:val="single"/>
        </w:rPr>
        <w:t>768013</w:t>
      </w:r>
    </w:p>
    <w:p>
      <w:r>
        <w:t>@ErikaPlaninsec @JernejPikalo @NovaSlovenija Pikalov Nejc in una s krogci sta približno iste sorte možganaka trusta.</w:t>
      </w:r>
    </w:p>
    <w:p>
      <w:r>
        <w:rPr>
          <w:b/>
          <w:u w:val="single"/>
        </w:rPr>
        <w:t>768014</w:t>
      </w:r>
    </w:p>
    <w:p>
      <w:r>
        <w:t>@RosvitaP @AntonTomazic @TVOdmevi Morda. Ampak malokdo ve, da si Katalonci zamišljajo državo brez vojske.</w:t>
      </w:r>
    </w:p>
    <w:p>
      <w:r>
        <w:rPr>
          <w:b/>
          <w:u w:val="single"/>
        </w:rPr>
        <w:t>768015</w:t>
      </w:r>
    </w:p>
    <w:p>
      <w:r>
        <w:t>Dogajanje v Slovenski filharmoniji dokazuje, da je G.Golobič  stric iz ozadja, pravijo na Novi24. https://t.co/2EvwghcgtT</w:t>
      </w:r>
    </w:p>
    <w:p>
      <w:r>
        <w:rPr>
          <w:b/>
          <w:u w:val="single"/>
        </w:rPr>
        <w:t>768016</w:t>
      </w:r>
    </w:p>
    <w:p>
      <w:r>
        <w:t>boben iz jeklene pločevine</w:t>
        <w:br/>
        <w:t>gumijast vtič</w:t>
        <w:br/>
        <w:t>3 šuko vtičnice s samozapiralnimi pokrovi</w:t>
        <w:br/>
        <w:t>zaščita pred pregretjem</w:t>
      </w:r>
    </w:p>
    <w:p>
      <w:r>
        <w:rPr>
          <w:b/>
          <w:u w:val="single"/>
        </w:rPr>
        <w:t>768017</w:t>
      </w:r>
    </w:p>
    <w:p>
      <w:r>
        <w:t>@JazbarMatjaz Včasih so jih! Tiste rodovniške, so jim serijsko št. na notranjo stran uhlja tetovirali</w:t>
      </w:r>
    </w:p>
    <w:p>
      <w:r>
        <w:rPr>
          <w:b/>
          <w:u w:val="single"/>
        </w:rPr>
        <w:t>768018</w:t>
      </w:r>
    </w:p>
    <w:p>
      <w:r>
        <w:t>@ciro_ciril @AnzeLog ti bi kar s krampom po "sodrgi",.kot leta 45,knede? Bolnik totalitarni</w:t>
      </w:r>
    </w:p>
    <w:p>
      <w:r>
        <w:rPr>
          <w:b/>
          <w:u w:val="single"/>
        </w:rPr>
        <w:t>768019</w:t>
      </w:r>
    </w:p>
    <w:p>
      <w:r>
        <w:t>Nasvet Mr. Gizzma: ta preprost trik z vzmetjo, ki jo najdemo v praktično vsakem kemičnem svinčniku, ti lahko... https://t.co/cLhF6dnHEd</w:t>
      </w:r>
    </w:p>
    <w:p>
      <w:r>
        <w:rPr>
          <w:b/>
          <w:u w:val="single"/>
        </w:rPr>
        <w:t>768020</w:t>
      </w:r>
    </w:p>
    <w:p>
      <w:r>
        <w:t>@crico111 Pedri, obrobneži, Skipetarci imajo oblast. Srbi so proti njim angeli. Mi pa sanjamo Kralja Matjaža!</w:t>
      </w:r>
    </w:p>
    <w:p>
      <w:r>
        <w:rPr>
          <w:b/>
          <w:u w:val="single"/>
        </w:rPr>
        <w:t>768021</w:t>
      </w:r>
    </w:p>
    <w:p>
      <w:r>
        <w:t>Američani krivijo za strelski pohod v šoli na Floridi vlado, ne pa pomanjkanje nadzora nad orožjem https://t.co/kOt6XfLXI1</w:t>
      </w:r>
    </w:p>
    <w:p>
      <w:r>
        <w:rPr>
          <w:b/>
          <w:u w:val="single"/>
        </w:rPr>
        <w:t>768022</w:t>
      </w:r>
    </w:p>
    <w:p>
      <w:r>
        <w:t>@ZenjaLeiler Beograd: tri kaplje na šest ur in prometni armagedon....pa Putina že skoraj 20 ur nikjer več ni.</w:t>
      </w:r>
    </w:p>
    <w:p>
      <w:r>
        <w:rPr>
          <w:b/>
          <w:u w:val="single"/>
        </w:rPr>
        <w:t>768023</w:t>
      </w:r>
    </w:p>
    <w:p>
      <w:r>
        <w:t>je reku pijandura Juncker..da Fideš ne spada v jebeno izdajalsko pokvarjeno EPP... lepšega komplimenta desna stranka sploh ne more dobiti..</w:t>
      </w:r>
    </w:p>
    <w:p>
      <w:r>
        <w:rPr>
          <w:b/>
          <w:u w:val="single"/>
        </w:rPr>
        <w:t>768024</w:t>
      </w:r>
    </w:p>
    <w:p>
      <w:r>
        <w:t>@MarkoFratnik Včasih razmišljam, kako se nam bodo zanamci čudili. Na najbolj neumne odločitve reagiramo kvečjemu s kakšnim tvitom.</w:t>
      </w:r>
    </w:p>
    <w:p>
      <w:r>
        <w:rPr>
          <w:b/>
          <w:u w:val="single"/>
        </w:rPr>
        <w:t>768025</w:t>
      </w:r>
    </w:p>
    <w:p>
      <w:r>
        <w:t>@NuckinFutsSlo Če iščeš nekaj starejšega in še vedno ok, prodajam garmin forerunner 210.</w:t>
      </w:r>
    </w:p>
    <w:p>
      <w:r>
        <w:rPr>
          <w:b/>
          <w:u w:val="single"/>
        </w:rPr>
        <w:t>768026</w:t>
      </w:r>
    </w:p>
    <w:p>
      <w:r>
        <w:t>@blagovestGB @petra_jansa To bi pomenilo, kot zahvalo njegovemu očetu, da je pobil in dal pobiti množico nedolžnih domoljubov. To ga pekli.</w:t>
      </w:r>
    </w:p>
    <w:p>
      <w:r>
        <w:rPr>
          <w:b/>
          <w:u w:val="single"/>
        </w:rPr>
        <w:t>768027</w:t>
      </w:r>
    </w:p>
    <w:p>
      <w:r>
        <w:t>@Alex4aleksandra Ubogi moški. Kaj vse morajo delati, da bi zgubili osnovno, od Boga dano, poslanstvo?</w:t>
      </w:r>
    </w:p>
    <w:p>
      <w:r>
        <w:rPr>
          <w:b/>
          <w:u w:val="single"/>
        </w:rPr>
        <w:t>768028</w:t>
      </w:r>
    </w:p>
    <w:p>
      <w:r>
        <w:t>Humanišarec naj gre v ta namen peš do Santiaga, vmes pa rešuje še svoje dobro ime.  Pogrešal ga ne bo nihče. https://t.co/t92utijDSn</w:t>
      </w:r>
    </w:p>
    <w:p>
      <w:r>
        <w:rPr>
          <w:b/>
          <w:u w:val="single"/>
        </w:rPr>
        <w:t>768029</w:t>
      </w:r>
    </w:p>
    <w:p>
      <w:r>
        <w:t>Novi poskusi monetizacije zavoženega modela. Presenetljivo malo inovacije na tem področju, se vam ne zdi?</w:t>
        <w:br/>
        <w:br/>
        <w:t>https://t.co/2BVmd0Dz6s</w:t>
      </w:r>
    </w:p>
    <w:p>
      <w:r>
        <w:rPr>
          <w:b/>
          <w:u w:val="single"/>
        </w:rPr>
        <w:t>768030</w:t>
      </w:r>
    </w:p>
    <w:p>
      <w:r>
        <w:t>@Andrej02295959 @bostjanperne Jaz pa se bojim, da ne bi privlekli razstreliva.</w:t>
      </w:r>
    </w:p>
    <w:p>
      <w:r>
        <w:rPr>
          <w:b/>
          <w:u w:val="single"/>
        </w:rPr>
        <w:t>768031</w:t>
      </w:r>
    </w:p>
    <w:p>
      <w:r>
        <w:t>NA POMOČ! ugrabljen avtobus! peljemo se v neznano!!</w:t>
        <w:br/>
        <w:br/>
        <w:t>aja ne, 8ka je. v gameljne gremo</w:t>
      </w:r>
    </w:p>
    <w:p>
      <w:r>
        <w:rPr>
          <w:b/>
          <w:u w:val="single"/>
        </w:rPr>
        <w:t>768032</w:t>
      </w:r>
    </w:p>
    <w:p>
      <w:r>
        <w:t>@JoAnnaOfArT Tožit bi jih bilo treba, da zavajajo javnost. Vsakega novinarja in politika, ki ilegalce poimenuje "begunec" ali "migrant".</w:t>
      </w:r>
    </w:p>
    <w:p>
      <w:r>
        <w:rPr>
          <w:b/>
          <w:u w:val="single"/>
        </w:rPr>
        <w:t>768033</w:t>
      </w:r>
    </w:p>
    <w:p>
      <w:r>
        <w:t>@cikibucka @FerdinandStrgar Velik možnosti mamo za vzeti. Začnimo v parlamentu, nadaljujmo pri managerjih, svetovalcih, ... itd.</w:t>
      </w:r>
    </w:p>
    <w:p>
      <w:r>
        <w:rPr>
          <w:b/>
          <w:u w:val="single"/>
        </w:rPr>
        <w:t>768034</w:t>
      </w:r>
    </w:p>
    <w:p>
      <w:r>
        <w:t>@dusankocevar1 @ToneMartinjak Ti in Martinjak sta super pokvarjenca in super lažnivca.</w:t>
      </w:r>
    </w:p>
    <w:p>
      <w:r>
        <w:rPr>
          <w:b/>
          <w:u w:val="single"/>
        </w:rPr>
        <w:t>768035</w:t>
      </w:r>
    </w:p>
    <w:p>
      <w:r>
        <w:t>Moti me, ker se desničarski troli skrivajo pod ženskimi imeni, naj se raje skrijejo pod moškimi, prosim in hvala.</w:t>
      </w:r>
    </w:p>
    <w:p>
      <w:r>
        <w:rPr>
          <w:b/>
          <w:u w:val="single"/>
        </w:rPr>
        <w:t>768036</w:t>
      </w:r>
    </w:p>
    <w:p>
      <w:r>
        <w:t>"mama odbojkasica, oce judo, zena karateistka"</w:t>
        <w:br/>
        <w:t>Pa dobr, kaj je to Lady24Tv?</w:t>
        <w:br/>
        <w:t>#srcebije</w:t>
      </w:r>
    </w:p>
    <w:p>
      <w:r>
        <w:rPr>
          <w:b/>
          <w:u w:val="single"/>
        </w:rPr>
        <w:t>768037</w:t>
      </w:r>
    </w:p>
    <w:p>
      <w:r>
        <w:t>@Nova24TV Ti pizde materine lažnive zagovedane! Tolk kot vi smrdite ne smrdi nobeno gnitje na tem planetu!</w:t>
      </w:r>
    </w:p>
    <w:p>
      <w:r>
        <w:rPr>
          <w:b/>
          <w:u w:val="single"/>
        </w:rPr>
        <w:t>768038</w:t>
      </w:r>
    </w:p>
    <w:p>
      <w:r>
        <w:t>Tudi nedelo je vrednota :-D Kako že pojejo: "Z možgani na off in čivavo na straži..."</w:t>
      </w:r>
    </w:p>
    <w:p>
      <w:r>
        <w:rPr>
          <w:b/>
          <w:u w:val="single"/>
        </w:rPr>
        <w:t>768039</w:t>
      </w:r>
    </w:p>
    <w:p>
      <w:r>
        <w:t xml:space="preserve">#NaDanasnjiDan </w:t>
        <w:br/>
        <w:br/>
        <w:t>leta 1978 je začela redno obratovati termoelektrarna Šoštanj IV.</w:t>
      </w:r>
    </w:p>
    <w:p>
      <w:r>
        <w:rPr>
          <w:b/>
          <w:u w:val="single"/>
        </w:rPr>
        <w:t>768040</w:t>
      </w:r>
    </w:p>
    <w:p>
      <w:r>
        <w:t>@cikibucka itak če ti Domovina ni v ponos in ne moreš ničesar spremenit...je jeba totalna</w:t>
      </w:r>
    </w:p>
    <w:p>
      <w:r>
        <w:rPr>
          <w:b/>
          <w:u w:val="single"/>
        </w:rPr>
        <w:t>768041</w:t>
      </w:r>
    </w:p>
    <w:p>
      <w:r>
        <w:t>@RomanVodeb @policija_si Še dobro, da policistka ne ve, kaj si misliš o njenem pendreku.</w:t>
      </w:r>
    </w:p>
    <w:p>
      <w:r>
        <w:rPr>
          <w:b/>
          <w:u w:val="single"/>
        </w:rPr>
        <w:t>768042</w:t>
      </w:r>
    </w:p>
    <w:p>
      <w:r>
        <w:t>@novax81 Ja, saj mam tal že vsa s pepelom posipana in v kotu maljon koruze in tko.. :D</w:t>
      </w:r>
    </w:p>
    <w:p>
      <w:r>
        <w:rPr>
          <w:b/>
          <w:u w:val="single"/>
        </w:rPr>
        <w:t>768043</w:t>
      </w:r>
    </w:p>
    <w:p>
      <w:r>
        <w:t>Pahor koprske osnovnošolce pozval k razvijanju talentov https://t.co/dtOzALfn1h #EUface @MSS_news @BorutPahor</w:t>
      </w:r>
    </w:p>
    <w:p>
      <w:r>
        <w:rPr>
          <w:b/>
          <w:u w:val="single"/>
        </w:rPr>
        <w:t>768044</w:t>
      </w:r>
    </w:p>
    <w:p>
      <w:r>
        <w:t>Pozdravljamo takšno obnovo, namesto da uničujemo kulturno dediščimo z neestetsko novogradnjo. https://t.co/2hK7A9eANl</w:t>
      </w:r>
    </w:p>
    <w:p>
      <w:r>
        <w:rPr>
          <w:b/>
          <w:u w:val="single"/>
        </w:rPr>
        <w:t>768045</w:t>
      </w:r>
    </w:p>
    <w:p>
      <w:r>
        <w:t>Dosadni so že s tem #BlackFriday da jih že komaj poslušam! Je res treba vse uvoziti? #idiots</w:t>
      </w:r>
    </w:p>
    <w:p>
      <w:r>
        <w:rPr>
          <w:b/>
          <w:u w:val="single"/>
        </w:rPr>
        <w:t>768046</w:t>
      </w:r>
    </w:p>
    <w:p>
      <w:r>
        <w:t>@ErikaPlaninsec Vse za prvo vrsto je gadja rdeča zalega in njih obraze si moramo zapomniti.</w:t>
        <w:br/>
        <w:t>Rdeči vojščaki "mlade" partije.</w:t>
      </w:r>
    </w:p>
    <w:p>
      <w:r>
        <w:rPr>
          <w:b/>
          <w:u w:val="single"/>
        </w:rPr>
        <w:t>768047</w:t>
      </w:r>
    </w:p>
    <w:p>
      <w:r>
        <w:t>Včeraj objavil tole, danes pa je že pizdarija na YT. https://t.co/dwEZapwHVD</w:t>
      </w:r>
    </w:p>
    <w:p>
      <w:r>
        <w:rPr>
          <w:b/>
          <w:u w:val="single"/>
        </w:rPr>
        <w:t>768048</w:t>
      </w:r>
    </w:p>
    <w:p>
      <w:r>
        <w:t>@lucijausaj Odvisno od vetra kam vas zanese! Ponavadi piha zahodnik in vas nese na vzhod!</w:t>
      </w:r>
    </w:p>
    <w:p>
      <w:r>
        <w:rPr>
          <w:b/>
          <w:u w:val="single"/>
        </w:rPr>
        <w:t>768049</w:t>
      </w:r>
    </w:p>
    <w:p>
      <w:r>
        <w:t>@OnlineMagazin Tako bi mi ploskali gospodu Jansi,ce ne bi v Sloveniji prevladovali Butalci!</w:t>
      </w:r>
    </w:p>
    <w:p>
      <w:r>
        <w:rPr>
          <w:b/>
          <w:u w:val="single"/>
        </w:rPr>
        <w:t>768050</w:t>
      </w:r>
    </w:p>
    <w:p>
      <w:r>
        <w:t>@vinkovasle1 @lucijausaj @IgorZavrsnik mah ni ga nič škoda-je hodil kot ogabna naduta LDSovska gmota takrat</w:t>
      </w:r>
    </w:p>
    <w:p>
      <w:r>
        <w:rPr>
          <w:b/>
          <w:u w:val="single"/>
        </w:rPr>
        <w:t>768051</w:t>
      </w:r>
    </w:p>
    <w:p>
      <w:r>
        <w:t>@tamaravonta dej no..jaz mam nemške lovske terierke, pa srna spi 20m od hiše....</w:t>
      </w:r>
    </w:p>
    <w:p>
      <w:r>
        <w:rPr>
          <w:b/>
          <w:u w:val="single"/>
        </w:rPr>
        <w:t>768052</w:t>
      </w:r>
    </w:p>
    <w:p>
      <w:r>
        <w:t>@Jaka__Dolinar Tja nas se preselijo, pa nam ne bo treba priznati teroristov!</w:t>
      </w:r>
    </w:p>
    <w:p>
      <w:r>
        <w:rPr>
          <w:b/>
          <w:u w:val="single"/>
        </w:rPr>
        <w:t>768053</w:t>
      </w:r>
    </w:p>
    <w:p>
      <w:r>
        <w:t>@24ur_com prav imate. saj industrijo so nam kriminalci z imenom politiki popolnoma uničili( razprodali za svojo korist.....)</w:t>
      </w:r>
    </w:p>
    <w:p>
      <w:r>
        <w:rPr>
          <w:b/>
          <w:u w:val="single"/>
        </w:rPr>
        <w:t>768054</w:t>
      </w:r>
    </w:p>
    <w:p>
      <w:r>
        <w:t xml:space="preserve">Drama stotink, ekipni uspeh Slovenk, Shiffrinova spet izpadla #Kronplatz </w:t>
        <w:br/>
        <w:t>https://t.co/OsC4QThD1t</w:t>
      </w:r>
    </w:p>
    <w:p>
      <w:r>
        <w:rPr>
          <w:b/>
          <w:u w:val="single"/>
        </w:rPr>
        <w:t>768055</w:t>
      </w:r>
    </w:p>
    <w:p>
      <w:r>
        <w:t>Prihajajo telefoni z 48 milijoni pik pri fotoaparatu. Smo spet nazaj v stari megapikselni vojni? Ne čisto.</w:t>
        <w:br/>
        <w:t>https://t.co/WNq3ORRLDV</w:t>
      </w:r>
    </w:p>
    <w:p>
      <w:r>
        <w:rPr>
          <w:b/>
          <w:u w:val="single"/>
        </w:rPr>
        <w:t>768056</w:t>
      </w:r>
    </w:p>
    <w:p>
      <w:r>
        <w:t>@MarkoPavlisic Potem pa jo bodo nacrtno "spumpali" in pokopali z 1KKK minusa. Za to bolezen je edino zdravilo takojsnja prodaja</w:t>
      </w:r>
    </w:p>
    <w:p>
      <w:r>
        <w:rPr>
          <w:b/>
          <w:u w:val="single"/>
        </w:rPr>
        <w:t>768057</w:t>
      </w:r>
    </w:p>
    <w:p>
      <w:r>
        <w:t>Ne komunisti in ne muslimani mi ne bodo prepovedovali uživanja mesa. V svobodni družbi svobodno izbiramo kaj, kdaj in kako bomo jedli.</w:t>
      </w:r>
    </w:p>
    <w:p>
      <w:r>
        <w:rPr>
          <w:b/>
          <w:u w:val="single"/>
        </w:rPr>
        <w:t>768058</w:t>
      </w:r>
    </w:p>
    <w:p>
      <w:r>
        <w:t>MP Petisovci: okoli 300 beguncev caka na prevoz proti Sentilju. Vse poteka mirno in organizirano http://t.co/V5UmYoYdBk</w:t>
      </w:r>
    </w:p>
    <w:p>
      <w:r>
        <w:rPr>
          <w:b/>
          <w:u w:val="single"/>
        </w:rPr>
        <w:t>768059</w:t>
      </w:r>
    </w:p>
    <w:p>
      <w:r>
        <w:t>@Slavcpanigaz @FrenkMate @TinoMamic Ob takih konstruktih te bo verjetno še marsikdo !?</w:t>
      </w:r>
    </w:p>
    <w:p>
      <w:r>
        <w:rPr>
          <w:b/>
          <w:u w:val="single"/>
        </w:rPr>
        <w:t>768060</w:t>
      </w:r>
    </w:p>
    <w:p>
      <w:r>
        <w:t xml:space="preserve">V petek nam namontirajo klimo. </w:t>
        <w:br/>
        <w:t xml:space="preserve">Že 2 dni ni več vroče. </w:t>
        <w:br/>
        <w:t>Pa niti vžgali je še nismo. https://t.co/1iSAhsUIB2</w:t>
      </w:r>
    </w:p>
    <w:p>
      <w:r>
        <w:rPr>
          <w:b/>
          <w:u w:val="single"/>
        </w:rPr>
        <w:t>768061</w:t>
      </w:r>
    </w:p>
    <w:p>
      <w:r>
        <w:t>@jocarules @vladaRS @sarecmarjan Ja bedake je treba ustaviti! A da bi pa debelinka pomislila , da je to narobe pa ne!</w:t>
      </w:r>
    </w:p>
    <w:p>
      <w:r>
        <w:rPr>
          <w:b/>
          <w:u w:val="single"/>
        </w:rPr>
        <w:t>768062</w:t>
      </w:r>
    </w:p>
    <w:p>
      <w:r>
        <w:t>@Jaka__Dolinar @izRODEk @Ivipelko @JozeMozina @RTV_Slovenija @policija_si Ti izrodek, veš, tud mi ne bomo šlampasti.</w:t>
      </w:r>
    </w:p>
    <w:p>
      <w:r>
        <w:rPr>
          <w:b/>
          <w:u w:val="single"/>
        </w:rPr>
        <w:t>768063</w:t>
      </w:r>
    </w:p>
    <w:p>
      <w:r>
        <w:t>@vinkovasle1 Zgleda, da je to neke posebne vrste bolezen, ki se je ne zavedajo edino tisti, ki zbolijo za njo.</w:t>
      </w:r>
    </w:p>
    <w:p>
      <w:r>
        <w:rPr>
          <w:b/>
          <w:u w:val="single"/>
        </w:rPr>
        <w:t>768064</w:t>
      </w:r>
    </w:p>
    <w:p>
      <w:r>
        <w:t>@breki74 Pa saj vidiš če kaki bus zgoraj stoji. Busfahrer ponavadi tam v onem kiosku na hitro espreso gutne.</w:t>
      </w:r>
    </w:p>
    <w:p>
      <w:r>
        <w:rPr>
          <w:b/>
          <w:u w:val="single"/>
        </w:rPr>
        <w:t>768065</w:t>
      </w:r>
    </w:p>
    <w:p>
      <w:r>
        <w:t>takšno igro v napadu lahko igra trenutno samo Bezjak...</w:t>
        <w:br/>
        <w:t>ampak Katanec ne razume...</w:t>
        <w:br/>
        <w:t>#SrceBije</w:t>
      </w:r>
    </w:p>
    <w:p>
      <w:r>
        <w:rPr>
          <w:b/>
          <w:u w:val="single"/>
        </w:rPr>
        <w:t>768066</w:t>
      </w:r>
    </w:p>
    <w:p>
      <w:r>
        <w:t>Ob 22.00 uri vas vabim k ogledu oddaje 24ur zvečer. Tema: dogovor socialnih partnerjev glede odpiralnih časov trgovin ob nedeljah.</w:t>
      </w:r>
    </w:p>
    <w:p>
      <w:r>
        <w:rPr>
          <w:b/>
          <w:u w:val="single"/>
        </w:rPr>
        <w:t>768067</w:t>
      </w:r>
    </w:p>
    <w:p>
      <w:r>
        <w:t xml:space="preserve">Pet se nas je cmerilo na timskem sestanku, ko se je mulc z avtizmom zahvalil vsem, ki smo mu pomagali skozi OŠ. </w:t>
        <w:br/>
        <w:t>To je naša 13 plača.</w:t>
      </w:r>
    </w:p>
    <w:p>
      <w:r>
        <w:rPr>
          <w:b/>
          <w:u w:val="single"/>
        </w:rPr>
        <w:t>768068</w:t>
      </w:r>
    </w:p>
    <w:p>
      <w:r>
        <w:t>@LottaS10 @DejanZolnir @TankoJoze @PojbicMarijan Lotto,samo pri tebi in vaši kamarili še živi socializem globoko v glavah.</w:t>
      </w:r>
    </w:p>
    <w:p>
      <w:r>
        <w:rPr>
          <w:b/>
          <w:u w:val="single"/>
        </w:rPr>
        <w:t>768069</w:t>
      </w:r>
    </w:p>
    <w:p>
      <w:r>
        <w:t>Promet v Ho Chi Minhu je norisnica. Miguela je zbil motor - na sreco brez posledic, le modrica.</w:t>
      </w:r>
    </w:p>
    <w:p>
      <w:r>
        <w:rPr>
          <w:b/>
          <w:u w:val="single"/>
        </w:rPr>
        <w:t>768070</w:t>
      </w:r>
    </w:p>
    <w:p>
      <w:r>
        <w:t>Kako je Pahor pomagal pri izdelavi severnokorejske atomske bombe, ki jo mimogrede izdelujejo Iranci, se sprašujejo???</w:t>
      </w:r>
    </w:p>
    <w:p>
      <w:r>
        <w:rPr>
          <w:b/>
          <w:u w:val="single"/>
        </w:rPr>
        <w:t>768071</w:t>
      </w:r>
    </w:p>
    <w:p>
      <w:r>
        <w:t>Drama v študentskem domu Vič: Zakaj je moral 22-letni genij umreti? | Nova24TV https://t.co/Rxs9x4dCcd</w:t>
      </w:r>
    </w:p>
    <w:p>
      <w:r>
        <w:rPr>
          <w:b/>
          <w:u w:val="single"/>
        </w:rPr>
        <w:t>768072</w:t>
      </w:r>
    </w:p>
    <w:p>
      <w:r>
        <w:t>Med usodno nesrečo Teslinega avtomobila vklopljen avtopilot            https://t.co/CT11sMzn5i</w:t>
      </w:r>
    </w:p>
    <w:p>
      <w:r>
        <w:rPr>
          <w:b/>
          <w:u w:val="single"/>
        </w:rPr>
        <w:t>768073</w:t>
      </w:r>
    </w:p>
    <w:p>
      <w:r>
        <w:t>@RobertKase1 Ja, drži. Žandarmerija Kraljevine SHS na orožnih vajah v Triglavskem pogorju. https://t.co/q8hsGZ1W4T</w:t>
      </w:r>
    </w:p>
    <w:p>
      <w:r>
        <w:rPr>
          <w:b/>
          <w:u w:val="single"/>
        </w:rPr>
        <w:t>768074</w:t>
      </w:r>
    </w:p>
    <w:p>
      <w:r>
        <w:t>@tradicijaslo @VeraG_KR Potrebujejo take mehkocurnike in taki naredijo največ škode.</w:t>
      </w:r>
    </w:p>
    <w:p>
      <w:r>
        <w:rPr>
          <w:b/>
          <w:u w:val="single"/>
        </w:rPr>
        <w:t>768075</w:t>
      </w:r>
    </w:p>
    <w:p>
      <w:r>
        <w:t>Hum, 17 palčni Dell Inspiron samo 2h in 10m. Res da je baterija pol manjša kot na 12" Vostru, ampak BatteryNatzi bi vseeno rekel Nein!</w:t>
      </w:r>
    </w:p>
    <w:p>
      <w:r>
        <w:rPr>
          <w:b/>
          <w:u w:val="single"/>
        </w:rPr>
        <w:t>768076</w:t>
      </w:r>
    </w:p>
    <w:p>
      <w:r>
        <w:t>No šment, tuja narodan banka ne pusti svojemu državljanu prevzema naše banke, medtem, ko bi naš SDH to dovolil. To malo diši po...</w:t>
      </w:r>
    </w:p>
    <w:p>
      <w:r>
        <w:rPr>
          <w:b/>
          <w:u w:val="single"/>
        </w:rPr>
        <w:t>768077</w:t>
      </w:r>
    </w:p>
    <w:p>
      <w:r>
        <w:t>Bližnje srečanje hrvaške policijske barkače s slovenskim policijsko ladjo. Na srečo na slovenskem kopnem. Naša... https://t.co/NTdt4J86QQ</w:t>
      </w:r>
    </w:p>
    <w:p>
      <w:r>
        <w:rPr>
          <w:b/>
          <w:u w:val="single"/>
        </w:rPr>
        <w:t>768078</w:t>
      </w:r>
    </w:p>
    <w:p>
      <w:r>
        <w:t>@zaspanko @andrejLac @vmatijevec Eni imate prazne glave, zato vam gre 30 cm lažje v mozak.</w:t>
      </w:r>
    </w:p>
    <w:p>
      <w:r>
        <w:rPr>
          <w:b/>
          <w:u w:val="single"/>
        </w:rPr>
        <w:t>768079</w:t>
      </w:r>
    </w:p>
    <w:p>
      <w:r>
        <w:t>@gnila_slovenija takega faila pa že dolgo ne. Uporabnost je še hujša od dizajna</w:t>
      </w:r>
    </w:p>
    <w:p>
      <w:r>
        <w:rPr>
          <w:b/>
          <w:u w:val="single"/>
        </w:rPr>
        <w:t>768080</w:t>
      </w:r>
    </w:p>
    <w:p>
      <w:r>
        <w:t>@blagovestGB @JozeBiscak Pogorelec še vedno misli, da je bilo poročilo KPK produkt demokratične institucije. Njemu ni pomoči.</w:t>
      </w:r>
    </w:p>
    <w:p>
      <w:r>
        <w:rPr>
          <w:b/>
          <w:u w:val="single"/>
        </w:rPr>
        <w:t>768081</w:t>
      </w:r>
    </w:p>
    <w:p>
      <w:r>
        <w:t>@toplovodar Miha vrhunska #spetek in #latrina. Poslušal, ko sem se fural čez Avstrijo. Res fajn! 👍</w:t>
      </w:r>
    </w:p>
    <w:p>
      <w:r>
        <w:rPr>
          <w:b/>
          <w:u w:val="single"/>
        </w:rPr>
        <w:t>768082</w:t>
      </w:r>
    </w:p>
    <w:p>
      <w:r>
        <w:t>@JoAnnaOfArT @slovenskipanter ... če že povsod, vsaj tu ne rabimo "frokat" :D</w:t>
      </w:r>
    </w:p>
    <w:p>
      <w:r>
        <w:rPr>
          <w:b/>
          <w:u w:val="single"/>
        </w:rPr>
        <w:t>768083</w:t>
      </w:r>
    </w:p>
    <w:p>
      <w:r>
        <w:t>@GregorVirant1 No no,Gregor! V vlade preprodajalca orožja ni bilo problem iti,tako da vemo kam je lažje skočiti! V "varen" objem fašistov!</w:t>
      </w:r>
    </w:p>
    <w:p>
      <w:r>
        <w:rPr>
          <w:b/>
          <w:u w:val="single"/>
        </w:rPr>
        <w:t>768084</w:t>
      </w:r>
    </w:p>
    <w:p>
      <w:r>
        <w:t>@FranciKek @DenisBolcina @MarkoPoznic @BineTraven Pijanci se po prekrokani noči streznejo. Komunisti nikoli.</w:t>
      </w:r>
    </w:p>
    <w:p>
      <w:r>
        <w:rPr>
          <w:b/>
          <w:u w:val="single"/>
        </w:rPr>
        <w:t>768085</w:t>
      </w:r>
    </w:p>
    <w:p>
      <w:r>
        <w:t>Sem diskofunkcionalen, saj prašiček (Židan) klavirja moje hčerke ne prevaža po Sloveniji. Ker nisem vedel, daje to napaka.</w:t>
      </w:r>
    </w:p>
    <w:p>
      <w:r>
        <w:rPr>
          <w:b/>
          <w:u w:val="single"/>
        </w:rPr>
        <w:t>768086</w:t>
      </w:r>
    </w:p>
    <w:p>
      <w:r>
        <w:t>@bosstjanz Greš k bioenergetiku, prideš nazaj z vsemi popularnimi boleznimi.</w:t>
        <w:br/>
        <w:br/>
        <w:t>In z ne preveč poceni načinom, kako jih vse (VSE) pozdraviti.</w:t>
      </w:r>
    </w:p>
    <w:p>
      <w:r>
        <w:rPr>
          <w:b/>
          <w:u w:val="single"/>
        </w:rPr>
        <w:t>768087</w:t>
      </w:r>
    </w:p>
    <w:p>
      <w:r>
        <w:t>Očitno mi res ne bo ratalo iti na Avtomobile. Ja, nič. Bo pa tud ta dan sam en #navaden dan</w:t>
      </w:r>
    </w:p>
    <w:p>
      <w:r>
        <w:rPr>
          <w:b/>
          <w:u w:val="single"/>
        </w:rPr>
        <w:t>768088</w:t>
      </w:r>
    </w:p>
    <w:p>
      <w:r>
        <w:t>@BlazMarot zelo dvomim. Koliko kruha in koliko kikirikijevega masla pa je v takem sendviču? In koliko triptofana se dobi v takem obroku?</w:t>
      </w:r>
    </w:p>
    <w:p>
      <w:r>
        <w:rPr>
          <w:b/>
          <w:u w:val="single"/>
        </w:rPr>
        <w:t>768089</w:t>
      </w:r>
    </w:p>
    <w:p>
      <w:r>
        <w:t>@Helena10341112 @KilgoreSH5 Kako ti je všeč ideja,če bi za začetek iztrebili Evropo?</w:t>
      </w:r>
    </w:p>
    <w:p>
      <w:r>
        <w:rPr>
          <w:b/>
          <w:u w:val="single"/>
        </w:rPr>
        <w:t>768090</w:t>
      </w:r>
    </w:p>
    <w:p>
      <w:r>
        <w:t>VIDEO!!! LETALO ZADELI DVE STRELI!!! http://videosvet.net/index.php/zanimivosti/491-video-letalo-zadeli-dve-streli</w:t>
      </w:r>
    </w:p>
    <w:p>
      <w:r>
        <w:rPr>
          <w:b/>
          <w:u w:val="single"/>
        </w:rPr>
        <w:t>768091</w:t>
      </w:r>
    </w:p>
    <w:p>
      <w:r>
        <w:t>Ego pušča ob strani in v isti sapi pojasni, da bo *on* naredil vse, da nekdo drug ne zmaga. Projekcije.</w:t>
      </w:r>
    </w:p>
    <w:p>
      <w:r>
        <w:rPr>
          <w:b/>
          <w:u w:val="single"/>
        </w:rPr>
        <w:t>768092</w:t>
      </w:r>
    </w:p>
    <w:p>
      <w:r>
        <w:t>@mgajver upam, da bo šel direkt na metelkovo par feminističnih vegank s fdvja posilt. pol pa počit kretena kot steklega psa</w:t>
      </w:r>
    </w:p>
    <w:p>
      <w:r>
        <w:rPr>
          <w:b/>
          <w:u w:val="single"/>
        </w:rPr>
        <w:t>768093</w:t>
      </w:r>
    </w:p>
    <w:p>
      <w:r>
        <w:t>Predstavniki vojaške industrije želijo še več sodelovanja s Slovensko vojsko https://t.co/JoOTYCicsN Vojni dobičkarji. Fuj</w:t>
      </w:r>
    </w:p>
    <w:p>
      <w:r>
        <w:rPr>
          <w:b/>
          <w:u w:val="single"/>
        </w:rPr>
        <w:t>768094</w:t>
      </w:r>
    </w:p>
    <w:p>
      <w:r>
        <w:t>@andrej_kmetic Če ukradeš sendvič, si poslanec, če pa celo Ljubljano si pa župan.</w:t>
        <w:br/>
        <w:t>... in pika!</w:t>
      </w:r>
    </w:p>
    <w:p>
      <w:r>
        <w:rPr>
          <w:b/>
          <w:u w:val="single"/>
        </w:rPr>
        <w:t>768095</w:t>
      </w:r>
    </w:p>
    <w:p>
      <w:r>
        <w:t>@PSlajnar Je toliko trd les, ali si žagal beton, ali pa je motorka za nabrusit</w:t>
      </w:r>
    </w:p>
    <w:p>
      <w:r>
        <w:rPr>
          <w:b/>
          <w:u w:val="single"/>
        </w:rPr>
        <w:t>768096</w:t>
      </w:r>
    </w:p>
    <w:p>
      <w:r>
        <w:t>@MajaBentura @ciro_ciril Neprijetna resnica in dejstvo,za slovenske desnuharje</w:t>
      </w:r>
    </w:p>
    <w:p>
      <w:r>
        <w:rPr>
          <w:b/>
          <w:u w:val="single"/>
        </w:rPr>
        <w:t>768097</w:t>
      </w:r>
    </w:p>
    <w:p>
      <w:r>
        <w:t>@strankalevica Totalni bolniki ste...kdo je vas ustvaril to je problem...#džis</w:t>
      </w:r>
    </w:p>
    <w:p>
      <w:r>
        <w:rPr>
          <w:b/>
          <w:u w:val="single"/>
        </w:rPr>
        <w:t>768098</w:t>
      </w:r>
    </w:p>
    <w:p>
      <w:r>
        <w:t>@PodnarSimon Ni, ampak zadeve se je treba lotiti celostno, ne pa vse stlačiti v paliativo.</w:t>
      </w:r>
    </w:p>
    <w:p>
      <w:r>
        <w:rPr>
          <w:b/>
          <w:u w:val="single"/>
        </w:rPr>
        <w:t>768099</w:t>
      </w:r>
    </w:p>
    <w:p>
      <w:r>
        <w:t>Vsi so ZA #resimonet. Razen regulatorja. ZDA korakajo v digitalni srednji vek. https://t.co/ogNo5OZgcm</w:t>
      </w:r>
    </w:p>
    <w:p>
      <w:r>
        <w:rPr>
          <w:b/>
          <w:u w:val="single"/>
        </w:rPr>
        <w:t>768100</w:t>
      </w:r>
    </w:p>
    <w:p>
      <w:r>
        <w:t>@mojcaskrinjar @IvanKrzisnik Kaj resi P+R? Nic! In potem gres na avtobus ki rabi uro in pol da te prpelje v sluzbo.</w:t>
      </w:r>
    </w:p>
    <w:p>
      <w:r>
        <w:rPr>
          <w:b/>
          <w:u w:val="single"/>
        </w:rPr>
        <w:t>768101</w:t>
      </w:r>
    </w:p>
    <w:p>
      <w:r>
        <w:t>@Tjasa_Justin Najprej se poliže čokolada s pene, pol sama pena in nato piškot 😍</w:t>
      </w:r>
    </w:p>
    <w:p>
      <w:r>
        <w:rPr>
          <w:b/>
          <w:u w:val="single"/>
        </w:rPr>
        <w:t>768102</w:t>
      </w:r>
    </w:p>
    <w:p>
      <w:r>
        <w:t>@dialogos_si @_wupe Ko ga slisis in vidis kako se paci, te kr nekam prime, ko ga vidis kako hodi, kot bo imel kol v riti, mas pa vsega dost😈</w:t>
      </w:r>
    </w:p>
    <w:p>
      <w:r>
        <w:rPr>
          <w:b/>
          <w:u w:val="single"/>
        </w:rPr>
        <w:t>768103</w:t>
      </w:r>
    </w:p>
    <w:p>
      <w:r>
        <w:t>En tipček se že celo jutro po tviterju zahvaljuje Valu202 za musko. Ne štekam ga.</w:t>
      </w:r>
    </w:p>
    <w:p>
      <w:r>
        <w:rPr>
          <w:b/>
          <w:u w:val="single"/>
        </w:rPr>
        <w:t>768104</w:t>
      </w:r>
    </w:p>
    <w:p>
      <w:r>
        <w:t>[JOB] #Zaposlitev #delo: Komercialist za prodajo strojev - m/ž https://t.co/rzi2320orN Regija:#osrednjeslovenska  v kategoriji: #strojništvo</w:t>
      </w:r>
    </w:p>
    <w:p>
      <w:r>
        <w:rPr>
          <w:b/>
          <w:u w:val="single"/>
        </w:rPr>
        <w:t>768105</w:t>
      </w:r>
    </w:p>
    <w:p>
      <w:r>
        <w:t>Zastrupitev z dimom: Zaradi vdihavanja dima v bolnišnico odpeljanih pet otrok in ženska https://t.co/pqMV77CMEC</w:t>
      </w:r>
    </w:p>
    <w:p>
      <w:r>
        <w:rPr>
          <w:b/>
          <w:u w:val="single"/>
        </w:rPr>
        <w:t>768106</w:t>
      </w:r>
    </w:p>
    <w:p>
      <w:r>
        <w:t>@marjanritonja @lucijausaj Oni svojo politiko peljejo odkrito EPP pa jim na hivski način pomaga.</w:t>
        <w:br/>
        <w:t>A niste pogledali priloge kako glasujejo?</w:t>
      </w:r>
    </w:p>
    <w:p>
      <w:r>
        <w:rPr>
          <w:b/>
          <w:u w:val="single"/>
        </w:rPr>
        <w:t>768107</w:t>
      </w:r>
    </w:p>
    <w:p>
      <w:r>
        <w:t>@SiolNEWS Vohunsko rumene pravljice kot novico si podajajo slovenski mediji</w:t>
        <w:br/>
        <w:t>Glej @vecer</w:t>
      </w:r>
    </w:p>
    <w:p>
      <w:r>
        <w:rPr>
          <w:b/>
          <w:u w:val="single"/>
        </w:rPr>
        <w:t>768108</w:t>
      </w:r>
    </w:p>
    <w:p>
      <w:r>
        <w:t>@MiranStajerc Takoj, ko odpres excell, stisni ctrl in gumbek (srednje kolo) na miski, da povecas pisavo /pogled  pa bo slo.</w:t>
      </w:r>
    </w:p>
    <w:p>
      <w:r>
        <w:rPr>
          <w:b/>
          <w:u w:val="single"/>
        </w:rPr>
        <w:t>768109</w:t>
      </w:r>
    </w:p>
    <w:p>
      <w:r>
        <w:t>@C_Mirkic Sterat ga z bajonetom v morje❗️</w:t>
        <w:br/>
        <w:t>Lahko mi rečete da sem žleht,imam razlog❗️❤️🇸🇮🌹</w:t>
      </w:r>
    </w:p>
    <w:p>
      <w:r>
        <w:rPr>
          <w:b/>
          <w:u w:val="single"/>
        </w:rPr>
        <w:t>768110</w:t>
      </w:r>
    </w:p>
    <w:p>
      <w:r>
        <w:t>@MTVladimirov @MuriMursic @KanglerFranc Vljudno prosim, da mi naštejete en zapuščen industrijski kompleks v MB.</w:t>
      </w:r>
    </w:p>
    <w:p>
      <w:r>
        <w:rPr>
          <w:b/>
          <w:u w:val="single"/>
        </w:rPr>
        <w:t>768111</w:t>
      </w:r>
    </w:p>
    <w:p>
      <w:r>
        <w:t>Uvajajo davek na sladkor. Pa @MiroCerar  dajte rajši pobrat ves nakraden denar. Se bo bolj obrestovalo.</w:t>
      </w:r>
    </w:p>
    <w:p>
      <w:r>
        <w:rPr>
          <w:b/>
          <w:u w:val="single"/>
        </w:rPr>
        <w:t>768112</w:t>
      </w:r>
    </w:p>
    <w:p>
      <w:r>
        <w:t>@nejkom Seveda. Črno je bolj...  njihovo  😉</w:t>
        <w:br/>
        <w:t>Če se pa še malo opacajo imajo pa še črno roko  😉</w:t>
      </w:r>
    </w:p>
    <w:p>
      <w:r>
        <w:rPr>
          <w:b/>
          <w:u w:val="single"/>
        </w:rPr>
        <w:t>768113</w:t>
      </w:r>
    </w:p>
    <w:p>
      <w:r>
        <w:t>@mat3ja 🥳🥳☺️... Pi**a, prej te lahko tu zahaklam, kot na uradne komunikacijske naslove 😂</w:t>
      </w:r>
    </w:p>
    <w:p>
      <w:r>
        <w:rPr>
          <w:b/>
          <w:u w:val="single"/>
        </w:rPr>
        <w:t>768114</w:t>
      </w:r>
    </w:p>
    <w:p>
      <w:r>
        <w:t>Vrhnika,izvoz AC,za mostom.Ob cesti avto,za njim mladec odtaka.Junk na ogled nam na poti iz LJ. 50 m stran Petrol in bari. Kaj je s folkom?!</w:t>
      </w:r>
    </w:p>
    <w:p>
      <w:r>
        <w:rPr>
          <w:b/>
          <w:u w:val="single"/>
        </w:rPr>
        <w:t>768115</w:t>
      </w:r>
    </w:p>
    <w:p>
      <w:r>
        <w:t>Začela se je velik nagradna igra v kateri vsak udeleženec prejme bon za popust pri spletnem nakupu, 3x kuharska... http://t.co/UnwxcSQBsh</w:t>
      </w:r>
    </w:p>
    <w:p>
      <w:r>
        <w:rPr>
          <w:b/>
          <w:u w:val="single"/>
        </w:rPr>
        <w:t>768116</w:t>
      </w:r>
    </w:p>
    <w:p>
      <w:r>
        <w:t>@zanimiva Beli se v času pojemajoče lune---torej v torek ali sredo #uporabaluninega koledarja, enako velja za lakiranje..-lp</w:t>
      </w:r>
    </w:p>
    <w:p>
      <w:r>
        <w:rPr>
          <w:b/>
          <w:u w:val="single"/>
        </w:rPr>
        <w:t>768117</w:t>
      </w:r>
    </w:p>
    <w:p>
      <w:r>
        <w:t>Hrvatje bodo posneli film o generalu Gotovini in slavni domovinski vojni.Slovensko krivosodje pa bo Krkoviču sodilo po jugo zakonih#Butalci</w:t>
      </w:r>
    </w:p>
    <w:p>
      <w:r>
        <w:rPr>
          <w:b/>
          <w:u w:val="single"/>
        </w:rPr>
        <w:t>768118</w:t>
      </w:r>
    </w:p>
    <w:p>
      <w:r>
        <w:t>@butalskipolicaj A desnicarski troli so po novem nekomu v veselje :) ? No ja sej butale niso znane po pameti :D</w:t>
      </w:r>
    </w:p>
    <w:p>
      <w:r>
        <w:rPr>
          <w:b/>
          <w:u w:val="single"/>
        </w:rPr>
        <w:t>768119</w:t>
      </w:r>
    </w:p>
    <w:p>
      <w:r>
        <w:t>Brezplačni tečaji oživljanja (TPO) in uporabe defibrilatorja (AED) v sklopu Evropskega dneva oživljanja 2017 https://t.co/Nm2Zkax2gc</w:t>
      </w:r>
    </w:p>
    <w:p>
      <w:r>
        <w:rPr>
          <w:b/>
          <w:u w:val="single"/>
        </w:rPr>
        <w:t>768120</w:t>
      </w:r>
    </w:p>
    <w:p>
      <w:r>
        <w:t>Psihopat. @kc, kje se da naročit prisilno hospitalizacijo? #kc #kliničnicenter #psihiatrična #bolnik @SDS_Ljubljana https://t.co/My9gfuufl7</w:t>
      </w:r>
    </w:p>
    <w:p>
      <w:r>
        <w:rPr>
          <w:b/>
          <w:u w:val="single"/>
        </w:rPr>
        <w:t>768121</w:t>
      </w:r>
    </w:p>
    <w:p>
      <w:r>
        <w:t>@zaspanko @UrosEsih @andrejLac Zakaj ne gredo na borčevske proslave, bi dobili vsaj topel obrok, partizanski golaž.</w:t>
      </w:r>
    </w:p>
    <w:p>
      <w:r>
        <w:rPr>
          <w:b/>
          <w:u w:val="single"/>
        </w:rPr>
        <w:t>768122</w:t>
      </w:r>
    </w:p>
    <w:p>
      <w:r>
        <w:t>Vi slovenska levica in “kao” liberalci ste res prismuknjeni...najprej nabijate davke, da lahko potem subvencionirate. Kakšni bedaki🙄🙄🙄🙄</w:t>
      </w:r>
    </w:p>
    <w:p>
      <w:r>
        <w:rPr>
          <w:b/>
          <w:u w:val="single"/>
        </w:rPr>
        <w:t>768123</w:t>
      </w:r>
    </w:p>
    <w:p>
      <w:r>
        <w:t>@MatevzNovak Res, tako kot se je zapisalo Maji, samo idioti lahko volijo take primere.</w:t>
      </w:r>
    </w:p>
    <w:p>
      <w:r>
        <w:rPr>
          <w:b/>
          <w:u w:val="single"/>
        </w:rPr>
        <w:t>768124</w:t>
      </w:r>
    </w:p>
    <w:p>
      <w:r>
        <w:t>@Tevilevi @47citizen @D_Jasmina @MihaMarkic Tebe so(bi) izbrisali, ker si komunajzer.</w:t>
      </w:r>
    </w:p>
    <w:p>
      <w:r>
        <w:rPr>
          <w:b/>
          <w:u w:val="single"/>
        </w:rPr>
        <w:t>768125</w:t>
      </w:r>
    </w:p>
    <w:p>
      <w:r>
        <w:t>Šautaut vsem, ki najprej začnejo menjat pas, pol pa šele vklopijo žmigouc. Dabogda vam crkne menjalnik.</w:t>
      </w:r>
    </w:p>
    <w:p>
      <w:r>
        <w:rPr>
          <w:b/>
          <w:u w:val="single"/>
        </w:rPr>
        <w:t>768126</w:t>
      </w:r>
    </w:p>
    <w:p>
      <w:r>
        <w:t>Bratec ma najbolsi okus za mleko za telo, njegova darila vedno najlepse disijo! Njam!</w:t>
      </w:r>
    </w:p>
    <w:p>
      <w:r>
        <w:rPr>
          <w:b/>
          <w:u w:val="single"/>
        </w:rPr>
        <w:t>768127</w:t>
      </w:r>
    </w:p>
    <w:p>
      <w:r>
        <w:t>Cestitke spekulantom! Vam je ratalo, zgleda bo se danes #bitcoin na 10k skocil.</w:t>
      </w:r>
    </w:p>
    <w:p>
      <w:r>
        <w:rPr>
          <w:b/>
          <w:u w:val="single"/>
        </w:rPr>
        <w:t>768128</w:t>
      </w:r>
    </w:p>
    <w:p>
      <w:r>
        <w:t>@NeMaramButlov @Nova24TV Naj kar bodo obupani! Kje so bili, ko smo iz cele Slo prii k njim, demonstiri za njih in zahtevali vojsko na mejo.</w:t>
      </w:r>
    </w:p>
    <w:p>
      <w:r>
        <w:rPr>
          <w:b/>
          <w:u w:val="single"/>
        </w:rPr>
        <w:t>768129</w:t>
      </w:r>
    </w:p>
    <w:p>
      <w:r>
        <w:t>@ViktorPucer tale bencinska je bla pa nasproti bivše poslovne stavbe banke Koper</w:t>
      </w:r>
    </w:p>
    <w:p>
      <w:r>
        <w:rPr>
          <w:b/>
          <w:u w:val="single"/>
        </w:rPr>
        <w:t>768130</w:t>
      </w:r>
    </w:p>
    <w:p>
      <w:r>
        <w:t>@janja_z Sam, da ne boš najdla takega, ki mu tut na misel ne bi prišlo kidanje... pa pucanje... pa priprava zajtrka...</w:t>
      </w:r>
    </w:p>
    <w:p>
      <w:r>
        <w:rPr>
          <w:b/>
          <w:u w:val="single"/>
        </w:rPr>
        <w:t>768131</w:t>
      </w:r>
    </w:p>
    <w:p>
      <w:r>
        <w:t>@CZCBZ @DominikaSvarc Caki malo.. Zakaj umaknili?! 😠 Je naredu nedovzn ksiht in malo glavico postrani nagnu ter rokice dvignu kvisku?! 😠</w:t>
      </w:r>
    </w:p>
    <w:p>
      <w:r>
        <w:rPr>
          <w:b/>
          <w:u w:val="single"/>
        </w:rPr>
        <w:t>768132</w:t>
      </w:r>
    </w:p>
    <w:p>
      <w:r>
        <w:t>@urosg77 naročim ob 07:33 dol nekje na rivi kufe-me pogleda kot da sem z lune pau češ "Kaj me jebeš z kavo tako zgodaj"😨😨😨</w:t>
      </w:r>
    </w:p>
    <w:p>
      <w:r>
        <w:rPr>
          <w:b/>
          <w:u w:val="single"/>
        </w:rPr>
        <w:t>768133</w:t>
      </w:r>
    </w:p>
    <w:p>
      <w:r>
        <w:t>@TomazLisec @had Ti gledaš #milijonar? Ne bi ti škodilo, ker splošna razgledanost še nikomur ni, Mr. Black Tie. #butl</w:t>
      </w:r>
    </w:p>
    <w:p>
      <w:r>
        <w:rPr>
          <w:b/>
          <w:u w:val="single"/>
        </w:rPr>
        <w:t>768134</w:t>
      </w:r>
    </w:p>
    <w:p>
      <w:r>
        <w:t>[JOB] #Zaposlitev #delo: Komercialist repro kupcev v Tpc Slovenska Bistrica - m/ž https://t.co/QpAA6htO8k Regija:</w:t>
      </w:r>
    </w:p>
    <w:p>
      <w:r>
        <w:rPr>
          <w:b/>
          <w:u w:val="single"/>
        </w:rPr>
        <w:t>768135</w:t>
      </w:r>
    </w:p>
    <w:p>
      <w:r>
        <w:t>..zdaj se ne bo več trudil in tacal naokoli - edino tu in tam v Murgle, po "aport" pasje piškote .... https://t.co/r6czvWleZ9</w:t>
      </w:r>
    </w:p>
    <w:p>
      <w:r>
        <w:rPr>
          <w:b/>
          <w:u w:val="single"/>
        </w:rPr>
        <w:t>768136</w:t>
      </w:r>
    </w:p>
    <w:p>
      <w:r>
        <w:t>@LahovnikMatej @mrevlje @Dnevnik_si in še mnogo tega. Od redukcije elektrike do osiromašenih trgovin</w:t>
      </w:r>
    </w:p>
    <w:p>
      <w:r>
        <w:rPr>
          <w:b/>
          <w:u w:val="single"/>
        </w:rPr>
        <w:t>768137</w:t>
      </w:r>
    </w:p>
    <w:p>
      <w:r>
        <w:t>@serlah2017 @DomovinskaLiga @BernardBrscic Kdor podre Normo, bo predsednik @DomovinskaLiga</w:t>
        <w:br/>
        <w:t>@BernardBrscic baje ni uspelo...</w:t>
      </w:r>
    </w:p>
    <w:p>
      <w:r>
        <w:rPr>
          <w:b/>
          <w:u w:val="single"/>
        </w:rPr>
        <w:t>768138</w:t>
      </w:r>
    </w:p>
    <w:p>
      <w:r>
        <w:t>dajejo iz proračuna dvakrat več denarja za privatno zdravstvo, kot ga dajemo pri nas...  #interpelacija 2/2</w:t>
      </w:r>
    </w:p>
    <w:p>
      <w:r>
        <w:rPr>
          <w:b/>
          <w:u w:val="single"/>
        </w:rPr>
        <w:t>768139</w:t>
      </w:r>
    </w:p>
    <w:p>
      <w:r>
        <w:t>komunistični profesorji pa  delujejo akademsko  🤣🤣🤣🤣🤣🤣🤣🤣🤣🤣🤣🤣🤣🤣 https://t.co/X4AUXocFKu</w:t>
      </w:r>
    </w:p>
    <w:p>
      <w:r>
        <w:rPr>
          <w:b/>
          <w:u w:val="single"/>
        </w:rPr>
        <w:t>768140</w:t>
      </w:r>
    </w:p>
    <w:p>
      <w:r>
        <w:t>Včeraj tragičen dan.. najprej Brambilla...potem pa še orkan, ki je prizadel Španijo</w:t>
      </w:r>
    </w:p>
    <w:p>
      <w:r>
        <w:rPr>
          <w:b/>
          <w:u w:val="single"/>
        </w:rPr>
        <w:t>768141</w:t>
      </w:r>
    </w:p>
    <w:p>
      <w:r>
        <w:t>@AljosaDragas Če mene kdo vpraša povem, da je #fištra maznil "županske volitve", podobno kot jih je JJ ukradel #cmerar...</w:t>
      </w:r>
    </w:p>
    <w:p>
      <w:r>
        <w:rPr>
          <w:b/>
          <w:u w:val="single"/>
        </w:rPr>
        <w:t>768142</w:t>
      </w:r>
    </w:p>
    <w:p>
      <w:r>
        <w:t>Kdor ne loči bruto od neto ne more biti v vladi!!! Mesec, prosim obnovi osnove ekonomike! #volitve2018</w:t>
      </w:r>
    </w:p>
    <w:p>
      <w:r>
        <w:rPr>
          <w:b/>
          <w:u w:val="single"/>
        </w:rPr>
        <w:t>768143</w:t>
      </w:r>
    </w:p>
    <w:p>
      <w:r>
        <w:t xml:space="preserve">Dobro jutro! 🙂 Če pravijo, da se po jutru dan pozna, potem bo dober ... </w:t>
        <w:br/>
        <w:t>#gustpikasi https://t.co/z6egHNtSPL</w:t>
      </w:r>
    </w:p>
    <w:p>
      <w:r>
        <w:rPr>
          <w:b/>
          <w:u w:val="single"/>
        </w:rPr>
        <w:t>768144</w:t>
      </w:r>
    </w:p>
    <w:p>
      <w:r>
        <w:t>Nesreče na smučiščih: Smučarji padali kot domine in utrpeli poškodbe nog in glave https://t.co/lYxjmOwrOk</w:t>
      </w:r>
    </w:p>
    <w:p>
      <w:r>
        <w:rPr>
          <w:b/>
          <w:u w:val="single"/>
        </w:rPr>
        <w:t>768145</w:t>
      </w:r>
    </w:p>
    <w:p>
      <w:r>
        <w:t>Dokler Maduro futra vojsko od ostale populacije (Kar mimogrede počne tudi kim jon un) se mu skoraj ni za bati.😋</w:t>
      </w:r>
    </w:p>
    <w:p>
      <w:r>
        <w:rPr>
          <w:b/>
          <w:u w:val="single"/>
        </w:rPr>
        <w:t>768146</w:t>
      </w:r>
    </w:p>
    <w:p>
      <w:r>
        <w:t>@majsanom Ja...res je...neokomuniste imamo zopet v parlamentu. Velika verjetnost je, da bodo celo del (manjšinske) vlade.</w:t>
      </w:r>
    </w:p>
    <w:p>
      <w:r>
        <w:rPr>
          <w:b/>
          <w:u w:val="single"/>
        </w:rPr>
        <w:t>768147</w:t>
      </w:r>
    </w:p>
    <w:p>
      <w:r>
        <w:t>@Janez40 @CiroCara @MatejTonin Heh... vulkanizerstvo kot vrh ustavnopravne vede 😂😂😂</w:t>
      </w:r>
    </w:p>
    <w:p>
      <w:r>
        <w:rPr>
          <w:b/>
          <w:u w:val="single"/>
        </w:rPr>
        <w:t>768148</w:t>
      </w:r>
    </w:p>
    <w:p>
      <w:r>
        <w:t>@surfon Tezko si predstavljam,da majo prednost ene presrane politicne riti pred clovekom,potrebnim pomoci!</w:t>
      </w:r>
    </w:p>
    <w:p>
      <w:r>
        <w:rPr>
          <w:b/>
          <w:u w:val="single"/>
        </w:rPr>
        <w:t>768149</w:t>
      </w:r>
    </w:p>
    <w:p>
      <w:r>
        <w:t>Kam pa bo zdaj prestopil Pederendorfer? Najbolje k @strankaSD da še njih uniči!</w:t>
      </w:r>
    </w:p>
    <w:p>
      <w:r>
        <w:rPr>
          <w:b/>
          <w:u w:val="single"/>
        </w:rPr>
        <w:t>768150</w:t>
      </w:r>
    </w:p>
    <w:p>
      <w:r>
        <w:t>Golazen,ma pri nas se pa res lahko dela kar se komu zazdi. https://t.co/dJUj9Pd5Kl</w:t>
      </w:r>
    </w:p>
    <w:p>
      <w:r>
        <w:rPr>
          <w:b/>
          <w:u w:val="single"/>
        </w:rPr>
        <w:t>768151</w:t>
      </w:r>
    </w:p>
    <w:p>
      <w:r>
        <w:t>@5RA_5RA_5RA @StrankaLMS @sarecmarjan @strankaSD @PS_DeSUS @StrankaSMC @ABratusek O še marsikje. Tebi pa se to ne opazi!</w:t>
      </w:r>
    </w:p>
    <w:p>
      <w:r>
        <w:rPr>
          <w:b/>
          <w:u w:val="single"/>
        </w:rPr>
        <w:t>768152</w:t>
      </w:r>
    </w:p>
    <w:p>
      <w:r>
        <w:t>@Japreva @kizidor Vsi so absolutni vrh neotesanosti, predvsem pa vrh medijske kloake!</w:t>
      </w:r>
    </w:p>
    <w:p>
      <w:r>
        <w:rPr>
          <w:b/>
          <w:u w:val="single"/>
        </w:rPr>
        <w:t>768153</w:t>
      </w:r>
    </w:p>
    <w:p>
      <w:r>
        <w:t>@Daanncy @peterjancic no vidiš, imel sem prav, le malo truda si vložil in uspelo ti je. še bolj bedna zlajnana puhlica</w:t>
      </w:r>
    </w:p>
    <w:p>
      <w:r>
        <w:rPr>
          <w:b/>
          <w:u w:val="single"/>
        </w:rPr>
        <w:t>768154</w:t>
      </w:r>
    </w:p>
    <w:p>
      <w:r>
        <w:t>Do četnika in vojnega hujskača Bora Đorđevića strpna varuhinja pravic gledalcev in poslušalcev RTV https://t.co/1ZFAYIWnlF</w:t>
      </w:r>
    </w:p>
    <w:p>
      <w:r>
        <w:rPr>
          <w:b/>
          <w:u w:val="single"/>
        </w:rPr>
        <w:t>768155</w:t>
      </w:r>
    </w:p>
    <w:p>
      <w:r>
        <w:t>@Mateja_Rose @tyschew Butasta izjava, valda je avto najbolj primeren nacinu, za mobilnost po mestu? Kaj pa naj bi bilo? LPP? Taksi? Pecikel?</w:t>
      </w:r>
    </w:p>
    <w:p>
      <w:r>
        <w:rPr>
          <w:b/>
          <w:u w:val="single"/>
        </w:rPr>
        <w:t>768156</w:t>
      </w:r>
    </w:p>
    <w:p>
      <w:r>
        <w:t>Avstrijci razmišljajo o solarnih strehah na parkiriščih, s pomočjo katerih bi napajali električne avtomobile. Če... https://t.co/EXz6sXDh2F</w:t>
      </w:r>
    </w:p>
    <w:p>
      <w:r>
        <w:rPr>
          <w:b/>
          <w:u w:val="single"/>
        </w:rPr>
        <w:t>768157</w:t>
      </w:r>
    </w:p>
    <w:p>
      <w:r>
        <w:t>@shyam2001 Kavaca JE v vsakem filmu. In reklami. Lahko te aretira, da ti pregleda črevesje in ti nato proda Seata.</w:t>
      </w:r>
    </w:p>
    <w:p>
      <w:r>
        <w:rPr>
          <w:b/>
          <w:u w:val="single"/>
        </w:rPr>
        <w:t>768158</w:t>
      </w:r>
    </w:p>
    <w:p>
      <w:r>
        <w:t>@peterprevc Biatlonci se ti globoooko priklanjamo za niz osmih noriiih skokov. #winner #4hillstournament https://t.co/enMHI24rdI</w:t>
      </w:r>
    </w:p>
    <w:p>
      <w:r>
        <w:rPr>
          <w:b/>
          <w:u w:val="single"/>
        </w:rPr>
        <w:t>768159</w:t>
      </w:r>
    </w:p>
    <w:p>
      <w:r>
        <w:t>Poljski elektropop za mirno nedeljsko jutro. https://t.co/vsaORkoE5K #muzika</w:t>
      </w:r>
    </w:p>
    <w:p>
      <w:r>
        <w:rPr>
          <w:b/>
          <w:u w:val="single"/>
        </w:rPr>
        <w:t>768160</w:t>
      </w:r>
    </w:p>
    <w:p>
      <w:r>
        <w:t>@TelemachSi zakaj mi posiljate poloznice ce nisem/nismo vec vas narocnik. pisem tu, ker so operaterji zasedeni - kaj pa drugega</w:t>
      </w:r>
    </w:p>
    <w:p>
      <w:r>
        <w:rPr>
          <w:b/>
          <w:u w:val="single"/>
        </w:rPr>
        <w:t>768161</w:t>
      </w:r>
    </w:p>
    <w:p>
      <w:r>
        <w:t>@drfilomena @isoltesEP Kakorkoli. Vsekakor je hudo odziven tale evroposlanec. Kot zobatec na žaru...</w:t>
      </w:r>
    </w:p>
    <w:p>
      <w:r>
        <w:rPr>
          <w:b/>
          <w:u w:val="single"/>
        </w:rPr>
        <w:t>768162</w:t>
      </w:r>
    </w:p>
    <w:p>
      <w:r>
        <w:t>@LapSaso @crico111 Dodajam; dno bo vsaj tapicirano ;)) kar pa ni ravno tolažba #mal_se_hecam</w:t>
      </w:r>
    </w:p>
    <w:p>
      <w:r>
        <w:rPr>
          <w:b/>
          <w:u w:val="single"/>
        </w:rPr>
        <w:t>768163</w:t>
      </w:r>
    </w:p>
    <w:p>
      <w:r>
        <w:t>@powersmoothie Slabo imaš porihtane ljudi v svojem mehurčku. Jaz se ga zaenkrat izogibam skoraj tako uspešno kot Janša poštnih pošiljk.</w:t>
      </w:r>
    </w:p>
    <w:p>
      <w:r>
        <w:rPr>
          <w:b/>
          <w:u w:val="single"/>
        </w:rPr>
        <w:t>768164</w:t>
      </w:r>
    </w:p>
    <w:p>
      <w:r>
        <w:t>@MitjaIrsic @JozeBizjak uf zdaj lahko balkan pričakuje naval rabljenih dizlov.</w:t>
      </w:r>
    </w:p>
    <w:p>
      <w:r>
        <w:rPr>
          <w:b/>
          <w:u w:val="single"/>
        </w:rPr>
        <w:t>768165</w:t>
      </w:r>
    </w:p>
    <w:p>
      <w:r>
        <w:t>@seba1337 @mojcaskrinjar @ZigaTurk Morda je bil LPP še deloma užiten, ko je bila LJ še odprto mesto. Danes je LJ en sam prometni kaos.</w:t>
      </w:r>
    </w:p>
    <w:p>
      <w:r>
        <w:rPr>
          <w:b/>
          <w:u w:val="single"/>
        </w:rPr>
        <w:t>768166</w:t>
      </w:r>
    </w:p>
    <w:p>
      <w:r>
        <w:t>#spored četrtek</w:t>
        <w:br/>
        <w:t>18.45 = NOVOST: Rdeči vrabec</w:t>
        <w:br/>
        <w:t>21.10 = Črni panter https://t.co/DnDfAeaXfW</w:t>
      </w:r>
    </w:p>
    <w:p>
      <w:r>
        <w:rPr>
          <w:b/>
          <w:u w:val="single"/>
        </w:rPr>
        <w:t>768167</w:t>
      </w:r>
    </w:p>
    <w:p>
      <w:r>
        <w:t>#Urgentnicenter na Ptuju bo, pravi #minister #Šabeder. Čestitke vodstvu in širši ekipi za vztrajnost in dosežek. @teodor05482135</w:t>
      </w:r>
    </w:p>
    <w:p>
      <w:r>
        <w:rPr>
          <w:b/>
          <w:u w:val="single"/>
        </w:rPr>
        <w:t>768168</w:t>
      </w:r>
    </w:p>
    <w:p>
      <w:r>
        <w:t>@javniprevoz V PP imamo osem elektro lokomotiv in štiri dizel premikalne lokomotive.</w:t>
      </w:r>
    </w:p>
    <w:p>
      <w:r>
        <w:rPr>
          <w:b/>
          <w:u w:val="single"/>
        </w:rPr>
        <w:t>768169</w:t>
      </w:r>
    </w:p>
    <w:p>
      <w:r>
        <w:t>@brincel @surfon @TjasaZ Sem veckrat slisala grozljive zgodbe punc, ki grejo s taksiji. Jst glasujem za solzilec.</w:t>
      </w:r>
    </w:p>
    <w:p>
      <w:r>
        <w:rPr>
          <w:b/>
          <w:u w:val="single"/>
        </w:rPr>
        <w:t>768170</w:t>
      </w:r>
    </w:p>
    <w:p>
      <w:r>
        <w:t>@Moj_ca @peter_pec @MMilena @Jure_Bajic @darkospo Upam, da ti nisi zasula kante s snegom</w:t>
      </w:r>
    </w:p>
    <w:p>
      <w:r>
        <w:rPr>
          <w:b/>
          <w:u w:val="single"/>
        </w:rPr>
        <w:t>768171</w:t>
      </w:r>
    </w:p>
    <w:p>
      <w:r>
        <w:t>{GROZLJIVKA NA DOLENJSKEM!}</w:t>
        <w:br/>
        <w:br/>
        <w:t>Policisti so dve uri po streljanju v nedeljo v gozdu v bližini kraja Šentjošt na... https://t.co/KeVhIJ0W0N</w:t>
      </w:r>
    </w:p>
    <w:p>
      <w:r>
        <w:rPr>
          <w:b/>
          <w:u w:val="single"/>
        </w:rPr>
        <w:t>768172</w:t>
      </w:r>
    </w:p>
    <w:p>
      <w:r>
        <w:t>@tomltoml To so farmacevtke, ene dva kilometra zadaj pa jih lovi ljubljanski fuk fehtar</w:t>
      </w:r>
    </w:p>
    <w:p>
      <w:r>
        <w:rPr>
          <w:b/>
          <w:u w:val="single"/>
        </w:rPr>
        <w:t>768173</w:t>
      </w:r>
    </w:p>
    <w:p>
      <w:r>
        <w:t>@ZigaTurk Od dneva, ko so italijanski okupatorji zapustili LJ, rdeči aktivizem ni več preganjan.</w:t>
      </w:r>
    </w:p>
    <w:p>
      <w:r>
        <w:rPr>
          <w:b/>
          <w:u w:val="single"/>
        </w:rPr>
        <w:t>768174</w:t>
      </w:r>
    </w:p>
    <w:p>
      <w:r>
        <w:t>@sgsonjasg @PrinasalkaZlata @altSaulin @vinkovasle1 @Skolobrinski Kaj si pa ti videla v življenju?Butalka ne  pljuvaj</w:t>
      </w:r>
    </w:p>
    <w:p>
      <w:r>
        <w:rPr>
          <w:b/>
          <w:u w:val="single"/>
        </w:rPr>
        <w:t>768175</w:t>
      </w:r>
    </w:p>
    <w:p>
      <w:r>
        <w:t>Nova kolumna Bernarda Brščiča: Nova levica, izrojena levica https://t.co/ZwrspJiI74 via @Nova24TV</w:t>
      </w:r>
    </w:p>
    <w:p>
      <w:r>
        <w:rPr>
          <w:b/>
          <w:u w:val="single"/>
        </w:rPr>
        <w:t>768176</w:t>
      </w:r>
    </w:p>
    <w:p>
      <w:r>
        <w:t>@DesaLevstek Pr men ceu protfan 4x slo, kot bi reku piksna, nema visr, mal je blo ze za na pot, pehtranka zame najboljsa potica</w:t>
      </w:r>
    </w:p>
    <w:p>
      <w:r>
        <w:rPr>
          <w:b/>
          <w:u w:val="single"/>
        </w:rPr>
        <w:t>768177</w:t>
      </w:r>
    </w:p>
    <w:p>
      <w:r>
        <w:t>Tipu ne odpišem, ga blokiram.</w:t>
        <w:br/>
        <w:t>Mi piše iz drugega profila na FB.</w:t>
        <w:br/>
        <w:br/>
        <w:t>Kaj ti ni jasno? #creepyguy</w:t>
      </w:r>
    </w:p>
    <w:p>
      <w:r>
        <w:rPr>
          <w:b/>
          <w:u w:val="single"/>
        </w:rPr>
        <w:t>768178</w:t>
      </w:r>
    </w:p>
    <w:p>
      <w:r>
        <w:t>Letos je namenjenih 140 medvedov za odstrel. Ja, prav ste prebrali, 140 medvedov bodo ustrelili v Sloveniji.</w:t>
      </w:r>
    </w:p>
    <w:p>
      <w:r>
        <w:rPr>
          <w:b/>
          <w:u w:val="single"/>
        </w:rPr>
        <w:t>768179</w:t>
      </w:r>
    </w:p>
    <w:p>
      <w:r>
        <w:t>@MarkoPavlisic @AndrazHafner @D_Jasmina Mimogrede, preveri, kaj pišem. Ne na pamet sklepat.</w:t>
      </w:r>
    </w:p>
    <w:p>
      <w:r>
        <w:rPr>
          <w:b/>
          <w:u w:val="single"/>
        </w:rPr>
        <w:t>768180</w:t>
      </w:r>
    </w:p>
    <w:p>
      <w:r>
        <w:t>@MetkaSmole Pa še to, koliko so plače v Nemčiji višje od naših. Res, katastrofa!</w:t>
      </w:r>
    </w:p>
    <w:p>
      <w:r>
        <w:rPr>
          <w:b/>
          <w:u w:val="single"/>
        </w:rPr>
        <w:t>768181</w:t>
      </w:r>
    </w:p>
    <w:p>
      <w:r>
        <w:t>@llisjak @TSlokar Človek je celota. Ne more biti od 7h do 15h verodostojen novinar, od 15h dalje pa klatit neumnosti.</w:t>
      </w:r>
    </w:p>
    <w:p>
      <w:r>
        <w:rPr>
          <w:b/>
          <w:u w:val="single"/>
        </w:rPr>
        <w:t>768182</w:t>
      </w:r>
    </w:p>
    <w:p>
      <w:r>
        <w:t>Ravnokar uletu v kafič kriminalist s pištolo v roki. Ko v filmu, jebenti. :)</w:t>
      </w:r>
    </w:p>
    <w:p>
      <w:r>
        <w:rPr>
          <w:b/>
          <w:u w:val="single"/>
        </w:rPr>
        <w:t>768183</w:t>
      </w:r>
    </w:p>
    <w:p>
      <w:r>
        <w:t>#tarca Vprašajte monsinjorja, kdaj bodo vrnili tisto MILIJARDO EVROV, ki so jo zakockali!? AMEN</w:t>
      </w:r>
    </w:p>
    <w:p>
      <w:r>
        <w:rPr>
          <w:b/>
          <w:u w:val="single"/>
        </w:rPr>
        <w:t>768184</w:t>
      </w:r>
    </w:p>
    <w:p>
      <w:r>
        <w:t>Dežurstva v ptujski bolnišnici: Radiolog naj bi delal čisto vsak dan po pet nadur, brez dopusta in praznikov ... https://t.co/CUesHhKyEB</w:t>
      </w:r>
    </w:p>
    <w:p>
      <w:r>
        <w:rPr>
          <w:b/>
          <w:u w:val="single"/>
        </w:rPr>
        <w:t>768185</w:t>
      </w:r>
    </w:p>
    <w:p>
      <w:r>
        <w:t>In #TerminatorDarkFate je nazaj. Ne morejo, da ne bi.</w:t>
        <w:br/>
        <w:t>Ampak šele 1. novembra.</w:t>
      </w:r>
    </w:p>
    <w:p>
      <w:r>
        <w:rPr>
          <w:b/>
          <w:u w:val="single"/>
        </w:rPr>
        <w:t>768186</w:t>
      </w:r>
    </w:p>
    <w:p>
      <w:r>
        <w:t>Ko se kronane glave odpravijo na počitnice, paparaci ne spijo https://t.co/D4CoSDbxDk https://t.co/vakO3i6H6N</w:t>
      </w:r>
    </w:p>
    <w:p>
      <w:r>
        <w:rPr>
          <w:b/>
          <w:u w:val="single"/>
        </w:rPr>
        <w:t>768187</w:t>
      </w:r>
    </w:p>
    <w:p>
      <w:r>
        <w:t xml:space="preserve">Dež oviral dvoboje v Barceloni, Klepačeva izpadla v Marakešu: </w:t>
        <w:br/>
        <w:br/>
        <w:t>Kategorija:</w:t>
        <w:br/>
        <w:t>Tenis</w:t>
        <w:br/>
        <w:t>Thu, 25 Apr 2013 19:28... http://t.co/fsCsGgzXWs</w:t>
      </w:r>
    </w:p>
    <w:p>
      <w:r>
        <w:rPr>
          <w:b/>
          <w:u w:val="single"/>
        </w:rPr>
        <w:t>768188</w:t>
      </w:r>
    </w:p>
    <w:p>
      <w:r>
        <w:t>smilijo se mi blagotelečje razmišljujoči vedno redkeje fakenews delo prebirajoči bralci dela https://t.co/IxcLhyyWZK</w:t>
      </w:r>
    </w:p>
    <w:p>
      <w:r>
        <w:rPr>
          <w:b/>
          <w:u w:val="single"/>
        </w:rPr>
        <w:t>768189</w:t>
      </w:r>
    </w:p>
    <w:p>
      <w:r>
        <w:t>@iHostGhost @bobsparrow70 In potem bo ona rekla mene ne bo nben jebov... in bo jok, prosjačenje...</w:t>
      </w:r>
    </w:p>
    <w:p>
      <w:r>
        <w:rPr>
          <w:b/>
          <w:u w:val="single"/>
        </w:rPr>
        <w:t>768190</w:t>
      </w:r>
    </w:p>
    <w:p>
      <w:r>
        <w:t>@VaneGosnik @iCinober Kaj ima Pučnik z njo. Ona je bolj za Bučkota. Današnja oddaja podn. #Volitve2018</w:t>
      </w:r>
    </w:p>
    <w:p>
      <w:r>
        <w:rPr>
          <w:b/>
          <w:u w:val="single"/>
        </w:rPr>
        <w:t>768191</w:t>
      </w:r>
    </w:p>
    <w:p>
      <w:r>
        <w:t>Si se od mrtvih vstal? Si že dolgo  staro "rdeče" g..... brez črede izgnano iz Gorenjske.. v Dragomer..  ccckk..šccc https://t.co/j9SvEvebB8</w:t>
      </w:r>
    </w:p>
    <w:p>
      <w:r>
        <w:rPr>
          <w:b/>
          <w:u w:val="single"/>
        </w:rPr>
        <w:t>768192</w:t>
      </w:r>
    </w:p>
    <w:p>
      <w:r>
        <w:t>@MisaVugrinec Butale. Hkrati imamo pa botrstvo, zbiramo zamaške.....a veš kolkim bi s tem denarjem lahko pomagali. Ogabno🤮🤮🤮🤮🤮🤮</w:t>
      </w:r>
    </w:p>
    <w:p>
      <w:r>
        <w:rPr>
          <w:b/>
          <w:u w:val="single"/>
        </w:rPr>
        <w:t>768193</w:t>
      </w:r>
    </w:p>
    <w:p>
      <w:r>
        <w:t>@Sportinfosi Adijo pamet! Že na začetku tekme - 10s tapkanja žoge, potem pa step back trojka. Seveda airball.</w:t>
      </w:r>
    </w:p>
    <w:p>
      <w:r>
        <w:rPr>
          <w:b/>
          <w:u w:val="single"/>
        </w:rPr>
        <w:t>768194</w:t>
      </w:r>
    </w:p>
    <w:p>
      <w:r>
        <w:t>@edvardkadic To ti praviš...vsakič ko cajtng odprem, mi #kadič ven vseka 😉😂😊 #čistzares</w:t>
      </w:r>
    </w:p>
    <w:p>
      <w:r>
        <w:rPr>
          <w:b/>
          <w:u w:val="single"/>
        </w:rPr>
        <w:t>768195</w:t>
      </w:r>
    </w:p>
    <w:p>
      <w:r>
        <w:t>Ellisonova premagala tekmice, glavobol in osvojila zlato | Ekipa24 https://t.co/jP8L5yszXA https://t.co/wlFo0m4R6x</w:t>
      </w:r>
    </w:p>
    <w:p>
      <w:r>
        <w:rPr>
          <w:b/>
          <w:u w:val="single"/>
        </w:rPr>
        <w:t>768196</w:t>
      </w:r>
    </w:p>
    <w:p>
      <w:r>
        <w:t>#342 Včasih je najboljša terapija dolga vožnja in dobra muzka #spodbujevalnica</w:t>
      </w:r>
    </w:p>
    <w:p>
      <w:r>
        <w:rPr>
          <w:b/>
          <w:u w:val="single"/>
        </w:rPr>
        <w:t>768197</w:t>
      </w:r>
    </w:p>
    <w:p>
      <w:r>
        <w:t>V slovensko jamo bodo za šest dni "izstrelili" skupino astronavtov https://t.co/oUQ8D3fDD0 via @SiolNEWS</w:t>
      </w:r>
    </w:p>
    <w:p>
      <w:r>
        <w:rPr>
          <w:b/>
          <w:u w:val="single"/>
        </w:rPr>
        <w:t>768198</w:t>
      </w:r>
    </w:p>
    <w:p>
      <w:r>
        <w:t>Terapevtka Mateja Kraševec: Vsaka rana lahko postane vir milosti</w:t>
        <w:br/>
        <w:t>https://t.co/CIJ3F8SREb https://t.co/r84Ue7V4fI</w:t>
      </w:r>
    </w:p>
    <w:p>
      <w:r>
        <w:rPr>
          <w:b/>
          <w:u w:val="single"/>
        </w:rPr>
        <w:t>768199</w:t>
      </w:r>
    </w:p>
    <w:p>
      <w:r>
        <w:t>Moje ure na univerzi prehitro minejo #tretjauniverza, kako pa vam to dogaja, redni iz izredni študentje, bruci in ostali znanja željni</w:t>
      </w:r>
    </w:p>
    <w:p>
      <w:r>
        <w:rPr>
          <w:b/>
          <w:u w:val="single"/>
        </w:rPr>
        <w:t>768200</w:t>
      </w:r>
    </w:p>
    <w:p>
      <w:r>
        <w:t>Piroga. Naša najboljša sopotnica v džungli. Takole smo švigali, med kanali v lovu za divjino miru... https://t.co/gCpUY0yXcp</w:t>
      </w:r>
    </w:p>
    <w:p>
      <w:r>
        <w:rPr>
          <w:b/>
          <w:u w:val="single"/>
        </w:rPr>
        <w:t>768201</w:t>
      </w:r>
    </w:p>
    <w:p>
      <w:r>
        <w:t>Otroške žrtve niso kost za glodanje. Človečnosti manjka. https://t.co/mOMNA22rOj</w:t>
      </w:r>
    </w:p>
    <w:p>
      <w:r>
        <w:rPr>
          <w:b/>
          <w:u w:val="single"/>
        </w:rPr>
        <w:t>768202</w:t>
      </w:r>
    </w:p>
    <w:p>
      <w:r>
        <w:t>Ta teden v ND:  Prašičja gripa napolnila žepe - Grčijo pretresa sum korupcijskega škandala, ki naj bi segel v sam nekdanji politični vrh</w:t>
      </w:r>
    </w:p>
    <w:p>
      <w:r>
        <w:rPr>
          <w:b/>
          <w:u w:val="single"/>
        </w:rPr>
        <w:t>768203</w:t>
      </w:r>
    </w:p>
    <w:p>
      <w:r>
        <w:t>Na Koroškem mostu prometna nesreča, iščejo pobeglega voznika https://t.co/LBTDp6cHqh</w:t>
      </w:r>
    </w:p>
    <w:p>
      <w:r>
        <w:rPr>
          <w:b/>
          <w:u w:val="single"/>
        </w:rPr>
        <w:t>768204</w:t>
      </w:r>
    </w:p>
    <w:p>
      <w:r>
        <w:t>Kaj se dogaja na območju Metlike? Izpadlo okoli 30 transformatorskih postaj.</w:t>
        <w:br/>
        <w:t>https://t.co/Dez7EY2SoZ</w:t>
      </w:r>
    </w:p>
    <w:p>
      <w:r>
        <w:rPr>
          <w:b/>
          <w:u w:val="single"/>
        </w:rPr>
        <w:t>768205</w:t>
      </w:r>
    </w:p>
    <w:p>
      <w:r>
        <w:t>@BozidarBiscan Vaški stražarji so bili domoljubi, VOS-ovske trojke pa navadni morilci.</w:t>
      </w:r>
    </w:p>
    <w:p>
      <w:r>
        <w:rPr>
          <w:b/>
          <w:u w:val="single"/>
        </w:rPr>
        <w:t>768206</w:t>
      </w:r>
    </w:p>
    <w:p>
      <w:r>
        <w:t>Tile idioti pa desne roke v zrak. No, se enkrat, to pa res ni cool https://t.co/SDGF83SLid</w:t>
      </w:r>
    </w:p>
    <w:p>
      <w:r>
        <w:rPr>
          <w:b/>
          <w:u w:val="single"/>
        </w:rPr>
        <w:t>768207</w:t>
      </w:r>
    </w:p>
    <w:p>
      <w:r>
        <w:t>Fakme naše firme in bedne sponzorske nagrade. Dejte jim masaže, pa karte za dopuste pa večerje. Oni majo vsi telefone jebovas.</w:t>
      </w:r>
    </w:p>
    <w:p>
      <w:r>
        <w:rPr>
          <w:b/>
          <w:u w:val="single"/>
        </w:rPr>
        <w:t>768208</w:t>
      </w:r>
    </w:p>
    <w:p>
      <w:r>
        <w:t>Slovenija v istem ritmu kot proti AVS. Tokrat najbolj vroč @zoran_dragic #junaki</w:t>
      </w:r>
    </w:p>
    <w:p>
      <w:r>
        <w:rPr>
          <w:b/>
          <w:u w:val="single"/>
        </w:rPr>
        <w:t>768209</w:t>
      </w:r>
    </w:p>
    <w:p>
      <w:r>
        <w:t>@leaathenatabako Moj fotr je redno skup padal.po trm,ko so mu nekajkrat punktirali koleno nič več:)</w:t>
      </w:r>
    </w:p>
    <w:p>
      <w:r>
        <w:rPr>
          <w:b/>
          <w:u w:val="single"/>
        </w:rPr>
        <w:t>768210</w:t>
      </w:r>
    </w:p>
    <w:p>
      <w:r>
        <w:t>Meditacija za izboljšanje komunikacije. Grlena čakra in Špela Kosmika. &amp;lt;3 https://t.co/jOuBQ1nveY</w:t>
      </w:r>
    </w:p>
    <w:p>
      <w:r>
        <w:rPr>
          <w:b/>
          <w:u w:val="single"/>
        </w:rPr>
        <w:t>768211</w:t>
      </w:r>
    </w:p>
    <w:p>
      <w:r>
        <w:t>... ko greš z igrišča domov zaradi mokrih toboganov/hlač. Prideš nazaj, pobrišeš tobogana, smrkavec se gre pa igrat v peskovnik. #facepalm</w:t>
      </w:r>
    </w:p>
    <w:p>
      <w:r>
        <w:rPr>
          <w:b/>
          <w:u w:val="single"/>
        </w:rPr>
        <w:t>768212</w:t>
      </w:r>
    </w:p>
    <w:p>
      <w:r>
        <w:t>@Jure_Bajic Supeeeeeer. No, to pa je pridobitev. Sicer hodim peš na vse konce in kraje, ampak včasih se mudi.</w:t>
      </w:r>
    </w:p>
    <w:p>
      <w:r>
        <w:rPr>
          <w:b/>
          <w:u w:val="single"/>
        </w:rPr>
        <w:t>768213</w:t>
      </w:r>
    </w:p>
    <w:p>
      <w:r>
        <w:t>@vanfranco @novax81 Garancijo morajo podaljšat za toliko časa, kolikor je bil aparat na servisu in garancijo na nov del morajo dat.</w:t>
      </w:r>
    </w:p>
    <w:p>
      <w:r>
        <w:rPr>
          <w:b/>
          <w:u w:val="single"/>
        </w:rPr>
        <w:t>768214</w:t>
      </w:r>
    </w:p>
    <w:p>
      <w:r>
        <w:t>@RobertKase1 Kako SDS (ali res varno) ne vem. Opravičevati poskus nadvse neumne poteze "novi Demos" z njimi pa zveni kot v peskovniku.</w:t>
      </w:r>
    </w:p>
    <w:p>
      <w:r>
        <w:rPr>
          <w:b/>
          <w:u w:val="single"/>
        </w:rPr>
        <w:t>768215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768216</w:t>
      </w:r>
    </w:p>
    <w:p>
      <w:r>
        <w:t>Tako....zdaj pa k @roksa007  na meso, potem pa @rokschuster vse gobe pobrat 😝😁😁😁 Uživajte v dnevu 😘🙋</w:t>
      </w:r>
    </w:p>
    <w:p>
      <w:r>
        <w:rPr>
          <w:b/>
          <w:u w:val="single"/>
        </w:rPr>
        <w:t>768217</w:t>
      </w:r>
    </w:p>
    <w:p>
      <w:r>
        <w:t>@metkav1 @pulsar541 @JJansaSDS Ptavi desnkčar nebi zarafi osebnega političnega prestiža držal v šahu cele domovine.</w:t>
      </w:r>
    </w:p>
    <w:p>
      <w:r>
        <w:rPr>
          <w:b/>
          <w:u w:val="single"/>
        </w:rPr>
        <w:t>768218</w:t>
      </w:r>
    </w:p>
    <w:p>
      <w:r>
        <w:t>Mal tveakam svoj kvihting režim in me že tričetrt mišic boli... #neverendingstory</w:t>
      </w:r>
    </w:p>
    <w:p>
      <w:r>
        <w:rPr>
          <w:b/>
          <w:u w:val="single"/>
        </w:rPr>
        <w:t>768219</w:t>
      </w:r>
    </w:p>
    <w:p>
      <w:r>
        <w:t>@2pir_a @scdtwister @JoAnnaOfArT Maročan, ki posiljuje punce po Ljubljani ...</w:t>
      </w:r>
    </w:p>
    <w:p>
      <w:r>
        <w:rPr>
          <w:b/>
          <w:u w:val="single"/>
        </w:rPr>
        <w:t>768220</w:t>
      </w:r>
    </w:p>
    <w:p>
      <w:r>
        <w:t>@jakov_fak Mani budale, Jakov. Niso vredni, da jih pes poščije. Vzami zastavo in konec! https://t.co/CmRJJS4gZa</w:t>
      </w:r>
    </w:p>
    <w:p>
      <w:r>
        <w:rPr>
          <w:b/>
          <w:u w:val="single"/>
        </w:rPr>
        <w:t>768221</w:t>
      </w:r>
    </w:p>
    <w:p>
      <w:r>
        <w:t>Ničelna toleranca do groženj. Hospitaliziran bolnik grozil, "da bo pihnil zdravnika, ko ga vidi". Poklicali smo @policija_si</w:t>
      </w:r>
    </w:p>
    <w:p>
      <w:r>
        <w:rPr>
          <w:b/>
          <w:u w:val="single"/>
        </w:rPr>
        <w:t>768222</w:t>
      </w:r>
    </w:p>
    <w:p>
      <w:r>
        <w:t>@polikarbonat Yap, se en band ustanavljam. Pa motor kupujem. Sam ne ven, ce to ni kriza srednjih let ...</w:t>
      </w:r>
    </w:p>
    <w:p>
      <w:r>
        <w:rPr>
          <w:b/>
          <w:u w:val="single"/>
        </w:rPr>
        <w:t>768223</w:t>
      </w:r>
    </w:p>
    <w:p>
      <w:r>
        <w:t>@slavkoarh8 Praviš, da Pipistrela ni več v Ajdovščini? Samo še letališče je?</w:t>
      </w:r>
    </w:p>
    <w:p>
      <w:r>
        <w:rPr>
          <w:b/>
          <w:u w:val="single"/>
        </w:rPr>
        <w:t>768224</w:t>
      </w:r>
    </w:p>
    <w:p>
      <w:r>
        <w:t>Možje, bodimo zgled v družini. Bodimo prvi, ki odpuščamo, ljubimo, prosimo odpuščanja, vzpodbujajo, pohvalimo... https://t.co/d4CBzlgyTJ</w:t>
      </w:r>
    </w:p>
    <w:p>
      <w:r>
        <w:rPr>
          <w:b/>
          <w:u w:val="single"/>
        </w:rPr>
        <w:t>768225</w:t>
      </w:r>
    </w:p>
    <w:p>
      <w:r>
        <w:t>Konec #FP2  za Bottasa, iz Mercedsea sporočajo, da so odkrili puščanje vode na njegovem bolidu.</w:t>
        <w:br/>
        <w:t>#FrenchGP #FP2</w:t>
      </w:r>
    </w:p>
    <w:p>
      <w:r>
        <w:rPr>
          <w:b/>
          <w:u w:val="single"/>
        </w:rPr>
        <w:t>768226</w:t>
      </w:r>
    </w:p>
    <w:p>
      <w:r>
        <w:t>Komaj cakam! Izjemno zanimivo bo! Zdaj ze cez 25 minut. RT @SuzanaLovec: Epilog začnemo čez tri četrt ure.</w:t>
      </w:r>
    </w:p>
    <w:p>
      <w:r>
        <w:rPr>
          <w:b/>
          <w:u w:val="single"/>
        </w:rPr>
        <w:t>768227</w:t>
      </w:r>
    </w:p>
    <w:p>
      <w:r>
        <w:t>@jernejgantar @petrasovdat Ja, jst tud opravljam dolžnost in pol pa mal še polajam zraun ;)</w:t>
      </w:r>
    </w:p>
    <w:p>
      <w:r>
        <w:rPr>
          <w:b/>
          <w:u w:val="single"/>
        </w:rPr>
        <w:t>768228</w:t>
      </w:r>
    </w:p>
    <w:p>
      <w:r>
        <w:t>Po besedah pričevalca Franca Turšiča, je na sliki komunistični selektor smrti, v komunističnem taborišču Šentvid. https://t.co/ykxkFY4Nep</w:t>
      </w:r>
    </w:p>
    <w:p>
      <w:r>
        <w:rPr>
          <w:b/>
          <w:u w:val="single"/>
        </w:rPr>
        <w:t>768229</w:t>
      </w:r>
    </w:p>
    <w:p>
      <w:r>
        <w:t>Gasilci in zaposleni v regionalnih centrih za obveščanje Celje in z gasilci #Savinjska.</w:t>
      </w:r>
    </w:p>
    <w:p>
      <w:r>
        <w:rPr>
          <w:b/>
          <w:u w:val="single"/>
        </w:rPr>
        <w:t>768230</w:t>
      </w:r>
    </w:p>
    <w:p>
      <w:r>
        <w:t>ZNANOST: Strokovnjaki se ne morejo zediniti ali anagram Orbana namiguje na "narobe" ali "na rob". Več v novem resničnostnem šovu.</w:t>
      </w:r>
    </w:p>
    <w:p>
      <w:r>
        <w:rPr>
          <w:b/>
          <w:u w:val="single"/>
        </w:rPr>
        <w:t>768231</w:t>
      </w:r>
    </w:p>
    <w:p>
      <w:r>
        <w:t>Razen Domna Saviča nisem še nikoli nikogar blokiral,danes pa iz solidarnosti,ker ne prenaša kritike PV Šarca!</w:t>
      </w:r>
    </w:p>
    <w:p>
      <w:r>
        <w:rPr>
          <w:b/>
          <w:u w:val="single"/>
        </w:rPr>
        <w:t>768232</w:t>
      </w:r>
    </w:p>
    <w:p>
      <w:r>
        <w:t>A so v reviji ZPS tudi nasveti, kako se znebiti telefonskih klicaterjev, ki ti kaj prodajajo? Recimo revijo ZPS.</w:t>
      </w:r>
    </w:p>
    <w:p>
      <w:r>
        <w:rPr>
          <w:b/>
          <w:u w:val="single"/>
        </w:rPr>
        <w:t>768233</w:t>
      </w:r>
    </w:p>
    <w:p>
      <w:r>
        <w:t>@edvardkadic super.. tole si zastonj mimgrede skup spravil...nekdo je bil pa plačan za slogan - predsednica in pika</w:t>
      </w:r>
    </w:p>
    <w:p>
      <w:r>
        <w:rPr>
          <w:b/>
          <w:u w:val="single"/>
        </w:rPr>
        <w:t>768234</w:t>
      </w:r>
    </w:p>
    <w:p>
      <w:r>
        <w:t>Sankcije bodo, mogoče prideta skoz z neprištevnostjo in na psihiatrijo, ker to moraš bit mal bolan v glavi ... https://t.co/MpBomcSHmi</w:t>
      </w:r>
    </w:p>
    <w:p>
      <w:r>
        <w:rPr>
          <w:b/>
          <w:u w:val="single"/>
        </w:rPr>
        <w:t>768235</w:t>
      </w:r>
    </w:p>
    <w:p>
      <w:r>
        <w:t>@metkav1 Ko se bodo upokojenci prebudili, ki jih ni malo potem pa hitro v luknje bebci, ki ste usposobljeni samo za zavajanje.</w:t>
      </w:r>
    </w:p>
    <w:p>
      <w:r>
        <w:rPr>
          <w:b/>
          <w:u w:val="single"/>
        </w:rPr>
        <w:t>768236</w:t>
      </w:r>
    </w:p>
    <w:p>
      <w:r>
        <w:t>Edini način, da sfuram to izpitno, so litri čaja in par kav na dan. #hidracija https://t.co/i9kdY2rAIl</w:t>
      </w:r>
    </w:p>
    <w:p>
      <w:r>
        <w:rPr>
          <w:b/>
          <w:u w:val="single"/>
        </w:rPr>
        <w:t>768237</w:t>
      </w:r>
    </w:p>
    <w:p>
      <w:r>
        <w:t>Ali obstaja kaj bolj absurdnega od BMW revolucionarja iz fotelja občinskega monopolnega podjetja? https://t.co/bQoYpZkohf</w:t>
      </w:r>
    </w:p>
    <w:p>
      <w:r>
        <w:rPr>
          <w:b/>
          <w:u w:val="single"/>
        </w:rPr>
        <w:t>768238</w:t>
      </w:r>
    </w:p>
    <w:p>
      <w:r>
        <w:t>@jure_mali Roka stari.  Če treba pa še enkrat od temeljev štartat... ker, jebeš državo, ki jo vodi kriminalc🤝</w:t>
      </w:r>
    </w:p>
    <w:p>
      <w:r>
        <w:rPr>
          <w:b/>
          <w:u w:val="single"/>
        </w:rPr>
        <w:t>768239</w:t>
      </w:r>
    </w:p>
    <w:p>
      <w:r>
        <w:t>US itak rabi vsaj psihologa, če ne celo psihiatra... https://t.co/7AbEUrQ8Vn</w:t>
      </w:r>
    </w:p>
    <w:p>
      <w:r>
        <w:rPr>
          <w:b/>
          <w:u w:val="single"/>
        </w:rPr>
        <w:t>768240</w:t>
      </w:r>
    </w:p>
    <w:p>
      <w:r>
        <w:t>@JakaDolinar2 a ne bodo zvezdarji še pocrkali saj smrdijo že dolgo let po cipresah</w:t>
      </w:r>
    </w:p>
    <w:p>
      <w:r>
        <w:rPr>
          <w:b/>
          <w:u w:val="single"/>
        </w:rPr>
        <w:t>768241</w:t>
      </w:r>
    </w:p>
    <w:p>
      <w:r>
        <w:t>Dvojčka: vaš klon je že vse prepričal, da je original, tudi babico. Lahko obupate. Nikoli vas ne bo izpustil iz kleti. #horoskop</w:t>
      </w:r>
    </w:p>
    <w:p>
      <w:r>
        <w:rPr>
          <w:b/>
          <w:u w:val="single"/>
        </w:rPr>
        <w:t>768242</w:t>
      </w:r>
    </w:p>
    <w:p>
      <w:r>
        <w:t>Sončnih očal ne puščajmo v razgretem avtomobilu, saj se lahko nanosi na očalih, ki ščitijo oči, hitreje izrabijo!... https://t.co/1ZrrpCdp0H</w:t>
      </w:r>
    </w:p>
    <w:p>
      <w:r>
        <w:rPr>
          <w:b/>
          <w:u w:val="single"/>
        </w:rPr>
        <w:t>768243</w:t>
      </w:r>
    </w:p>
    <w:p>
      <w:r>
        <w:t>700k Slovencev ima pokojnine in državne službe. Ne upajo si preveč zibati čolna, zato vedno volijo kontinuiteto. To jim mora nuditi desnica</w:t>
      </w:r>
    </w:p>
    <w:p>
      <w:r>
        <w:rPr>
          <w:b/>
          <w:u w:val="single"/>
        </w:rPr>
        <w:t>768244</w:t>
      </w:r>
    </w:p>
    <w:p>
      <w:r>
        <w:t>Spet nazaj, me je #peterletov #lojzek prijavil, ko sem mu resnico napisal, pa so me malo zablokirali😀😀💪💪💪</w:t>
      </w:r>
    </w:p>
    <w:p>
      <w:r>
        <w:rPr>
          <w:b/>
          <w:u w:val="single"/>
        </w:rPr>
        <w:t>768245</w:t>
      </w:r>
    </w:p>
    <w:p>
      <w:r>
        <w:t>@vinkovasle1 @Medeja_7 Enklava YUGO nostalgikov in murmuljez soc.podpirancev.</w:t>
      </w:r>
    </w:p>
    <w:p>
      <w:r>
        <w:rPr>
          <w:b/>
          <w:u w:val="single"/>
        </w:rPr>
        <w:t>768246</w:t>
      </w:r>
    </w:p>
    <w:p>
      <w:r>
        <w:t>Janševi prividi. Ko predsednik SDS tudi v umetniškem performansu vidi zaroto.</w:t>
        <w:br/>
        <w:br/>
        <w:t>https://t.co/wcJasq1VJI</w:t>
      </w:r>
    </w:p>
    <w:p>
      <w:r>
        <w:rPr>
          <w:b/>
          <w:u w:val="single"/>
        </w:rPr>
        <w:t>768247</w:t>
      </w:r>
    </w:p>
    <w:p>
      <w:r>
        <w:t>Deeeeebela laž Udbovca Butalca. G. Janša ni bil oproščen, ampak je zastaralo. https://t.co/LArJEupdVJ</w:t>
      </w:r>
    </w:p>
    <w:p>
      <w:r>
        <w:rPr>
          <w:b/>
          <w:u w:val="single"/>
        </w:rPr>
        <w:t>768248</w:t>
      </w:r>
    </w:p>
    <w:p>
      <w:r>
        <w:t>[Foto] Vandalizem brez primere: Nepridipravi uničili slike cerkva na župnišču! https://t.co/sEVLRU1w6R via @Nova24TV</w:t>
      </w:r>
    </w:p>
    <w:p>
      <w:r>
        <w:rPr>
          <w:b/>
          <w:u w:val="single"/>
        </w:rPr>
        <w:t>768249</w:t>
      </w:r>
    </w:p>
    <w:p>
      <w:r>
        <w:t>Priročen shranjevalnik za dragocene trenutke, ki jih narediš z mobitelom. ➡ https://t.co/WTVrTJVWDp https://t.co/5EF8IKSXmt</w:t>
      </w:r>
    </w:p>
    <w:p>
      <w:r>
        <w:rPr>
          <w:b/>
          <w:u w:val="single"/>
        </w:rPr>
        <w:t>768250</w:t>
      </w:r>
    </w:p>
    <w:p>
      <w:r>
        <w:t>Pušite ku..c, pezdetje fašistoidni. Mrtev, a še kako živ. https://t.co/xgPImaEBP5</w:t>
      </w:r>
    </w:p>
    <w:p>
      <w:r>
        <w:rPr>
          <w:b/>
          <w:u w:val="single"/>
        </w:rPr>
        <w:t>768251</w:t>
      </w:r>
    </w:p>
    <w:p>
      <w:r>
        <w:t>Mogoče bi poskusili z roboti politiki, ki bi ga izklopili, če bi se mu zmešal program😈 https://t.co/U2uMs5d8iF</w:t>
      </w:r>
    </w:p>
    <w:p>
      <w:r>
        <w:rPr>
          <w:b/>
          <w:u w:val="single"/>
        </w:rPr>
        <w:t>768252</w:t>
      </w:r>
    </w:p>
    <w:p>
      <w:r>
        <w:t>Pa ga imamo umetnika - novega nagrajenca za izjemno pokojnino! https://t.co/oR2g1sJn1r</w:t>
      </w:r>
    </w:p>
    <w:p>
      <w:r>
        <w:rPr>
          <w:b/>
          <w:u w:val="single"/>
        </w:rPr>
        <w:t>768253</w:t>
      </w:r>
    </w:p>
    <w:p>
      <w:r>
        <w:t>#WorldDiabetesDay #svetovnidansladkornebolezni</w:t>
        <w:br/>
        <w:t>Danes obeležujemo svetovni dan sladkorne bolezni. Ta bolezen je v... https://t.co/lEtFB3v4hQ</w:t>
      </w:r>
    </w:p>
    <w:p>
      <w:r>
        <w:rPr>
          <w:b/>
          <w:u w:val="single"/>
        </w:rPr>
        <w:t>768254</w:t>
      </w:r>
    </w:p>
    <w:p>
      <w:r>
        <w:t>@Marjan77095113 Zato, ker ve da, bi mu naredil uslugo. Naj kreten živi s tem.</w:t>
      </w:r>
    </w:p>
    <w:p>
      <w:r>
        <w:rPr>
          <w:b/>
          <w:u w:val="single"/>
        </w:rPr>
        <w:t>768255</w:t>
      </w:r>
    </w:p>
    <w:p>
      <w:r>
        <w:t>Ljubljanska pravna fakulteta je res oh in sploh. Super sodniki. Samo ne za sodne dvorane, ampak za fuzbal.</w:t>
      </w:r>
    </w:p>
    <w:p>
      <w:r>
        <w:rPr>
          <w:b/>
          <w:u w:val="single"/>
        </w:rPr>
        <w:t>768256</w:t>
      </w:r>
    </w:p>
    <w:p>
      <w:r>
        <w:t>Predlagam, da protestno prečkajo cesto ob rdeči silhueti. https://t.co/CFktfP6PxL</w:t>
      </w:r>
    </w:p>
    <w:p>
      <w:r>
        <w:rPr>
          <w:b/>
          <w:u w:val="single"/>
        </w:rPr>
        <w:t>768257</w:t>
      </w:r>
    </w:p>
    <w:p>
      <w:r>
        <w:t>A fuzbal še zmeraj traja? Smo še v včeraj al smo že danes? 🤪😊☀️🎶 #malkruhavelikiger</w:t>
      </w:r>
    </w:p>
    <w:p>
      <w:r>
        <w:rPr>
          <w:b/>
          <w:u w:val="single"/>
        </w:rPr>
        <w:t>768258</w:t>
      </w:r>
    </w:p>
    <w:p>
      <w:r>
        <w:t>Čisto običajne starševske dileme – ali lahko svete kaše kdaj zmanjka? ali nezemljani znajo menjati plenice? Nova... https://t.co/agNFfuzt7v</w:t>
      </w:r>
    </w:p>
    <w:p>
      <w:r>
        <w:rPr>
          <w:b/>
          <w:u w:val="single"/>
        </w:rPr>
        <w:t>768259</w:t>
      </w:r>
    </w:p>
    <w:p>
      <w:r>
        <w:t>@Marjan_Podobnik @strankaSLS @Slovenec koliko denarja boš pokasiral za pobite medvede ? SMRAD</w:t>
      </w:r>
    </w:p>
    <w:p>
      <w:r>
        <w:rPr>
          <w:b/>
          <w:u w:val="single"/>
        </w:rPr>
        <w:t>768260</w:t>
      </w:r>
    </w:p>
    <w:p>
      <w:r>
        <w:t>Ta je kljukec. Saj je v vladi in naj ukine čez noč vsaj 50 % zakonov. https://t.co/OLDZVxfGSs</w:t>
      </w:r>
    </w:p>
    <w:p>
      <w:r>
        <w:rPr>
          <w:b/>
          <w:u w:val="single"/>
        </w:rPr>
        <w:t>768261</w:t>
      </w:r>
    </w:p>
    <w:p>
      <w:r>
        <w:t>@RichieKis Kaj se res ne vidi, da imam čisto rdečo kožo? Srbi me za znoret 😭</w:t>
      </w:r>
    </w:p>
    <w:p>
      <w:r>
        <w:rPr>
          <w:b/>
          <w:u w:val="single"/>
        </w:rPr>
        <w:t>768262</w:t>
      </w:r>
    </w:p>
    <w:p>
      <w:r>
        <w:t>Haha šaljivci! @MSrebre in ostali se zapirajo v vedno manjši propagandni mehurček. https://t.co/arod5Zyqqz</w:t>
      </w:r>
    </w:p>
    <w:p>
      <w:r>
        <w:rPr>
          <w:b/>
          <w:u w:val="single"/>
        </w:rPr>
        <w:t>768263</w:t>
      </w:r>
    </w:p>
    <w:p>
      <w:r>
        <w:t>Kr shranjujte ta čivk...s pomočjo levih ponarejenih tviterašov....130 v 1 sekundi....sumljivo...</w:t>
      </w:r>
    </w:p>
    <w:p>
      <w:r>
        <w:rPr>
          <w:b/>
          <w:u w:val="single"/>
        </w:rPr>
        <w:t>768264</w:t>
      </w:r>
    </w:p>
    <w:p>
      <w:r>
        <w:t>Najprej bi lahko vaši frendi in sošolci iz FDV za kakih 75 milijonov še eno študijo nardili https://t.co/JC12wb4bGN</w:t>
      </w:r>
    </w:p>
    <w:p>
      <w:r>
        <w:rPr>
          <w:b/>
          <w:u w:val="single"/>
        </w:rPr>
        <w:t>768265</w:t>
      </w:r>
    </w:p>
    <w:p>
      <w:r>
        <w:t>@Jan_Skoberne @strankaSD @strankalevica Tale #skupaj je tko zlorablen s strani prvega neseserja v koloniji, k ministrantje v RKC...</w:t>
      </w:r>
    </w:p>
    <w:p>
      <w:r>
        <w:rPr>
          <w:b/>
          <w:u w:val="single"/>
        </w:rPr>
        <w:t>768266</w:t>
      </w:r>
    </w:p>
    <w:p>
      <w:r>
        <w:t>@pikapoka_jelen @PrinasalkaZlata Soboto, nedeljo, kamničan ne vozi; saj si lahko 'kravato zaveže'.. https://t.co/pTwtBRdiBf</w:t>
      </w:r>
    </w:p>
    <w:p>
      <w:r>
        <w:rPr>
          <w:b/>
          <w:u w:val="single"/>
        </w:rPr>
        <w:t>768267</w:t>
      </w:r>
    </w:p>
    <w:p>
      <w:r>
        <w:t>@Platinis2 Ta je se hujsa kot nasi Presernovi nagrajenki 😱 https://t.co/VWlwdAWkbq</w:t>
      </w:r>
    </w:p>
    <w:p>
      <w:r>
        <w:rPr>
          <w:b/>
          <w:u w:val="single"/>
        </w:rPr>
        <w:t>768268</w:t>
      </w:r>
    </w:p>
    <w:p>
      <w:r>
        <w:t>@LajnarEU Ne jih spustit čez mejo, samo za denar jim je! Mi smo jim pa šolo pa študentske bone plačal!</w:t>
      </w:r>
    </w:p>
    <w:p>
      <w:r>
        <w:rPr>
          <w:b/>
          <w:u w:val="single"/>
        </w:rPr>
        <w:t>768269</w:t>
      </w:r>
    </w:p>
    <w:p>
      <w:r>
        <w:t>Reporter MAGAZIN prinaša 100 strani raznovrstnega branja za vroče poletne dni https://t.co/JgPvTUS38h</w:t>
      </w:r>
    </w:p>
    <w:p>
      <w:r>
        <w:rPr>
          <w:b/>
          <w:u w:val="single"/>
        </w:rPr>
        <w:t>768270</w:t>
      </w:r>
    </w:p>
    <w:p>
      <w:r>
        <w:t>V zavarovalnici Generali šolarje razveselili z novimi potrebščinami https://t.co/Edt0dsNq7b</w:t>
      </w:r>
    </w:p>
    <w:p>
      <w:r>
        <w:rPr>
          <w:b/>
          <w:u w:val="single"/>
        </w:rPr>
        <w:t>768271</w:t>
      </w:r>
    </w:p>
    <w:p>
      <w:r>
        <w:t>A ima sploh še kdo slabše oziroma nekoliko starejše vozilo?!? Ceste so polne dragih 'velikanov'... Blišč in beda.. #dveskrajnosti</w:t>
      </w:r>
    </w:p>
    <w:p>
      <w:r>
        <w:rPr>
          <w:b/>
          <w:u w:val="single"/>
        </w:rPr>
        <w:t>768272</w:t>
      </w:r>
    </w:p>
    <w:p>
      <w:r>
        <w:t>@MajaKostanjsek To je varnost 😊 ke če slučajno glih te nekdo prleti skoti rdečo 😋</w:t>
      </w:r>
    </w:p>
    <w:p>
      <w:r>
        <w:rPr>
          <w:b/>
          <w:u w:val="single"/>
        </w:rPr>
        <w:t>768273</w:t>
      </w:r>
    </w:p>
    <w:p>
      <w:r>
        <w:t>Hujše od španskih in turških nadaljevank so samo lahko slovenske. #zapingontv #trash #waitingforcl #ukočenfolk</w:t>
      </w:r>
    </w:p>
    <w:p>
      <w:r>
        <w:rPr>
          <w:b/>
          <w:u w:val="single"/>
        </w:rPr>
        <w:t>768274</w:t>
      </w:r>
    </w:p>
    <w:p>
      <w:r>
        <w:t>Ugriznimo znanost: Laserji v celici, oddaja o znanosti</w:t>
        <w:br/>
        <w:t>https://t.co/Q3RbFhYuwv</w:t>
      </w:r>
    </w:p>
    <w:p>
      <w:r>
        <w:rPr>
          <w:b/>
          <w:u w:val="single"/>
        </w:rPr>
        <w:t>768275</w:t>
      </w:r>
    </w:p>
    <w:p>
      <w:r>
        <w:t>tista fora...ko se komunistični podtaknjenec na West Pointu sam razkrije.. https://t.co/Lp8BhDOio0</w:t>
      </w:r>
    </w:p>
    <w:p>
      <w:r>
        <w:rPr>
          <w:b/>
          <w:u w:val="single"/>
        </w:rPr>
        <w:t>768276</w:t>
      </w:r>
    </w:p>
    <w:p>
      <w:r>
        <w:t>@JJansaSDS Pa še vedno ne počnejo neumnosti in toliko škode, kot jo delate nesposobni politiki in wanna be leaderji.</w:t>
      </w:r>
    </w:p>
    <w:p>
      <w:r>
        <w:rPr>
          <w:b/>
          <w:u w:val="single"/>
        </w:rPr>
        <w:t>768277</w:t>
      </w:r>
    </w:p>
    <w:p>
      <w:r>
        <w:t>@Mendijkendij še retinoid 2% - to je edino, kar dejansko čutim dobre posledice - dost nežen za mojo občutljivo kožo, umiri mozolčke</w:t>
      </w:r>
    </w:p>
    <w:p>
      <w:r>
        <w:rPr>
          <w:b/>
          <w:u w:val="single"/>
        </w:rPr>
        <w:t>768278</w:t>
      </w:r>
    </w:p>
    <w:p>
      <w:r>
        <w:t>@Svarun_K @opica @strankalevica Meni se zdi zgolj reakcija na Grimsovo ideološko bedarijo. In to z zrnom soli.</w:t>
      </w:r>
    </w:p>
    <w:p>
      <w:r>
        <w:rPr>
          <w:b/>
          <w:u w:val="single"/>
        </w:rPr>
        <w:t>768279</w:t>
      </w:r>
    </w:p>
    <w:p>
      <w:r>
        <w:t>#SolaUrgence V subak. obdobju zdravljenja pasovca je TENS, lidokanski obliž zelo učinkovit. Zdr. tramadol, opioidi, amitript, gabapentin.</w:t>
      </w:r>
    </w:p>
    <w:p>
      <w:r>
        <w:rPr>
          <w:b/>
          <w:u w:val="single"/>
        </w:rPr>
        <w:t>768280</w:t>
      </w:r>
    </w:p>
    <w:p>
      <w:r>
        <w:t>@martinvalic @jelka_godec Ne pridejo golobi, ker jih skoraj nikjer vec ni, pac pa vrane.</w:t>
      </w:r>
    </w:p>
    <w:p>
      <w:r>
        <w:rPr>
          <w:b/>
          <w:u w:val="single"/>
        </w:rPr>
        <w:t>768281</w:t>
      </w:r>
    </w:p>
    <w:p>
      <w:r>
        <w:t>Prijavljena na tečaj peke z drožmi. Juhej! Komaj čakam, da narišem eno veliko rit na svoj prvi hleb kruha.</w:t>
      </w:r>
    </w:p>
    <w:p>
      <w:r>
        <w:rPr>
          <w:b/>
          <w:u w:val="single"/>
        </w:rPr>
        <w:t>768282</w:t>
      </w:r>
    </w:p>
    <w:p>
      <w:r>
        <w:t>@jure_mastnak Rusijo bom verjetno spustil. Drag špas je to ratalo pa še Gabona ni na prvenstvu. No Gabon, no party</w:t>
      </w:r>
    </w:p>
    <w:p>
      <w:r>
        <w:rPr>
          <w:b/>
          <w:u w:val="single"/>
        </w:rPr>
        <w:t>768283</w:t>
      </w:r>
    </w:p>
    <w:p>
      <w:r>
        <w:t>@petronius1776 @surfon @modroplavuti @mrevlje to je dejansko fašizem, klasični</w:t>
      </w:r>
    </w:p>
    <w:p>
      <w:r>
        <w:rPr>
          <w:b/>
          <w:u w:val="single"/>
        </w:rPr>
        <w:t>768284</w:t>
      </w:r>
    </w:p>
    <w:p>
      <w:r>
        <w:t>@jelka_godec Ziher ona pekarna z rdeče rumenim napisom, drugih itak več ni 😂</w:t>
      </w:r>
    </w:p>
    <w:p>
      <w:r>
        <w:rPr>
          <w:b/>
          <w:u w:val="single"/>
        </w:rPr>
        <w:t>768285</w:t>
      </w:r>
    </w:p>
    <w:p>
      <w:r>
        <w:t>@1nekorektna Predlagam, da v (javnih) solah prenehajo poucevati tuje jezike....zaprmej! #upamdajezaprmejdovoljpristeninklenizraz</w:t>
      </w:r>
    </w:p>
    <w:p>
      <w:r>
        <w:rPr>
          <w:b/>
          <w:u w:val="single"/>
        </w:rPr>
        <w:t>768286</w:t>
      </w:r>
    </w:p>
    <w:p>
      <w:r>
        <w:t>@iamAnej Sem. 100 let nazaj. Sam valda ne ob pivu, pivo je za pičke, šampanjc pa za princeske. 💁👸🏼</w:t>
      </w:r>
    </w:p>
    <w:p>
      <w:r>
        <w:rPr>
          <w:b/>
          <w:u w:val="single"/>
        </w:rPr>
        <w:t>768287</w:t>
      </w:r>
    </w:p>
    <w:p>
      <w:r>
        <w:t>@Kriminiblog ne se po romantikih zgledovat, njihova manoira je bla jamranje in propad, jst pa mislm, da se da zlato delat iz smeti</w:t>
      </w:r>
    </w:p>
    <w:p>
      <w:r>
        <w:rPr>
          <w:b/>
          <w:u w:val="single"/>
        </w:rPr>
        <w:t>768288</w:t>
      </w:r>
    </w:p>
    <w:p>
      <w:r>
        <w:t>@MatevzNovak Več kot 60% uspešnost obrambe in Ukrajinci to imenujejo kot neuspeh. Metode zavajanja so povsod enake. lol</w:t>
      </w:r>
    </w:p>
    <w:p>
      <w:r>
        <w:rPr>
          <w:b/>
          <w:u w:val="single"/>
        </w:rPr>
        <w:t>768289</w:t>
      </w:r>
    </w:p>
    <w:p>
      <w:r>
        <w:t>@VaruhCPRS Bush je trdil da ma Irak jedsko bombo, Pahor pa trdi da ima Šiško orožje..</w:t>
      </w:r>
    </w:p>
    <w:p>
      <w:r>
        <w:rPr>
          <w:b/>
          <w:u w:val="single"/>
        </w:rPr>
        <w:t>768290</w:t>
      </w:r>
    </w:p>
    <w:p>
      <w:r>
        <w:t>@BojanPozar @vladaRS @sarecmarjan Bandeli-a niste vsemogočen? Kaj zdaj nergate nad novinarji,ko pa imate sam boga še nad sabo..#zakozlat</w:t>
      </w:r>
    </w:p>
    <w:p>
      <w:r>
        <w:rPr>
          <w:b/>
          <w:u w:val="single"/>
        </w:rPr>
        <w:t>768291</w:t>
      </w:r>
    </w:p>
    <w:p>
      <w:r>
        <w:t>@yrennia1 @Saturninka1 @EnVaitapu @zasledovalec70 Kar imejte ga luzerji v večni opoziciji</w:t>
      </w:r>
    </w:p>
    <w:p>
      <w:r>
        <w:rPr>
          <w:b/>
          <w:u w:val="single"/>
        </w:rPr>
        <w:t>768292</w:t>
      </w:r>
    </w:p>
    <w:p>
      <w:r>
        <w:t>Priporočam da podprete to folk. Delam veliko neumnosti ampak #PodpriPodCrto ni ena izmed njih. @Podcrto https://t.co/P43YHDJeIA</w:t>
      </w:r>
    </w:p>
    <w:p>
      <w:r>
        <w:rPr>
          <w:b/>
          <w:u w:val="single"/>
        </w:rPr>
        <w:t>768293</w:t>
      </w:r>
    </w:p>
    <w:p>
      <w:r>
        <w:t>@illegall_blonde Mam filing, da je to generalka za takrat, ko bo šel po cigarete.</w:t>
      </w:r>
    </w:p>
    <w:p>
      <w:r>
        <w:rPr>
          <w:b/>
          <w:u w:val="single"/>
        </w:rPr>
        <w:t>768294</w:t>
      </w:r>
    </w:p>
    <w:p>
      <w:r>
        <w:t>@ATBeatris Budala--moral bi preje zgraditi metro</w:t>
        <w:br/>
        <w:t>San Paulo v Braziliji ga ima</w:t>
      </w:r>
    </w:p>
    <w:p>
      <w:r>
        <w:rPr>
          <w:b/>
          <w:u w:val="single"/>
        </w:rPr>
        <w:t>768295</w:t>
      </w:r>
    </w:p>
    <w:p>
      <w:r>
        <w:t>Baje je ostalo še malo neprodanega tamifluja, ki ga lahko hitro rebrandajo. https://t.co/4GgyP5GwvJ</w:t>
      </w:r>
    </w:p>
    <w:p>
      <w:r>
        <w:rPr>
          <w:b/>
          <w:u w:val="single"/>
        </w:rPr>
        <w:t>768296</w:t>
      </w:r>
    </w:p>
    <w:p>
      <w:r>
        <w:t>@smpija Se popolnoma strinjam ampak ce zelis cerveni luksuz v soli furat ga placaj kot se vsak luksuz na svetu placa. Kje je problem?</w:t>
      </w:r>
    </w:p>
    <w:p>
      <w:r>
        <w:rPr>
          <w:b/>
          <w:u w:val="single"/>
        </w:rPr>
        <w:t>768297</w:t>
      </w:r>
    </w:p>
    <w:p>
      <w:r>
        <w:t>Kje je @StrankaLMS staknila te poslance? Saj ni za poslušat. #odborzanotranjezadevedz</w:t>
      </w:r>
    </w:p>
    <w:p>
      <w:r>
        <w:rPr>
          <w:b/>
          <w:u w:val="single"/>
        </w:rPr>
        <w:t>768298</w:t>
      </w:r>
    </w:p>
    <w:p>
      <w:r>
        <w:t xml:space="preserve">14. pojavnih oblik levičarjev | Nova24TV </w:t>
        <w:br/>
        <w:t>Preberimo večkrat in si skušajmo kaj zapomniti! ⁦@MitjaIrsic⁩  https://t.co/1CakiVJdqa</w:t>
      </w:r>
    </w:p>
    <w:p>
      <w:r>
        <w:rPr>
          <w:b/>
          <w:u w:val="single"/>
        </w:rPr>
        <w:t>768299</w:t>
      </w:r>
    </w:p>
    <w:p>
      <w:r>
        <w:t>To nedeljo bomo na Šuštarski v Tržiču! Pridete? #ecikliraj #trzic #sustarska https://t.co/PAl5zQw29O</w:t>
      </w:r>
    </w:p>
    <w:p>
      <w:r>
        <w:rPr>
          <w:b/>
          <w:u w:val="single"/>
        </w:rPr>
        <w:t>768300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768301</w:t>
      </w:r>
    </w:p>
    <w:p>
      <w:r>
        <w:t>@policija_si gtfo, skrbite raje za finančni kriminal pa manj ustavljajte ubogo ljudstvo na cestah, paraziti</w:t>
      </w:r>
    </w:p>
    <w:p>
      <w:r>
        <w:rPr>
          <w:b/>
          <w:u w:val="single"/>
        </w:rPr>
        <w:t>768302</w:t>
      </w:r>
    </w:p>
    <w:p>
      <w:r>
        <w:t>@JazbarMatjaz aha, kot primaries v ZDA. To bi šlo še bolj u maloro...Levi bi šli na predvolitvah  še bolj levo, desni pa še bolj desno...</w:t>
      </w:r>
    </w:p>
    <w:p>
      <w:r>
        <w:rPr>
          <w:b/>
          <w:u w:val="single"/>
        </w:rPr>
        <w:t>768303</w:t>
      </w:r>
    </w:p>
    <w:p>
      <w:r>
        <w:t>@FranciDonko za udbovske metode vprašajte @RomanVodeb ki mu vsak drug mesec blokirajo Facebook račun,ko piše o družbeno političnih temah</w:t>
      </w:r>
    </w:p>
    <w:p>
      <w:r>
        <w:rPr>
          <w:b/>
          <w:u w:val="single"/>
        </w:rPr>
        <w:t>768304</w:t>
      </w:r>
    </w:p>
    <w:p>
      <w:r>
        <w:t>Cerar je baje počaščen, da se je srečal z '@MELANIATRUMP. Kakšen hinavec.  Melanija ne verjemi temu kretenu!!!</w:t>
      </w:r>
    </w:p>
    <w:p>
      <w:r>
        <w:rPr>
          <w:b/>
          <w:u w:val="single"/>
        </w:rPr>
        <w:t>768305</w:t>
      </w:r>
    </w:p>
    <w:p>
      <w:r>
        <w:t>Obrnila pohištvo v dveh sobah, lahko rečem da če pride prilika, lahko premaknem mrtvo telo, cca 75kg...</w:t>
        <w:br/>
        <w:t>So...</w:t>
        <w:br/>
        <w:t>#jogi</w:t>
      </w:r>
    </w:p>
    <w:p>
      <w:r>
        <w:rPr>
          <w:b/>
          <w:u w:val="single"/>
        </w:rPr>
        <w:t>768306</w:t>
      </w:r>
    </w:p>
    <w:p>
      <w:r>
        <w:t>Upam , da Murglje kmalu postanejo hiša cvetja , kjer bodo vsako leto rdeči pavi vpili okrog voglov</w:t>
      </w:r>
    </w:p>
    <w:p>
      <w:r>
        <w:rPr>
          <w:b/>
          <w:u w:val="single"/>
        </w:rPr>
        <w:t>768307</w:t>
      </w:r>
    </w:p>
    <w:p>
      <w:r>
        <w:t>@A1Slovenija Kdaj boste to sranje od MobiaTV popravili. Gledam nekaj v časovnem zamiku, slučajno se dotaknem zaslona in zamenja TV program😬</w:t>
      </w:r>
    </w:p>
    <w:p>
      <w:r>
        <w:rPr>
          <w:b/>
          <w:u w:val="single"/>
        </w:rPr>
        <w:t>768308</w:t>
      </w:r>
    </w:p>
    <w:p>
      <w:r>
        <w:t xml:space="preserve">@peterjancic Nismo svinje! Otroci jočejo! </w:t>
        <w:br/>
        <w:t>In sledi podpora daleč najbolj nesposobnemu in neumnemu pv.</w:t>
        <w:br/>
        <w:t>Ma bravo marko!</w:t>
      </w:r>
    </w:p>
    <w:p>
      <w:r>
        <w:rPr>
          <w:b/>
          <w:u w:val="single"/>
        </w:rPr>
        <w:t>768309</w:t>
      </w:r>
    </w:p>
    <w:p>
      <w:r>
        <w:t>@KatarinaJenko Rotavirus? Stay strog. Boš pa vsaj shujšala pa trebušne mišice bodo izklesane.</w:t>
      </w:r>
    </w:p>
    <w:p>
      <w:r>
        <w:rPr>
          <w:b/>
          <w:u w:val="single"/>
        </w:rPr>
        <w:t>768310</w:t>
      </w:r>
    </w:p>
    <w:p>
      <w:r>
        <w:t>Film Izbrisana, Cineplexx Kranj, v nedeljo ob 18:50.</w:t>
        <w:br/>
        <w:t>Se mi pridružiš? Lahko greš tudi z menoj iz LJ v KR in nazaj. #kino #izbrisana</w:t>
      </w:r>
    </w:p>
    <w:p>
      <w:r>
        <w:rPr>
          <w:b/>
          <w:u w:val="single"/>
        </w:rPr>
        <w:t>768311</w:t>
      </w:r>
    </w:p>
    <w:p>
      <w:r>
        <w:t>@PegidaSlovenia Ne razumem najbolj teh črncov, da hodijo k nam, če smo vsi rasisti. Jaz sem tudi. V Južni Afriki belce pobijajo kot zajce!😡</w:t>
      </w:r>
    </w:p>
    <w:p>
      <w:r>
        <w:rPr>
          <w:b/>
          <w:u w:val="single"/>
        </w:rPr>
        <w:t>768312</w:t>
      </w:r>
    </w:p>
    <w:p>
      <w:r>
        <w:t>A so tok butasti al so v bistvu #parodyaccount pa mi to šele zdaj dojemamo? https://t.co/n43lMmjous</w:t>
      </w:r>
    </w:p>
    <w:p>
      <w:r>
        <w:rPr>
          <w:b/>
          <w:u w:val="single"/>
        </w:rPr>
        <w:t>768313</w:t>
      </w:r>
    </w:p>
    <w:p>
      <w:r>
        <w:t>A bojo vstaje, žabarji? Ne bojo, ne, ker vam je kristalno jasno na koga se ne smete spravljati. https://t.co/VjDFlPt1Jy</w:t>
      </w:r>
    </w:p>
    <w:p>
      <w:r>
        <w:rPr>
          <w:b/>
          <w:u w:val="single"/>
        </w:rPr>
        <w:t>768314</w:t>
      </w:r>
    </w:p>
    <w:p>
      <w:r>
        <w:t>@BSkelaSavic Mar vse to ne velja tudi za komunizem, ki je za piko na "i" dodal še izvensodne povojne poboje?🤔Danes temu rečemo terorizem.</w:t>
      </w:r>
    </w:p>
    <w:p>
      <w:r>
        <w:rPr>
          <w:b/>
          <w:u w:val="single"/>
        </w:rPr>
        <w:t>768315</w:t>
      </w:r>
    </w:p>
    <w:p>
      <w:r>
        <w:t>Zime je konec, a pravi kurenti šele prihajajo!</w:t>
        <w:br/>
        <w:t>#GameofThrones</w:t>
        <w:br/>
        <w:br/>
        <w:t>https://t.co/ESl9h8XtPu</w:t>
      </w:r>
    </w:p>
    <w:p>
      <w:r>
        <w:rPr>
          <w:b/>
          <w:u w:val="single"/>
        </w:rPr>
        <w:t>768316</w:t>
      </w:r>
    </w:p>
    <w:p>
      <w:r>
        <w:t>To ni tako slabo. Ker bodo takoj pobegnili v Italijo, zato je SLO ze dobila depešo. https://t.co/KwAbXQKf04</w:t>
      </w:r>
    </w:p>
    <w:p>
      <w:r>
        <w:rPr>
          <w:b/>
          <w:u w:val="single"/>
        </w:rPr>
        <w:t>768317</w:t>
      </w:r>
    </w:p>
    <w:p>
      <w:r>
        <w:t>@slavko41693232 @Odbor_2015 @KanglerFranc Će je obljubil, bo prišel. Komunisti skoraj nikoli ne lažejo. Lažejo samo takrat, ko odpro usta.</w:t>
      </w:r>
    </w:p>
    <w:p>
      <w:r>
        <w:rPr>
          <w:b/>
          <w:u w:val="single"/>
        </w:rPr>
        <w:t>768318</w:t>
      </w:r>
    </w:p>
    <w:p>
      <w:r>
        <w:t>In, ko Karfjola več ne ve, kakšno neumnost bi kvasnila, poražena, v svoji majhnosti blokira 😂😂😂 https://t.co/Nz5Dh0JZ1J</w:t>
      </w:r>
    </w:p>
    <w:p>
      <w:r>
        <w:rPr>
          <w:b/>
          <w:u w:val="single"/>
        </w:rPr>
        <w:t>768319</w:t>
      </w:r>
    </w:p>
    <w:p>
      <w:r>
        <w:t>@KatarinaDbr To pa na dr. Vita Kraigherja 😁 naslov pa trg 9. Maja 1. Pol se pa cud zakaj mam rad maj pa partizane pa se kj rdecega 🤣</w:t>
      </w:r>
    </w:p>
    <w:p>
      <w:r>
        <w:rPr>
          <w:b/>
          <w:u w:val="single"/>
        </w:rPr>
        <w:t>768320</w:t>
      </w:r>
    </w:p>
    <w:p>
      <w:r>
        <w:t>Urejen osebni prehod za zaposlene v večjem podjetju: kontrola dostopa na trokrakih prehodih by @cetrtapot. http://t.co/usOSadrQMb</w:t>
      </w:r>
    </w:p>
    <w:p>
      <w:r>
        <w:rPr>
          <w:b/>
          <w:u w:val="single"/>
        </w:rPr>
        <w:t>768321</w:t>
      </w:r>
    </w:p>
    <w:p>
      <w:r>
        <w:t>@FOrenik Saj ni zmešana. Naš butast narod jo sovraži (levičarji pa znorijo če jo omeniš).</w:t>
      </w:r>
    </w:p>
    <w:p>
      <w:r>
        <w:rPr>
          <w:b/>
          <w:u w:val="single"/>
        </w:rPr>
        <w:t>768322</w:t>
      </w:r>
    </w:p>
    <w:p>
      <w:r>
        <w:t>Pot za izvedbo kanalizacijske cevi C0 je tako tlakovana ... https://t.co/IxNlGYazRe</w:t>
      </w:r>
    </w:p>
    <w:p>
      <w:r>
        <w:rPr>
          <w:b/>
          <w:u w:val="single"/>
        </w:rPr>
        <w:t>768323</w:t>
      </w:r>
    </w:p>
    <w:p>
      <w:r>
        <w:t>Če ti veriga torbice pušča ČRNE sledi na oblačilih, naredi tole 👇🏼 https://t.co/zrh0QAtdOt https://t.co/dNIKVF8L2r</w:t>
      </w:r>
    </w:p>
    <w:p>
      <w:r>
        <w:rPr>
          <w:b/>
          <w:u w:val="single"/>
        </w:rPr>
        <w:t>768324</w:t>
      </w:r>
    </w:p>
    <w:p>
      <w:r>
        <w:t>@tomltoml Paglavce BK za globalno segrevanje, njim je važno, da je bil petek frej. Koliko bi jih pa tulilo v nedeljo zjutraj.</w:t>
      </w:r>
    </w:p>
    <w:p>
      <w:r>
        <w:rPr>
          <w:b/>
          <w:u w:val="single"/>
        </w:rPr>
        <w:t>768325</w:t>
      </w:r>
    </w:p>
    <w:p>
      <w:r>
        <w:t>@Libertarec Kolikor vem mora bit tud "vrisana" v kataster. Vsaj to na občinah pregledujejo po satelitskih slikah. Pa imamo geodeti delo...</w:t>
      </w:r>
    </w:p>
    <w:p>
      <w:r>
        <w:rPr>
          <w:b/>
          <w:u w:val="single"/>
        </w:rPr>
        <w:t>768326</w:t>
      </w:r>
    </w:p>
    <w:p>
      <w:r>
        <w:t>Ugasnila bo Tovarna nogavic Polzela: Brez dela ostalo še okoli 60 delavcev https://t.co/DtKbQjHFbU</w:t>
      </w:r>
    </w:p>
    <w:p>
      <w:r>
        <w:rPr>
          <w:b/>
          <w:u w:val="single"/>
        </w:rPr>
        <w:t>768327</w:t>
      </w:r>
    </w:p>
    <w:p>
      <w:r>
        <w:t>@TheDzani @AlenkaJerajSDS Fašisti, nacisti, komunisti, za slovenski narod vsi isti!</w:t>
      </w:r>
    </w:p>
    <w:p>
      <w:r>
        <w:rPr>
          <w:b/>
          <w:u w:val="single"/>
        </w:rPr>
        <w:t>768328</w:t>
      </w:r>
    </w:p>
    <w:p>
      <w:r>
        <w:t>@AleksS25388688 @yrennia1 Že dolgo ga ni dobila baje ji ga je janša iz lipe izrezlal za zvestobo SDSu. Sam še premaz proti lobadarju gor da</w:t>
      </w:r>
    </w:p>
    <w:p>
      <w:r>
        <w:rPr>
          <w:b/>
          <w:u w:val="single"/>
        </w:rPr>
        <w:t>768329</w:t>
      </w:r>
    </w:p>
    <w:p>
      <w:r>
        <w:t>@LazarjevPolzek @PametnaRit Se pa samo z ritjo zraven zrine. Tiščat se je treba. :)</w:t>
      </w:r>
    </w:p>
    <w:p>
      <w:r>
        <w:rPr>
          <w:b/>
          <w:u w:val="single"/>
        </w:rPr>
        <w:t>768330</w:t>
      </w:r>
    </w:p>
    <w:p>
      <w:r>
        <w:t>@janjakralj @vladaRS Ona ne dela nič DOBREGA, samo ščiti pokvarjene sodnike-ce in birokrate na ministrstvih!!!!</w:t>
      </w:r>
    </w:p>
    <w:p>
      <w:r>
        <w:rPr>
          <w:b/>
          <w:u w:val="single"/>
        </w:rPr>
        <w:t>768331</w:t>
      </w:r>
    </w:p>
    <w:p>
      <w:r>
        <w:t>@Nebodigatreba2 @surfon @Matej_Klaric Saj Matej se sicer zavzema za progresivno zavarovalnino, kolikor se spomnim.</w:t>
      </w:r>
    </w:p>
    <w:p>
      <w:r>
        <w:rPr>
          <w:b/>
          <w:u w:val="single"/>
        </w:rPr>
        <w:t>768332</w:t>
      </w:r>
    </w:p>
    <w:p>
      <w:r>
        <w:t>@indijanec @strankaSD So morali, zelena Lj, zeleni zmaj... sobivanje z zelenim jankovicem.</w:t>
      </w:r>
    </w:p>
    <w:p>
      <w:r>
        <w:rPr>
          <w:b/>
          <w:u w:val="single"/>
        </w:rPr>
        <w:t>768333</w:t>
      </w:r>
    </w:p>
    <w:p>
      <w:r>
        <w:t>@Stanisl15592752 @zasledovalec70 Pojdi naslednje leto na adventni sejem v Graz, cel Maribor je tam.</w:t>
      </w:r>
    </w:p>
    <w:p>
      <w:r>
        <w:rPr>
          <w:b/>
          <w:u w:val="single"/>
        </w:rPr>
        <w:t>768334</w:t>
      </w:r>
    </w:p>
    <w:p>
      <w:r>
        <w:t>Gruzija je edinstvena dezela; ljudi, narave ter izvor vinske kulture. Delcek te dediscine imamo tudi mi v Brdih... https://t.co/xVl6S3k6wa</w:t>
      </w:r>
    </w:p>
    <w:p>
      <w:r>
        <w:rPr>
          <w:b/>
          <w:u w:val="single"/>
        </w:rPr>
        <w:t>768335</w:t>
      </w:r>
    </w:p>
    <w:p>
      <w:r>
        <w:t>@betmenka V ergoles pojdi sprobat. Preko interneta bo težko najt ustreznega.</w:t>
      </w:r>
    </w:p>
    <w:p>
      <w:r>
        <w:rPr>
          <w:b/>
          <w:u w:val="single"/>
        </w:rPr>
        <w:t>768336</w:t>
      </w:r>
    </w:p>
    <w:p>
      <w:r>
        <w:t>JUBIZOL toplotnoizolacijski sistemi s priporočilom https://t.co/LCPh1bub20 https://t.co/0520j87jln</w:t>
      </w:r>
    </w:p>
    <w:p>
      <w:r>
        <w:rPr>
          <w:b/>
          <w:u w:val="single"/>
        </w:rPr>
        <w:t>768337</w:t>
      </w:r>
    </w:p>
    <w:p>
      <w:r>
        <w:t>Dobr so jih natreskali. Veliki vahabitski derbi Katarcem. https://t.co/zydHMMT9j8</w:t>
      </w:r>
    </w:p>
    <w:p>
      <w:r>
        <w:rPr>
          <w:b/>
          <w:u w:val="single"/>
        </w:rPr>
        <w:t>768338</w:t>
      </w:r>
    </w:p>
    <w:p>
      <w:r>
        <w:t>Ptuj: Kakšne novosti se letos obetajo v karnevalski dvorani https://t.co/UR5kxHEhtE</w:t>
      </w:r>
    </w:p>
    <w:p>
      <w:r>
        <w:rPr>
          <w:b/>
          <w:u w:val="single"/>
        </w:rPr>
        <w:t>768339</w:t>
      </w:r>
    </w:p>
    <w:p>
      <w:r>
        <w:t>Markovci: Promet bo stekel šele prihodnje leto, in to izmenično enosmerno https://t.co/jLkTv9Sabw</w:t>
      </w:r>
    </w:p>
    <w:p>
      <w:r>
        <w:rPr>
          <w:b/>
          <w:u w:val="single"/>
        </w:rPr>
        <w:t>768340</w:t>
      </w:r>
    </w:p>
    <w:p>
      <w:r>
        <w:t>Mami poje vozičku, otrok z gasilsko čelado poje Marko skače, mož pa neuspešno spušča zmaja. #ubesedjeniinstagram smo pa zihr za na smesnice</w:t>
      </w:r>
    </w:p>
    <w:p>
      <w:r>
        <w:rPr>
          <w:b/>
          <w:u w:val="single"/>
        </w:rPr>
        <w:t>768341</w:t>
      </w:r>
    </w:p>
    <w:p>
      <w:r>
        <w:t>Dragiću se je obetala katastrofa, njegov soigralec Jimmy Butler na tapeti navijačev https://t.co/I9HC7skVxV</w:t>
      </w:r>
    </w:p>
    <w:p>
      <w:r>
        <w:rPr>
          <w:b/>
          <w:u w:val="single"/>
        </w:rPr>
        <w:t>768342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768343</w:t>
      </w:r>
    </w:p>
    <w:p>
      <w:r>
        <w:t>@Fitzroy1985 @BrankoGrims1 Levičarji bi spreminjali Ustavo za vsako neumnost,ki jim iz osebnih,ideoloških razlogov ne ustreza,...</w:t>
      </w:r>
    </w:p>
    <w:p>
      <w:r>
        <w:rPr>
          <w:b/>
          <w:u w:val="single"/>
        </w:rPr>
        <w:t>768344</w:t>
      </w:r>
    </w:p>
    <w:p>
      <w:r>
        <w:t>@ANJABAHZIBERT Se opravicujem ce sem stopil na vasa tehnicna podrocja komuniciranja. Omenjene ste ze kar dodobra brandirali pod SDS znamko.</w:t>
      </w:r>
    </w:p>
    <w:p>
      <w:r>
        <w:rPr>
          <w:b/>
          <w:u w:val="single"/>
        </w:rPr>
        <w:t>768345</w:t>
      </w:r>
    </w:p>
    <w:p>
      <w:r>
        <w:t>@NenadGlucks Ko poslušam našo RTV in go. Pašek imam občutek kot, da so komunisti zrušili zid, ki so ga postavili zahodni kapitalisti.</w:t>
      </w:r>
    </w:p>
    <w:p>
      <w:r>
        <w:rPr>
          <w:b/>
          <w:u w:val="single"/>
        </w:rPr>
        <w:t>768346</w:t>
      </w:r>
    </w:p>
    <w:p>
      <w:r>
        <w:t>@maister_rudolf @MitjaIrsic @MatevzTomsic zadnji trije po dobljenih  glasovih so produkt globoke države #vučko_šteje_za_plavega</w:t>
      </w:r>
    </w:p>
    <w:p>
      <w:r>
        <w:rPr>
          <w:b/>
          <w:u w:val="single"/>
        </w:rPr>
        <w:t>768347</w:t>
      </w:r>
    </w:p>
    <w:p>
      <w:r>
        <w:t>Kulturno marksistična indoktrinacija že kaže efekte na otroke v UK ⬇️</w:t>
        <w:br/>
        <w:t>https://t.co/BAAfSL4xzP</w:t>
      </w:r>
    </w:p>
    <w:p>
      <w:r>
        <w:rPr>
          <w:b/>
          <w:u w:val="single"/>
        </w:rPr>
        <w:t>768348</w:t>
      </w:r>
    </w:p>
    <w:p>
      <w:r>
        <w:t>Kaj je Katanec naredil twifosferi. :) 90 posto čivkov je pohvala potezam igralcev, ki jih ne maramo! #slovenija</w:t>
      </w:r>
    </w:p>
    <w:p>
      <w:r>
        <w:rPr>
          <w:b/>
          <w:u w:val="single"/>
        </w:rPr>
        <w:t>768349</w:t>
      </w:r>
    </w:p>
    <w:p>
      <w:r>
        <w:t>Če leftardom tole komunalno blato v prazne betice nabašemo, bo koj prostora za naslednjih 100 let.</w:t>
      </w:r>
    </w:p>
    <w:p>
      <w:r>
        <w:rPr>
          <w:b/>
          <w:u w:val="single"/>
        </w:rPr>
        <w:t>768350</w:t>
      </w:r>
    </w:p>
    <w:p>
      <w:r>
        <w:t>@KatarinaJenko Včasih je veljalo v podjetju. Bodi si dober z vratarjem, kuharco in čistilko. Po novem spada zraven še IT-jevc.</w:t>
      </w:r>
    </w:p>
    <w:p>
      <w:r>
        <w:rPr>
          <w:b/>
          <w:u w:val="single"/>
        </w:rPr>
        <w:t>768351</w:t>
      </w:r>
    </w:p>
    <w:p>
      <w:r>
        <w:t>O, pa znalci so na twitterju. Ne bo vam lahko, obljubim. #gamad https://t.co/kG5b7O5qYj</w:t>
      </w:r>
    </w:p>
    <w:p>
      <w:r>
        <w:rPr>
          <w:b/>
          <w:u w:val="single"/>
        </w:rPr>
        <w:t>768352</w:t>
      </w:r>
    </w:p>
    <w:p>
      <w:r>
        <w:t>@gustlovina @_MegWhite_ @surfon Še malo bolj pomemno od ignoriranja je analiziranje, kje in zakaj zrastejo taki idioti.</w:t>
      </w:r>
    </w:p>
    <w:p>
      <w:r>
        <w:rPr>
          <w:b/>
          <w:u w:val="single"/>
        </w:rPr>
        <w:t>768353</w:t>
      </w:r>
    </w:p>
    <w:p>
      <w:r>
        <w:t>@petrasovdat glavno ,da trikrat premišliš,kaj krečeš,nisem taki hrtan ,da bi imel kolje leseno in fižol do lune.nikoli več.</w:t>
      </w:r>
    </w:p>
    <w:p>
      <w:r>
        <w:rPr>
          <w:b/>
          <w:u w:val="single"/>
        </w:rPr>
        <w:t>768354</w:t>
      </w:r>
    </w:p>
    <w:p>
      <w:r>
        <w:t>@p_tadeja tole bo pa tak hudo, da bo še v ponedeljek vse postran zašvasan 😋🤣</w:t>
      </w:r>
    </w:p>
    <w:p>
      <w:r>
        <w:rPr>
          <w:b/>
          <w:u w:val="single"/>
        </w:rPr>
        <w:t>768355</w:t>
      </w:r>
    </w:p>
    <w:p>
      <w:r>
        <w:t>Tristo kosmatih, saj ste v parlamentu, tam udarite po mizi. https://t.co/Qq5fpK8rx0</w:t>
      </w:r>
    </w:p>
    <w:p>
      <w:r>
        <w:rPr>
          <w:b/>
          <w:u w:val="single"/>
        </w:rPr>
        <w:t>768356</w:t>
      </w:r>
    </w:p>
    <w:p>
      <w:r>
        <w:t>@illegall_blonde @KatarinaDbr Kakšne slike, sej nisem paparazzo. Samo z motorjem in nemško čelado sem se mimo peljal.</w:t>
      </w:r>
    </w:p>
    <w:p>
      <w:r>
        <w:rPr>
          <w:b/>
          <w:u w:val="single"/>
        </w:rPr>
        <w:t>768357</w:t>
      </w:r>
    </w:p>
    <w:p>
      <w:r>
        <w:t>Z besedami festivala Rad bi bil normalen: "Čelada na glava in gas skus pandelk!"</w:t>
      </w:r>
    </w:p>
    <w:p>
      <w:r>
        <w:rPr>
          <w:b/>
          <w:u w:val="single"/>
        </w:rPr>
        <w:t>768358</w:t>
      </w:r>
    </w:p>
    <w:p>
      <w:r>
        <w:t>V @FrekvencaX gremo s padalom med oblake! ☁️</w:t>
        <w:br/>
        <w:t>Ob 12.00 z mikrofonom in kamero skačemo z višine 4000 metrov! https://t.co/TXc5MvPyS3</w:t>
      </w:r>
    </w:p>
    <w:p>
      <w:r>
        <w:rPr>
          <w:b/>
          <w:u w:val="single"/>
        </w:rPr>
        <w:t>768359</w:t>
      </w:r>
    </w:p>
    <w:p>
      <w:r>
        <w:t>@packica @Aleksan61182821 @BernardBrscic Dobila fototermin. Brez medijev je ne bi nihče niti opazil.</w:t>
      </w:r>
    </w:p>
    <w:p>
      <w:r>
        <w:rPr>
          <w:b/>
          <w:u w:val="single"/>
        </w:rPr>
        <w:t>768360</w:t>
      </w:r>
    </w:p>
    <w:p>
      <w:r>
        <w:t>@bolfenk1 @strankaSDS ker se prava lovska festa zacne sele ob medvedjem golazu.. Golaza, kruha in iger PRESS</w:t>
      </w:r>
    </w:p>
    <w:p>
      <w:r>
        <w:rPr>
          <w:b/>
          <w:u w:val="single"/>
        </w:rPr>
        <w:t>768361</w:t>
      </w:r>
    </w:p>
    <w:p>
      <w:r>
        <w:t>@Medeja_7 Kako veš, da sta migranta? Lahko sta turista, na študentski izmenjavi... Res ste eni pajaci</w:t>
      </w:r>
    </w:p>
    <w:p>
      <w:r>
        <w:rPr>
          <w:b/>
          <w:u w:val="single"/>
        </w:rPr>
        <w:t>768362</w:t>
      </w:r>
    </w:p>
    <w:p>
      <w:r>
        <w:t>Pa je še SD šel med lubenice. Ne moreš bit navzven zelen, če si od znotraj rdeč.</w:t>
      </w:r>
    </w:p>
    <w:p>
      <w:r>
        <w:rPr>
          <w:b/>
          <w:u w:val="single"/>
        </w:rPr>
        <w:t>768363</w:t>
      </w:r>
    </w:p>
    <w:p>
      <w:r>
        <w:t>Shod REŠIMO SLOVENIJO skozi objektiv fotoreporterke revije Demokracija Veronike Savnik</w:t>
        <w:br/>
        <w:t>https://t.co/DkEMov0bH7 https://t.co/VeSfI3cndr</w:t>
      </w:r>
    </w:p>
    <w:p>
      <w:r>
        <w:rPr>
          <w:b/>
          <w:u w:val="single"/>
        </w:rPr>
        <w:t>768364</w:t>
      </w:r>
    </w:p>
    <w:p>
      <w:r>
        <w:t>Organizirajte raje tek emigrantov, da bodo čim bolj zdravi, preden bodo prišli na Debeli rtič! https://t.co/H7fMHd5nIK</w:t>
      </w:r>
    </w:p>
    <w:p>
      <w:r>
        <w:rPr>
          <w:b/>
          <w:u w:val="single"/>
        </w:rPr>
        <w:t>768365</w:t>
      </w:r>
    </w:p>
    <w:p>
      <w:r>
        <w:t>@MitjaIrsic Žalostni del: To dejansko JE izrekel (pardon, napisal) politkomisar v najtrših letih tiranije.</w:t>
      </w:r>
    </w:p>
    <w:p>
      <w:r>
        <w:rPr>
          <w:b/>
          <w:u w:val="single"/>
        </w:rPr>
        <w:t>768366</w:t>
      </w:r>
    </w:p>
    <w:p>
      <w:r>
        <w:t>jah nč.. s pucanjem so iranci dokazali..da so oni sestrelili letalo.. https://t.co/xjn40eJw6q</w:t>
      </w:r>
    </w:p>
    <w:p>
      <w:r>
        <w:rPr>
          <w:b/>
          <w:u w:val="single"/>
        </w:rPr>
        <w:t>768367</w:t>
      </w:r>
    </w:p>
    <w:p>
      <w:r>
        <w:t>@Orleanska1 @VladimirVeligor pa nega zdej srat z ludo milo ali bognedaj z ono drugo</w:t>
      </w:r>
    </w:p>
    <w:p>
      <w:r>
        <w:rPr>
          <w:b/>
          <w:u w:val="single"/>
        </w:rPr>
        <w:t>768368</w:t>
      </w:r>
    </w:p>
    <w:p>
      <w:r>
        <w:t>@PStendler @IvanSimi3 Sami tujci, pa še AlpineBau... Hočeš reči, da nas tujci načrtno uničujejo?</w:t>
      </w:r>
    </w:p>
    <w:p>
      <w:r>
        <w:rPr>
          <w:b/>
          <w:u w:val="single"/>
        </w:rPr>
        <w:t>768369</w:t>
      </w:r>
    </w:p>
    <w:p>
      <w:r>
        <w:t>@Agency_R_Mutt @Libertarec Bolj, kot je desničar polizobražen, bolj pošilja druge brat knjige. https://t.co/7XjNWvxWcb</w:t>
      </w:r>
    </w:p>
    <w:p>
      <w:r>
        <w:rPr>
          <w:b/>
          <w:u w:val="single"/>
        </w:rPr>
        <w:t>768370</w:t>
      </w:r>
    </w:p>
    <w:p>
      <w:r>
        <w:t>S SMK: Podatki so le del strategije, ne čudežna palica https://t.co/8tiLCntQsk</w:t>
      </w:r>
    </w:p>
    <w:p>
      <w:r>
        <w:rPr>
          <w:b/>
          <w:u w:val="single"/>
        </w:rPr>
        <w:t>768371</w:t>
      </w:r>
    </w:p>
    <w:p>
      <w:r>
        <w:t>@PrinasalkaZlata @mrevlje Kahle lahko nosi tudi diskretno, tako, da ga bolniki ne vidijo.</w:t>
      </w:r>
    </w:p>
    <w:p>
      <w:r>
        <w:rPr>
          <w:b/>
          <w:u w:val="single"/>
        </w:rPr>
        <w:t>768372</w:t>
      </w:r>
    </w:p>
    <w:p>
      <w:r>
        <w:t>@Dnevnik_si @BernardaGrobler Okrnil ugled ustanove,ki jo vodi-takoj odpustiti,ne pa mučkat.</w:t>
      </w:r>
    </w:p>
    <w:p>
      <w:r>
        <w:rPr>
          <w:b/>
          <w:u w:val="single"/>
        </w:rPr>
        <w:t>768373</w:t>
      </w:r>
    </w:p>
    <w:p>
      <w:r>
        <w:t>Zato pa je bil veliki strah pred lustracijo.Zato je partizan Bučar dejal "samo preko mene mrtvega". https://t.co/Pvgcw4ZxJD</w:t>
      </w:r>
    </w:p>
    <w:p>
      <w:r>
        <w:rPr>
          <w:b/>
          <w:u w:val="single"/>
        </w:rPr>
        <w:t>768374</w:t>
      </w:r>
    </w:p>
    <w:p>
      <w:r>
        <w:t>Kaj se dogaja z našimi možgani, če se vsak dan pritožujemo? https://t.co/O9fgkRw3Cr</w:t>
      </w:r>
    </w:p>
    <w:p>
      <w:r>
        <w:rPr>
          <w:b/>
          <w:u w:val="single"/>
        </w:rPr>
        <w:t>768375</w:t>
      </w:r>
    </w:p>
    <w:p>
      <w:r>
        <w:t>@tipinapa1 Bolje, da še naprej tožarijo zunaj kot pa da še enkrat doma kolaborirajo.</w:t>
      </w:r>
    </w:p>
    <w:p>
      <w:r>
        <w:rPr>
          <w:b/>
          <w:u w:val="single"/>
        </w:rPr>
        <w:t>768376</w:t>
      </w:r>
    </w:p>
    <w:p>
      <w:r>
        <w:t>#seja MVK</w:t>
        <w:br/>
        <w:t>Komunisti skadrovali Mojco Muha iz pisarne Senica za višjo sodnico.</w:t>
      </w:r>
    </w:p>
    <w:p>
      <w:r>
        <w:rPr>
          <w:b/>
          <w:u w:val="single"/>
        </w:rPr>
        <w:t>768377</w:t>
      </w:r>
    </w:p>
    <w:p>
      <w:r>
        <w:t>Pride dan, ko namesto po wusthofovem chefvem, raje posežeš po omv masterchef santoku. Za rezanje čebule za bolonjsko.</w:t>
      </w:r>
    </w:p>
    <w:p>
      <w:r>
        <w:rPr>
          <w:b/>
          <w:u w:val="single"/>
        </w:rPr>
        <w:t>768378</w:t>
      </w:r>
    </w:p>
    <w:p>
      <w:r>
        <w:t>@drVinkoGorenak @GregorVirant1 Še čakam, da bo Virant povedal kako je ovce zganjal k Alenki.</w:t>
      </w:r>
    </w:p>
    <w:p>
      <w:r>
        <w:rPr>
          <w:b/>
          <w:u w:val="single"/>
        </w:rPr>
        <w:t>768379</w:t>
      </w:r>
    </w:p>
    <w:p>
      <w:r>
        <w:t>Uni iz Situle so uni, ki jim z vzratnega ogledala visijo CD-ji. Sicer pa lahko volijo.</w:t>
      </w:r>
    </w:p>
    <w:p>
      <w:r>
        <w:rPr>
          <w:b/>
          <w:u w:val="single"/>
        </w:rPr>
        <w:t>768380</w:t>
      </w:r>
    </w:p>
    <w:p>
      <w:r>
        <w:t>Revni deček, ki je dobil ime po mišku iz risanke, na voljo za sto milijonov evrov https://t.co/sqPKbtBGy1 #nogomet @FIFAWorldCup</w:t>
      </w:r>
    </w:p>
    <w:p>
      <w:r>
        <w:rPr>
          <w:b/>
          <w:u w:val="single"/>
        </w:rPr>
        <w:t>768381</w:t>
      </w:r>
    </w:p>
    <w:p>
      <w:r>
        <w:t>@schmid56 Mercatorja na Tržaški in Celovški sta oba zaprta? Če ja, potem Sandi v Zupančičevi jami. :)</w:t>
      </w:r>
    </w:p>
    <w:p>
      <w:r>
        <w:rPr>
          <w:b/>
          <w:u w:val="single"/>
        </w:rPr>
        <w:t>768382</w:t>
      </w:r>
    </w:p>
    <w:p>
      <w:r>
        <w:t>V eksploziji v supermarketu v Sankt Peterburgu ranjenih najmanj 10 ljudi</w:t>
        <w:br/>
        <w:t>https://t.co/QHznEY3Cqy https://t.co/zl2TNpSRjZ</w:t>
      </w:r>
    </w:p>
    <w:p>
      <w:r>
        <w:rPr>
          <w:b/>
          <w:u w:val="single"/>
        </w:rPr>
        <w:t>768383</w:t>
      </w:r>
    </w:p>
    <w:p>
      <w:r>
        <w:t>@vecer @Urskamlin @UrosEsih @klara_sirovnik @IgorSelan @JasminaCehnar @mihadajcman Za rit obrisat je Večer kar pripraven</w:t>
      </w:r>
    </w:p>
    <w:p>
      <w:r>
        <w:rPr>
          <w:b/>
          <w:u w:val="single"/>
        </w:rPr>
        <w:t>768384</w:t>
      </w:r>
    </w:p>
    <w:p>
      <w:r>
        <w:t>vsak dan me pridejo fehtat, gotovo gnezdijo v farških gozdovih https://t.co/yBxwOiAP4b</w:t>
      </w:r>
    </w:p>
    <w:p>
      <w:r>
        <w:rPr>
          <w:b/>
          <w:u w:val="single"/>
        </w:rPr>
        <w:t>768385</w:t>
      </w:r>
    </w:p>
    <w:p>
      <w:r>
        <w:t>@uporabnastran @tamara80s @JernejaJF Ni optika. Se bojda ne splača na drugo stran reke vleči, kar je zelo žalostno. #šmrk</w:t>
      </w:r>
    </w:p>
    <w:p>
      <w:r>
        <w:rPr>
          <w:b/>
          <w:u w:val="single"/>
        </w:rPr>
        <w:t>768386</w:t>
      </w:r>
    </w:p>
    <w:p>
      <w:r>
        <w:t>Razen rakete me je že vsaka od teh situacij uspela vznejevoljiti. https://t.co/Q5Z3BTF15i</w:t>
      </w:r>
    </w:p>
    <w:p>
      <w:r>
        <w:rPr>
          <w:b/>
          <w:u w:val="single"/>
        </w:rPr>
        <w:t>768387</w:t>
      </w:r>
    </w:p>
    <w:p>
      <w:r>
        <w:t>Edinost sreča sprava ki hrepene dočakat dan Ni take je mladenke naprej naj bo Slovencev dom; Dokaj dni kar nas je si spone ki jim še teže</w:t>
      </w:r>
    </w:p>
    <w:p>
      <w:r>
        <w:rPr>
          <w:b/>
          <w:u w:val="single"/>
        </w:rPr>
        <w:t>768388</w:t>
      </w:r>
    </w:p>
    <w:p>
      <w:r>
        <w:t>Za novo leto bom zeni kupla 100 metrov alu folije.</w:t>
        <w:br/>
        <w:t>Naslednje leto lahko ziher kupim novo rolo.</w:t>
      </w:r>
    </w:p>
    <w:p>
      <w:r>
        <w:rPr>
          <w:b/>
          <w:u w:val="single"/>
        </w:rPr>
        <w:t>768389</w:t>
      </w:r>
    </w:p>
    <w:p>
      <w:r>
        <w:t>Ta šofer Flixbusa ja pa pod mojim nivojem.</w:t>
        <w:br/>
        <w:t>Se pa vsaj prvič peljem z dvonadstropnim avtobusom.</w:t>
      </w:r>
    </w:p>
    <w:p>
      <w:r>
        <w:rPr>
          <w:b/>
          <w:u w:val="single"/>
        </w:rPr>
        <w:t>768390</w:t>
      </w:r>
    </w:p>
    <w:p>
      <w:r>
        <w:t>@twiitiztok @JJansaSDS Ali ona še hodi po žerjavici in je šamanka,ker Vraničarjevi »zdrava atmosfera«ni dala rezultatov❗️</w:t>
      </w:r>
    </w:p>
    <w:p>
      <w:r>
        <w:rPr>
          <w:b/>
          <w:u w:val="single"/>
        </w:rPr>
        <w:t>768391</w:t>
      </w:r>
    </w:p>
    <w:p>
      <w:r>
        <w:t>@PreglArjan jancarja je kulturniska srenja vselej spregledala, ker je podpodrnik sds in pomladne opcije. bravo drgao, zasluzeno!</w:t>
      </w:r>
    </w:p>
    <w:p>
      <w:r>
        <w:rPr>
          <w:b/>
          <w:u w:val="single"/>
        </w:rPr>
        <w:t>768392</w:t>
      </w:r>
    </w:p>
    <w:p>
      <w:r>
        <w:t>Pardon takrat še ni bila slovenska. Ko je postala slovenska je Belvue propadel, zgorel se sesul sam vase. https://t.co/bM330tMSGT</w:t>
      </w:r>
    </w:p>
    <w:p>
      <w:r>
        <w:rPr>
          <w:b/>
          <w:u w:val="single"/>
        </w:rPr>
        <w:t>768393</w:t>
      </w:r>
    </w:p>
    <w:p>
      <w:r>
        <w:t>Komunajzarji v akciji …..misice so vedno bolj sibke, groznje vedno bolj tihe, se malo pa boste izginili...jipiii https://t.co/E09QkRMhnP</w:t>
      </w:r>
    </w:p>
    <w:p>
      <w:r>
        <w:rPr>
          <w:b/>
          <w:u w:val="single"/>
        </w:rPr>
        <w:t>768394</w:t>
      </w:r>
    </w:p>
    <w:p>
      <w:r>
        <w:t>V oddaji 24 UR zvečer ob 22h: migrante naj bi pomagala tihotapiti tudi slovenska političarka, ki je bila celo kandidatka za poslanko.</w:t>
      </w:r>
    </w:p>
    <w:p>
      <w:r>
        <w:rPr>
          <w:b/>
          <w:u w:val="single"/>
        </w:rPr>
        <w:t>768395</w:t>
      </w:r>
    </w:p>
    <w:p>
      <w:r>
        <w:t>edn gumo menjuje na triciklu,drugi se vrti ko prdec v hlačah,3ji pa ne obvlada! #zbornajakomanda</w:t>
      </w:r>
    </w:p>
    <w:p>
      <w:r>
        <w:rPr>
          <w:b/>
          <w:u w:val="single"/>
        </w:rPr>
        <w:t>768396</w:t>
      </w:r>
    </w:p>
    <w:p>
      <w:r>
        <w:t>Zadnjič sem po dolgem času hodil po Piranu. Na vsakem koraku pasji iztebki. Kot v dobrih starih rdečih časih. https://t.co/QEvJqrh7v1</w:t>
      </w:r>
    </w:p>
    <w:p>
      <w:r>
        <w:rPr>
          <w:b/>
          <w:u w:val="single"/>
        </w:rPr>
        <w:t>768397</w:t>
      </w:r>
    </w:p>
    <w:p>
      <w:r>
        <w:t>Z balkona gledam neki ala zumbo na plaži spodaj. Razumem ostrostrelce z željo kej popihat, js bi tut pošicala tole za mal miru. Jao bože.</w:t>
      </w:r>
    </w:p>
    <w:p>
      <w:r>
        <w:rPr>
          <w:b/>
          <w:u w:val="single"/>
        </w:rPr>
        <w:t>768398</w:t>
      </w:r>
    </w:p>
    <w:p>
      <w:r>
        <w:t>@asambo5 @zkdilirija @zrss_si @Safe_si @varninanetu Samozavestna dekleta. Takšne potrebujemo.</w:t>
      </w:r>
    </w:p>
    <w:p>
      <w:r>
        <w:rPr>
          <w:b/>
          <w:u w:val="single"/>
        </w:rPr>
        <w:t>768399</w:t>
      </w:r>
    </w:p>
    <w:p>
      <w:r>
        <w:t>@alojztetickovi3 @BlazLah @Nova24TV @strankaSDS režimski tulijo že brez tega, noč in dan.</w:t>
      </w:r>
    </w:p>
    <w:p>
      <w:r>
        <w:rPr>
          <w:b/>
          <w:u w:val="single"/>
        </w:rPr>
        <w:t>768400</w:t>
      </w:r>
    </w:p>
    <w:p>
      <w:r>
        <w:t>@Avodovnik Eh gor pa tak ne znajo vozit če se vsi po levem pasu vozijo zato pa še več neumnosti nardijo 😁🤣</w:t>
      </w:r>
    </w:p>
    <w:p>
      <w:r>
        <w:rPr>
          <w:b/>
          <w:u w:val="single"/>
        </w:rPr>
        <w:t>768401</w:t>
      </w:r>
    </w:p>
    <w:p>
      <w:r>
        <w:t>@davorvrban Spet bo frcal od brihtnih idej jajota. On pa njegovi strici. Ja no ja no ane ane, vse ostalo je pa itak laž!</w:t>
      </w:r>
    </w:p>
    <w:p>
      <w:r>
        <w:rPr>
          <w:b/>
          <w:u w:val="single"/>
        </w:rPr>
        <w:t>768402</w:t>
      </w:r>
    </w:p>
    <w:p>
      <w:r>
        <w:t>Pred nekaj minutami naj bi zagorelo v enem izmed lokalov v Ozki ulici v Celju. Gasilci in policisti so na kraju. Poskodovanih k sreči ni.</w:t>
      </w:r>
    </w:p>
    <w:p>
      <w:r>
        <w:rPr>
          <w:b/>
          <w:u w:val="single"/>
        </w:rPr>
        <w:t>768403</w:t>
      </w:r>
    </w:p>
    <w:p>
      <w:r>
        <w:t>Zdravniški, registracije, slikanje... To soboto ob 10:00 v telovadnici Partizan (Tržaška c. 9) na Vrhniki. Že... https://t.co/nMhMV8BKJO</w:t>
      </w:r>
    </w:p>
    <w:p>
      <w:r>
        <w:rPr>
          <w:b/>
          <w:u w:val="single"/>
        </w:rPr>
        <w:t>768404</w:t>
      </w:r>
    </w:p>
    <w:p>
      <w:r>
        <w:t>@PetraSlanic Tole še jutri pojem, ko pridem. Pol pa mesa za nekej časa ne morem več videt. #prihajamizsmerisrbije</w:t>
      </w:r>
    </w:p>
    <w:p>
      <w:r>
        <w:rPr>
          <w:b/>
          <w:u w:val="single"/>
        </w:rPr>
        <w:t>768405</w:t>
      </w:r>
    </w:p>
    <w:p>
      <w:r>
        <w:t>Glejte kaj sm najdu v Tel Avivu. A niso to premaknil v Jeruzalem? https://t.co/xA6fcVmeTH</w:t>
      </w:r>
    </w:p>
    <w:p>
      <w:r>
        <w:rPr>
          <w:b/>
          <w:u w:val="single"/>
        </w:rPr>
        <w:t>768406</w:t>
      </w:r>
    </w:p>
    <w:p>
      <w:r>
        <w:t>Joj, k ze recem, dons je skor brez smeha slo, se odvali rezat. Ampak ji rjavi lasje ji pa sedejo. #znanobraz</w:t>
      </w:r>
    </w:p>
    <w:p>
      <w:r>
        <w:rPr>
          <w:b/>
          <w:u w:val="single"/>
        </w:rPr>
        <w:t>768407</w:t>
      </w:r>
    </w:p>
    <w:p>
      <w:r>
        <w:t>@jdamijan Odlično. Razliko v zmanjšanem prilivu v proračun pa bi kompenzirali z zmanjšanjem sredstev za univerze.</w:t>
      </w:r>
    </w:p>
    <w:p>
      <w:r>
        <w:rPr>
          <w:b/>
          <w:u w:val="single"/>
        </w:rPr>
        <w:t>768408</w:t>
      </w:r>
    </w:p>
    <w:p>
      <w:r>
        <w:t>@stanka_d To so SS PR manevri - vsake toliko uprizorijo “notranja razhajanja”, da dobijo novinarčki vtis, da imajo v SS demokracijo.</w:t>
      </w:r>
    </w:p>
    <w:p>
      <w:r>
        <w:rPr>
          <w:b/>
          <w:u w:val="single"/>
        </w:rPr>
        <w:t>768409</w:t>
      </w:r>
    </w:p>
    <w:p>
      <w:r>
        <w:t>@DC43 @romunov kmetje pravjo da se čreda medveda še ubran , problem so volkovi kso se zlo namnožil</w:t>
      </w:r>
    </w:p>
    <w:p>
      <w:r>
        <w:rPr>
          <w:b/>
          <w:u w:val="single"/>
        </w:rPr>
        <w:t>768410</w:t>
      </w:r>
    </w:p>
    <w:p>
      <w:r>
        <w:t>Bodite pozorni. Tisti, ki jih je poln gobec #fakenews obvladajo sceno! https://t.co/3qir4X8Uu4</w:t>
      </w:r>
    </w:p>
    <w:p>
      <w:r>
        <w:rPr>
          <w:b/>
          <w:u w:val="single"/>
        </w:rPr>
        <w:t>768411</w:t>
      </w:r>
    </w:p>
    <w:p>
      <w:r>
        <w:t>@Val202  Kakšna poniževalna pizdarija iz strani nekega finančnega naduvanca?!A ste vi normalni? #komentardneva NEOLIBERALNIH PSIHOPATOV MRŠ!</w:t>
      </w:r>
    </w:p>
    <w:p>
      <w:r>
        <w:rPr>
          <w:b/>
          <w:u w:val="single"/>
        </w:rPr>
        <w:t>768412</w:t>
      </w:r>
    </w:p>
    <w:p>
      <w:r>
        <w:t>@LidlSLO @JozeBiscak @lidl VI NAMERNO ŽALITE KRISTJANE IN STE VREDNI OBSODBE!  DOLŽNI STE VEČ KOT OPRAVIČILO! brozomani! SRAMOTA</w:t>
      </w:r>
    </w:p>
    <w:p>
      <w:r>
        <w:rPr>
          <w:b/>
          <w:u w:val="single"/>
        </w:rPr>
        <w:t>768413</w:t>
      </w:r>
    </w:p>
    <w:p>
      <w:r>
        <w:t>Tako je mrzlo, da so še tisti, ki morajo biti na hladnem (Bavčar etc.) dali prošnjo za zaprti oddelek.</w:t>
      </w:r>
    </w:p>
    <w:p>
      <w:r>
        <w:rPr>
          <w:b/>
          <w:u w:val="single"/>
        </w:rPr>
        <w:t>768414</w:t>
      </w:r>
    </w:p>
    <w:p>
      <w:r>
        <w:t>Ali veš, da kruha, paradižnika in olivnega olja ne smeš hraniti v hladilniku?</w:t>
        <w:br/>
        <w:br/>
        <w:t>https://t.co/UufcwFHUnO</w:t>
      </w:r>
    </w:p>
    <w:p>
      <w:r>
        <w:rPr>
          <w:b/>
          <w:u w:val="single"/>
        </w:rPr>
        <w:t>768415</w:t>
      </w:r>
    </w:p>
    <w:p>
      <w:r>
        <w:t>@vonTanzberg Mladi Ljubljančani podpirajo tradicionalno družino. Ne pa ženske s penisi in obratno. Degenerirano in izprijeno.</w:t>
      </w:r>
    </w:p>
    <w:p>
      <w:r>
        <w:rPr>
          <w:b/>
          <w:u w:val="single"/>
        </w:rPr>
        <w:t>768416</w:t>
      </w:r>
    </w:p>
    <w:p>
      <w:r>
        <w:t>Počasi bom že za tisto idejo levičarjev, da parlamenta in demokracije ne rabimo. https://t.co/YynaOvMmyO</w:t>
      </w:r>
    </w:p>
    <w:p>
      <w:r>
        <w:rPr>
          <w:b/>
          <w:u w:val="single"/>
        </w:rPr>
        <w:t>768417</w:t>
      </w:r>
    </w:p>
    <w:p>
      <w:r>
        <w:t>@prisrcna1 Ce so bili ze takrat obvesceni. Pa sedaj komaj to v medijih. Prozorno. Globoka drzava. Da se ne poroca o oblikovanju vlade.</w:t>
      </w:r>
    </w:p>
    <w:p>
      <w:r>
        <w:rPr>
          <w:b/>
          <w:u w:val="single"/>
        </w:rPr>
        <w:t>768418</w:t>
      </w:r>
    </w:p>
    <w:p>
      <w:r>
        <w:t>@BojanDobovsek #gremonavolitve ...čim prej, pa vsi in pamet v glavo in izbrat @DobraDrzava</w:t>
      </w:r>
    </w:p>
    <w:p>
      <w:r>
        <w:rPr>
          <w:b/>
          <w:u w:val="single"/>
        </w:rPr>
        <w:t>768419</w:t>
      </w:r>
    </w:p>
    <w:p>
      <w:r>
        <w:t>@AndrejaKatic : Sistem ZiR bo z izvajanimi ukrepi - regijski posveti, modularna enota s pripadniki SV, novimi aplikacijami -učinkovitejši</w:t>
      </w:r>
    </w:p>
    <w:p>
      <w:r>
        <w:rPr>
          <w:b/>
          <w:u w:val="single"/>
        </w:rPr>
        <w:t>768420</w:t>
      </w:r>
    </w:p>
    <w:p>
      <w:r>
        <w:t>@KatarinaDbr Tudi mene. In da nič ne naredijo in pustijo, da jih jebejo po dolhem in počez.</w:t>
      </w:r>
    </w:p>
    <w:p>
      <w:r>
        <w:rPr>
          <w:b/>
          <w:u w:val="single"/>
        </w:rPr>
        <w:t>768421</w:t>
      </w:r>
    </w:p>
    <w:p>
      <w:r>
        <w:t>Vsak dan je #dobro pričeti z odločitvijo:</w:t>
        <w:br/>
        <w:t xml:space="preserve">ne hiteti, in ne puščati </w:t>
        <w:br/>
        <w:t>nobene naloge nedokončane</w:t>
        <w:br/>
        <w:t>-iz #knjige https://t.co/M84LGQv3h2</w:t>
      </w:r>
    </w:p>
    <w:p>
      <w:r>
        <w:rPr>
          <w:b/>
          <w:u w:val="single"/>
        </w:rPr>
        <w:t>768422</w:t>
      </w:r>
    </w:p>
    <w:p>
      <w:r>
        <w:t>@surfon @ljkucic Saj, primerjaj plače ameriških nižje kvalificiranih delavcev, ki jim od začetka gloalizacije proizvodnje vsako leto padajo.</w:t>
      </w:r>
    </w:p>
    <w:p>
      <w:r>
        <w:rPr>
          <w:b/>
          <w:u w:val="single"/>
        </w:rPr>
        <w:t>768423</w:t>
      </w:r>
    </w:p>
    <w:p>
      <w:r>
        <w:t>@lavkeri Tezka zoga je spet in spin Rafe spet ne skace kakor bi moral...Bolelli bo slabe volje ce prekinejo</w:t>
      </w:r>
    </w:p>
    <w:p>
      <w:r>
        <w:rPr>
          <w:b/>
          <w:u w:val="single"/>
        </w:rPr>
        <w:t>768424</w:t>
      </w:r>
    </w:p>
    <w:p>
      <w:r>
        <w:t>Zakaj nekateri kadilci ne zbolijo za rakom? - Z vsako prižgano cigareto kadilci povečujejo svoje tveganje za na... https://t.co/RfWB1GC0pT</w:t>
      </w:r>
    </w:p>
    <w:p>
      <w:r>
        <w:rPr>
          <w:b/>
          <w:u w:val="single"/>
        </w:rPr>
        <w:t>768425</w:t>
      </w:r>
    </w:p>
    <w:p>
      <w:r>
        <w:t>@AlanOrlic Za to mam NAS :) Men gre bolj za 5GHz pa hiter prenos zarad chromecasta</w:t>
      </w:r>
    </w:p>
    <w:p>
      <w:r>
        <w:rPr>
          <w:b/>
          <w:u w:val="single"/>
        </w:rPr>
        <w:t>768426</w:t>
      </w:r>
    </w:p>
    <w:p>
      <w:r>
        <w:t>Pokličejo te, spakiras mali kufercek in greš na tekmo vodit reprezentanco...:) https://t.co/ny6X1sxzvv</w:t>
      </w:r>
    </w:p>
    <w:p>
      <w:r>
        <w:rPr>
          <w:b/>
          <w:u w:val="single"/>
        </w:rPr>
        <w:t>768427</w:t>
      </w:r>
    </w:p>
    <w:p>
      <w:r>
        <w:t>Ploskati politikom,ko zgradijo bolnice,ceste,vrtce,šole je enako kod ploskati Bankomatu ko ti izplaca,lasten denar</w:t>
      </w:r>
    </w:p>
    <w:p>
      <w:r>
        <w:rPr>
          <w:b/>
          <w:u w:val="single"/>
        </w:rPr>
        <w:t>768428</w:t>
      </w:r>
    </w:p>
    <w:p>
      <w:r>
        <w:t>@jelka_godec @JanezMeznarec @StrankaSMC Bežijo kot podgane! Na Pošti Slovenije je čakalna vrsta, za nova direktorska mesta.</w:t>
      </w:r>
    </w:p>
    <w:p>
      <w:r>
        <w:rPr>
          <w:b/>
          <w:u w:val="single"/>
        </w:rPr>
        <w:t>768429</w:t>
      </w:r>
    </w:p>
    <w:p>
      <w:r>
        <w:t>Pomlad v 3. SNL vzhod: Črenšovci - https://t.co/H7JwaUC0rV https://t.co/sym9OLapEH</w:t>
      </w:r>
    </w:p>
    <w:p>
      <w:r>
        <w:rPr>
          <w:b/>
          <w:u w:val="single"/>
        </w:rPr>
        <w:t>768430</w:t>
      </w:r>
    </w:p>
    <w:p>
      <w:r>
        <w:t>Zjutraj sem ugotovil, da imam kosmičev samo še za eno rundo. Prekleta UDBA! Ponoči so mi (očitno, ni druge!) shrambo izpraznili.</w:t>
      </w:r>
    </w:p>
    <w:p>
      <w:r>
        <w:rPr>
          <w:b/>
          <w:u w:val="single"/>
        </w:rPr>
        <w:t>768431</w:t>
      </w:r>
    </w:p>
    <w:p>
      <w:r>
        <w:t>@Nova24TV @IgorZavrsnik Ta je smešna Planet TV in ultra desničarski novinar- me prav zanima kdo je to</w:t>
      </w:r>
    </w:p>
    <w:p>
      <w:r>
        <w:rPr>
          <w:b/>
          <w:u w:val="single"/>
        </w:rPr>
        <w:t>768432</w:t>
      </w:r>
    </w:p>
    <w:p>
      <w:r>
        <w:t>Mimogrede, danes mineva 110 let od njegovega rojstva. https://t.co/VoSzusAJNA</w:t>
      </w:r>
    </w:p>
    <w:p>
      <w:r>
        <w:rPr>
          <w:b/>
          <w:u w:val="single"/>
        </w:rPr>
        <w:t>768433</w:t>
      </w:r>
    </w:p>
    <w:p>
      <w:r>
        <w:t>@Paganini_1782 Mije, prav žal, a nemorem se zadržat in rečt, da je kuzla nad kuzlami, tudi kurba ji je pisana na kožo, če jo šekaj ima!</w:t>
      </w:r>
    </w:p>
    <w:p>
      <w:r>
        <w:rPr>
          <w:b/>
          <w:u w:val="single"/>
        </w:rPr>
        <w:t>768434</w:t>
      </w:r>
    </w:p>
    <w:p>
      <w:r>
        <w:t>@MiranStajerc Vsakič k se menim s tabo je jeba v sobi. Od zdej naprej bo samo nenapovedan poziv 😬</w:t>
      </w:r>
    </w:p>
    <w:p>
      <w:r>
        <w:rPr>
          <w:b/>
          <w:u w:val="single"/>
        </w:rPr>
        <w:t>768435</w:t>
      </w:r>
    </w:p>
    <w:p>
      <w:r>
        <w:t>@IrenaSirena Da o idiotu od bota, ki mu pravijo @TwitterSupport, ne izgubljam besed.</w:t>
      </w:r>
    </w:p>
    <w:p>
      <w:r>
        <w:rPr>
          <w:b/>
          <w:u w:val="single"/>
        </w:rPr>
        <w:t>768436</w:t>
      </w:r>
    </w:p>
    <w:p>
      <w:r>
        <w:t>Trumpov kip v Moravčah že tarča vandalov #video https://t.co/SXRfKB7t91 via @SiolNEWS</w:t>
      </w:r>
    </w:p>
    <w:p>
      <w:r>
        <w:rPr>
          <w:b/>
          <w:u w:val="single"/>
        </w:rPr>
        <w:t>768437</w:t>
      </w:r>
    </w:p>
    <w:p>
      <w:r>
        <w:t>Več kot 50 enot ali 700 gasilcev v okviru dni ZIR tekmuje v Velenju, med njimi tri enote iz tujine. http://t.co/lVywNlXomo</w:t>
      </w:r>
    </w:p>
    <w:p>
      <w:r>
        <w:rPr>
          <w:b/>
          <w:u w:val="single"/>
        </w:rPr>
        <w:t>768438</w:t>
      </w:r>
    </w:p>
    <w:p>
      <w:r>
        <w:t>@JelenaJal @lenci53 @Val202 to je tisti tip "človeka", ki bi se rada na TV naslajala nad bedo teh nič krivih otrok</w:t>
      </w:r>
    </w:p>
    <w:p>
      <w:r>
        <w:rPr>
          <w:b/>
          <w:u w:val="single"/>
        </w:rPr>
        <w:t>768439</w:t>
      </w:r>
    </w:p>
    <w:p>
      <w:r>
        <w:t>@BKrizar Najprej neuspeh kriptovalute, potem pa še ruski finančni svetovalci.🙂</w:t>
      </w:r>
    </w:p>
    <w:p>
      <w:r>
        <w:rPr>
          <w:b/>
          <w:u w:val="single"/>
        </w:rPr>
        <w:t>768440</w:t>
      </w:r>
    </w:p>
    <w:p>
      <w:r>
        <w:t>Dandanes je gladiatorski vstop v areno bolj eleganten kot pred 2000 leti @giroditalia https://t.co/6C4lf3HeqW</w:t>
      </w:r>
    </w:p>
    <w:p>
      <w:r>
        <w:rPr>
          <w:b/>
          <w:u w:val="single"/>
        </w:rPr>
        <w:t>768441</w:t>
      </w:r>
    </w:p>
    <w:p>
      <w:r>
        <w:t>Kako res skrajno bizarno - če se prav spomnim - en poslanec je kradel paštete, pa po bauhausu, sedaj tale pa sendviče ...</w:t>
      </w:r>
    </w:p>
    <w:p>
      <w:r>
        <w:rPr>
          <w:b/>
          <w:u w:val="single"/>
        </w:rPr>
        <w:t>768442</w:t>
      </w:r>
    </w:p>
    <w:p>
      <w:r>
        <w:t>@indijanec Jaz sem našel sledi klora v svojem stanovanju. Staro flašo varikine.</w:t>
      </w:r>
    </w:p>
    <w:p>
      <w:r>
        <w:rPr>
          <w:b/>
          <w:u w:val="single"/>
        </w:rPr>
        <w:t>768443</w:t>
      </w:r>
    </w:p>
    <w:p>
      <w:r>
        <w:t>Bolj kot ne o tem, kako zelo Liverpoolovce danes bolijo noge v ANALIZI 23.kroga, ki bo objavljena zgodaj popoldne https://t.co/8aFNEUYTDf</w:t>
      </w:r>
    </w:p>
    <w:p>
      <w:r>
        <w:rPr>
          <w:b/>
          <w:u w:val="single"/>
        </w:rPr>
        <w:t>768444</w:t>
      </w:r>
    </w:p>
    <w:p>
      <w:r>
        <w:t>Trump je odličnega zdravja... levaki pa spet v jok.. k so verjeli levi propagandi.. da je z eno nogo že v grobu..</w:t>
      </w:r>
    </w:p>
    <w:p>
      <w:r>
        <w:rPr>
          <w:b/>
          <w:u w:val="single"/>
        </w:rPr>
        <w:t>768445</w:t>
      </w:r>
    </w:p>
    <w:p>
      <w:r>
        <w:t>@lucijausaj @AlexNotfake Čudno, da se nihče ne obregne ob županov pajzl tik ob jezeru, kjer ti za 0.3 borovničke in špricar izpuljo 8 evr. ?</w:t>
      </w:r>
    </w:p>
    <w:p>
      <w:r>
        <w:rPr>
          <w:b/>
          <w:u w:val="single"/>
        </w:rPr>
        <w:t>768446</w:t>
      </w:r>
    </w:p>
    <w:p>
      <w:r>
        <w:t>@butalskipolicaj @cikibucka ...a vendar levičarji iz tega ne bodo potegnili nikakršnih naukov...🤔</w:t>
      </w:r>
    </w:p>
    <w:p>
      <w:r>
        <w:rPr>
          <w:b/>
          <w:u w:val="single"/>
        </w:rPr>
        <w:t>768447</w:t>
      </w:r>
    </w:p>
    <w:p>
      <w:r>
        <w:t>@tomltoml Nekateri živijo 'idiji koromandiji'...da ne bo kdo razumev karantaniji..</w:t>
      </w:r>
    </w:p>
    <w:p>
      <w:r>
        <w:rPr>
          <w:b/>
          <w:u w:val="single"/>
        </w:rPr>
        <w:t>768448</w:t>
      </w:r>
    </w:p>
    <w:p>
      <w:r>
        <w:t>@JiriKocica @BoenaSvoabo @SumAndreja @BorutPahor  Stalinovi kipi so v post komunističnih državah v večini na odpadu ali v spom.ogradah !?</w:t>
      </w:r>
    </w:p>
    <w:p>
      <w:r>
        <w:rPr>
          <w:b/>
          <w:u w:val="single"/>
        </w:rPr>
        <w:t>768449</w:t>
      </w:r>
    </w:p>
    <w:p>
      <w:r>
        <w:t>Mojbog, ura je šest pa petnajst in jst sm že iz banje, namazana s kremcami in pospravljena v pižamo. Kar penzič mi rečte. 💁</w:t>
      </w:r>
    </w:p>
    <w:p>
      <w:r>
        <w:rPr>
          <w:b/>
          <w:u w:val="single"/>
        </w:rPr>
        <w:t>768450</w:t>
      </w:r>
    </w:p>
    <w:p>
      <w:r>
        <w:t>@mahkovic_eva @chatek Jst sm tut in to na zrihtanem šihtu.</w:t>
        <w:br/>
        <w:t>Gledam nazaj, hvala bogu, če bi tist šiht delal se bi že obesil.</w:t>
      </w:r>
    </w:p>
    <w:p>
      <w:r>
        <w:rPr>
          <w:b/>
          <w:u w:val="single"/>
        </w:rPr>
        <w:t>768451</w:t>
      </w:r>
    </w:p>
    <w:p>
      <w:r>
        <w:t>CR7 moško spodnje perilo, zagotavlja udobje v vsaki situaciji https://t.co/MM7GMXDl59</w:t>
      </w:r>
    </w:p>
    <w:p>
      <w:r>
        <w:rPr>
          <w:b/>
          <w:u w:val="single"/>
        </w:rPr>
        <w:t>768452</w:t>
      </w:r>
    </w:p>
    <w:p>
      <w:r>
        <w:t>@PStendler @strankalevica Nihče se ni vprašal od kod bodo levuharji vzeli. Iz svojih žepov 100% ne.</w:t>
      </w:r>
    </w:p>
    <w:p>
      <w:r>
        <w:rPr>
          <w:b/>
          <w:u w:val="single"/>
        </w:rPr>
        <w:t>768453</w:t>
      </w:r>
    </w:p>
    <w:p>
      <w:r>
        <w:t>@SlovenijaVsrcu @AlexNotfake Levica nikoli ne bo pustila oblasti iz vajeti. Mislim da bi bilo preveč razkrito, preveč nepravilnosti....</w:t>
      </w:r>
    </w:p>
    <w:p>
      <w:r>
        <w:rPr>
          <w:b/>
          <w:u w:val="single"/>
        </w:rPr>
        <w:t>768454</w:t>
      </w:r>
    </w:p>
    <w:p>
      <w:r>
        <w:t>Stanovalcem bloka na Gosposvetski cesti 11-13 je po trinajstih letih pritožb zaradi avtobusne postaje prekipelo https://t.co/plx1pWNDjp</w:t>
      </w:r>
    </w:p>
    <w:p>
      <w:r>
        <w:rPr>
          <w:b/>
          <w:u w:val="single"/>
        </w:rPr>
        <w:t>768455</w:t>
      </w:r>
    </w:p>
    <w:p>
      <w:r>
        <w:t>Preveri poletne popuste - #Slušalke in #mikrofoni v spletni trgovini #MEGABITE - #računalniki in računalniška oprema https://t.co/rnCt3P7O0G</w:t>
      </w:r>
    </w:p>
    <w:p>
      <w:r>
        <w:rPr>
          <w:b/>
          <w:u w:val="single"/>
        </w:rPr>
        <w:t>768456</w:t>
      </w:r>
    </w:p>
    <w:p>
      <w:r>
        <w:t>@lukavalas @Firbec Twitter je to. Plac za jamranje in komentiranje debilov. Saj nisi nov tu. 😂</w:t>
      </w:r>
    </w:p>
    <w:p>
      <w:r>
        <w:rPr>
          <w:b/>
          <w:u w:val="single"/>
        </w:rPr>
        <w:t>768457</w:t>
      </w:r>
    </w:p>
    <w:p>
      <w:r>
        <w:t>@NuckinFutsSlo Uno pisanje clankov bi lahko bilo za Nora24ur ali demonkracija. Domoljupi zahtevajo neuporabo slovnice.</w:t>
      </w:r>
    </w:p>
    <w:p>
      <w:r>
        <w:rPr>
          <w:b/>
          <w:u w:val="single"/>
        </w:rPr>
        <w:t>768458</w:t>
      </w:r>
    </w:p>
    <w:p>
      <w:r>
        <w:t>Naši domoljupi in desnjaki so bli navdušeni nad Kurzem. Dobil so kurac... https://t.co/rqSmMGg8hl</w:t>
      </w:r>
    </w:p>
    <w:p>
      <w:r>
        <w:rPr>
          <w:b/>
          <w:u w:val="single"/>
        </w:rPr>
        <w:t>768459</w:t>
      </w:r>
    </w:p>
    <w:p>
      <w:r>
        <w:t>@risinja @vinkovasle1 @JozeBiscak No, svoje koristi in ugodje je postavila pred očeta. In po takih naj bi se zgledovali. Fuj.</w:t>
      </w:r>
    </w:p>
    <w:p>
      <w:r>
        <w:rPr>
          <w:b/>
          <w:u w:val="single"/>
        </w:rPr>
        <w:t>768460</w:t>
      </w:r>
    </w:p>
    <w:p>
      <w:r>
        <w:t>Električna zobna ščetka in povezana mobilna aplikacija poskrbita, da je ščetkanje zob koristna zabava. #proporočam</w:t>
      </w:r>
    </w:p>
    <w:p>
      <w:r>
        <w:rPr>
          <w:b/>
          <w:u w:val="single"/>
        </w:rPr>
        <w:t>768461</w:t>
      </w:r>
    </w:p>
    <w:p>
      <w:r>
        <w:t>hvala ti, luka, da si omogočil prodajo tega jebenega udbovskega bankomata. resno mislim https://t.co/VCjWqvIW05</w:t>
      </w:r>
    </w:p>
    <w:p>
      <w:r>
        <w:rPr>
          <w:b/>
          <w:u w:val="single"/>
        </w:rPr>
        <w:t>768462</w:t>
      </w:r>
    </w:p>
    <w:p>
      <w:r>
        <w:t>@yrennia1 @BernardBrscic @Pontifex a si spet nore gobe jedla?? sej veš, da kokoši ne smejo tega počet. #butlbabji</w:t>
      </w:r>
    </w:p>
    <w:p>
      <w:r>
        <w:rPr>
          <w:b/>
          <w:u w:val="single"/>
        </w:rPr>
        <w:t>768463</w:t>
      </w:r>
    </w:p>
    <w:p>
      <w:r>
        <w:t>Pred slovesnostjo ob dnevu državnosti organizatorji niso 100% prepričani, da so za topovske salve pripravili slepe krogle.</w:t>
      </w:r>
    </w:p>
    <w:p>
      <w:r>
        <w:rPr>
          <w:b/>
          <w:u w:val="single"/>
        </w:rPr>
        <w:t>768464</w:t>
      </w:r>
    </w:p>
    <w:p>
      <w:r>
        <w:t>V DZ poteka ROSE-ROTH seminar.SLO poslanci sprašujejo EU politike o meji s HR in arbit. sporaz. Odgovori so:SLO IN HR naj se zmenita sami!!</w:t>
      </w:r>
    </w:p>
    <w:p>
      <w:r>
        <w:rPr>
          <w:b/>
          <w:u w:val="single"/>
        </w:rPr>
        <w:t>768465</w:t>
      </w:r>
    </w:p>
    <w:p>
      <w:r>
        <w:t>Je rekla veterinarka, da mu bodo brez lokalne nardil becjo luknjo v luleka.</w:t>
        <w:br/>
        <w:t>Ahahahahaa pa da te vidim probat!</w:t>
        <w:br/>
        <w:t>Ne daj se, moj Muki!!</w:t>
      </w:r>
    </w:p>
    <w:p>
      <w:r>
        <w:rPr>
          <w:b/>
          <w:u w:val="single"/>
        </w:rPr>
        <w:t>768466</w:t>
      </w:r>
    </w:p>
    <w:p>
      <w:r>
        <w:t>@MatevzTomsic @butalskipolicaj A ni SDS poslala vabila vsem strankam, torej tudi Levici?</w:t>
      </w:r>
    </w:p>
    <w:p>
      <w:r>
        <w:rPr>
          <w:b/>
          <w:u w:val="single"/>
        </w:rPr>
        <w:t>768467</w:t>
      </w:r>
    </w:p>
    <w:p>
      <w:r>
        <w:t>@NovicaMihajlo Enako butasto kot, če rečeš, če imajo sirovega ali pizza burek.</w:t>
      </w:r>
    </w:p>
    <w:p>
      <w:r>
        <w:rPr>
          <w:b/>
          <w:u w:val="single"/>
        </w:rPr>
        <w:t>768468</w:t>
      </w:r>
    </w:p>
    <w:p>
      <w:r>
        <w:t>Levičarji prekinili minuto molka za dekle, ki jo je umoril migrant https://t.co/zommhKWW56</w:t>
      </w:r>
    </w:p>
    <w:p>
      <w:r>
        <w:rPr>
          <w:b/>
          <w:u w:val="single"/>
        </w:rPr>
        <w:t>768469</w:t>
      </w:r>
    </w:p>
    <w:p>
      <w:r>
        <w:t>@Urska_ @Tjasek7 Ker mravlje in druge gomazece zivali v spalki in sotoru niso nekaj lepsega 😉</w:t>
      </w:r>
    </w:p>
    <w:p>
      <w:r>
        <w:rPr>
          <w:b/>
          <w:u w:val="single"/>
        </w:rPr>
        <w:t>768470</w:t>
      </w:r>
    </w:p>
    <w:p>
      <w:r>
        <w:t>@vecer @a_kocjan Narod najbolj zaupa vojski! Vojske nočejo levičarji, ker bi se radi polastili sredstev, ki so sedaj namenjena vojski.</w:t>
      </w:r>
    </w:p>
    <w:p>
      <w:r>
        <w:rPr>
          <w:b/>
          <w:u w:val="single"/>
        </w:rPr>
        <w:t>768471</w:t>
      </w:r>
    </w:p>
    <w:p>
      <w:r>
        <w:t>FOTO: Štumpf policistom: V imenu Cerkve se vam zahvaljujem za vašo učlovečeno karitativnost @RadioOgnjisce https://t.co/s4jRM0TE0I</w:t>
      </w:r>
    </w:p>
    <w:p>
      <w:r>
        <w:rPr>
          <w:b/>
          <w:u w:val="single"/>
        </w:rPr>
        <w:t>768472</w:t>
      </w:r>
    </w:p>
    <w:p>
      <w:r>
        <w:t>@MetkaSmole Janković jih je v to posilil in prisilil. Jih finansira in komandira! O nekoč Mestna, zdaj pa Jankopolitanskoputana!</w:t>
      </w:r>
    </w:p>
    <w:p>
      <w:r>
        <w:rPr>
          <w:b/>
          <w:u w:val="single"/>
        </w:rPr>
        <w:t>768473</w:t>
      </w:r>
    </w:p>
    <w:p>
      <w:r>
        <w:t>@ArtonmeGioconda Vse imajo pod kontrolo. Tam, kjer so smetnjaki, vedno najmanj ena vedno dežura na trafo postaji zraven. Oportunisti.</w:t>
      </w:r>
    </w:p>
    <w:p>
      <w:r>
        <w:rPr>
          <w:b/>
          <w:u w:val="single"/>
        </w:rPr>
        <w:t>768474</w:t>
      </w:r>
    </w:p>
    <w:p>
      <w:r>
        <w:t>Gotovi smo. Že od 1363-ega naprej voda narašča, kaj bo šele 2363...#jebenaplima #Lunastreik https://t.co/MN2JBcvsfG</w:t>
      </w:r>
    </w:p>
    <w:p>
      <w:r>
        <w:rPr>
          <w:b/>
          <w:u w:val="single"/>
        </w:rPr>
        <w:t>768475</w:t>
      </w:r>
    </w:p>
    <w:p>
      <w:r>
        <w:t>@BojanPozar @PetraSkrinjar @sarecmarjan Nateguje elastiko Kučanovih gat,kot pred njim že mnogi.</w:t>
      </w:r>
    </w:p>
    <w:p>
      <w:r>
        <w:rPr>
          <w:b/>
          <w:u w:val="single"/>
        </w:rPr>
        <w:t>768476</w:t>
      </w:r>
    </w:p>
    <w:p>
      <w:r>
        <w:t>Gosti si ful želijo neudobne stole in oglušujočo muziko, da se nea rabiš menit z družbo. To ve vsak gostinc.</w:t>
        <w:br/>
        <w:br/>
        <w:t>#rožmarin</w:t>
      </w:r>
    </w:p>
    <w:p>
      <w:r>
        <w:rPr>
          <w:b/>
          <w:u w:val="single"/>
        </w:rPr>
        <w:t>768477</w:t>
      </w:r>
    </w:p>
    <w:p>
      <w:r>
        <w:t>Po prvih posnetkih dvorane sodeč so se gledalci lepo zlili v eno homo-geno celoto. #evrovizija</w:t>
      </w:r>
    </w:p>
    <w:p>
      <w:r>
        <w:rPr>
          <w:b/>
          <w:u w:val="single"/>
        </w:rPr>
        <w:t>768478</w:t>
      </w:r>
    </w:p>
    <w:p>
      <w:r>
        <w:t>@PrstanSi Tudi če je 10000x pametneje porabljen je še vedno neumno porabljen.</w:t>
      </w:r>
    </w:p>
    <w:p>
      <w:r>
        <w:rPr>
          <w:b/>
          <w:u w:val="single"/>
        </w:rPr>
        <w:t>768479</w:t>
      </w:r>
    </w:p>
    <w:p>
      <w:r>
        <w:t>To je pa naša Mici. Dva tedna pri hiši, pripeljana iz zavetišča,stara približno dve leti. Je orng baba, ima 4.4kg.😃🐱 https://t.co/nlldenCW1R</w:t>
      </w:r>
    </w:p>
    <w:p>
      <w:r>
        <w:rPr>
          <w:b/>
          <w:u w:val="single"/>
        </w:rPr>
        <w:t>768480</w:t>
      </w:r>
    </w:p>
    <w:p>
      <w:r>
        <w:t>@CasorisUrednik @Fitzroy1985 To je popolna jezikovna neumnost in znak funkcionalne nepismenosti.</w:t>
      </w:r>
    </w:p>
    <w:p>
      <w:r>
        <w:rPr>
          <w:b/>
          <w:u w:val="single"/>
        </w:rPr>
        <w:t>768481</w:t>
      </w:r>
    </w:p>
    <w:p>
      <w:r>
        <w:t>@DarkoMrso @FranciKek @NormaMKorosec ga zihr več nese k ti ... 🍻</w:t>
        <w:br/>
        <w:t>konkurenca prek logaške planote 😁</w:t>
      </w:r>
    </w:p>
    <w:p>
      <w:r>
        <w:rPr>
          <w:b/>
          <w:u w:val="single"/>
        </w:rPr>
        <w:t>768482</w:t>
      </w:r>
    </w:p>
    <w:p>
      <w:r>
        <w:t>@cesenj Ampak te betonske panetone bi s takim veseljem avtorjem v rit vtaknil....</w:t>
      </w:r>
    </w:p>
    <w:p>
      <w:r>
        <w:rPr>
          <w:b/>
          <w:u w:val="single"/>
        </w:rPr>
        <w:t>768483</w:t>
      </w:r>
    </w:p>
    <w:p>
      <w:r>
        <w:t>Otroka bom dala v rejo. Vstaja sredi noči (pred 5). Statistika pizdarij samo za danes pa je pol metra dolga. https://t.co/4sNfl3gRcJ</w:t>
      </w:r>
    </w:p>
    <w:p>
      <w:r>
        <w:rPr>
          <w:b/>
          <w:u w:val="single"/>
        </w:rPr>
        <w:t>768484</w:t>
      </w:r>
    </w:p>
    <w:p>
      <w:r>
        <w:t>Če zajcu izročiš peticijo proti odstrelitvi medvedov in volkov, potem ne moreš računat na pozitiven odziv. Oprostite, moral sem.  😂</w:t>
      </w:r>
    </w:p>
    <w:p>
      <w:r>
        <w:rPr>
          <w:b/>
          <w:u w:val="single"/>
        </w:rPr>
        <w:t>768485</w:t>
      </w:r>
    </w:p>
    <w:p>
      <w:r>
        <w:t>@GPreac @PreglArjan Gospod vi takoj k zdravniku, da pogleda zakaj "ščijete" rdeče!</w:t>
      </w:r>
    </w:p>
    <w:p>
      <w:r>
        <w:rPr>
          <w:b/>
          <w:u w:val="single"/>
        </w:rPr>
        <w:t>768486</w:t>
      </w:r>
    </w:p>
    <w:p>
      <w:r>
        <w:t>@jkmcnk @megafotr Vsak planiran space shuttle je na konc postal papirnat avioncek =)</w:t>
      </w:r>
    </w:p>
    <w:p>
      <w:r>
        <w:rPr>
          <w:b/>
          <w:u w:val="single"/>
        </w:rPr>
        <w:t>768487</w:t>
      </w:r>
    </w:p>
    <w:p>
      <w:r>
        <w:t>Siniša Andjelkovič svoje varovance kujejo v zvezde - https://t.co/NBY8acRtRM https://t.co/kV7kr5EXpN</w:t>
      </w:r>
    </w:p>
    <w:p>
      <w:r>
        <w:rPr>
          <w:b/>
          <w:u w:val="single"/>
        </w:rPr>
        <w:t>768488</w:t>
      </w:r>
    </w:p>
    <w:p>
      <w:r>
        <w:t>Sovražniki česna, se me v sezoni edivje solate raje izogibajte. Po 0,3 domačega bučnega olja, čigumi ne pritiče.</w:t>
      </w:r>
    </w:p>
    <w:p>
      <w:r>
        <w:rPr>
          <w:b/>
          <w:u w:val="single"/>
        </w:rPr>
        <w:t>768489</w:t>
      </w:r>
    </w:p>
    <w:p>
      <w:r>
        <w:t>Se cloveku fuuuul zalusta krofov uz Rasice, se zategne do tja, da mu recejo, da jih majo samo pozimi. Cist unicena nedelja :)</w:t>
      </w:r>
    </w:p>
    <w:p>
      <w:r>
        <w:rPr>
          <w:b/>
          <w:u w:val="single"/>
        </w:rPr>
        <w:t>768490</w:t>
      </w:r>
    </w:p>
    <w:p>
      <w:r>
        <w:t>Masa pobitih zaradi komunističnega nasilja po številu žrtev nekajkrat prekaša vse druge oblike masovnih pomorov, in to ne glede na obdobje</w:t>
      </w:r>
    </w:p>
    <w:p>
      <w:r>
        <w:rPr>
          <w:b/>
          <w:u w:val="single"/>
        </w:rPr>
        <w:t>768491</w:t>
      </w:r>
    </w:p>
    <w:p>
      <w:r>
        <w:t>@hrastelj @Stanisl15592752 To je čist malo več, kot je pokasiral ljubljanski Sine, ki je v osebnem stečaju #slovenistan</w:t>
      </w:r>
    </w:p>
    <w:p>
      <w:r>
        <w:rPr>
          <w:b/>
          <w:u w:val="single"/>
        </w:rPr>
        <w:t>768492</w:t>
      </w:r>
    </w:p>
    <w:p>
      <w:r>
        <w:t>Rok Kidrič v 25 minutah naredil več faulov v napadu, kot včasih Vitalij Nosov #sad #neroden</w:t>
        <w:br/>
        <w:t>#plts @nkolimpija</w:t>
      </w:r>
    </w:p>
    <w:p>
      <w:r>
        <w:rPr>
          <w:b/>
          <w:u w:val="single"/>
        </w:rPr>
        <w:t>768493</w:t>
      </w:r>
    </w:p>
    <w:p>
      <w:r>
        <w:t>Neugoden obcutek v bolnici med bolanimi otroci — feeling nervous at Pediatrična Klinika http://t.co/bTrChV0w4B</w:t>
      </w:r>
    </w:p>
    <w:p>
      <w:r>
        <w:rPr>
          <w:b/>
          <w:u w:val="single"/>
        </w:rPr>
        <w:t>768494</w:t>
      </w:r>
    </w:p>
    <w:p>
      <w:r>
        <w:t>@Chuppacadabra Wally je len. Kroko pa malo utrgan. Tak T-rex, pozabljen v 21. st.  :D</w:t>
      </w:r>
    </w:p>
    <w:p>
      <w:r>
        <w:rPr>
          <w:b/>
          <w:u w:val="single"/>
        </w:rPr>
        <w:t>768495</w:t>
      </w:r>
    </w:p>
    <w:p>
      <w:r>
        <w:t>Totti: Zemanov odhod pomeni poraz za vse nas #fuzbal #nogomet #ligaprvakov - http://t.co/BCkdOHwy</w:t>
      </w:r>
    </w:p>
    <w:p>
      <w:r>
        <w:rPr>
          <w:b/>
          <w:u w:val="single"/>
        </w:rPr>
        <w:t>768496</w:t>
      </w:r>
    </w:p>
    <w:p>
      <w:r>
        <w:t>Pravkar igram igro Biathlon Mania. Pridruži se in me poskusi premagati! https://t.co/pLg4OmC31Q</w:t>
      </w:r>
    </w:p>
    <w:p>
      <w:r>
        <w:rPr>
          <w:b/>
          <w:u w:val="single"/>
        </w:rPr>
        <w:t>768497</w:t>
      </w:r>
    </w:p>
    <w:p>
      <w:r>
        <w:t>Janša: Sodelovanje z DL je bilo korektno, težave so bile le s predsednikom. Veste, da je posredno v žlahti z Zokijem? #tiskovka</w:t>
      </w:r>
    </w:p>
    <w:p>
      <w:r>
        <w:rPr>
          <w:b/>
          <w:u w:val="single"/>
        </w:rPr>
        <w:t>768498</w:t>
      </w:r>
    </w:p>
    <w:p>
      <w:r>
        <w:t>@nejkom On ima pa miške, ti ne morem pokazat, ker je vse poskril. In zdajle spi kot top.</w:t>
      </w:r>
    </w:p>
    <w:p>
      <w:r>
        <w:rPr>
          <w:b/>
          <w:u w:val="single"/>
        </w:rPr>
        <w:t>768499</w:t>
      </w:r>
    </w:p>
    <w:p>
      <w:r>
        <w:t>Ker je še vroče in soparno, še ni poplav tvitov z Melodrom v glavni vlogi #September</w:t>
      </w:r>
    </w:p>
    <w:p>
      <w:r>
        <w:rPr>
          <w:b/>
          <w:u w:val="single"/>
        </w:rPr>
        <w:t>768500</w:t>
      </w:r>
    </w:p>
    <w:p>
      <w:r>
        <w:t>@had ce snagi ni jasno, da ko ljudi vsaj priblizno navadis na locevanje, morsdat vec kant al pa te bolj pogosto praznit, rumenih povsod fali</w:t>
      </w:r>
    </w:p>
    <w:p>
      <w:r>
        <w:rPr>
          <w:b/>
          <w:u w:val="single"/>
        </w:rPr>
        <w:t>768501</w:t>
      </w:r>
    </w:p>
    <w:p>
      <w:r>
        <w:t>Zdej jih stisnmo. Zdej. Uni pa vodjo 5:0, 3 min pred koncem tekme. https://t.co/LnMM19kkUR</w:t>
      </w:r>
    </w:p>
    <w:p>
      <w:r>
        <w:rPr>
          <w:b/>
          <w:u w:val="single"/>
        </w:rPr>
        <w:t>768502</w:t>
      </w:r>
    </w:p>
    <w:p>
      <w:r>
        <w:t>Divji aljaški losos pečen na cedrovi deski. Vabljeni😊</w:t>
        <w:br/>
        <w:br/>
        <w:t>#StariPisker #Salmon #Losos #VisitCelje https://t.co/mS4yKzEdWQ</w:t>
      </w:r>
    </w:p>
    <w:p>
      <w:r>
        <w:rPr>
          <w:b/>
          <w:u w:val="single"/>
        </w:rPr>
        <w:t>768503</w:t>
      </w:r>
    </w:p>
    <w:p>
      <w:r>
        <w:t>@uporabnastran @gromska_strela Zakaj pa ne, jbg se derejo, pejt v first class ce bi rada spala.</w:t>
      </w:r>
    </w:p>
    <w:p>
      <w:r>
        <w:rPr>
          <w:b/>
          <w:u w:val="single"/>
        </w:rPr>
        <w:t>768504</w:t>
      </w:r>
    </w:p>
    <w:p>
      <w:r>
        <w:t>@mrevlje Pameten telefon je eno; nespametna RTV pa drugo. Eno se uporablja, drugo je pa neprebavljivo...</w:t>
        <w:br/>
        <w:t>salamonelapress</w:t>
      </w:r>
    </w:p>
    <w:p>
      <w:r>
        <w:rPr>
          <w:b/>
          <w:u w:val="single"/>
        </w:rPr>
        <w:t>768505</w:t>
      </w:r>
    </w:p>
    <w:p>
      <w:r>
        <w:t>Rdeči križ in mladi prostovoljci za boljši svet #flickr https://t.co/y5oneNf9Zs</w:t>
      </w:r>
    </w:p>
    <w:p>
      <w:r>
        <w:rPr>
          <w:b/>
          <w:u w:val="single"/>
        </w:rPr>
        <w:t>768506</w:t>
      </w:r>
    </w:p>
    <w:p>
      <w:r>
        <w:t>Čakam, da bodo v reklamo za magični suhi šampon dali žensko z dejansko mastnimi lasmi, pa da pol vidimo to magijo 🙄 https://t.co/JwocEsYdvp</w:t>
      </w:r>
    </w:p>
    <w:p>
      <w:r>
        <w:rPr>
          <w:b/>
          <w:u w:val="single"/>
        </w:rPr>
        <w:t>768507</w:t>
      </w:r>
    </w:p>
    <w:p>
      <w:r>
        <w:t>Če teorije spola kot zablode človeškega razuma ne bomo kmalu zaustavili, se nam slabo piše! #volitve2018 https://t.co/rYckDbUK5E</w:t>
      </w:r>
    </w:p>
    <w:p>
      <w:r>
        <w:rPr>
          <w:b/>
          <w:u w:val="single"/>
        </w:rPr>
        <w:t>768508</w:t>
      </w:r>
    </w:p>
    <w:p>
      <w:r>
        <w:t>@crico111 Dokler ni omenjeno grebenje s prašiči za ta debel krompir, nič ne verjamem! 🤓</w:t>
      </w:r>
    </w:p>
    <w:p>
      <w:r>
        <w:rPr>
          <w:b/>
          <w:u w:val="single"/>
        </w:rPr>
        <w:t>768509</w:t>
      </w:r>
    </w:p>
    <w:p>
      <w:r>
        <w:t>@AlojzKovsca @petra_jansa Smiselno bi bilo na VP Ukrajine. VP Irana so krokodilje solze teroristov!</w:t>
      </w:r>
    </w:p>
    <w:p>
      <w:r>
        <w:rPr>
          <w:b/>
          <w:u w:val="single"/>
        </w:rPr>
        <w:t>768510</w:t>
      </w:r>
    </w:p>
    <w:p>
      <w:r>
        <w:t>Ravnokar izvedel razlog, zakaj ne kupiš BMWja. "Ti avti ne rabijo servisa, tiščiš, dokler gre, ko kaj crkne, pa na servis."</w:t>
      </w:r>
    </w:p>
    <w:p>
      <w:r>
        <w:rPr>
          <w:b/>
          <w:u w:val="single"/>
        </w:rPr>
        <w:t>768511</w:t>
      </w:r>
    </w:p>
    <w:p>
      <w:r>
        <w:t>Postsicilijanska cukerantiterapija: jajčka na oko na zajtrk, kosilo in večerjo \o/</w:t>
      </w:r>
    </w:p>
    <w:p>
      <w:r>
        <w:rPr>
          <w:b/>
          <w:u w:val="single"/>
        </w:rPr>
        <w:t>768512</w:t>
      </w:r>
    </w:p>
    <w:p>
      <w:r>
        <w:t>FOTO: To je monstrum Alojz, ki konju in bikom ni privoščil niti vode, pustil jih je gniti v iztrebkih https://t.co/LWecbStIrd</w:t>
      </w:r>
    </w:p>
    <w:p>
      <w:r>
        <w:rPr>
          <w:b/>
          <w:u w:val="single"/>
        </w:rPr>
        <w:t>768513</w:t>
      </w:r>
    </w:p>
    <w:p>
      <w:r>
        <w:t>@karfjolca dokler bo Putin na Krimu ker je agresor v Ukrajini je zadnji ki bi komurkoli solil pamet.</w:t>
      </w:r>
    </w:p>
    <w:p>
      <w:r>
        <w:rPr>
          <w:b/>
          <w:u w:val="single"/>
        </w:rPr>
        <w:t>768514</w:t>
      </w:r>
    </w:p>
    <w:p>
      <w:r>
        <w:t>@bilgladen Prvič v zgodovini vidim, da je faceswap bolj *eleganten* oz. smiseln.</w:t>
      </w:r>
    </w:p>
    <w:p>
      <w:r>
        <w:rPr>
          <w:b/>
          <w:u w:val="single"/>
        </w:rPr>
        <w:t>768515</w:t>
      </w:r>
    </w:p>
    <w:p>
      <w:r>
        <w:t>@mietke @LisaMinaUsa Oče bi bil zelo prizadet, bil je v II. grupi, marsikaj vedel o vlakih, ki so peljali v Kočevje.</w:t>
      </w:r>
    </w:p>
    <w:p>
      <w:r>
        <w:rPr>
          <w:b/>
          <w:u w:val="single"/>
        </w:rPr>
        <w:t>768516</w:t>
      </w:r>
    </w:p>
    <w:p>
      <w:r>
        <w:t>@Wega__ @p_palsonia Res je. Ampak sem pograbil prvo, kar je prišlo pod roke, dobil sem ga zastonj in ko bo konec, bo lahko zgorel v peči...</w:t>
      </w:r>
    </w:p>
    <w:p>
      <w:r>
        <w:rPr>
          <w:b/>
          <w:u w:val="single"/>
        </w:rPr>
        <w:t>768517</w:t>
      </w:r>
    </w:p>
    <w:p>
      <w:r>
        <w:t>@RLjubljana Ista situacija danes zjutraj, Izraleci (mal so nagnjeni k temu kot nacija), dodatna oseba + taksa. Tudi jebi se Jure. :)</w:t>
      </w:r>
    </w:p>
    <w:p>
      <w:r>
        <w:rPr>
          <w:b/>
          <w:u w:val="single"/>
        </w:rPr>
        <w:t>768518</w:t>
      </w:r>
    </w:p>
    <w:p>
      <w:r>
        <w:t>Nova definicija bogastva, šotor in adidaske in si že bogat. Svašta! https://t.co/MBnK7NbKzJ</w:t>
      </w:r>
    </w:p>
    <w:p>
      <w:r>
        <w:rPr>
          <w:b/>
          <w:u w:val="single"/>
        </w:rPr>
        <w:t>768519</w:t>
      </w:r>
    </w:p>
    <w:p>
      <w:r>
        <w:t>Ne boste verjeli, kateri del moškega telesa ženske pripelje do najboljšega orgazma https://t.co/iDcMzYQqCP</w:t>
      </w:r>
    </w:p>
    <w:p>
      <w:r>
        <w:rPr>
          <w:b/>
          <w:u w:val="single"/>
        </w:rPr>
        <w:t>768520</w:t>
      </w:r>
    </w:p>
    <w:p>
      <w:r>
        <w:t>Kolašinac ima prihodnost v boksu: Wilder pohvalil borilne spretnosti nogometaša. https://t.co/iRY74P04GW #kolasinac #wilder</w:t>
      </w:r>
    </w:p>
    <w:p>
      <w:r>
        <w:rPr>
          <w:b/>
          <w:u w:val="single"/>
        </w:rPr>
        <w:t>768521</w:t>
      </w:r>
    </w:p>
    <w:p>
      <w:r>
        <w:t>@Tadejtos Ne - ptujski, mariborski in ostali. Trojanski smo v @strankanevolilcev!</w:t>
      </w:r>
    </w:p>
    <w:p>
      <w:r>
        <w:rPr>
          <w:b/>
          <w:u w:val="single"/>
        </w:rPr>
        <w:t>768522</w:t>
      </w:r>
    </w:p>
    <w:p>
      <w:r>
        <w:t>Gong lahko odbije konec, lahko pa začetek nečesa, Prebujenja, prečiščenja. Zavesti. https://t.co/JQzYZKyMdl</w:t>
      </w:r>
    </w:p>
    <w:p>
      <w:r>
        <w:rPr>
          <w:b/>
          <w:u w:val="single"/>
        </w:rPr>
        <w:t>768523</w:t>
      </w:r>
    </w:p>
    <w:p>
      <w:r>
        <w:t>@CufurovicHajdin @strankaSDS @JJansaSDS Fuj čifur! Ko bi človek vsaj razumel</w:t>
      </w:r>
    </w:p>
    <w:p>
      <w:r>
        <w:rPr>
          <w:b/>
          <w:u w:val="single"/>
        </w:rPr>
        <w:t>768524</w:t>
      </w:r>
    </w:p>
    <w:p>
      <w:r>
        <w:t>@yrennia1 @IgorPribac @repubblica Misliš borca proti nacistom, fašistom in domačim izdajalcem?</w:t>
      </w:r>
    </w:p>
    <w:p>
      <w:r>
        <w:rPr>
          <w:b/>
          <w:u w:val="single"/>
        </w:rPr>
        <w:t>768525</w:t>
      </w:r>
    </w:p>
    <w:p>
      <w:r>
        <w:t>poglejte kako  te Soros ladje dodatno vzpodbujajo begunce na pohod v Evropo in jih prevazajo v Evropo</w:t>
      </w:r>
    </w:p>
    <w:p>
      <w:r>
        <w:rPr>
          <w:b/>
          <w:u w:val="single"/>
        </w:rPr>
        <w:t>768526</w:t>
      </w:r>
    </w:p>
    <w:p>
      <w:r>
        <w:t>@Pikowaru Na polno objavljajo slike otrok. Pika. Ne rabijo bit goli da to ni ok.</w:t>
      </w:r>
    </w:p>
    <w:p>
      <w:r>
        <w:rPr>
          <w:b/>
          <w:u w:val="single"/>
        </w:rPr>
        <w:t>768527</w:t>
      </w:r>
    </w:p>
    <w:p>
      <w:r>
        <w:t>@mijavmuca @MiranStajerc @leaathenatabako Nisem...samo res, kak so navalili...pa od nobenega sledilca....mogoče magnet za pizdarije...😜😜😜</w:t>
      </w:r>
    </w:p>
    <w:p>
      <w:r>
        <w:rPr>
          <w:b/>
          <w:u w:val="single"/>
        </w:rPr>
        <w:t>768528</w:t>
      </w:r>
    </w:p>
    <w:p>
      <w:r>
        <w:t>@TSlokar @strankalevica ....popeljali nas bosdo v bedo in pogubo. Upam, da si nastavljajo zanko za vrat.</w:t>
      </w:r>
    </w:p>
    <w:p>
      <w:r>
        <w:rPr>
          <w:b/>
          <w:u w:val="single"/>
        </w:rPr>
        <w:t>768529</w:t>
      </w:r>
    </w:p>
    <w:p>
      <w:r>
        <w:t>Ko greste v cirkus, podpirate zapiranje živali v kletke. Živali, ki nikoli ne vidijo narave. Za vašo zabavo. https://t.co/3DFVP5Ampm</w:t>
      </w:r>
    </w:p>
    <w:p>
      <w:r>
        <w:rPr>
          <w:b/>
          <w:u w:val="single"/>
        </w:rPr>
        <w:t>768530</w:t>
      </w:r>
    </w:p>
    <w:p>
      <w:r>
        <w:t>Ker se nisem postila, nesla k žegnu, obarvala (kurja) jajca, včeraj izpustila meso, imam danes doma kavbojca. https://t.co/EXxqCnfRrt</w:t>
      </w:r>
    </w:p>
    <w:p>
      <w:r>
        <w:rPr>
          <w:b/>
          <w:u w:val="single"/>
        </w:rPr>
        <w:t>768531</w:t>
      </w:r>
    </w:p>
    <w:p>
      <w:r>
        <w:t>Odrova popoldne v boj za medaljo - https://t.co/B4eMj7jIYf https://t.co/KKws2tBZ1b</w:t>
      </w:r>
    </w:p>
    <w:p>
      <w:r>
        <w:rPr>
          <w:b/>
          <w:u w:val="single"/>
        </w:rPr>
        <w:t>768532</w:t>
      </w:r>
    </w:p>
    <w:p>
      <w:r>
        <w:t>@tomltoml Če pride na oblast @strankalevica se bomo branili z loki in puščicami.</w:t>
      </w:r>
    </w:p>
    <w:p>
      <w:r>
        <w:rPr>
          <w:b/>
          <w:u w:val="single"/>
        </w:rPr>
        <w:t>768533</w:t>
      </w:r>
    </w:p>
    <w:p>
      <w:r>
        <w:t>Kata poje! Če doslej še niste bili vanjo, boste zdej. K.A.T. - "Secret Messiah" @katarinacas #zdajsevrti #newmusic https://t.co/OHynCM5rZC</w:t>
      </w:r>
    </w:p>
    <w:p>
      <w:r>
        <w:rPr>
          <w:b/>
          <w:u w:val="single"/>
        </w:rPr>
        <w:t>768534</w:t>
      </w:r>
    </w:p>
    <w:p>
      <w:r>
        <w:t>@NovakBozidar</w:t>
        <w:br/>
        <w:br/>
        <w:t>Igra z drugimi orožji.</w:t>
        <w:br/>
        <w:t>Barvna paleta za penzioniste. Igralka.</w:t>
      </w:r>
    </w:p>
    <w:p>
      <w:r>
        <w:rPr>
          <w:b/>
          <w:u w:val="single"/>
        </w:rPr>
        <w:t>768535</w:t>
      </w:r>
    </w:p>
    <w:p>
      <w:r>
        <w:t>@moojca Škoda :/ Pol pa ne znam pomagat, edin če ma Pivoljub kej, sam oni majo evropsko pivo afaik.</w:t>
      </w:r>
    </w:p>
    <w:p>
      <w:r>
        <w:rPr>
          <w:b/>
          <w:u w:val="single"/>
        </w:rPr>
        <w:t>768536</w:t>
      </w:r>
    </w:p>
    <w:p>
      <w:r>
        <w:t>@HRC_MotoGP in @marcmarquez93 z roko v roki: Katalonec napoveduje, da bo tako ostalo, razen če ... https://t.co/n7NAvzCBZm #MotoGP #pogodba</w:t>
      </w:r>
    </w:p>
    <w:p>
      <w:r>
        <w:rPr>
          <w:b/>
          <w:u w:val="single"/>
        </w:rPr>
        <w:t>768537</w:t>
      </w:r>
    </w:p>
    <w:p>
      <w:r>
        <w:t>Ne razumem, zakaj je že time out? Sodniki so nas presekali! Pa sami, ker jim pustimo trojke, v napadu pa samo soliranje!? Ajde #mojtim #SLO</w:t>
      </w:r>
    </w:p>
    <w:p>
      <w:r>
        <w:rPr>
          <w:b/>
          <w:u w:val="single"/>
        </w:rPr>
        <w:t>768538</w:t>
      </w:r>
    </w:p>
    <w:p>
      <w:r>
        <w:t>@hrastelj @Mauhlerca Pojdi v Samson v Kamnik. Ti bodo svetovali kaj in kako.</w:t>
      </w:r>
    </w:p>
    <w:p>
      <w:r>
        <w:rPr>
          <w:b/>
          <w:u w:val="single"/>
        </w:rPr>
        <w:t>768539</w:t>
      </w:r>
    </w:p>
    <w:p>
      <w:r>
        <w:t>28-letna pevka in igralka Belinda v čipkastem modrčku buri domišljijo https://t.co/c6xrJZoW35 https://t.co/P2qh87GtfZ</w:t>
      </w:r>
    </w:p>
    <w:p>
      <w:r>
        <w:rPr>
          <w:b/>
          <w:u w:val="single"/>
        </w:rPr>
        <w:t>768540</w:t>
      </w:r>
    </w:p>
    <w:p>
      <w:r>
        <w:t>Saj pohod namišljenih in našemljenih ljudi v partizane ne bi bil sporen, če ne bi se tega udeleževal naš politični vrh.</w:t>
      </w:r>
    </w:p>
    <w:p>
      <w:r>
        <w:rPr>
          <w:b/>
          <w:u w:val="single"/>
        </w:rPr>
        <w:t>768541</w:t>
      </w:r>
    </w:p>
    <w:p>
      <w:r>
        <w:t>Želite reči, da je kompanija Celarc&amp;amp;Cerar agentura zavarovalnic, predvsem pa ZZZS. https://t.co/Hfcd9IuUBJ</w:t>
      </w:r>
    </w:p>
    <w:p>
      <w:r>
        <w:rPr>
          <w:b/>
          <w:u w:val="single"/>
        </w:rPr>
        <w:t>768542</w:t>
      </w:r>
    </w:p>
    <w:p>
      <w:r>
        <w:t>@andrejkaroli @mikeoldfield V glavi se mi je začel rolat en Magnificov komad ... :). Sicer pa, hvala za tega strica.</w:t>
      </w:r>
    </w:p>
    <w:p>
      <w:r>
        <w:rPr>
          <w:b/>
          <w:u w:val="single"/>
        </w:rPr>
        <w:t>768543</w:t>
      </w:r>
    </w:p>
    <w:p>
      <w:r>
        <w:t>Nepremičninar: Včasih smo iskali kupce, danes iščemo prodajalce https://t.co/xTedVy3KWd</w:t>
      </w:r>
    </w:p>
    <w:p>
      <w:r>
        <w:rPr>
          <w:b/>
          <w:u w:val="single"/>
        </w:rPr>
        <w:t>768544</w:t>
      </w:r>
    </w:p>
    <w:p>
      <w:r>
        <w:t>A jebemti čelsi smrkce no.. Bemti no Gunnersi...pa kaj vam je tega treba :( :( Meh https://t.co/iKcRxgEeNn</w:t>
      </w:r>
    </w:p>
    <w:p>
      <w:r>
        <w:rPr>
          <w:b/>
          <w:u w:val="single"/>
        </w:rPr>
        <w:t>768545</w:t>
      </w:r>
    </w:p>
    <w:p>
      <w:r>
        <w:t>Dnevi minevajo, Velenje pa še vedno ni Gretino Velenje in Kidričevo ni AlGorovo.</w:t>
      </w:r>
    </w:p>
    <w:p>
      <w:r>
        <w:rPr>
          <w:b/>
          <w:u w:val="single"/>
        </w:rPr>
        <w:t>768546</w:t>
      </w:r>
    </w:p>
    <w:p>
      <w:r>
        <w:t>@LahovnikMatej Naj z interpelacijo pocakajo do volitev. Takrat bo Soltes, ko ne bo izvoljen v EP,  koncno na voljo za prevzem stranke.</w:t>
      </w:r>
    </w:p>
    <w:p>
      <w:r>
        <w:rPr>
          <w:b/>
          <w:u w:val="single"/>
        </w:rPr>
        <w:t>768547</w:t>
      </w:r>
    </w:p>
    <w:p>
      <w:r>
        <w:t>@krtmen @cikibucka @lucijausaj @Nacko18 @RobertSifrer @rokomavh @zaslovenijo2 @rokjarc @mimoidoci @MarkoSket Jst sem pa zaspana...Lahko noč!</w:t>
      </w:r>
    </w:p>
    <w:p>
      <w:r>
        <w:rPr>
          <w:b/>
          <w:u w:val="single"/>
        </w:rPr>
        <w:t>768548</w:t>
      </w:r>
    </w:p>
    <w:p>
      <w:r>
        <w:t>@peterleandrej Butast narod si to pač zasluži !! Bodo že zamaške zbirali za hude čase !! Lobiji pa se smejijo 😂😂😂😂😂😂😂😂😂😂😂</w:t>
      </w:r>
    </w:p>
    <w:p>
      <w:r>
        <w:rPr>
          <w:b/>
          <w:u w:val="single"/>
        </w:rPr>
        <w:t>768549</w:t>
      </w:r>
    </w:p>
    <w:p>
      <w:r>
        <w:t>@2sto7 @VasjaSabeder Jaz samo povem, da bi si skrajsal muke in se losal tega telekoma 😀 pa ne samo zaradi serie a, generalno so sramota.</w:t>
      </w:r>
    </w:p>
    <w:p>
      <w:r>
        <w:rPr>
          <w:b/>
          <w:u w:val="single"/>
        </w:rPr>
        <w:t>768550</w:t>
      </w:r>
    </w:p>
    <w:p>
      <w:r>
        <w:t>Pa kricijo na Tajanija. Bratuškova od Telekoma odgnala sklade, okoli 131 milijonov evrov primanjklaja.</w:t>
      </w:r>
    </w:p>
    <w:p>
      <w:r>
        <w:rPr>
          <w:b/>
          <w:u w:val="single"/>
        </w:rPr>
        <w:t>768551</w:t>
      </w:r>
    </w:p>
    <w:p>
      <w:r>
        <w:t>Kdaj ste pa vi nazadnje ustrelili kakšnega kozla? 🤣😂😝 https://t.co/8vrseK6eup</w:t>
      </w:r>
    </w:p>
    <w:p>
      <w:r>
        <w:rPr>
          <w:b/>
          <w:u w:val="single"/>
        </w:rPr>
        <w:t>768552</w:t>
      </w:r>
    </w:p>
    <w:p>
      <w:r>
        <w:t>Diktatura v krvi: Titova vnukinja bi prepovedala, da kdorkoli še omeni ime njenega deda https://t.co/JCGV6erkPq</w:t>
      </w:r>
    </w:p>
    <w:p>
      <w:r>
        <w:rPr>
          <w:b/>
          <w:u w:val="single"/>
        </w:rPr>
        <w:t>768553</w:t>
      </w:r>
    </w:p>
    <w:p>
      <w:r>
        <w:t>A se vam tud dogaja da vam nič ne paše jest v tej vročini, sam kkšna solatka pa tko?</w:t>
        <w:br/>
        <w:br/>
        <w:t>K men se ne.</w:t>
        <w:br/>
        <w:br/>
        <w:t>Pa dobr tek.</w:t>
      </w:r>
    </w:p>
    <w:p>
      <w:r>
        <w:rPr>
          <w:b/>
          <w:u w:val="single"/>
        </w:rPr>
        <w:t>768554</w:t>
      </w:r>
    </w:p>
    <w:p>
      <w:r>
        <w:t>Ampak ne ceni pa elite Slovenskega naroda. Domobrancev, ki so pomagali Hitlerju. Do gdaj še?????? https://t.co/6jVmLQuJVf</w:t>
      </w:r>
    </w:p>
    <w:p>
      <w:r>
        <w:rPr>
          <w:b/>
          <w:u w:val="single"/>
        </w:rPr>
        <w:t>768555</w:t>
      </w:r>
    </w:p>
    <w:p>
      <w:r>
        <w:t>Bog se usmili kakšna nakladancija, pravzaprav enaka kot jo izvaja Iršič na Novi. https://t.co/RLZjnhA2zE</w:t>
      </w:r>
    </w:p>
    <w:p>
      <w:r>
        <w:rPr>
          <w:b/>
          <w:u w:val="single"/>
        </w:rPr>
        <w:t>768556</w:t>
      </w:r>
    </w:p>
    <w:p>
      <w:r>
        <w:t>Stopil ven iz dvigala in še preden sem odprl vhodna vrata, je že dišalo po kislem zelju, ocvirkih in pečeni klobasi....</w:t>
      </w:r>
    </w:p>
    <w:p>
      <w:r>
        <w:rPr>
          <w:b/>
          <w:u w:val="single"/>
        </w:rPr>
        <w:t>768557</w:t>
      </w:r>
    </w:p>
    <w:p>
      <w:r>
        <w:t>@t_celestina @BiggieSLO Petrovec je v javljanju na TV povedal, da je veljal za enega od najlepših v Liguriji :S</w:t>
      </w:r>
    </w:p>
    <w:p>
      <w:r>
        <w:rPr>
          <w:b/>
          <w:u w:val="single"/>
        </w:rPr>
        <w:t>768558</w:t>
      </w:r>
    </w:p>
    <w:p>
      <w:r>
        <w:t>@Libertarec Najprej mora "zadeti koš"! Potem bo šlo kot namazano! https://t.co/4PEafelzsN</w:t>
      </w:r>
    </w:p>
    <w:p>
      <w:r>
        <w:rPr>
          <w:b/>
          <w:u w:val="single"/>
        </w:rPr>
        <w:t>768559</w:t>
      </w:r>
    </w:p>
    <w:p>
      <w:r>
        <w:t>@Alex4aleksandra ...jaz bi pa njega fental...brez slabe vesti...ker golazen je treba potolčt...</w:t>
      </w:r>
    </w:p>
    <w:p>
      <w:r>
        <w:rPr>
          <w:b/>
          <w:u w:val="single"/>
        </w:rPr>
        <w:t>768560</w:t>
      </w:r>
    </w:p>
    <w:p>
      <w:r>
        <w:t>@taxicameo – neverjetna zgodba o neverjetno bizarnih porodnih težavah. Z nami se je peljala še taksistova žena 😂</w:t>
      </w:r>
    </w:p>
    <w:p>
      <w:r>
        <w:rPr>
          <w:b/>
          <w:u w:val="single"/>
        </w:rPr>
        <w:t>768561</w:t>
      </w:r>
    </w:p>
    <w:p>
      <w:r>
        <w:t>Ta teden v ND:  Poglejte mene in mojo rit! - Instagram je družbeno omrežje, kjer je vse popolno in bleščeče, v resnici pa…</w:t>
      </w:r>
    </w:p>
    <w:p>
      <w:r>
        <w:rPr>
          <w:b/>
          <w:u w:val="single"/>
        </w:rPr>
        <w:t>768562</w:t>
      </w:r>
    </w:p>
    <w:p>
      <w:r>
        <w:t>@PodnarSimon @DarinkaVrabi Mnogo bliže.</w:t>
        <w:br/>
        <w:t>Če bi varnost v prometu bila tako katastrofalna, bi odgovorni leteli en za drugim.</w:t>
      </w:r>
    </w:p>
    <w:p>
      <w:r>
        <w:rPr>
          <w:b/>
          <w:u w:val="single"/>
        </w:rPr>
        <w:t>768563</w:t>
      </w:r>
    </w:p>
    <w:p>
      <w:r>
        <w:t>@leaathenatabako Sama borba za zdravnike, kostrun najvec za svojo rit, medicinske sestre pa stranski tir. Brez njih zdravniki zmrznejo</w:t>
      </w:r>
    </w:p>
    <w:p>
      <w:r>
        <w:rPr>
          <w:b/>
          <w:u w:val="single"/>
        </w:rPr>
        <w:t>768564</w:t>
      </w:r>
    </w:p>
    <w:p>
      <w:r>
        <w:t>NAPOVED: PRS ob 10.30 gosti okroglo mizo Zagotovljene pravice avtohtone italijanske in madžarske narodne identitete.</w:t>
      </w:r>
    </w:p>
    <w:p>
      <w:r>
        <w:rPr>
          <w:b/>
          <w:u w:val="single"/>
        </w:rPr>
        <w:t>768565</w:t>
      </w:r>
    </w:p>
    <w:p>
      <w:r>
        <w:t>@spomincicaSi ima stojnico na Kongresnem trgu, obiščite nas! #ParadaUčenja #TVU2017 #TVUSlo https://t.co/0HgjxHZ5T8</w:t>
      </w:r>
    </w:p>
    <w:p>
      <w:r>
        <w:rPr>
          <w:b/>
          <w:u w:val="single"/>
        </w:rPr>
        <w:t>768566</w:t>
      </w:r>
    </w:p>
    <w:p>
      <w:r>
        <w:t>Gledam skozi okno naletavanje snega. Ko se bo zbudila Komunala, bo pa tko kot je izkusil Bosanac, ki je šel živet... https://t.co/O064ZtDHPw</w:t>
      </w:r>
    </w:p>
    <w:p>
      <w:r>
        <w:rPr>
          <w:b/>
          <w:u w:val="single"/>
        </w:rPr>
        <w:t>768567</w:t>
      </w:r>
    </w:p>
    <w:p>
      <w:r>
        <w:t>Zrušil je napihnjeno ceno žilnih opornic, zdaj pa je sistem zrušil njega https://t.co/sfTQFjh8hZ</w:t>
      </w:r>
    </w:p>
    <w:p>
      <w:r>
        <w:rPr>
          <w:b/>
          <w:u w:val="single"/>
        </w:rPr>
        <w:t>768568</w:t>
      </w:r>
    </w:p>
    <w:p>
      <w:r>
        <w:t>Zadeva ni prehuda. Tako strese pa #osirotelemacke :) https://t.co/vRlLIwgUw0</w:t>
      </w:r>
    </w:p>
    <w:p>
      <w:r>
        <w:rPr>
          <w:b/>
          <w:u w:val="single"/>
        </w:rPr>
        <w:t>768569</w:t>
      </w:r>
    </w:p>
    <w:p>
      <w:r>
        <w:t>@LapSaso @larisaco1 Svetovno nazorsko je desnica veliko bolj disciplinirana od levice.</w:t>
      </w:r>
    </w:p>
    <w:p>
      <w:r>
        <w:rPr>
          <w:b/>
          <w:u w:val="single"/>
        </w:rPr>
        <w:t>768570</w:t>
      </w:r>
    </w:p>
    <w:p>
      <w:r>
        <w:t xml:space="preserve">To + demografksa slika. </w:t>
        <w:br/>
        <w:t>In Baby boomerji še kar sanjajo, da bojo mel penzije. https://t.co/Waj39JCpeU</w:t>
      </w:r>
    </w:p>
    <w:p>
      <w:r>
        <w:rPr>
          <w:b/>
          <w:u w:val="single"/>
        </w:rPr>
        <w:t>768571</w:t>
      </w:r>
    </w:p>
    <w:p>
      <w:r>
        <w:t>@ChuliBrk @toplovodar #nebuloze nekatere modne pogrutavscine so se vedno pod cenzuro.. Crtaste trenirke in beli stumfi v mokasimih PRESS</w:t>
      </w:r>
    </w:p>
    <w:p>
      <w:r>
        <w:rPr>
          <w:b/>
          <w:u w:val="single"/>
        </w:rPr>
        <w:t>768572</w:t>
      </w:r>
    </w:p>
    <w:p>
      <w:r>
        <w:t>@DamjanTomsic @lucijausaj @policija_si Hahaha, izterjava Ciganov. :-D Trganje od otroških dodatkov?</w:t>
      </w:r>
    </w:p>
    <w:p>
      <w:r>
        <w:rPr>
          <w:b/>
          <w:u w:val="single"/>
        </w:rPr>
        <w:t>768573</w:t>
      </w:r>
    </w:p>
    <w:p>
      <w:r>
        <w:t>@protoreakcionar Kdor se ne bori proti večji aktivnosti sončnih peg, nima rad svojih otrok?! Zavožena unetniška duša!</w:t>
      </w:r>
    </w:p>
    <w:p>
      <w:r>
        <w:rPr>
          <w:b/>
          <w:u w:val="single"/>
        </w:rPr>
        <w:t>768574</w:t>
      </w:r>
    </w:p>
    <w:p>
      <w:r>
        <w:t>Ne kaže pozabit še na zablodelo &amp;amp; zbrozarirano Slovenijo. https://t.co/VVaAje7VF3</w:t>
      </w:r>
    </w:p>
    <w:p>
      <w:r>
        <w:rPr>
          <w:b/>
          <w:u w:val="single"/>
        </w:rPr>
        <w:t>768575</w:t>
      </w:r>
    </w:p>
    <w:p>
      <w:r>
        <w:t xml:space="preserve">Gretarded situacija :-) Res nerodno, kaj se zdaj Nasini znanstveniki mešajo v globalno segrevanje. </w:t>
        <w:br/>
        <w:t>https://t.co/g50C5R2CCb via @Nova24TV</w:t>
      </w:r>
    </w:p>
    <w:p>
      <w:r>
        <w:rPr>
          <w:b/>
          <w:u w:val="single"/>
        </w:rPr>
        <w:t>768576</w:t>
      </w:r>
    </w:p>
    <w:p>
      <w:r>
        <w:t>@MatjazFu Budala... Sej veš da sem Maoist in da sovjetski komunizem ni pravi komunizem✊😀</w:t>
      </w:r>
    </w:p>
    <w:p>
      <w:r>
        <w:rPr>
          <w:b/>
          <w:u w:val="single"/>
        </w:rPr>
        <w:t>768577</w:t>
      </w:r>
    </w:p>
    <w:p>
      <w:r>
        <w:t>@_GIIG_ @AlexNotfake Provizija = podkupnina = poln žep denarja rdečih koritnikov. Če se dela potrebna ali ne je njim (rdečuhom) vseeno.</w:t>
      </w:r>
    </w:p>
    <w:p>
      <w:r>
        <w:rPr>
          <w:b/>
          <w:u w:val="single"/>
        </w:rPr>
        <w:t>768578</w:t>
      </w:r>
    </w:p>
    <w:p>
      <w:r>
        <w:t>@IgorZavrsnik @JJansaSDS bildanje za novi obraz. gleda da bo to novi komunajzarski nateg?</w:t>
      </w:r>
    </w:p>
    <w:p>
      <w:r>
        <w:rPr>
          <w:b/>
          <w:u w:val="single"/>
        </w:rPr>
        <w:t>768579</w:t>
      </w:r>
    </w:p>
    <w:p>
      <w:r>
        <w:t>@pipermanaus @list_novi @dreychee In ko zmanjka "drugih" se začne notranje klanje... luškano</w:t>
      </w:r>
    </w:p>
    <w:p>
      <w:r>
        <w:rPr>
          <w:b/>
          <w:u w:val="single"/>
        </w:rPr>
        <w:t>768580</w:t>
      </w:r>
    </w:p>
    <w:p>
      <w:r>
        <w:t>@Moj_ca @leaathenatabako Jaka je tozadevno naravnost avanturist. Pri čemer še od ničesar ni imel težav.</w:t>
      </w:r>
    </w:p>
    <w:p>
      <w:r>
        <w:rPr>
          <w:b/>
          <w:u w:val="single"/>
        </w:rPr>
        <w:t>768581</w:t>
      </w:r>
    </w:p>
    <w:p>
      <w:r>
        <w:t>@TamaraKrosl Vročina vam škoduje. Prav ljubi se g.Janši brati vaše nebuloze. Ja kje pa sploh so ti tw?</w:t>
      </w:r>
    </w:p>
    <w:p>
      <w:r>
        <w:rPr>
          <w:b/>
          <w:u w:val="single"/>
        </w:rPr>
        <w:t>768582</w:t>
      </w:r>
    </w:p>
    <w:p>
      <w:r>
        <w:t>Še dva brutalna dneva. Pol pa vikend. Pol pa vila z bazenom. To je to, kar se stopnjevanja napetosti tiče od mene.</w:t>
      </w:r>
    </w:p>
    <w:p>
      <w:r>
        <w:rPr>
          <w:b/>
          <w:u w:val="single"/>
        </w:rPr>
        <w:t>768583</w:t>
      </w:r>
    </w:p>
    <w:p>
      <w:r>
        <w:t xml:space="preserve">#Protesti  v sredo POPOLDNE. POPOLDNE? In potem se čudimo, ko nas </w:t>
        <w:br/>
        <w:t>nategujejo na suho. Slovenec- bil in ostal hlapec.</w:t>
      </w:r>
    </w:p>
    <w:p>
      <w:r>
        <w:rPr>
          <w:b/>
          <w:u w:val="single"/>
        </w:rPr>
        <w:t>768584</w:t>
      </w:r>
    </w:p>
    <w:p>
      <w:r>
        <w:t>Zdej pa tisti, ki tako vabite, kličete 'sneg' v nižine, lepo spucat tole sračko.</w:t>
      </w:r>
    </w:p>
    <w:p>
      <w:r>
        <w:rPr>
          <w:b/>
          <w:u w:val="single"/>
        </w:rPr>
        <w:t>768585</w:t>
      </w:r>
    </w:p>
    <w:p>
      <w:r>
        <w:t>Ogorčeni policisti: Njihov počitniški kamp bo namenjen migrantom https://t.co/5ChTNWMdx8</w:t>
      </w:r>
    </w:p>
    <w:p>
      <w:r>
        <w:rPr>
          <w:b/>
          <w:u w:val="single"/>
        </w:rPr>
        <w:t>768586</w:t>
      </w:r>
    </w:p>
    <w:p>
      <w:r>
        <w:t>@MitjaIrsic Kupimo jim karte za Venezuelo! Nazaj pa naj avion pripelje prave Slovence, ki tam ne morjo ne živet, ne umret!</w:t>
      </w:r>
    </w:p>
    <w:p>
      <w:r>
        <w:rPr>
          <w:b/>
          <w:u w:val="single"/>
        </w:rPr>
        <w:t>768587</w:t>
      </w:r>
    </w:p>
    <w:p>
      <w:r>
        <w:t>Sej razumem da greš na forum vprašat kako se kej nardi s telefonom, sam če maš pa search pa poiščeš predn sprašuješ!</w:t>
      </w:r>
    </w:p>
    <w:p>
      <w:r>
        <w:rPr>
          <w:b/>
          <w:u w:val="single"/>
        </w:rPr>
        <w:t>768588</w:t>
      </w:r>
    </w:p>
    <w:p>
      <w:r>
        <w:t xml:space="preserve">predsednik odreda za čustveno izsiljevanje. jedel pred 5 min. </w:t>
        <w:br/>
        <w:t xml:space="preserve">#matekejbriketov </w:t>
        <w:br/>
        <w:t>#catporn #hungry #tortured https://t.co/ndlItH7hzG</w:t>
      </w:r>
    </w:p>
    <w:p>
      <w:r>
        <w:rPr>
          <w:b/>
          <w:u w:val="single"/>
        </w:rPr>
        <w:t>768589</w:t>
      </w:r>
    </w:p>
    <w:p>
      <w:r>
        <w:t>@ErikaPlaninsec @RevijaReporter @Margu501 @SilvesterSurla @ZmagoPlemeniti Pasejo po tw in špegajo.</w:t>
      </w:r>
    </w:p>
    <w:p>
      <w:r>
        <w:rPr>
          <w:b/>
          <w:u w:val="single"/>
        </w:rPr>
        <w:t>768590</w:t>
      </w:r>
    </w:p>
    <w:p>
      <w:r>
        <w:t>@MarkoSket @AljosaSore @Margu501 S starostjo se pomikas proti desni. Desnosucni bi najraje dvignili mejo na tiste rojene pred 1945. l.</w:t>
      </w:r>
    </w:p>
    <w:p>
      <w:r>
        <w:rPr>
          <w:b/>
          <w:u w:val="single"/>
        </w:rPr>
        <w:t>768591</w:t>
      </w:r>
    </w:p>
    <w:p>
      <w:r>
        <w:t xml:space="preserve">@LidijaVidmar Aaaaaaaa ne tega kazat... v uču me špika. </w:t>
        <w:br/>
        <w:t>Drugač pa pošiljam najlepše želje, da bo vse ok in da hitro mine. ✨✨✨✨</w:t>
      </w:r>
    </w:p>
    <w:p>
      <w:r>
        <w:rPr>
          <w:b/>
          <w:u w:val="single"/>
        </w:rPr>
        <w:t>768592</w:t>
      </w:r>
    </w:p>
    <w:p>
      <w:r>
        <w:t>@RichieKis @petrasovdat Ponarejajo se itak samo mali apoeni (ponarejanje za telebane, stran 1)</w:t>
      </w:r>
    </w:p>
    <w:p>
      <w:r>
        <w:rPr>
          <w:b/>
          <w:u w:val="single"/>
        </w:rPr>
        <w:t>768593</w:t>
      </w:r>
    </w:p>
    <w:p>
      <w:r>
        <w:t>Italijani ne želijo gledati partizanov na zgodovinskih slovesnostih osvoboditve https://t.co/U4zhQiDnBT</w:t>
      </w:r>
    </w:p>
    <w:p>
      <w:r>
        <w:rPr>
          <w:b/>
          <w:u w:val="single"/>
        </w:rPr>
        <w:t>768594</w:t>
      </w:r>
    </w:p>
    <w:p>
      <w:r>
        <w:t>@LahovnikMatej Štukel je že taglavni, očitno ni ločen od ata samo od hčerke.</w:t>
      </w:r>
    </w:p>
    <w:p>
      <w:r>
        <w:rPr>
          <w:b/>
          <w:u w:val="single"/>
        </w:rPr>
        <w:t>768595</w:t>
      </w:r>
    </w:p>
    <w:p>
      <w:r>
        <w:t>Spirulina tablete iz ekološke pridelave 250g -17%</w:t>
        <w:br/>
        <w:t>https://t.co/8gDtB0PCEK https://t.co/8gDtB0PCEK</w:t>
      </w:r>
    </w:p>
    <w:p>
      <w:r>
        <w:rPr>
          <w:b/>
          <w:u w:val="single"/>
        </w:rPr>
        <w:t>768596</w:t>
      </w:r>
    </w:p>
    <w:p>
      <w:r>
        <w:t>Gorišnica: Aretacija Moldavijcev, ki so v Avstriji razstrelili in ukradli bankomat https://t.co/sluauO01Uc</w:t>
      </w:r>
    </w:p>
    <w:p>
      <w:r>
        <w:rPr>
          <w:b/>
          <w:u w:val="single"/>
        </w:rPr>
        <w:t>768597</w:t>
      </w:r>
    </w:p>
    <w:p>
      <w:r>
        <w:t>Bo treba spet eno atomsko nekam spustit. Da se golazen mal umiri. A tud nedolzni v zraku ne bodo imeli vec miru. #tekovine revolucije#</w:t>
      </w:r>
    </w:p>
    <w:p>
      <w:r>
        <w:rPr>
          <w:b/>
          <w:u w:val="single"/>
        </w:rPr>
        <w:t>768598</w:t>
      </w:r>
    </w:p>
    <w:p>
      <w:r>
        <w:t>@Pika_So @thepetek Kaj pretiravaš Pika, saj tovariši niso le ubijali, vmes so tudi morili, kradli in uničevali.</w:t>
      </w:r>
    </w:p>
    <w:p>
      <w:r>
        <w:rPr>
          <w:b/>
          <w:u w:val="single"/>
        </w:rPr>
        <w:t>768599</w:t>
      </w:r>
    </w:p>
    <w:p>
      <w:r>
        <w:t>Slovenska turnokolesarska pot uradno odprta https://t.co/6MBVXuyXKE @planinskazveza https://t.co/7LS9VFq73T</w:t>
      </w:r>
    </w:p>
    <w:p>
      <w:r>
        <w:rPr>
          <w:b/>
          <w:u w:val="single"/>
        </w:rPr>
        <w:t>768600</w:t>
      </w:r>
    </w:p>
    <w:p>
      <w:r>
        <w:t>@vinkovasle1 Kakšno sprenevedanje feministke in odvračanje pozornosti na druge fukfehtarje.</w:t>
      </w:r>
    </w:p>
    <w:p>
      <w:r>
        <w:rPr>
          <w:b/>
          <w:u w:val="single"/>
        </w:rPr>
        <w:t>768601</w:t>
      </w:r>
    </w:p>
    <w:p>
      <w:r>
        <w:t>@Bond00775328617 Kar se gredo pa FB cenzorji pri nas... Še v komunizmu ni bilo tako strogo. "Fdv ti da krilaaaaaa..." ali kako?</w:t>
      </w:r>
    </w:p>
    <w:p>
      <w:r>
        <w:rPr>
          <w:b/>
          <w:u w:val="single"/>
        </w:rPr>
        <w:t>768602</w:t>
      </w:r>
    </w:p>
    <w:p>
      <w:r>
        <w:t>@CiroCara @sarecmarjan Sam da ni dveh  Jajc, pa je vsak kurc dost trd. Videno in sliđano</w:t>
      </w:r>
    </w:p>
    <w:p>
      <w:r>
        <w:rPr>
          <w:b/>
          <w:u w:val="single"/>
        </w:rPr>
        <w:t>768603</w:t>
      </w:r>
    </w:p>
    <w:p>
      <w:r>
        <w:t>@Bond00775328617 --&amp;gt; saj Piranski zaliv NIMA hrvaške strani !!!!!!!!!!!!!!!!!!!!!!!!!!!!!!!!!!!!!!!!!!!!!!!!!!</w:t>
      </w:r>
    </w:p>
    <w:p>
      <w:r>
        <w:rPr>
          <w:b/>
          <w:u w:val="single"/>
        </w:rPr>
        <w:t>768604</w:t>
      </w:r>
    </w:p>
    <w:p>
      <w:r>
        <w:t>@LahovnikMatej A že gradijo nove psihiatrične oddelke za vse zablojene levake.</w:t>
      </w:r>
    </w:p>
    <w:p>
      <w:r>
        <w:rPr>
          <w:b/>
          <w:u w:val="single"/>
        </w:rPr>
        <w:t>768605</w:t>
      </w:r>
    </w:p>
    <w:p>
      <w:r>
        <w:t>RKC: Enega izmed papeških kandidatov zbrisali s seznama, ker je na Facebooku priznal, da je komunist.</w:t>
      </w:r>
    </w:p>
    <w:p>
      <w:r>
        <w:rPr>
          <w:b/>
          <w:u w:val="single"/>
        </w:rPr>
        <w:t>768606</w:t>
      </w:r>
    </w:p>
    <w:p>
      <w:r>
        <w:t>@MatejKmatej42 150% :) ampak ljudje imajo zdaj banane pa izbiro („od kurca“) ko grejo glasovat kdo rabi sluzbe ane :D</w:t>
      </w:r>
    </w:p>
    <w:p>
      <w:r>
        <w:rPr>
          <w:b/>
          <w:u w:val="single"/>
        </w:rPr>
        <w:t>768607</w:t>
      </w:r>
    </w:p>
    <w:p>
      <w:r>
        <w:t>Če bi lahko izpred bloka odpeljali dolžnikov avto http://t.co/sFJDMAjC via @finance_si</w:t>
      </w:r>
    </w:p>
    <w:p>
      <w:r>
        <w:rPr>
          <w:b/>
          <w:u w:val="single"/>
        </w:rPr>
        <w:t>768608</w:t>
      </w:r>
    </w:p>
    <w:p>
      <w:r>
        <w:t>Voziti gokart težje od dirkalnika formule ena? Pa kaj še! , https://t.co/LWlFbNsCxC #f1 #f1slo</w:t>
      </w:r>
    </w:p>
    <w:p>
      <w:r>
        <w:rPr>
          <w:b/>
          <w:u w:val="single"/>
        </w:rPr>
        <w:t>768609</w:t>
      </w:r>
    </w:p>
    <w:p>
      <w:r>
        <w:t>so premajhni lopovi za njega, oni kradejo samo drobnarije https://t.co/QhNEihS3Xf</w:t>
      </w:r>
    </w:p>
    <w:p>
      <w:r>
        <w:rPr>
          <w:b/>
          <w:u w:val="single"/>
        </w:rPr>
        <w:t>768610</w:t>
      </w:r>
    </w:p>
    <w:p>
      <w:r>
        <w:t>@JakaDolinar2 Kura in takili nam upravljajo EU-naj zginejo z obličja Zemlje.</w:t>
      </w:r>
    </w:p>
    <w:p>
      <w:r>
        <w:rPr>
          <w:b/>
          <w:u w:val="single"/>
        </w:rPr>
        <w:t>768611</w:t>
      </w:r>
    </w:p>
    <w:p>
      <w:r>
        <w:t xml:space="preserve">Vrhnika: V prometni nesreči umrla potnika </w:t>
        <w:br/>
        <w:t>https://t.co/JH47tbecql https://t.co/VEE0eizGqW</w:t>
      </w:r>
    </w:p>
    <w:p>
      <w:r>
        <w:rPr>
          <w:b/>
          <w:u w:val="single"/>
        </w:rPr>
        <w:t>768612</w:t>
      </w:r>
    </w:p>
    <w:p>
      <w:r>
        <w:t>@mrevlje Torej v Nemčiji, Avstriji in Holandiji je zdravstvo "manj dostopno", ker je več konkurence zavarovalnic? Milojka, #pokaj!</w:t>
      </w:r>
    </w:p>
    <w:p>
      <w:r>
        <w:rPr>
          <w:b/>
          <w:u w:val="single"/>
        </w:rPr>
        <w:t>768613</w:t>
      </w:r>
    </w:p>
    <w:p>
      <w:r>
        <w:t>@timurbanya Pri tem, da vsak drugi vozi avto, ki ima ko bog bluetooth instalacijo. Mater jim *****. Vozijo, kot da so pijani.</w:t>
      </w:r>
    </w:p>
    <w:p>
      <w:r>
        <w:rPr>
          <w:b/>
          <w:u w:val="single"/>
        </w:rPr>
        <w:t>768614</w:t>
      </w:r>
    </w:p>
    <w:p>
      <w:r>
        <w:t>@PametnaRit a ne govori serija o religiji, ki preoblači ženske v rjuhe, jih kamenja in podpira tiransko oblast. To je Iran</w:t>
      </w:r>
    </w:p>
    <w:p>
      <w:r>
        <w:rPr>
          <w:b/>
          <w:u w:val="single"/>
        </w:rPr>
        <w:t>768615</w:t>
      </w:r>
    </w:p>
    <w:p>
      <w:r>
        <w:t>@TjasaFeher @SLOinHUN @MiroCerar @bergelj_natasa Pohvale za odlično pripravljen obisk in vso podporo. :) #ifeelslovenia 😊</w:t>
      </w:r>
    </w:p>
    <w:p>
      <w:r>
        <w:rPr>
          <w:b/>
          <w:u w:val="single"/>
        </w:rPr>
        <w:t>768616</w:t>
      </w:r>
    </w:p>
    <w:p>
      <w:r>
        <w:t>Moški, kakršnega smo poznali, bo izginil - Revija Zarja https://t.co/zfn38vD5P6</w:t>
      </w:r>
    </w:p>
    <w:p>
      <w:r>
        <w:rPr>
          <w:b/>
          <w:u w:val="single"/>
        </w:rPr>
        <w:t>768617</w:t>
      </w:r>
    </w:p>
    <w:p>
      <w:r>
        <w:t>Kraške jame kot trdnjave, med veliko vojno so ponujale zaklon in vodo https://t.co/qGH2BsUUlS</w:t>
      </w:r>
    </w:p>
    <w:p>
      <w:r>
        <w:rPr>
          <w:b/>
          <w:u w:val="single"/>
        </w:rPr>
        <w:t>768618</w:t>
      </w:r>
    </w:p>
    <w:p>
      <w:r>
        <w:t>@SSN_pr To si rdeči jugonastalgiki celo želijo. Ne morejo iz svoje balkanske miselnosti.</w:t>
      </w:r>
    </w:p>
    <w:p>
      <w:r>
        <w:rPr>
          <w:b/>
          <w:u w:val="single"/>
        </w:rPr>
        <w:t>768619</w:t>
      </w:r>
    </w:p>
    <w:p>
      <w:r>
        <w:t>Zajc si kot cilj postavlja "sobivanje z volkovi"..."brez strahu!".   Praktični multikulti na  tragikomično simbolni vladni način...!</w:t>
      </w:r>
    </w:p>
    <w:p>
      <w:r>
        <w:rPr>
          <w:b/>
          <w:u w:val="single"/>
        </w:rPr>
        <w:t>768620</w:t>
      </w:r>
    </w:p>
    <w:p>
      <w:r>
        <w:t>@JernejStromajer @petrasovdat @washingtondc @WhiteHouse Ni ga cez socialista v Hilfinger cotah....</w:t>
      </w:r>
    </w:p>
    <w:p>
      <w:r>
        <w:rPr>
          <w:b/>
          <w:u w:val="single"/>
        </w:rPr>
        <w:t>768621</w:t>
      </w:r>
    </w:p>
    <w:p>
      <w:r>
        <w:t>Pri svinjereji težav s slovnico ne bi imel...kaj se pa spušča v politiko... https://t.co/NiZqo9o4k0</w:t>
      </w:r>
    </w:p>
    <w:p>
      <w:r>
        <w:rPr>
          <w:b/>
          <w:u w:val="single"/>
        </w:rPr>
        <w:t>768622</w:t>
      </w:r>
    </w:p>
    <w:p>
      <w:r>
        <w:t>Ne spreglejte dražb v juniju! Naprodaj so stanovanja, hiše, apartmaji, gostilna, otroški vozički https://t.co/eir9gT3HE2</w:t>
      </w:r>
    </w:p>
    <w:p>
      <w:r>
        <w:rPr>
          <w:b/>
          <w:u w:val="single"/>
        </w:rPr>
        <w:t>768623</w:t>
      </w:r>
    </w:p>
    <w:p>
      <w:r>
        <w:t>Smola. Obstajajo manj stresna javna dela. Surfanje na smetarskem tovornjaku mi pride na misel. https://t.co/7XLsx81ppv</w:t>
      </w:r>
    </w:p>
    <w:p>
      <w:r>
        <w:rPr>
          <w:b/>
          <w:u w:val="single"/>
        </w:rPr>
        <w:t>768624</w:t>
      </w:r>
    </w:p>
    <w:p>
      <w:r>
        <w:t>Ka ti ni jasno #obrez prizadeti celo tekmo samo o prtlikavcu lessiju govori a si znoru al ka ti je domo si ga pel. #ElClasico #BarcaReal</w:t>
      </w:r>
    </w:p>
    <w:p>
      <w:r>
        <w:rPr>
          <w:b/>
          <w:u w:val="single"/>
        </w:rPr>
        <w:t>768625</w:t>
      </w:r>
    </w:p>
    <w:p>
      <w:r>
        <w:t>Slab dan Čebulja, prvaki prekinili serijo Vinčića in Pajenka https://t.co/8y3LrCSvdR #legionarji #odbojka</w:t>
      </w:r>
    </w:p>
    <w:p>
      <w:r>
        <w:rPr>
          <w:b/>
          <w:u w:val="single"/>
        </w:rPr>
        <w:t>768626</w:t>
      </w:r>
    </w:p>
    <w:p>
      <w:r>
        <w:t>Ojoj nekaj bo treba spremenit , greta ni napolnila niti enega trga v Madridu.</w:t>
        <w:br/>
        <w:t>Bo treba hitro poiskat novega debila za nateg butastega folka.</w:t>
      </w:r>
    </w:p>
    <w:p>
      <w:r>
        <w:rPr>
          <w:b/>
          <w:u w:val="single"/>
        </w:rPr>
        <w:t>768627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768628</w:t>
      </w:r>
    </w:p>
    <w:p>
      <w:r>
        <w:t>@excalibur_d @Kersterin12 @golob_katarina @meteoriterain Očitno preslabo poznaš slovenske komuniste....kaj ti naj drugega rečem</w:t>
      </w:r>
    </w:p>
    <w:p>
      <w:r>
        <w:rPr>
          <w:b/>
          <w:u w:val="single"/>
        </w:rPr>
        <w:t>768629</w:t>
      </w:r>
    </w:p>
    <w:p>
      <w:r>
        <w:t>#sirikt @bogomir33 : V sodelovanju v Inovativni pedagogiki smo se ravno spustili skozi meglo in malo vidimo, sedaj pa je konec! Rabili bi še</w:t>
      </w:r>
    </w:p>
    <w:p>
      <w:r>
        <w:rPr>
          <w:b/>
          <w:u w:val="single"/>
        </w:rPr>
        <w:t>768630</w:t>
      </w:r>
    </w:p>
    <w:p>
      <w:r>
        <w:t>@MitjaIrsic super objektivni gospod vseved včasih marsikaj spregleda https://t.co/w90lz4F128</w:t>
      </w:r>
    </w:p>
    <w:p>
      <w:r>
        <w:rPr>
          <w:b/>
          <w:u w:val="single"/>
        </w:rPr>
        <w:t>768631</w:t>
      </w:r>
    </w:p>
    <w:p>
      <w:r>
        <w:t>@jelka_godec @rtvslo In potem se čudijo zakaj jim gledanost oziroma branost upada. Samo še obvezna RTV naročnina jih drži na površju.</w:t>
      </w:r>
    </w:p>
    <w:p>
      <w:r>
        <w:rPr>
          <w:b/>
          <w:u w:val="single"/>
        </w:rPr>
        <w:t>768632</w:t>
      </w:r>
    </w:p>
    <w:p>
      <w:r>
        <w:t>A Pahor se ne izreka o stavkovnih zahtev, on vse razume, sam tih je, ko je treba kj pametnega rect, pri nebulozah nima zadrska</w:t>
      </w:r>
    </w:p>
    <w:p>
      <w:r>
        <w:rPr>
          <w:b/>
          <w:u w:val="single"/>
        </w:rPr>
        <w:t>768633</w:t>
      </w:r>
    </w:p>
    <w:p>
      <w:r>
        <w:t>Nuska v #zivookah . Ugasnil sem vse telefone. Odklopil sem se... to je to.</w:t>
        <w:br/>
        <w:t>Hvala @Val202 ! Hvala Alfa in Piki!</w:t>
      </w:r>
    </w:p>
    <w:p>
      <w:r>
        <w:rPr>
          <w:b/>
          <w:u w:val="single"/>
        </w:rPr>
        <w:t>768634</w:t>
      </w:r>
    </w:p>
    <w:p>
      <w:r>
        <w:t>Imena UMRLIH 39 otrok: Tvorci ☆OF☆ so jih nagnali v *koncentracijska taborišča*.</w:t>
      </w:r>
    </w:p>
    <w:p>
      <w:r>
        <w:rPr>
          <w:b/>
          <w:u w:val="single"/>
        </w:rPr>
        <w:t>768635</w:t>
      </w:r>
    </w:p>
    <w:p>
      <w:r>
        <w:t>Hrvaška policija poziva oškodovane slovenske lastnike nepremičnin naj prijavijo kazniva dejanja https://t.co/wAQyh9DJx7</w:t>
      </w:r>
    </w:p>
    <w:p>
      <w:r>
        <w:rPr>
          <w:b/>
          <w:u w:val="single"/>
        </w:rPr>
        <w:t>768636</w:t>
      </w:r>
    </w:p>
    <w:p>
      <w:r>
        <w:t>SENIORSKE NOVICE: 130 let zdravstvenega zavarovanja v Sloveniji https://t.co/pTcttT1D09</w:t>
      </w:r>
    </w:p>
    <w:p>
      <w:r>
        <w:rPr>
          <w:b/>
          <w:u w:val="single"/>
        </w:rPr>
        <w:t>768637</w:t>
      </w:r>
    </w:p>
    <w:p>
      <w:r>
        <w:t>Izberi svojo PREGREŠNO NOVOLETNO DESTINACIJO čisto sam in čisto ZASTONJ! kako?? klikni na http://t.co/HYxMC6aa in... http://t.co/VVBlppHF</w:t>
      </w:r>
    </w:p>
    <w:p>
      <w:r>
        <w:rPr>
          <w:b/>
          <w:u w:val="single"/>
        </w:rPr>
        <w:t>768638</w:t>
      </w:r>
    </w:p>
    <w:p>
      <w:r>
        <w:t>Bodo sodišča sodila inšpekcijam, ki delajo le za nekatere? https://t.co/g2SUpFRZQG</w:t>
      </w:r>
    </w:p>
    <w:p>
      <w:r>
        <w:rPr>
          <w:b/>
          <w:u w:val="single"/>
        </w:rPr>
        <w:t>768639</w:t>
      </w:r>
    </w:p>
    <w:p>
      <w:r>
        <w:t>@KilgoreSH5 @NormaMKorosec @ales_primc @BernardBrscic Komunist pa še čefur. Konec sveta.</w:t>
      </w:r>
    </w:p>
    <w:p>
      <w:r>
        <w:rPr>
          <w:b/>
          <w:u w:val="single"/>
        </w:rPr>
        <w:t>768640</w:t>
      </w:r>
    </w:p>
    <w:p>
      <w:r>
        <w:t>@RosvitaP Nikogar iz Peterletove vlade niso sodniki iz Beograda klicali na zagovor. Katalonci so naredi li prav, predali so se Belgiji.</w:t>
      </w:r>
    </w:p>
    <w:p>
      <w:r>
        <w:rPr>
          <w:b/>
          <w:u w:val="single"/>
        </w:rPr>
        <w:t>768641</w:t>
      </w:r>
    </w:p>
    <w:p>
      <w:r>
        <w:t>Ej, vozniki bmw-ja smo čist ok, glihkar z andahtjo odfural ptujski krog s svakovim X3, serijaM, športni. Levo nogo bi komot imel amputirano.</w:t>
      </w:r>
    </w:p>
    <w:p>
      <w:r>
        <w:rPr>
          <w:b/>
          <w:u w:val="single"/>
        </w:rPr>
        <w:t>768642</w:t>
      </w:r>
    </w:p>
    <w:p>
      <w:r>
        <w:t>@sarecmarjan @ZanMahnic Sem prišel samo pogledat bojevnike sekte velike vodje 😀😂.</w:t>
      </w:r>
    </w:p>
    <w:p>
      <w:r>
        <w:rPr>
          <w:b/>
          <w:u w:val="single"/>
        </w:rPr>
        <w:t>768643</w:t>
      </w:r>
    </w:p>
    <w:p>
      <w:r>
        <w:t>V DeSUS boj za predsedniški stolček, Erjavec pravi, da ga podpira svojeglavi poslanec Polnar https://t.co/ZMQqUoBqrM https://t.co/LsvSKRMs4s</w:t>
      </w:r>
    </w:p>
    <w:p>
      <w:r>
        <w:rPr>
          <w:b/>
          <w:u w:val="single"/>
        </w:rPr>
        <w:t>768644</w:t>
      </w:r>
    </w:p>
    <w:p>
      <w:r>
        <w:t>@Desnilevicar @LajnarEU @JJansaSDS Medijem se ne bi strgalo temveč režimskim psom čuvajem (watch dog) kot so sebe tudi sami poimenovali.</w:t>
      </w:r>
    </w:p>
    <w:p>
      <w:r>
        <w:rPr>
          <w:b/>
          <w:u w:val="single"/>
        </w:rPr>
        <w:t>768645</w:t>
      </w:r>
    </w:p>
    <w:p>
      <w:r>
        <w:t>Revija Reporter pri prodajalcih časopisov in v Trafiki24, tu je napoved vsebine https://t.co/sgKDtGk6j8 https://t.co/seLnWFUBim</w:t>
      </w:r>
    </w:p>
    <w:p>
      <w:r>
        <w:rPr>
          <w:b/>
          <w:u w:val="single"/>
        </w:rPr>
        <w:t>768646</w:t>
      </w:r>
    </w:p>
    <w:p>
      <w:r>
        <w:t>kaj mia 4-jara filo desegnis trajnojn kurantajn sur herbejo. :) https://t.co/RSHBQ31P0j</w:t>
      </w:r>
    </w:p>
    <w:p>
      <w:r>
        <w:rPr>
          <w:b/>
          <w:u w:val="single"/>
        </w:rPr>
        <w:t>768647</w:t>
      </w:r>
    </w:p>
    <w:p>
      <w:r>
        <w:t>@had Zakaj drzijo telefon pred usti in imajo zvocnik vklopljen ... to je meni debilizem</w:t>
      </w:r>
    </w:p>
    <w:p>
      <w:r>
        <w:rPr>
          <w:b/>
          <w:u w:val="single"/>
        </w:rPr>
        <w:t>768648</w:t>
      </w:r>
    </w:p>
    <w:p>
      <w:r>
        <w:t>@DejanLevanic @strankaSDS Ne želi se radikalne desnice!Takrat bojo spremembe res ekstremne!</w:t>
      </w:r>
    </w:p>
    <w:p>
      <w:r>
        <w:rPr>
          <w:b/>
          <w:u w:val="single"/>
        </w:rPr>
        <w:t>768649</w:t>
      </w:r>
    </w:p>
    <w:p>
      <w:r>
        <w:t>Mati in oce ves dan resevala zlatega prinasalca,ki se je zatekel k njima. Na sreco je cipiran in je ze veselo pri lastnikih. 👍</w:t>
      </w:r>
    </w:p>
    <w:p>
      <w:r>
        <w:rPr>
          <w:b/>
          <w:u w:val="single"/>
        </w:rPr>
        <w:t>768650</w:t>
      </w:r>
    </w:p>
    <w:p>
      <w:r>
        <w:t>@lucijausaj Zgleda da osrednji mediji spet hodijo po robu! Če nebi imeli rdeče zaščite, bi morali plačati težke cekine!!!</w:t>
      </w:r>
    </w:p>
    <w:p>
      <w:r>
        <w:rPr>
          <w:b/>
          <w:u w:val="single"/>
        </w:rPr>
        <w:t>768651</w:t>
      </w:r>
    </w:p>
    <w:p>
      <w:r>
        <w:t>za marcela @StudioCity_ ,ki dvomim, da sploh kaj spi, je pogovor o posledicah nespanja kar zalogaj...</w:t>
      </w:r>
    </w:p>
    <w:p>
      <w:r>
        <w:rPr>
          <w:b/>
          <w:u w:val="single"/>
        </w:rPr>
        <w:t>768652</w:t>
      </w:r>
    </w:p>
    <w:p>
      <w:r>
        <w:t xml:space="preserve">@kostinmozeg @PerfidiaDonat Tminci jo imajo.  </w:t>
        <w:br/>
        <w:t>Faronika d.o.o. Ribogojnica Tolmin</w:t>
      </w:r>
    </w:p>
    <w:p>
      <w:r>
        <w:rPr>
          <w:b/>
          <w:u w:val="single"/>
        </w:rPr>
        <w:t>768653</w:t>
      </w:r>
    </w:p>
    <w:p>
      <w:r>
        <w:t>@pjarc @visitljubljana Aja, to! Njihov burger plac ostaja. Tole je pa nov lokal, na mestu, kjer je bila prej Hiša športa in tu pečejo pice.</w:t>
      </w:r>
    </w:p>
    <w:p>
      <w:r>
        <w:rPr>
          <w:b/>
          <w:u w:val="single"/>
        </w:rPr>
        <w:t>768654</w:t>
      </w:r>
    </w:p>
    <w:p>
      <w:r>
        <w:t>Kdo bi recept slastnih brownijev, narejenih iz sladkega krompirja? 😍😋 https://t.co/Vv7bheA1sv</w:t>
      </w:r>
    </w:p>
    <w:p>
      <w:r>
        <w:rPr>
          <w:b/>
          <w:u w:val="single"/>
        </w:rPr>
        <w:t>768655</w:t>
      </w:r>
    </w:p>
    <w:p>
      <w:r>
        <w:t>@slovenskipanter 1.Küćan</w:t>
        <w:br/>
        <w:t>8.Šarec</w:t>
        <w:br/>
        <w:t>9. Kordiš</w:t>
        <w:br/>
        <w:t>10.Poklukar</w:t>
        <w:br/>
        <w:t>11.Fajon</w:t>
        <w:br/>
        <w:t>12.Janković..........spisek je dolg</w:t>
      </w:r>
    </w:p>
    <w:p>
      <w:r>
        <w:rPr>
          <w:b/>
          <w:u w:val="single"/>
        </w:rPr>
        <w:t>768656</w:t>
      </w:r>
    </w:p>
    <w:p>
      <w:r>
        <w:t>Strah občutimo kot hladen občutek v trebuhu, razumemo ga kot izgubo moči in nečesa, kar je za nas pomembno, ali... https://t.co/DYpDsHMAvb</w:t>
      </w:r>
    </w:p>
    <w:p>
      <w:r>
        <w:rPr>
          <w:b/>
          <w:u w:val="single"/>
        </w:rPr>
        <w:t>768657</w:t>
      </w:r>
    </w:p>
    <w:p>
      <w:r>
        <w:t>Poleg baterijsko-titoistične reje na FDV, še ena nova "baterija" na Mošejski Ulici? https://t.co/jqV6qDq25D</w:t>
      </w:r>
    </w:p>
    <w:p>
      <w:r>
        <w:rPr>
          <w:b/>
          <w:u w:val="single"/>
        </w:rPr>
        <w:t>768658</w:t>
      </w:r>
    </w:p>
    <w:p>
      <w:r>
        <w:t>@mihazorz @STA_novice Erdogan je EU samo spomnil, da ni edini, ki prekoraci mejo dopustnega in, ker so vse clanice EU tihoooo!</w:t>
      </w:r>
    </w:p>
    <w:p>
      <w:r>
        <w:rPr>
          <w:b/>
          <w:u w:val="single"/>
        </w:rPr>
        <w:t>768659</w:t>
      </w:r>
    </w:p>
    <w:p>
      <w:r>
        <w:t>Spremembe Zakona o inšpekciji dela in Zakona o urejanju trga dela, ki smo ju včeraj uskladili s sindikati in delodajalci, na vladi sprejeta</w:t>
      </w:r>
    </w:p>
    <w:p>
      <w:r>
        <w:rPr>
          <w:b/>
          <w:u w:val="single"/>
        </w:rPr>
        <w:t>768660</w:t>
      </w:r>
    </w:p>
    <w:p>
      <w:r>
        <w:t>@rokjarc mah jelincic je itak za partizane, to zdej mu je bla sam molilna kamuflaza :P</w:t>
      </w:r>
    </w:p>
    <w:p>
      <w:r>
        <w:rPr>
          <w:b/>
          <w:u w:val="single"/>
        </w:rPr>
        <w:t>768661</w:t>
      </w:r>
    </w:p>
    <w:p>
      <w:r>
        <w:t>"Sprali so mi možgane," pravi gospa po tem, ko je pregnala prostovoljce, ki ji so prenavljali razpadajočo hišo.</w:t>
        <w:br/>
        <w:br/>
        <w:t>https://t.co/H39qArDWXv</w:t>
      </w:r>
    </w:p>
    <w:p>
      <w:r>
        <w:rPr>
          <w:b/>
          <w:u w:val="single"/>
        </w:rPr>
        <w:t>768662</w:t>
      </w:r>
    </w:p>
    <w:p>
      <w:r>
        <w:t>@RLjubljana Pa a ni v elektriko vkloplen? Al sam not v linijo za telefon?! Sej se niti ne spomnem več, kako to gre 🤣🙈</w:t>
      </w:r>
    </w:p>
    <w:p>
      <w:r>
        <w:rPr>
          <w:b/>
          <w:u w:val="single"/>
        </w:rPr>
        <w:t>768663</w:t>
      </w:r>
    </w:p>
    <w:p>
      <w:r>
        <w:t>@Svarun_K MO fašistične SS: žaliti, lagati, podtikati, falsificirati, ščuvati. Tomšič njen glavni ideolog.</w:t>
      </w:r>
    </w:p>
    <w:p>
      <w:r>
        <w:rPr>
          <w:b/>
          <w:u w:val="single"/>
        </w:rPr>
        <w:t>768664</w:t>
      </w:r>
    </w:p>
    <w:p>
      <w:r>
        <w:t>@MarkoPavlisic @vrssevnik Ker učitelj z delovnim časom sam upravlja in so vse suplence, sestanki in druga padalska opravila vnaprej znana.</w:t>
      </w:r>
    </w:p>
    <w:p>
      <w:r>
        <w:rPr>
          <w:b/>
          <w:u w:val="single"/>
        </w:rPr>
        <w:t>768665</w:t>
      </w:r>
    </w:p>
    <w:p>
      <w:r>
        <w:t>Poslanci vladnih strank in Levice: Ne deportirajte sirskega begunca!  https://t.co/OOO3IqFmwk</w:t>
      </w:r>
    </w:p>
    <w:p>
      <w:r>
        <w:rPr>
          <w:b/>
          <w:u w:val="single"/>
        </w:rPr>
        <w:t>768666</w:t>
      </w:r>
    </w:p>
    <w:p>
      <w:r>
        <w:t>@gnila_slovenija v novem letu glava manj boli po prepiti noči poceni viskija... Kot kaže se stvari premikajo na bolje</w:t>
      </w:r>
    </w:p>
    <w:p>
      <w:r>
        <w:rPr>
          <w:b/>
          <w:u w:val="single"/>
        </w:rPr>
        <w:t>768667</w:t>
      </w:r>
    </w:p>
    <w:p>
      <w:r>
        <w:t>@rokschuster Ne vem kaj tocno mas to v roki, ampak je kjut slika, ker izzareva sreco 😁</w:t>
      </w:r>
    </w:p>
    <w:p>
      <w:r>
        <w:rPr>
          <w:b/>
          <w:u w:val="single"/>
        </w:rPr>
        <w:t>768668</w:t>
      </w:r>
    </w:p>
    <w:p>
      <w:r>
        <w:t>@VeraG_KR Vlada rabi podporo ker zdaj res nimajo novih kandidatov za menjavanje, ker morajo izvest hude ukrepe penzije migranti...</w:t>
      </w:r>
    </w:p>
    <w:p>
      <w:r>
        <w:rPr>
          <w:b/>
          <w:u w:val="single"/>
        </w:rPr>
        <w:t>768669</w:t>
      </w:r>
    </w:p>
    <w:p>
      <w:r>
        <w:t>Seehofer je velik blefer. Nič ni naredil za zaustavitev invazije, zdaj pa iz udobnega mesta kopira AfD. Nemški Kurc. https://t.co/TXarYUiYIi</w:t>
      </w:r>
    </w:p>
    <w:p>
      <w:r>
        <w:rPr>
          <w:b/>
          <w:u w:val="single"/>
        </w:rPr>
        <w:t>768670</w:t>
      </w:r>
    </w:p>
    <w:p>
      <w:r>
        <w:t>@Delo Mast kurja, leto 1959 zelo plodno...narejen Parlament, rodil se je časnik @Delo, pa tudi jaz in @LajnarEU ...žurka bo...🤣🤣🤣</w:t>
      </w:r>
    </w:p>
    <w:p>
      <w:r>
        <w:rPr>
          <w:b/>
          <w:u w:val="single"/>
        </w:rPr>
        <w:t>768671</w:t>
      </w:r>
    </w:p>
    <w:p>
      <w:r>
        <w:t>@Libertarec Najlepše je ko @Libertarec zmerja druge z lastno hibo. Bolj debilne in debele situacije pa še ne. 🤪😂😆</w:t>
      </w:r>
    </w:p>
    <w:p>
      <w:r>
        <w:rPr>
          <w:b/>
          <w:u w:val="single"/>
        </w:rPr>
        <w:t>768672</w:t>
      </w:r>
    </w:p>
    <w:p>
      <w:r>
        <w:t>Tisto, ko greš pred službo v soseda po malico in dedek pred tabo v vrsti za kruh naroči "pol babice". #smeh</w:t>
      </w:r>
    </w:p>
    <w:p>
      <w:r>
        <w:rPr>
          <w:b/>
          <w:u w:val="single"/>
        </w:rPr>
        <w:t>768673</w:t>
      </w:r>
    </w:p>
    <w:p>
      <w:r>
        <w:t>Prepričal sem se, da je Janez Janša v zadnjem obdobju postal manipulator prve lige. Z namenom oblatiti mene je potunkal štiri mlade fante.</w:t>
      </w:r>
    </w:p>
    <w:p>
      <w:r>
        <w:rPr>
          <w:b/>
          <w:u w:val="single"/>
        </w:rPr>
        <w:t>768674</w:t>
      </w:r>
    </w:p>
    <w:p>
      <w:r>
        <w:t xml:space="preserve">Avtomatizacija dela: nevarnost, priložnost ali način discipliniranja? </w:t>
        <w:br/>
        <w:t>https://t.co/4ZarksIgdh</w:t>
      </w:r>
    </w:p>
    <w:p>
      <w:r>
        <w:rPr>
          <w:b/>
          <w:u w:val="single"/>
        </w:rPr>
        <w:t>768675</w:t>
      </w:r>
    </w:p>
    <w:p>
      <w:r>
        <w:t>@madpixel ja, sem se takoj spomnila nate, ko sem videla to islandsko idilo :)</w:t>
      </w:r>
    </w:p>
    <w:p>
      <w:r>
        <w:rPr>
          <w:b/>
          <w:u w:val="single"/>
        </w:rPr>
        <w:t>768676</w:t>
      </w:r>
    </w:p>
    <w:p>
      <w:r>
        <w:t>@GPreac Saj bova v cca 1,5 ure končala!!!</w:t>
        <w:br/>
        <w:t>Potem bova šla pa njihovo menzo na malico, zastonj, ker kuharice poznam.</w:t>
      </w:r>
    </w:p>
    <w:p>
      <w:r>
        <w:rPr>
          <w:b/>
          <w:u w:val="single"/>
        </w:rPr>
        <w:t>768677</w:t>
      </w:r>
    </w:p>
    <w:p>
      <w:r>
        <w:t>@petrasovdat Pomoci ne bo tako hitro. Potem bo zakuril ogenj, da ga vidijo, s satelita.</w:t>
      </w:r>
    </w:p>
    <w:p>
      <w:r>
        <w:rPr>
          <w:b/>
          <w:u w:val="single"/>
        </w:rPr>
        <w:t>768678</w:t>
      </w:r>
    </w:p>
    <w:p>
      <w:r>
        <w:t>@SSN_pr Ko se gre za njihove ritke zakon sprejet v trenutku, ko gre za delovnega človeka  se  pa nič ne da. Cvikajo vstaje!</w:t>
      </w:r>
    </w:p>
    <w:p>
      <w:r>
        <w:rPr>
          <w:b/>
          <w:u w:val="single"/>
        </w:rPr>
        <w:t>768679</w:t>
      </w:r>
    </w:p>
    <w:p>
      <w:r>
        <w:t>Mal si delam spisek. Letos prebrala že 17 knjig. Več k prej v 30 letih. #knjižnimolj</w:t>
      </w:r>
    </w:p>
    <w:p>
      <w:r>
        <w:rPr>
          <w:b/>
          <w:u w:val="single"/>
        </w:rPr>
        <w:t>768680</w:t>
      </w:r>
    </w:p>
    <w:p>
      <w:r>
        <w:t>@Nienna04328751 IDGAF. Da le sproti plačujejo, skrbijo za stanovanje in se sosedi ne bunijo.</w:t>
      </w:r>
    </w:p>
    <w:p>
      <w:r>
        <w:rPr>
          <w:b/>
          <w:u w:val="single"/>
        </w:rPr>
        <w:t>768681</w:t>
      </w:r>
    </w:p>
    <w:p>
      <w:r>
        <w:t>@1nekorektna @KolindaGK Jtudi siromaček pahor plačal za fotografiranje s stricem Trumpom - mi pa spet občudujemo idote ?</w:t>
      </w:r>
    </w:p>
    <w:p>
      <w:r>
        <w:rPr>
          <w:b/>
          <w:u w:val="single"/>
        </w:rPr>
        <w:t>768682</w:t>
      </w:r>
    </w:p>
    <w:p>
      <w:r>
        <w:t>@jdamijan Če bi bil Akrapovič bedak, bi bil profesor in ne uspešen podjetnik</w:t>
      </w:r>
    </w:p>
    <w:p>
      <w:r>
        <w:rPr>
          <w:b/>
          <w:u w:val="single"/>
        </w:rPr>
        <w:t>768683</w:t>
      </w:r>
    </w:p>
    <w:p>
      <w:r>
        <w:t>Kaj, a zdaj sledi drugi krog soočenja po večinskem sistemu made in PopTV? Pri 20% neodločenih je to rahlo manipulativno, se mi zdi.</w:t>
      </w:r>
    </w:p>
    <w:p>
      <w:r>
        <w:rPr>
          <w:b/>
          <w:u w:val="single"/>
        </w:rPr>
        <w:t>768684</w:t>
      </w:r>
    </w:p>
    <w:p>
      <w:r>
        <w:t>@JureBrankovic @vanfranco Vodja izmene sežanskih gasilcev ni relevanten vir? 71 udeleženih ni isto kot "trčilo". https://t.co/7WzZf7dxP0</w:t>
      </w:r>
    </w:p>
    <w:p>
      <w:r>
        <w:rPr>
          <w:b/>
          <w:u w:val="single"/>
        </w:rPr>
        <w:t>768685</w:t>
      </w:r>
    </w:p>
    <w:p>
      <w:r>
        <w:t>@bmz9453 Kita česna obešena okoli vratu odžene vse vampirje, luzerje, debile stran...🤣😜😜 https://t.co/rhVDl8ViXd</w:t>
      </w:r>
    </w:p>
    <w:p>
      <w:r>
        <w:rPr>
          <w:b/>
          <w:u w:val="single"/>
        </w:rPr>
        <w:t>768686</w:t>
      </w:r>
    </w:p>
    <w:p>
      <w:r>
        <w:t>Unika je naša pasivna lepotička, ki vas bo razvajala s 174 kvadrati in 4 sobami v dveh nadstropjih. https://t.co/fkWTdR4xvy</w:t>
      </w:r>
    </w:p>
    <w:p>
      <w:r>
        <w:rPr>
          <w:b/>
          <w:u w:val="single"/>
        </w:rPr>
        <w:t>768687</w:t>
      </w:r>
    </w:p>
    <w:p>
      <w:r>
        <w:t xml:space="preserve">@had Izginili so kot jutranje meglice, ko posije sonce. </w:t>
        <w:br/>
        <w:br/>
        <w:t xml:space="preserve">Pomojem so se preselili v Ameriko, da bi tam strašili republikance. </w:t>
        <w:br/>
        <w:br/>
        <w:t>#sampovem</w:t>
      </w:r>
    </w:p>
    <w:p>
      <w:r>
        <w:rPr>
          <w:b/>
          <w:u w:val="single"/>
        </w:rPr>
        <w:t>768688</w:t>
      </w:r>
    </w:p>
    <w:p>
      <w:r>
        <w:t>Vaši možgani funkcionirajo učinkoviteje in hitreje, če verjamete, da ste se dobro naspali, četudi se v bistvu niste. https://t.co/npEfnM0bFm</w:t>
      </w:r>
    </w:p>
    <w:p>
      <w:r>
        <w:rPr>
          <w:b/>
          <w:u w:val="single"/>
        </w:rPr>
        <w:t>768689</w:t>
      </w:r>
    </w:p>
    <w:p>
      <w:r>
        <w:t>PV: Slovenski interesi zavarovani v kompromisu med EU in ustavnih odgovorih nanjo.</w:t>
      </w:r>
    </w:p>
    <w:p>
      <w:r>
        <w:rPr>
          <w:b/>
          <w:u w:val="single"/>
        </w:rPr>
        <w:t>768690</w:t>
      </w:r>
    </w:p>
    <w:p>
      <w:r>
        <w:t>@BokiNachbar Bolj so problem sanjači, ki se ne zavedajo okolice in ki vštric vozijo 100 kmh po avtocesti.</w:t>
      </w:r>
    </w:p>
    <w:p>
      <w:r>
        <w:rPr>
          <w:b/>
          <w:u w:val="single"/>
        </w:rPr>
        <w:t>768691</w:t>
      </w:r>
    </w:p>
    <w:p>
      <w:r>
        <w:t>@umijosek @PreglArjan Po moje mislijo, da od tujcev napumpane kuzle črpajo Francetov denar.</w:t>
      </w:r>
    </w:p>
    <w:p>
      <w:r>
        <w:rPr>
          <w:b/>
          <w:u w:val="single"/>
        </w:rPr>
        <w:t>768692</w:t>
      </w:r>
    </w:p>
    <w:p>
      <w:r>
        <w:t>Ne vem, zakaj bi clovek prodajal tocno 5 let starega BMWja. A to zato, ker se lizing iztece? #modernilapitalisti</w:t>
      </w:r>
    </w:p>
    <w:p>
      <w:r>
        <w:rPr>
          <w:b/>
          <w:u w:val="single"/>
        </w:rPr>
        <w:t>768693</w:t>
      </w:r>
    </w:p>
    <w:p>
      <w:r>
        <w:t>Trobimo: Nov observatorij za astronomijo z visoko energijskimi gama zarki Polje ... http://t.co/IyFRF3tFoP http://t.co/M3sojIqEbl</w:t>
      </w:r>
    </w:p>
    <w:p>
      <w:r>
        <w:rPr>
          <w:b/>
          <w:u w:val="single"/>
        </w:rPr>
        <w:t>768694</w:t>
      </w:r>
    </w:p>
    <w:p>
      <w:r>
        <w:t>@DrzavljanD @stanka_d @TelekomSlo Mogoče pa Nova24TV to ne jemlje kot sovražni govor ali kaj podobnega. Čist normalna novica takorekoč.</w:t>
      </w:r>
    </w:p>
    <w:p>
      <w:r>
        <w:rPr>
          <w:b/>
          <w:u w:val="single"/>
        </w:rPr>
        <w:t>768695</w:t>
      </w:r>
    </w:p>
    <w:p>
      <w:r>
        <w:t>Takšne pišejo tisti, ki jim je prioriteta "samo da ni Janša" četudi bodo drek pili @SpletnaMladina https://t.co/q92ldHI6G2</w:t>
      </w:r>
    </w:p>
    <w:p>
      <w:r>
        <w:rPr>
          <w:b/>
          <w:u w:val="single"/>
        </w:rPr>
        <w:t>768696</w:t>
      </w:r>
    </w:p>
    <w:p>
      <w:r>
        <w:t>@JKranjcan @DC43 @sarecmarjan @vladaRS Naštej in dokumentiraj njihove laži, ne se šparat.</w:t>
      </w:r>
    </w:p>
    <w:p>
      <w:r>
        <w:rPr>
          <w:b/>
          <w:u w:val="single"/>
        </w:rPr>
        <w:t>768697</w:t>
      </w:r>
    </w:p>
    <w:p>
      <w:r>
        <w:t>@KajzerFranc Sekretarica Katička je zadnjič strumno razložila, da gre za različni petkraki rdeči zvezdi. #leščerbamodrostibaklaučenosti</w:t>
      </w:r>
    </w:p>
    <w:p>
      <w:r>
        <w:rPr>
          <w:b/>
          <w:u w:val="single"/>
        </w:rPr>
        <w:t>768698</w:t>
      </w:r>
    </w:p>
    <w:p>
      <w:r>
        <w:t>@petrasovdat @ajpes kako vam je uspelo shujšati.a greste z šefom v planico,spet en dolgaš pre tv duma.</w:t>
      </w:r>
    </w:p>
    <w:p>
      <w:r>
        <w:rPr>
          <w:b/>
          <w:u w:val="single"/>
        </w:rPr>
        <w:t>768699</w:t>
      </w:r>
    </w:p>
    <w:p>
      <w:r>
        <w:t>@MrgGucekZ Je zadnjič ena nemška-muslimanka lepo povedala na nemški TV: Kaj imam jaz s temi norci, ki sebe razstrelijo, da bi ubili druge.</w:t>
      </w:r>
    </w:p>
    <w:p>
      <w:r>
        <w:rPr>
          <w:b/>
          <w:u w:val="single"/>
        </w:rPr>
        <w:t>768700</w:t>
      </w:r>
    </w:p>
    <w:p>
      <w:r>
        <w:t>@laurakriznik @24ur_com Kaj hočete..Soros očitno dobro plača..Murgle pa tudi..</w:t>
      </w:r>
    </w:p>
    <w:p>
      <w:r>
        <w:rPr>
          <w:b/>
          <w:u w:val="single"/>
        </w:rPr>
        <w:t>768701</w:t>
      </w:r>
    </w:p>
    <w:p>
      <w:r>
        <w:t>@kizidor @Matino667 Ni pločnik, ampak skupna prometna površina, kjer na bi bili pešci pozorni na kolesarje in kolesarji na pešce.</w:t>
      </w:r>
    </w:p>
    <w:p>
      <w:r>
        <w:rPr>
          <w:b/>
          <w:u w:val="single"/>
        </w:rPr>
        <w:t>768702</w:t>
      </w:r>
    </w:p>
    <w:p>
      <w:r>
        <w:t>Ob 00.34 želel popraviti roleto. Razmontirati sistem. Odvil 4 naključne vijake, naključje dojel naknadno. In si premislil. #maribor</w:t>
      </w:r>
    </w:p>
    <w:p>
      <w:r>
        <w:rPr>
          <w:b/>
          <w:u w:val="single"/>
        </w:rPr>
        <w:t>768703</w:t>
      </w:r>
    </w:p>
    <w:p>
      <w:r>
        <w:t>Desigoual torbice nas lahko naučijo praktičnosti s slogom https://t.co/IMpTkmVeev https://t.co/4a7g9Mvg6w</w:t>
      </w:r>
    </w:p>
    <w:p>
      <w:r>
        <w:rPr>
          <w:b/>
          <w:u w:val="single"/>
        </w:rPr>
        <w:t>768704</w:t>
      </w:r>
    </w:p>
    <w:p>
      <w:r>
        <w:t>@JakaDolinar2 @TZdenko @Nova24TV ...kdaj se je haljar spet priplazil iz rdeče hoste ???</w:t>
      </w:r>
    </w:p>
    <w:p>
      <w:r>
        <w:rPr>
          <w:b/>
          <w:u w:val="single"/>
        </w:rPr>
        <w:t>768705</w:t>
      </w:r>
    </w:p>
    <w:p>
      <w:r>
        <w:t>@viktor_viktorh @APivec @vladaRS @sarecmarjan Agresorji so nas poropal do podna...kaksne zveri le</w:t>
      </w:r>
    </w:p>
    <w:p>
      <w:r>
        <w:rPr>
          <w:b/>
          <w:u w:val="single"/>
        </w:rPr>
        <w:t>768706</w:t>
      </w:r>
    </w:p>
    <w:p>
      <w:r>
        <w:t>@peterjancic To je bila pohvale vredna  izjema. Naši politiki so v BG brez izjeme govorili srbohrvaščino.</w:t>
      </w:r>
    </w:p>
    <w:p>
      <w:r>
        <w:rPr>
          <w:b/>
          <w:u w:val="single"/>
        </w:rPr>
        <w:t>768707</w:t>
      </w:r>
    </w:p>
    <w:p>
      <w:r>
        <w:t>@DKosir7 Janković bi moral svojo krilatico o najlepšem mestu na svetu omejiti zgolj na strogi center.</w:t>
      </w:r>
    </w:p>
    <w:p>
      <w:r>
        <w:rPr>
          <w:b/>
          <w:u w:val="single"/>
        </w:rPr>
        <w:t>768708</w:t>
      </w:r>
    </w:p>
    <w:p>
      <w:r>
        <w:t>@russhie Hvala. Mogoce ves za kaj prijazno ucinkovitega proti muckom, ki tako veselo lulajo v njo in mi jo celo potecajo.</w:t>
      </w:r>
    </w:p>
    <w:p>
      <w:r>
        <w:rPr>
          <w:b/>
          <w:u w:val="single"/>
        </w:rPr>
        <w:t>768709</w:t>
      </w:r>
    </w:p>
    <w:p>
      <w:r>
        <w:t>@DrzavljanD @MMtvit Domen podira našo velko lepo hiško neresnic!</w:t>
        <w:br/>
        <w:t>In zraven še tržno gospodarstvo!!</w:t>
        <w:br/>
        <w:t>Krivica!!!!</w:t>
      </w:r>
    </w:p>
    <w:p>
      <w:r>
        <w:rPr>
          <w:b/>
          <w:u w:val="single"/>
        </w:rPr>
        <w:t>768710</w:t>
      </w:r>
    </w:p>
    <w:p>
      <w:r>
        <w:t>Notranje ministrstvo eno največjih diktatur na svetu smatra za varno državo https://t.co/tl5JsyqJ5D</w:t>
      </w:r>
    </w:p>
    <w:p>
      <w:r>
        <w:rPr>
          <w:b/>
          <w:u w:val="single"/>
        </w:rPr>
        <w:t>768711</w:t>
      </w:r>
    </w:p>
    <w:p>
      <w:r>
        <w:t>@StezinarDrago Saj smo imeli podobnega dobrotnika Iveka iz Negove....pa so ga komunisti...</w:t>
      </w:r>
    </w:p>
    <w:p>
      <w:r>
        <w:rPr>
          <w:b/>
          <w:u w:val="single"/>
        </w:rPr>
        <w:t>768712</w:t>
      </w:r>
    </w:p>
    <w:p>
      <w:r>
        <w:t xml:space="preserve">Najboljši komentar: "Ne zgleda ne vem kaj, ampak je pa res okusen!" </w:t>
        <w:br/>
        <w:br/>
        <w:t xml:space="preserve">Zmaga je torej naša! ;) </w:t>
        <w:br/>
        <w:br/>
        <w:t>#vegan</w:t>
        <w:br/>
        <w:br/>
        <w:t>#gustpikasi https://t.co/rbyH17VN2F</w:t>
      </w:r>
    </w:p>
    <w:p>
      <w:r>
        <w:rPr>
          <w:b/>
          <w:u w:val="single"/>
        </w:rPr>
        <w:t>768713</w:t>
      </w:r>
    </w:p>
    <w:p>
      <w:r>
        <w:t>@Mihagapiha666 @StendlerBostjan To je sumenje njegove pecke.torej je bil not, ce se je grel</w:t>
      </w:r>
    </w:p>
    <w:p>
      <w:r>
        <w:rPr>
          <w:b/>
          <w:u w:val="single"/>
        </w:rPr>
        <w:t>768714</w:t>
      </w:r>
    </w:p>
    <w:p>
      <w:r>
        <w:t>@NavadniNimda Švabom se čist strgal... folk neomejeno not spuščajo..pol pa plačujejo če hočjo oditi.</w:t>
      </w:r>
    </w:p>
    <w:p>
      <w:r>
        <w:rPr>
          <w:b/>
          <w:u w:val="single"/>
        </w:rPr>
        <w:t>768715</w:t>
      </w:r>
    </w:p>
    <w:p>
      <w:r>
        <w:t>POLARNI VRTINEC BO ZAČEL V NASLEDNJIH DVEH TEDNIH SLABETI https://t.co/zBvA2S2esY https://t.co/WRO0QavByu</w:t>
      </w:r>
    </w:p>
    <w:p>
      <w:r>
        <w:rPr>
          <w:b/>
          <w:u w:val="single"/>
        </w:rPr>
        <w:t>768716</w:t>
      </w:r>
    </w:p>
    <w:p>
      <w:r>
        <w:t>@milijonar @tradicijaslo Unisex pisoar za FDV + pisor za ženske https://t.co/RFLJatAcdH https://t.co/vJesHsP0yx</w:t>
      </w:r>
    </w:p>
    <w:p>
      <w:r>
        <w:rPr>
          <w:b/>
          <w:u w:val="single"/>
        </w:rPr>
        <w:t>768717</w:t>
      </w:r>
    </w:p>
    <w:p>
      <w:r>
        <w:t>Dvig 3 davkov, nova vlada ima  strategijo pozgane zemlje https://t.co/D5EwLVANjB</w:t>
      </w:r>
    </w:p>
    <w:p>
      <w:r>
        <w:rPr>
          <w:b/>
          <w:u w:val="single"/>
        </w:rPr>
        <w:t>768718</w:t>
      </w:r>
    </w:p>
    <w:p>
      <w:r>
        <w:t>@miro5ek @RTV_Slovenija Lažnjivi rdečuhi kljukci vse prirejajo in tile naivni slovenčki nič hudega sluteč jim verjamjo!!!! lopovi rdeči</w:t>
      </w:r>
    </w:p>
    <w:p>
      <w:r>
        <w:rPr>
          <w:b/>
          <w:u w:val="single"/>
        </w:rPr>
        <w:t>768719</w:t>
      </w:r>
    </w:p>
    <w:p>
      <w:r>
        <w:t>Janoševci opravičujejo in jadikujejo, Zoki pa na 64% 😂 https://t.co/PShZ75YUZh</w:t>
      </w:r>
    </w:p>
    <w:p>
      <w:r>
        <w:rPr>
          <w:b/>
          <w:u w:val="single"/>
        </w:rPr>
        <w:t>768720</w:t>
      </w:r>
    </w:p>
    <w:p>
      <w:r>
        <w:t>Iscem sportno uro? Budget do 250€ mora met gps, merjenje utripa... nagibam se k garmin vivoactive 3 music. pomoc in RT dobrodosla</w:t>
      </w:r>
    </w:p>
    <w:p>
      <w:r>
        <w:rPr>
          <w:b/>
          <w:u w:val="single"/>
        </w:rPr>
        <w:t>768721</w:t>
      </w:r>
    </w:p>
    <w:p>
      <w:r>
        <w:t>@mgajver Od Valič-a do Valič-a. Še v kinematografiji se komunistična identiteta nadaljuje.</w:t>
      </w:r>
    </w:p>
    <w:p>
      <w:r>
        <w:rPr>
          <w:b/>
          <w:u w:val="single"/>
        </w:rPr>
        <w:t>768722</w:t>
      </w:r>
    </w:p>
    <w:p>
      <w:r>
        <w:t>@Kristina_Hacin @t_celestina @petrasovdat Manjka ti še en l Piše se domoljuplje</w:t>
      </w:r>
    </w:p>
    <w:p>
      <w:r>
        <w:rPr>
          <w:b/>
          <w:u w:val="single"/>
        </w:rPr>
        <w:t>768723</w:t>
      </w:r>
    </w:p>
    <w:p>
      <w:r>
        <w:t>Astrolife dnevna astrološka napoved za 8. marec 2018 #astrologija #zodiak #horoskop Preberi svoj DNEVNI HOROSKOP:... https://t.co/0JUVnTG71i</w:t>
      </w:r>
    </w:p>
    <w:p>
      <w:r>
        <w:rPr>
          <w:b/>
          <w:u w:val="single"/>
        </w:rPr>
        <w:t>768724</w:t>
      </w:r>
    </w:p>
    <w:p>
      <w:r>
        <w:t>Rad hodim pred parlament, vlado, predsedstvo, ministrstva, gledat bogate socijalce kako z bmw-ji hodijo po masten denar..</w:t>
      </w:r>
    </w:p>
    <w:p>
      <w:r>
        <w:rPr>
          <w:b/>
          <w:u w:val="single"/>
        </w:rPr>
        <w:t>768725</w:t>
      </w:r>
    </w:p>
    <w:p>
      <w:r>
        <w:t>Njegova babica je za nas povedala, da se počuti dobro in da očitno ob tem ni trpel nobenih bolečin.</w:t>
        <w:br/>
        <w:t>https://t.co/PDrgiyv6Cv</w:t>
      </w:r>
    </w:p>
    <w:p>
      <w:r>
        <w:rPr>
          <w:b/>
          <w:u w:val="single"/>
        </w:rPr>
        <w:t>768726</w:t>
      </w:r>
    </w:p>
    <w:p>
      <w:r>
        <w:t>@pengovsky @DC43 @TinkCares Jankovič jo je podcenjeval in jo dobil po nosu. Upravičeno.</w:t>
      </w:r>
    </w:p>
    <w:p>
      <w:r>
        <w:rPr>
          <w:b/>
          <w:u w:val="single"/>
        </w:rPr>
        <w:t>768727</w:t>
      </w:r>
    </w:p>
    <w:p>
      <w:r>
        <w:t>Račji file z dušeno rdečo peso in njoki s kumino https://t.co/TEck42OMtu https://t.co/INyBiti5Rk</w:t>
      </w:r>
    </w:p>
    <w:p>
      <w:r>
        <w:rPr>
          <w:b/>
          <w:u w:val="single"/>
        </w:rPr>
        <w:t>768728</w:t>
      </w:r>
    </w:p>
    <w:p>
      <w:r>
        <w:t>@Maxova68 Tole se mi zdi pa tako napisano, kot da si malo potestirala tisto zadevo iz prejšnjega tvita.</w:t>
      </w:r>
    </w:p>
    <w:p>
      <w:r>
        <w:rPr>
          <w:b/>
          <w:u w:val="single"/>
        </w:rPr>
        <w:t>768729</w:t>
      </w:r>
    </w:p>
    <w:p>
      <w:r>
        <w:t>@ibor53 @JJansaSDS Evo sado @ibor53 ki mu je  verjetno edini življenjski cilj"  špilati primitivno barabo" !?</w:t>
      </w:r>
    </w:p>
    <w:p>
      <w:r>
        <w:rPr>
          <w:b/>
          <w:u w:val="single"/>
        </w:rPr>
        <w:t>768730</w:t>
      </w:r>
    </w:p>
    <w:p>
      <w:r>
        <w:t>Kako poslušajo uspešni? (1. del)</w:t>
        <w:br/>
        <w:t>https://t.co/7LfI8JONtM</w:t>
        <w:br/>
        <w:t>#govoricatelesa #neverbalnaKomunikacija</w:t>
      </w:r>
    </w:p>
    <w:p>
      <w:r>
        <w:rPr>
          <w:b/>
          <w:u w:val="single"/>
        </w:rPr>
        <w:t>768731</w:t>
      </w:r>
    </w:p>
    <w:p>
      <w:r>
        <w:t>Poslovni ANGEL ali so-investitor ali kupec, vabljeni k poslovnemu sodelovanju z menoj. https://t.co/WcqtWJnkuU</w:t>
      </w:r>
    </w:p>
    <w:p>
      <w:r>
        <w:rPr>
          <w:b/>
          <w:u w:val="single"/>
        </w:rPr>
        <w:t>768732</w:t>
      </w:r>
    </w:p>
    <w:p>
      <w:r>
        <w:t>Če bi mi solata tako rastla kot plevel bi bila glavni dobavitelj solate za Merkator.</w:t>
      </w:r>
    </w:p>
    <w:p>
      <w:r>
        <w:rPr>
          <w:b/>
          <w:u w:val="single"/>
        </w:rPr>
        <w:t>768733</w:t>
      </w:r>
    </w:p>
    <w:p>
      <w:r>
        <w:t>@Jure_Bajic Ne me jebat ...</w:t>
        <w:br/>
        <w:t>Karkol rečem bo brezveze, familija Šugman vsekakor ornk štempl v naši kulturi. Sožalje bližnjim.</w:t>
      </w:r>
    </w:p>
    <w:p>
      <w:r>
        <w:rPr>
          <w:b/>
          <w:u w:val="single"/>
        </w:rPr>
        <w:t>768734</w:t>
      </w:r>
    </w:p>
    <w:p>
      <w:r>
        <w:t>@leaathenatabako So pa južni sosedi dobri. Tak, da jih pozdravi, če si ze tam 😛</w:t>
      </w:r>
    </w:p>
    <w:p>
      <w:r>
        <w:rPr>
          <w:b/>
          <w:u w:val="single"/>
        </w:rPr>
        <w:t>768735</w:t>
      </w:r>
    </w:p>
    <w:p>
      <w:r>
        <w:t>Leta 1945 v Sloveniji izgubilo življenje celo več ljudi kot ob eksploziji atomske bombe v Nagasakiju isto leto.</w:t>
      </w:r>
    </w:p>
    <w:p>
      <w:r>
        <w:rPr>
          <w:b/>
          <w:u w:val="single"/>
        </w:rPr>
        <w:t>768736</w:t>
      </w:r>
    </w:p>
    <w:p>
      <w:r>
        <w:t>@opica Kolikor gre na krožnik, pa še za par malic za sabo. Pa tud če rit poči. 😜</w:t>
      </w:r>
    </w:p>
    <w:p>
      <w:r>
        <w:rPr>
          <w:b/>
          <w:u w:val="single"/>
        </w:rPr>
        <w:t>768737</w:t>
      </w:r>
    </w:p>
    <w:p>
      <w:r>
        <w:t>@cesenj Da ima ta električni pogon le za pomoč in je na ta način 'hibrid', skuter pa recimo nima pedal za samostojno vožnjo.</w:t>
      </w:r>
    </w:p>
    <w:p>
      <w:r>
        <w:rPr>
          <w:b/>
          <w:u w:val="single"/>
        </w:rPr>
        <w:t>768738</w:t>
      </w:r>
    </w:p>
    <w:p>
      <w:r>
        <w:t>@leaathenatabako LoL. V Ljubljano morajo biti anti-parking količki še v vodi 🤣</w:t>
      </w:r>
    </w:p>
    <w:p>
      <w:r>
        <w:rPr>
          <w:b/>
          <w:u w:val="single"/>
        </w:rPr>
        <w:t>768739</w:t>
      </w:r>
    </w:p>
    <w:p>
      <w:r>
        <w:t>@peterprevc Čestitke @peterprevc in @MinaLavtizarM! Dobrodošel fantek v modrih copatkih, naj te življenje varno vodi po vseh poteh!</w:t>
      </w:r>
    </w:p>
    <w:p>
      <w:r>
        <w:rPr>
          <w:b/>
          <w:u w:val="single"/>
        </w:rPr>
        <w:t>768740</w:t>
      </w:r>
    </w:p>
    <w:p>
      <w:r>
        <w:t>@petra_jansa @freewiseguy @BorutPahor ... tega komunisti ne zmorejo. Ker so boljševiki.</w:t>
      </w:r>
    </w:p>
    <w:p>
      <w:r>
        <w:rPr>
          <w:b/>
          <w:u w:val="single"/>
        </w:rPr>
        <w:t>768741</w:t>
      </w:r>
    </w:p>
    <w:p>
      <w:r>
        <w:t>@JazbarMatjaz Pa tudi ce bi jo lahko - se razen mikrolokalno ne mores nikamor peljat z vlakom</w:t>
      </w:r>
    </w:p>
    <w:p>
      <w:r>
        <w:rPr>
          <w:b/>
          <w:u w:val="single"/>
        </w:rPr>
        <w:t>768742</w:t>
      </w:r>
    </w:p>
    <w:p>
      <w:r>
        <w:t>Sedanja politika EU na temo migrantov, bo pripeljala do ponovnega vzpona nacizma, fašizma, frankizma, pa Sorosevi milijoni gor ali dol.</w:t>
      </w:r>
    </w:p>
    <w:p>
      <w:r>
        <w:rPr>
          <w:b/>
          <w:u w:val="single"/>
        </w:rPr>
        <w:t>768743</w:t>
      </w:r>
    </w:p>
    <w:p>
      <w:r>
        <w:t>Ustavni sodniki v primeru koroških dečkov dali klofuto Anji Kopač Mrak https://t.co/C5rQMwhUx3</w:t>
      </w:r>
    </w:p>
    <w:p>
      <w:r>
        <w:rPr>
          <w:b/>
          <w:u w:val="single"/>
        </w:rPr>
        <w:t>768744</w:t>
      </w:r>
    </w:p>
    <w:p>
      <w:r>
        <w:t>Revija Reporter pri prodajalcih časopisov in v Trafiki24, tu pa je napoved vsebine https://t.co/BFZjbY1Noz https://t.co/sT8ZoYMbtg</w:t>
      </w:r>
    </w:p>
    <w:p>
      <w:r>
        <w:rPr>
          <w:b/>
          <w:u w:val="single"/>
        </w:rPr>
        <w:t>768745</w:t>
      </w:r>
    </w:p>
    <w:p>
      <w:r>
        <w:t>Ta teden v ND:  Golobradi režiserji pornografskih filmov - Kriminalnih dejanj, povezanih z uporabo svetovnega spleta, je vse več</w:t>
      </w:r>
    </w:p>
    <w:p>
      <w:r>
        <w:rPr>
          <w:b/>
          <w:u w:val="single"/>
        </w:rPr>
        <w:t>768746</w:t>
      </w:r>
    </w:p>
    <w:p>
      <w:r>
        <w:t>v deželi Zelenega Jurija. Zapuščamo Črnomelj, gremo proti Semiču #izkrajavkraj https://t.co/hMKeLDJjY1</w:t>
      </w:r>
    </w:p>
    <w:p>
      <w:r>
        <w:rPr>
          <w:b/>
          <w:u w:val="single"/>
        </w:rPr>
        <w:t>768747</w:t>
      </w:r>
    </w:p>
    <w:p>
      <w:r>
        <w:t>Prihajajoči #vikend obeta! Kdaj, kam in kako potešiti apetit svetuje #napojednik #šolaokusov #parkwineparty https://t.co/ep9gD09Ij5</w:t>
      </w:r>
    </w:p>
    <w:p>
      <w:r>
        <w:rPr>
          <w:b/>
          <w:u w:val="single"/>
        </w:rPr>
        <w:t>768748</w:t>
      </w:r>
    </w:p>
    <w:p>
      <w:r>
        <w:t>@DrzavljanD @petrol Savić, ko bo kdaj zmagala druga opcija, bodo prve žrtve vaši mediji. Takrat pa ne jokat....</w:t>
      </w:r>
    </w:p>
    <w:p>
      <w:r>
        <w:rPr>
          <w:b/>
          <w:u w:val="single"/>
        </w:rPr>
        <w:t>768749</w:t>
      </w:r>
    </w:p>
    <w:p>
      <w:r>
        <w:t>@ErikaPlaninsec @KanglerFranc @DrzavniSvet @IgorZorcic @MasaKociper Ne ga srat. Pol lahko pride ven še kdo je dal ubit Krambergerja.</w:t>
      </w:r>
    </w:p>
    <w:p>
      <w:r>
        <w:rPr>
          <w:b/>
          <w:u w:val="single"/>
        </w:rPr>
        <w:t>768750</w:t>
      </w:r>
    </w:p>
    <w:p>
      <w:r>
        <w:t>@PBohinc @strankalevica @strankaSD @tfajon Fajonkini inženirji in Cerarjeva delovna sila malo žurata...</w:t>
      </w:r>
    </w:p>
    <w:p>
      <w:r>
        <w:rPr>
          <w:b/>
          <w:u w:val="single"/>
        </w:rPr>
        <w:t>768751</w:t>
      </w:r>
    </w:p>
    <w:p>
      <w:r>
        <w:t>@MilanZver @JJansaSDS @strankaSDS To je najbolj zdraharska stranka na slovenskem!</w:t>
      </w:r>
    </w:p>
    <w:p>
      <w:r>
        <w:rPr>
          <w:b/>
          <w:u w:val="single"/>
        </w:rPr>
        <w:t>768752</w:t>
      </w:r>
    </w:p>
    <w:p>
      <w:r>
        <w:t>Kofe mi je obljubila in to v pojstlo.Človek jo mora imeti rad in še parkrat paradirati z njenimi šolni :) #prjatlca</w:t>
      </w:r>
    </w:p>
    <w:p>
      <w:r>
        <w:rPr>
          <w:b/>
          <w:u w:val="single"/>
        </w:rPr>
        <w:t>768753</w:t>
      </w:r>
    </w:p>
    <w:p>
      <w:r>
        <w:t>Debevec je vesel, da mu je uspelo v zrelih letih https://t.co/GjjXPTxQfA https://t.co/ayaDOVpt4H</w:t>
      </w:r>
    </w:p>
    <w:p>
      <w:r>
        <w:rPr>
          <w:b/>
          <w:u w:val="single"/>
        </w:rPr>
        <w:t>768754</w:t>
      </w:r>
    </w:p>
    <w:p>
      <w:r>
        <w:t>Ne "razumeš" hocejo trasirat pot Hrvatom, ki v podjetju @AutomobiliRimac izdelujejo električne avtomobile. https://t.co/kJ0nPQusNs</w:t>
      </w:r>
    </w:p>
    <w:p>
      <w:r>
        <w:rPr>
          <w:b/>
          <w:u w:val="single"/>
        </w:rPr>
        <w:t>768755</w:t>
      </w:r>
    </w:p>
    <w:p>
      <w:r>
        <w:t>@dratpirsna A se ti mal hecaš ? Jesenski odtenki!?</w:t>
        <w:br/>
        <w:t>Aja, kje sta pa briketka ? ❤❤❤🐕</w:t>
      </w:r>
    </w:p>
    <w:p>
      <w:r>
        <w:rPr>
          <w:b/>
          <w:u w:val="single"/>
        </w:rPr>
        <w:t>768756</w:t>
      </w:r>
    </w:p>
    <w:p>
      <w:r>
        <w:t>@had @SloLibertarian Popolno navijanje brez podlage v dejstvih. Beguncev na mejah ni. Telefonu JJ pa tudi ne zvonijo.</w:t>
      </w:r>
    </w:p>
    <w:p>
      <w:r>
        <w:rPr>
          <w:b/>
          <w:u w:val="single"/>
        </w:rPr>
        <w:t>768757</w:t>
      </w:r>
    </w:p>
    <w:p>
      <w:r>
        <w:t>@butalskipolicaj tale @zaspanko je precej bolj nestrpko, kot zaspanko. Se mu resno blede. @davorvrban @SBobovnik @slovenistan @miro5ek</w:t>
      </w:r>
    </w:p>
    <w:p>
      <w:r>
        <w:rPr>
          <w:b/>
          <w:u w:val="single"/>
        </w:rPr>
        <w:t>768758</w:t>
      </w:r>
    </w:p>
    <w:p>
      <w:r>
        <w:t>Danes priporočamo! Sveži, slastni in čakajo na vas #obzeleznici #lukamastercake #lukapatissier https://t.co/dUFxELh2ZY</w:t>
      </w:r>
    </w:p>
    <w:p>
      <w:r>
        <w:rPr>
          <w:b/>
          <w:u w:val="single"/>
        </w:rPr>
        <w:t>768759</w:t>
      </w:r>
    </w:p>
    <w:p>
      <w:r>
        <w:t>Zakaj moški več prdimo kot ženske?</w:t>
        <w:br/>
        <w:t>Ker ženska nea more bit tak dolgo tiho, da bi se notri pritisk nabral.</w:t>
        <w:br/>
        <w:br/>
        <w:t>Krif sem, FB-ju sem fkral.</w:t>
      </w:r>
    </w:p>
    <w:p>
      <w:r>
        <w:rPr>
          <w:b/>
          <w:u w:val="single"/>
        </w:rPr>
        <w:t>768760</w:t>
      </w:r>
    </w:p>
    <w:p>
      <w:r>
        <w:t>Spet... 🤔 🤔 🤔 #Borutpahor #karelerjavec #mirocerar krivi, ker veste in nič ne ukrepate https://t.co/jjM0j2RsZ1</w:t>
      </w:r>
    </w:p>
    <w:p>
      <w:r>
        <w:rPr>
          <w:b/>
          <w:u w:val="single"/>
        </w:rPr>
        <w:t>768761</w:t>
      </w:r>
    </w:p>
    <w:p>
      <w:r>
        <w:t>Nimata elektricne rolke in avto na baterije. Imata nekaj veliko boljsega :)</w:t>
        <w:br/>
        <w:t>#harnessracing https://t.co/WDgzXZI6nO</w:t>
      </w:r>
    </w:p>
    <w:p>
      <w:r>
        <w:rPr>
          <w:b/>
          <w:u w:val="single"/>
        </w:rPr>
        <w:t>768762</w:t>
      </w:r>
    </w:p>
    <w:p>
      <w:r>
        <w:t>@DominikaSvarc Je torej ta Maročan žrtvin bratranec? Marš, speljite se, če nas ne znate ( nočete ) zaščititi pred srednjeveškimi primitivci!</w:t>
      </w:r>
    </w:p>
    <w:p>
      <w:r>
        <w:rPr>
          <w:b/>
          <w:u w:val="single"/>
        </w:rPr>
        <w:t>768763</w:t>
      </w:r>
    </w:p>
    <w:p>
      <w:r>
        <w:t>@nadkaku Ko jih boš imela toliko, kot pri nas jih boš še rada fentala. :) Zmeči jih v slano vodo...Amen!  :)</w:t>
      </w:r>
    </w:p>
    <w:p>
      <w:r>
        <w:rPr>
          <w:b/>
          <w:u w:val="single"/>
        </w:rPr>
        <w:t>768764</w:t>
      </w:r>
    </w:p>
    <w:p>
      <w:r>
        <w:t>Danes je bil pa srečen dan za slovenski šport. @rogla in @TamauPogi razturala na Vuelti, zvečer smo pa še Poljake nabili v fuzbalu.</w:t>
      </w:r>
    </w:p>
    <w:p>
      <w:r>
        <w:rPr>
          <w:b/>
          <w:u w:val="single"/>
        </w:rPr>
        <w:t>768765</w:t>
      </w:r>
    </w:p>
    <w:p>
      <w:r>
        <w:t>https://t.co/WnSqzt3Vp2</w:t>
        <w:br/>
        <w:t>Edini cilj medijske manipulacije je uničiti zdrav razum ljudi https://t.co/7BtbdTK20d</w:t>
      </w:r>
    </w:p>
    <w:p>
      <w:r>
        <w:rPr>
          <w:b/>
          <w:u w:val="single"/>
        </w:rPr>
        <w:t>768766</w:t>
      </w:r>
    </w:p>
    <w:p>
      <w:r>
        <w:t>@jozevolf @Avodovnik @tedvanet To je še dobro. Obstajajo vukojebine, ker ti še bakra ne dajo, ker "sta obe omarici polni".</w:t>
      </w:r>
    </w:p>
    <w:p>
      <w:r>
        <w:rPr>
          <w:b/>
          <w:u w:val="single"/>
        </w:rPr>
        <w:t>768767</w:t>
      </w:r>
    </w:p>
    <w:p>
      <w:r>
        <w:t>Dasiravno so spolne kvote neumnost, gre za različne stvari. Ne gre primerjati jabolk in hrušk. https://t.co/Jm7hOyl17w</w:t>
      </w:r>
    </w:p>
    <w:p>
      <w:r>
        <w:rPr>
          <w:b/>
          <w:u w:val="single"/>
        </w:rPr>
        <w:t>768768</w:t>
      </w:r>
    </w:p>
    <w:p>
      <w:r>
        <w:t>@crnkovic @SikkPuppi @MatjaNemec @BojanPozar Kdo odloča o tem?</w:t>
        <w:br/>
        <w:t>Prenapihnjeni pisuni?</w:t>
      </w:r>
    </w:p>
    <w:p>
      <w:r>
        <w:rPr>
          <w:b/>
          <w:u w:val="single"/>
        </w:rPr>
        <w:t>768769</w:t>
      </w:r>
    </w:p>
    <w:p>
      <w:r>
        <w:t>@prisrcna1 @SlovenijaVsrcu Otroci rastejo, stari ljudje umirajo, mi se ne spreminjamo.</w:t>
      </w:r>
    </w:p>
    <w:p>
      <w:r>
        <w:rPr>
          <w:b/>
          <w:u w:val="single"/>
        </w:rPr>
        <w:t>768770</w:t>
      </w:r>
    </w:p>
    <w:p>
      <w:r>
        <w:t>Žičnate ograje so na mejah, a hitro so stopile tudi v naše glave https://t.co/TJU8QSx2SN</w:t>
      </w:r>
    </w:p>
    <w:p>
      <w:r>
        <w:rPr>
          <w:b/>
          <w:u w:val="single"/>
        </w:rPr>
        <w:t>768771</w:t>
      </w:r>
    </w:p>
    <w:p>
      <w:r>
        <w:t>@PSlajnar Pobili so tako rekoč najboljše gene: Industrialce, razumnike, izobražence, duhovščino, učitelje in politike.</w:t>
      </w:r>
    </w:p>
    <w:p>
      <w:r>
        <w:rPr>
          <w:b/>
          <w:u w:val="single"/>
        </w:rPr>
        <w:t>768772</w:t>
      </w:r>
    </w:p>
    <w:p>
      <w:r>
        <w:t>@MitjaIrsic @sarecmarjan Dokler bo 50% volivcev z hojicami in funkcionalno nepismenostjo se levičarjem ni bati odvzema oblasti.</w:t>
      </w:r>
    </w:p>
    <w:p>
      <w:r>
        <w:rPr>
          <w:b/>
          <w:u w:val="single"/>
        </w:rPr>
        <w:t>768773</w:t>
      </w:r>
    </w:p>
    <w:p>
      <w:r>
        <w:t>@bo7ksar @tomltoml @RTV_Slovenija Presstitutke tam pravijo, da se jih ne sme tako naslavljati :)</w:t>
      </w:r>
    </w:p>
    <w:p>
      <w:r>
        <w:rPr>
          <w:b/>
          <w:u w:val="single"/>
        </w:rPr>
        <w:t>768774</w:t>
      </w:r>
    </w:p>
    <w:p>
      <w:r>
        <w:t>@strankalevica Koliko toplogrednega plina pa imate v glavi?? In koliko žice?? Vam postranskost nedvomno škodi...</w:t>
      </w:r>
    </w:p>
    <w:p>
      <w:r>
        <w:rPr>
          <w:b/>
          <w:u w:val="single"/>
        </w:rPr>
        <w:t>768775</w:t>
      </w:r>
    </w:p>
    <w:p>
      <w:r>
        <w:t>Royskopp v Ljubljani za vroč zaključek poletja. Do it again! 💫 #livemusicmatters https://t.co/kHP1diVAYH</w:t>
      </w:r>
    </w:p>
    <w:p>
      <w:r>
        <w:rPr>
          <w:b/>
          <w:u w:val="single"/>
        </w:rPr>
        <w:t>768776</w:t>
      </w:r>
    </w:p>
    <w:p>
      <w:r>
        <w:t>Pravkar igram igro Biathlon Mania. Pridruži se in me poskusi premagati! http://t.co/XDR9tnnDf2</w:t>
      </w:r>
    </w:p>
    <w:p>
      <w:r>
        <w:rPr>
          <w:b/>
          <w:u w:val="single"/>
        </w:rPr>
        <w:t>768777</w:t>
      </w:r>
    </w:p>
    <w:p>
      <w:r>
        <w:t>Drži kot pribito. Menda mislijo, da ne sme nihče kaj reči čez Orbana, pa saj ne bo večno na oblasti, kaj pa potem. https://t.co/QwZoqv9jZL</w:t>
      </w:r>
    </w:p>
    <w:p>
      <w:r>
        <w:rPr>
          <w:b/>
          <w:u w:val="single"/>
        </w:rPr>
        <w:t>768778</w:t>
      </w:r>
    </w:p>
    <w:p>
      <w:r>
        <w:t>@butalskipolicaj @GregorKos @BorutPahor @vladaRS @zajc_si @sarecmarjan Tu ne gre samo za poletno vročino...</w:t>
      </w:r>
    </w:p>
    <w:p>
      <w:r>
        <w:rPr>
          <w:b/>
          <w:u w:val="single"/>
        </w:rPr>
        <w:t>768779</w:t>
      </w:r>
    </w:p>
    <w:p>
      <w:r>
        <w:t>@GregaLJ Prosimo vas, da nam v DM ali na pr()vzajemna(pika)si posljete svoje podatke, da pogledamo.</w:t>
      </w:r>
    </w:p>
    <w:p>
      <w:r>
        <w:rPr>
          <w:b/>
          <w:u w:val="single"/>
        </w:rPr>
        <w:t>768780</w:t>
      </w:r>
    </w:p>
    <w:p>
      <w:r>
        <w:t>@vecer Kaj nisi v osebnem stečaju?Lepo da ti plačujejo da igraš klovna!Gamat.</w:t>
      </w:r>
    </w:p>
    <w:p>
      <w:r>
        <w:rPr>
          <w:b/>
          <w:u w:val="single"/>
        </w:rPr>
        <w:t>768781</w:t>
      </w:r>
    </w:p>
    <w:p>
      <w:r>
        <w:t>@USvobode @sarecmarjan Globalni fenomen, zavezniško-boljševiška-holokavst mafija stopnjuje propagando in kriminalizira disidentstvo</w:t>
      </w:r>
    </w:p>
    <w:p>
      <w:r>
        <w:rPr>
          <w:b/>
          <w:u w:val="single"/>
        </w:rPr>
        <w:t>768782</w:t>
      </w:r>
    </w:p>
    <w:p>
      <w:r>
        <w:t>@milijonar Punce so si naredile super reklamo - ti pa lahko mutaš hashtag. Problem rešen ;)</w:t>
      </w:r>
    </w:p>
    <w:p>
      <w:r>
        <w:rPr>
          <w:b/>
          <w:u w:val="single"/>
        </w:rPr>
        <w:t>768783</w:t>
      </w:r>
    </w:p>
    <w:p>
      <w:r>
        <w:t>Za zmago proti nasprotniku, moraš najprej premagati peto kolono levičarjev na oblasti naš predsednik vlade.</w:t>
      </w:r>
    </w:p>
    <w:p>
      <w:r>
        <w:rPr>
          <w:b/>
          <w:u w:val="single"/>
        </w:rPr>
        <w:t>768784</w:t>
      </w:r>
    </w:p>
    <w:p>
      <w:r>
        <w:t>- Dej mi pliz prnes kartico iz torbice, k neki prek neta naročam.</w:t>
        <w:br/>
        <w:t>- *prnese vseh tisoč njenih torbic* Na! Kle nek mora bit.</w:t>
      </w:r>
    </w:p>
    <w:p>
      <w:r>
        <w:rPr>
          <w:b/>
          <w:u w:val="single"/>
        </w:rPr>
        <w:t>768785</w:t>
      </w:r>
    </w:p>
    <w:p>
      <w:r>
        <w:t>@LazarjevPolzek Jaz ga pokrijem s plastjo peki papirja in se nikoli ne zažge.</w:t>
      </w:r>
    </w:p>
    <w:p>
      <w:r>
        <w:rPr>
          <w:b/>
          <w:u w:val="single"/>
        </w:rPr>
        <w:t>768786</w:t>
      </w:r>
    </w:p>
    <w:p>
      <w:r>
        <w:t>@SillyInnerVoice @NinaGray_ @Tjasek7 @LazarjevPolzek Poskusi  z ribami :) ko ga telo dobi dovolj od sonca, ga neha proizvajati</w:t>
      </w:r>
    </w:p>
    <w:p>
      <w:r>
        <w:rPr>
          <w:b/>
          <w:u w:val="single"/>
        </w:rPr>
        <w:t>768787</w:t>
      </w:r>
    </w:p>
    <w:p>
      <w:r>
        <w:t>@lucijausaj Samo še kakšen Lojzek z orglicami - Kučanov prijatelj se je manjkal.</w:t>
      </w:r>
    </w:p>
    <w:p>
      <w:r>
        <w:rPr>
          <w:b/>
          <w:u w:val="single"/>
        </w:rPr>
        <w:t>768788</w:t>
      </w:r>
    </w:p>
    <w:p>
      <w:r>
        <w:t>CR7 moško spodnje perilo, zagotavlja udobje v vsaki situaciji https://t.co/zKOwQJeQRx</w:t>
      </w:r>
    </w:p>
    <w:p>
      <w:r>
        <w:rPr>
          <w:b/>
          <w:u w:val="single"/>
        </w:rPr>
        <w:t>768789</w:t>
      </w:r>
    </w:p>
    <w:p>
      <w:r>
        <w:t>@magrateja valda moraš vedet vsako glupo foro, ki si jo je obični glupane zmislio, ko je drkal youtube v kafani</w:t>
      </w:r>
    </w:p>
    <w:p>
      <w:r>
        <w:rPr>
          <w:b/>
          <w:u w:val="single"/>
        </w:rPr>
        <w:t>768790</w:t>
      </w:r>
    </w:p>
    <w:p>
      <w:r>
        <w:t>@KLaznik @tomltoml Nočemo komunistično, islamistično, LGBTQ Slovenije! Za to nismo leta 1991 stali in obstali na barikadah.</w:t>
      </w:r>
    </w:p>
    <w:p>
      <w:r>
        <w:rPr>
          <w:b/>
          <w:u w:val="single"/>
        </w:rPr>
        <w:t>768791</w:t>
      </w:r>
    </w:p>
    <w:p>
      <w:r>
        <w:t>@Boyo365 @BernardBrscic Teb se pa prav dobr vidi ,da so te Slovani za sužnja prodal v NAŠE kraje.</w:t>
      </w:r>
    </w:p>
    <w:p>
      <w:r>
        <w:rPr>
          <w:b/>
          <w:u w:val="single"/>
        </w:rPr>
        <w:t>768792</w:t>
      </w:r>
    </w:p>
    <w:p>
      <w:r>
        <w:t>RADENSKA IN JULIJANA, POHIŠTVENA INDUSTRIJA IN KLIMATSKA ZDRAVILIŠČA TER SMUČIŠČA ?: Butnskala: https://t.co/992Y8mGt8a</w:t>
      </w:r>
    </w:p>
    <w:p>
      <w:r>
        <w:rPr>
          <w:b/>
          <w:u w:val="single"/>
        </w:rPr>
        <w:t>768793</w:t>
      </w:r>
    </w:p>
    <w:p>
      <w:r>
        <w:t>Dragi Luks, čeprov si odšel, spomin nate še živi ❤ #neverforget #luks #lukatavčar https://t.co/vkAZbfhB7m</w:t>
      </w:r>
    </w:p>
    <w:p>
      <w:r>
        <w:rPr>
          <w:b/>
          <w:u w:val="single"/>
        </w:rPr>
        <w:t>768794</w:t>
      </w:r>
    </w:p>
    <w:p>
      <w:r>
        <w:t>@MarkoPavlisic Nič ni dosegel. Tega ne bo v svojem parlamentu nikoli spravil skozi. Vsi so proti, razen kroga okoli Johnsona.</w:t>
      </w:r>
    </w:p>
    <w:p>
      <w:r>
        <w:rPr>
          <w:b/>
          <w:u w:val="single"/>
        </w:rPr>
        <w:t>768795</w:t>
      </w:r>
    </w:p>
    <w:p>
      <w:r>
        <w:t xml:space="preserve">@StarduduNina Pa pejte Vi4 pa potem pride 2,5€ na osebo. </w:t>
        <w:br/>
        <w:t>Bo prec lažje za dihat.</w:t>
      </w:r>
    </w:p>
    <w:p>
      <w:r>
        <w:rPr>
          <w:b/>
          <w:u w:val="single"/>
        </w:rPr>
        <w:t>768796</w:t>
      </w:r>
    </w:p>
    <w:p>
      <w:r>
        <w:t>@MilenkoZiherl1 @anja8_8 @strankaSDS Saj tut sama ne razume kaj bi rada povedala morda to da so izgubili enega poslanca dobli pa Bogovica</w:t>
      </w:r>
    </w:p>
    <w:p>
      <w:r>
        <w:rPr>
          <w:b/>
          <w:u w:val="single"/>
        </w:rPr>
        <w:t>768797</w:t>
      </w:r>
    </w:p>
    <w:p>
      <w:r>
        <w:t xml:space="preserve">"Žal temnopoltim ne oddamo stanovanja; se bojimo sosedov," je najpogostejši odgovor stanodajalcev. </w:t>
        <w:br/>
        <w:t>#mariborfriendlyhome</w:t>
      </w:r>
    </w:p>
    <w:p>
      <w:r>
        <w:rPr>
          <w:b/>
          <w:u w:val="single"/>
        </w:rPr>
        <w:t>768798</w:t>
      </w:r>
    </w:p>
    <w:p>
      <w:r>
        <w:t>@LahovnikMatej Ali je unicevanje avtomobilske industrije, sprozene v Nemciji slucajno?</w:t>
      </w:r>
    </w:p>
    <w:p>
      <w:r>
        <w:rPr>
          <w:b/>
          <w:u w:val="single"/>
        </w:rPr>
        <w:t>768799</w:t>
      </w:r>
    </w:p>
    <w:p>
      <w:r>
        <w:t>@strankalevica Predlagam vam nujno polurno meditacijo predno kaj predlagate!</w:t>
      </w:r>
    </w:p>
    <w:p>
      <w:r>
        <w:rPr>
          <w:b/>
          <w:u w:val="single"/>
        </w:rPr>
        <w:t>768800</w:t>
      </w:r>
    </w:p>
    <w:p>
      <w:r>
        <w:t>@MarjeticaM @VeraG_KR @prisrcna1 @strankaSLS @Marjan_Podobnik @Franc_Bogovic Zakaj zavajate, da je govora o temu, da se vse postreli?</w:t>
      </w:r>
    </w:p>
    <w:p>
      <w:r>
        <w:rPr>
          <w:b/>
          <w:u w:val="single"/>
        </w:rPr>
        <w:t>768801</w:t>
      </w:r>
    </w:p>
    <w:p>
      <w:r>
        <w:t>Cesta-gneča ček, megla ček, tema zjutraj ček, mraz ček...končno spet normalno - kaj bo prinesel Dedek Mraz?</w:t>
      </w:r>
    </w:p>
    <w:p>
      <w:r>
        <w:rPr>
          <w:b/>
          <w:u w:val="single"/>
        </w:rPr>
        <w:t>768802</w:t>
      </w:r>
    </w:p>
    <w:p>
      <w:r>
        <w:t>Mojka Maveč bi medtem ko HenryCole ne more prehvaliti lepot Ljubljane,outsorcala moške.Kako slovenceljsko</w:t>
      </w:r>
    </w:p>
    <w:p>
      <w:r>
        <w:rPr>
          <w:b/>
          <w:u w:val="single"/>
        </w:rPr>
        <w:t>768803</w:t>
      </w:r>
    </w:p>
    <w:p>
      <w:r>
        <w:t>@rx170 26 penaltyjev za 250 plus jardov je dobra tekma? E moj prof, res ne vem, kaj ti dajejo v vodo :)</w:t>
      </w:r>
    </w:p>
    <w:p>
      <w:r>
        <w:rPr>
          <w:b/>
          <w:u w:val="single"/>
        </w:rPr>
        <w:t>768804</w:t>
      </w:r>
    </w:p>
    <w:p>
      <w:r>
        <w:t>@Bilkoselektion @RomanVodeb @PridnaP Če vsi okol tebe butci, ker jih ne razumeš, je mogoče s tabo kej narobe. #debilko</w:t>
      </w:r>
    </w:p>
    <w:p>
      <w:r>
        <w:rPr>
          <w:b/>
          <w:u w:val="single"/>
        </w:rPr>
        <w:t>768805</w:t>
      </w:r>
    </w:p>
    <w:p>
      <w:r>
        <w:t>MakovecBrenčič se zelo nerodno,s tresočim glasom izogne temi o spravi.Če je ta res študirala retoriko,ji morajo vrniti denar #predsedniskih7</w:t>
      </w:r>
    </w:p>
    <w:p>
      <w:r>
        <w:rPr>
          <w:b/>
          <w:u w:val="single"/>
        </w:rPr>
        <w:t>768806</w:t>
      </w:r>
    </w:p>
    <w:p>
      <w:r>
        <w:t>@multikultivator @mr_foto čist malo probaj kartico ven potegnit za 1mm ponavadi pomaga…</w:t>
      </w:r>
    </w:p>
    <w:p>
      <w:r>
        <w:rPr>
          <w:b/>
          <w:u w:val="single"/>
        </w:rPr>
        <w:t>768807</w:t>
      </w:r>
    </w:p>
    <w:p>
      <w:r>
        <w:t>@motobrane Lepo, še žav vam bo...A vam ja ni jadno, da boste vse to, tako ali drugače plačali...</w:t>
        <w:br/>
        <w:t>opankarskačepress</w:t>
      </w:r>
    </w:p>
    <w:p>
      <w:r>
        <w:rPr>
          <w:b/>
          <w:u w:val="single"/>
        </w:rPr>
        <w:t>768808</w:t>
      </w:r>
    </w:p>
    <w:p>
      <w:r>
        <w:t>@JazbarMatjaz Pomagajo vzdrževat stereotip o kavču, pivu, trebuhu in vulgarnem primitivnem besednjaku.</w:t>
      </w:r>
    </w:p>
    <w:p>
      <w:r>
        <w:rPr>
          <w:b/>
          <w:u w:val="single"/>
        </w:rPr>
        <w:t>768809</w:t>
      </w:r>
    </w:p>
    <w:p>
      <w:r>
        <w:t>@IvanSimi3 G. Ivan, dobro veste, da je njim fajn, ko se povečuje. Mi smo debili, ko delamo za njih. Pa ne da vas kaj učim.  Lp</w:t>
      </w:r>
    </w:p>
    <w:p>
      <w:r>
        <w:rPr>
          <w:b/>
          <w:u w:val="single"/>
        </w:rPr>
        <w:t>768810</w:t>
      </w:r>
    </w:p>
    <w:p>
      <w:r>
        <w:t>@vasko_dagama Vsi k so najbl glasni oz. lajajo ponavad 0 ne donirajo biatčez</w:t>
      </w:r>
    </w:p>
    <w:p>
      <w:r>
        <w:rPr>
          <w:b/>
          <w:u w:val="single"/>
        </w:rPr>
        <w:t>768811</w:t>
      </w:r>
    </w:p>
    <w:p>
      <w:r>
        <w:t>@JelenaJal pa dobro razmisli, če namreč zmaga pošast, se lahko kaj hitro znajdeva v njih</w:t>
      </w:r>
    </w:p>
    <w:p>
      <w:r>
        <w:rPr>
          <w:b/>
          <w:u w:val="single"/>
        </w:rPr>
        <w:t>768812</w:t>
      </w:r>
    </w:p>
    <w:p>
      <w:r>
        <w:t>@slovenskipanter @ISkapin New York in California sta zdrknili od najintelektuelnejsih drzav na nivo marksisticnega diktata! Sramota!</w:t>
      </w:r>
    </w:p>
    <w:p>
      <w:r>
        <w:rPr>
          <w:b/>
          <w:u w:val="single"/>
        </w:rPr>
        <w:t>768813</w:t>
      </w:r>
    </w:p>
    <w:p>
      <w:r>
        <w:t>@Nachotop @GregorVirant1 @sarecmarjan Eni ga pa kar copy pastajo od drugih drzavnikov...</w:t>
      </w:r>
    </w:p>
    <w:p>
      <w:r>
        <w:rPr>
          <w:b/>
          <w:u w:val="single"/>
        </w:rPr>
        <w:t>768814</w:t>
      </w:r>
    </w:p>
    <w:p>
      <w:r>
        <w:t>Toliko plastike pa vseeno ne požigajo levičarski protestniki po Ameriki https://t.co/TruRI5vwL6</w:t>
      </w:r>
    </w:p>
    <w:p>
      <w:r>
        <w:rPr>
          <w:b/>
          <w:u w:val="single"/>
        </w:rPr>
        <w:t>768815</w:t>
      </w:r>
    </w:p>
    <w:p>
      <w:r>
        <w:t xml:space="preserve">Libertarna minuta II. - Zakaj niste svobodni? </w:t>
        <w:br/>
        <w:t>: dangerous individuals iz Slovenije   na 0:46 in 1:57 :</w:t>
        <w:br/>
        <w:t>https://t.co/FPph2R1MYt</w:t>
      </w:r>
    </w:p>
    <w:p>
      <w:r>
        <w:rPr>
          <w:b/>
          <w:u w:val="single"/>
        </w:rPr>
        <w:t>768816</w:t>
      </w:r>
    </w:p>
    <w:p>
      <w:r>
        <w:t>@ZigaTurk fasizem je...trenutno je najboljs, da nic nimas...potem ti dajo mir.</w:t>
      </w:r>
    </w:p>
    <w:p>
      <w:r>
        <w:rPr>
          <w:b/>
          <w:u w:val="single"/>
        </w:rPr>
        <w:t>768817</w:t>
      </w:r>
    </w:p>
    <w:p>
      <w:r>
        <w:t>@petra_jansa @vinkovasle1 A mu je tud' noge umil? Verjetno...Prav nič čudnega ne bi bilo, če bi mu še rit...</w:t>
      </w:r>
    </w:p>
    <w:p>
      <w:r>
        <w:rPr>
          <w:b/>
          <w:u w:val="single"/>
        </w:rPr>
        <w:t>768818</w:t>
      </w:r>
    </w:p>
    <w:p>
      <w:r>
        <w:t>@KilgoreSH5 @agortaa Ne deluješ mi kot nekdo ki lapa neki v tri dni in da boš kmal zrel za politika</w:t>
      </w:r>
    </w:p>
    <w:p>
      <w:r>
        <w:rPr>
          <w:b/>
          <w:u w:val="single"/>
        </w:rPr>
        <w:t>768819</w:t>
      </w:r>
    </w:p>
    <w:p>
      <w:r>
        <w:t>Modrijani smo nocoj del koncerta za 13.letno Tonjo, ki se bori z težko boleznijo. V letih, ko bi najbolj morala... https://t.co/OsI3F2LhAj</w:t>
      </w:r>
    </w:p>
    <w:p>
      <w:r>
        <w:rPr>
          <w:b/>
          <w:u w:val="single"/>
        </w:rPr>
        <w:t>768820</w:t>
      </w:r>
    </w:p>
    <w:p>
      <w:r>
        <w:t>Nova številka Posavskega obzornika je že na spletu: https://t.co/Hwypugiv8s @posavje #povezujemoposavje</w:t>
      </w:r>
    </w:p>
    <w:p>
      <w:r>
        <w:rPr>
          <w:b/>
          <w:u w:val="single"/>
        </w:rPr>
        <w:t>768821</w:t>
      </w:r>
    </w:p>
    <w:p>
      <w:r>
        <w:t>@pongiSLO in spet sem od drugih slišal, da hodijo arabci pit alkohol in nevem kaj počet v puščavo, ker jih tam alah ne vidi.</w:t>
      </w:r>
    </w:p>
    <w:p>
      <w:r>
        <w:rPr>
          <w:b/>
          <w:u w:val="single"/>
        </w:rPr>
        <w:t>768822</w:t>
      </w:r>
    </w:p>
    <w:p>
      <w:r>
        <w:t>Jeans generacija: Celjska popularna kultura od kavbojk do mobitela https://t.co/aNhgw5kuj8</w:t>
      </w:r>
    </w:p>
    <w:p>
      <w:r>
        <w:rPr>
          <w:b/>
          <w:u w:val="single"/>
        </w:rPr>
        <w:t>768823</w:t>
      </w:r>
    </w:p>
    <w:p>
      <w:r>
        <w:t>@gylan_s @BernardBrscic Vi ste vsi za komunizem. Tam ni nobenih migrantov ne not ne ven.</w:t>
      </w:r>
    </w:p>
    <w:p>
      <w:r>
        <w:rPr>
          <w:b/>
          <w:u w:val="single"/>
        </w:rPr>
        <w:t>768824</w:t>
      </w:r>
    </w:p>
    <w:p>
      <w:r>
        <w:t>Dijaki, študenti, ki se v novem šolskem letu ne bodo šolali ali so stari 26 let, naj uredijo zdravstveno zavarovanje</w:t>
        <w:br/>
        <w:t>https://t.co/xl3as2Zgrv</w:t>
      </w:r>
    </w:p>
    <w:p>
      <w:r>
        <w:rPr>
          <w:b/>
          <w:u w:val="single"/>
        </w:rPr>
        <w:t>768825</w:t>
      </w:r>
    </w:p>
    <w:p>
      <w:r>
        <w:t>@Moj_ca Eh, za 400 g je treba samo kuhalnico večkrat med delom polizat. Obvladam.</w:t>
      </w:r>
    </w:p>
    <w:p>
      <w:r>
        <w:rPr>
          <w:b/>
          <w:u w:val="single"/>
        </w:rPr>
        <w:t>768826</w:t>
      </w:r>
    </w:p>
    <w:p>
      <w:r>
        <w:t xml:space="preserve">Ta baba blesava bi spet neke manjšine delala... </w:t>
        <w:br/>
        <w:t>Pa kaj mi poslance volimo da delajo za to državo ali za tuje države???</w:t>
      </w:r>
    </w:p>
    <w:p>
      <w:r>
        <w:rPr>
          <w:b/>
          <w:u w:val="single"/>
        </w:rPr>
        <w:t>768827</w:t>
      </w:r>
    </w:p>
    <w:p>
      <w:r>
        <w:t>@DoniDarkoDare Smo stali na barikadah s fračami kot otroci, ko so mimo vozili tanki z rdečo zvezdo. Medtem,ko je Kučan še lobiral za SFRJ.</w:t>
      </w:r>
    </w:p>
    <w:p>
      <w:r>
        <w:rPr>
          <w:b/>
          <w:u w:val="single"/>
        </w:rPr>
        <w:t>768828</w:t>
      </w:r>
    </w:p>
    <w:p>
      <w:r>
        <w:t>@UrosUrbanija ...  vse kar je ostalo javno, je vaše slabo opravljeno delo, komunisti</w:t>
      </w:r>
    </w:p>
    <w:p>
      <w:r>
        <w:rPr>
          <w:b/>
          <w:u w:val="single"/>
        </w:rPr>
        <w:t>768829</w:t>
      </w:r>
    </w:p>
    <w:p>
      <w:r>
        <w:t>#NaDanasnjiDan l. 1941 je začel oddajati radio Kričač, ilegalna radijska postaja Osvobodilne fronte v okupirani Ljubljani med 2. sv. vojno.</w:t>
      </w:r>
    </w:p>
    <w:p>
      <w:r>
        <w:rPr>
          <w:b/>
          <w:u w:val="single"/>
        </w:rPr>
        <w:t>768830</w:t>
      </w:r>
    </w:p>
    <w:p>
      <w:r>
        <w:t>@LeskovecNot @DKosterca @lucijausaj Njegove puščice v pesniški obliki zelo pogrešam! Fdv in rtv je treba razmontirat</w:t>
      </w:r>
    </w:p>
    <w:p>
      <w:r>
        <w:rPr>
          <w:b/>
          <w:u w:val="single"/>
        </w:rPr>
        <w:t>768831</w:t>
      </w:r>
    </w:p>
    <w:p>
      <w:r>
        <w:t>IMO bi bilo potrebno Mladino in Repovža odslej dati na totalen ignore ali pa v območje satire in zasmehovanja. Slednje res ni težko.</w:t>
      </w:r>
    </w:p>
    <w:p>
      <w:r>
        <w:rPr>
          <w:b/>
          <w:u w:val="single"/>
        </w:rPr>
        <w:t>768832</w:t>
      </w:r>
    </w:p>
    <w:p>
      <w:r>
        <w:t>Pedofilska učiteljica s Floride priznala, da je spolno občevala s 14-letnim učencem https://t.co/uNstE9EHC2 via @Nova24TV</w:t>
      </w:r>
    </w:p>
    <w:p>
      <w:r>
        <w:rPr>
          <w:b/>
          <w:u w:val="single"/>
        </w:rPr>
        <w:t>768833</w:t>
      </w:r>
    </w:p>
    <w:p>
      <w:r>
        <w:t>Pravkar igram igro Biathlon Mania. Pridruži se in me poskusi premagati! https://t.co/pLg4OmC31Q</w:t>
      </w:r>
    </w:p>
    <w:p>
      <w:r>
        <w:rPr>
          <w:b/>
          <w:u w:val="single"/>
        </w:rPr>
        <w:t>768834</w:t>
      </w:r>
    </w:p>
    <w:p>
      <w:r>
        <w:t>@Lena4dva Ti boš zagotovo vedela, v kakšnem razmerju so dečki : deklice pri opp-jevcih?</w:t>
      </w:r>
    </w:p>
    <w:p>
      <w:r>
        <w:rPr>
          <w:b/>
          <w:u w:val="single"/>
        </w:rPr>
        <w:t>768835</w:t>
      </w:r>
    </w:p>
    <w:p>
      <w:r>
        <w:t>@KilgoreSH5 @JozeBiscak @Nova24TV To je za take otroke kot ste vi, ki ponavljajo laži kot mladi papagaji.</w:t>
      </w:r>
    </w:p>
    <w:p>
      <w:r>
        <w:rPr>
          <w:b/>
          <w:u w:val="single"/>
        </w:rPr>
        <w:t>768836</w:t>
      </w:r>
    </w:p>
    <w:p>
      <w:r>
        <w:t>@sodnik Čuj, me prav boli patak, če to, kar sem jim poslal, delijo z komerkoli. Dokler seveda ne bom kriv za Trumpovo zmago.</w:t>
      </w:r>
    </w:p>
    <w:p>
      <w:r>
        <w:rPr>
          <w:b/>
          <w:u w:val="single"/>
        </w:rPr>
        <w:t>768837</w:t>
      </w:r>
    </w:p>
    <w:p>
      <w:r>
        <w:t>Bemu mast! Lase si moram posušiti, pa se mi je #maček ulegel v naročje! *se ne premika* 😍</w:t>
      </w:r>
    </w:p>
    <w:p>
      <w:r>
        <w:rPr>
          <w:b/>
          <w:u w:val="single"/>
        </w:rPr>
        <w:t>768838</w:t>
      </w:r>
    </w:p>
    <w:p>
      <w:r>
        <w:t>@zaslovenijo2 @FrenkMate @BojanPozar @kizidor Ma pri njemu so držzavna srdstva pridobljena na trgu. Zato to ni pomembno.</w:t>
      </w:r>
    </w:p>
    <w:p>
      <w:r>
        <w:rPr>
          <w:b/>
          <w:u w:val="single"/>
        </w:rPr>
        <w:t>768839</w:t>
      </w:r>
    </w:p>
    <w:p>
      <w:r>
        <w:t>@bota112 In roko na srce: temu populizmu je pokleknila tudi Merklova (pazi, po izobrazbi dr. fizike!) in CDU</w:t>
      </w:r>
    </w:p>
    <w:p>
      <w:r>
        <w:rPr>
          <w:b/>
          <w:u w:val="single"/>
        </w:rPr>
        <w:t>768840</w:t>
      </w:r>
    </w:p>
    <w:p>
      <w:r>
        <w:t>Notranji preganjalec, ki pravi: »Moraš, moraš, moraš«</w:t>
        <w:br/>
        <w:br/>
        <w:t>"Tako se oglaša notranji preganjalec v moji glavi, ki mi... https://t.co/vWPXxGFJqH</w:t>
      </w:r>
    </w:p>
    <w:p>
      <w:r>
        <w:rPr>
          <w:b/>
          <w:u w:val="single"/>
        </w:rPr>
        <w:t>768841</w:t>
      </w:r>
    </w:p>
    <w:p>
      <w:r>
        <w:t>Sindikat bo politične stranke zaradi izgube zaupanja pozval k vložitvi interpelacije zoper Erjavca.</w:t>
        <w:br/>
        <w:t>https://t.co/U6xoL1fdV7</w:t>
      </w:r>
    </w:p>
    <w:p>
      <w:r>
        <w:rPr>
          <w:b/>
          <w:u w:val="single"/>
        </w:rPr>
        <w:t>768842</w:t>
      </w:r>
    </w:p>
    <w:p>
      <w:r>
        <w:t>@andrazk Kul. Prodala sem ga, mi že znamo z njim, a novi kupec bi navodila. Hvala za odgovor. :D</w:t>
      </w:r>
    </w:p>
    <w:p>
      <w:r>
        <w:rPr>
          <w:b/>
          <w:u w:val="single"/>
        </w:rPr>
        <w:t>768843</w:t>
      </w:r>
    </w:p>
    <w:p>
      <w:r>
        <w:t>@FrenkKogi @scdtwister @Jaka__Dolinar Ni mogoče uničiti kar uniči samo sebe že včeraj</w:t>
      </w:r>
    </w:p>
    <w:p>
      <w:r>
        <w:rPr>
          <w:b/>
          <w:u w:val="single"/>
        </w:rPr>
        <w:t>768844</w:t>
      </w:r>
    </w:p>
    <w:p>
      <w:r>
        <w:t>@Primoz_Kovacic Druga serija bo šele naslednji vikend, jutri popoldne bo treba na teren.</w:t>
      </w:r>
    </w:p>
    <w:p>
      <w:r>
        <w:rPr>
          <w:b/>
          <w:u w:val="single"/>
        </w:rPr>
        <w:t>768845</w:t>
      </w:r>
    </w:p>
    <w:p>
      <w:r>
        <w:t>@SpelaNovak Nam je tudi pobegnila, pa sonožno, brez zaleta skok na mizo in požrla pizzo, dolge noge so naporne.</w:t>
      </w:r>
    </w:p>
    <w:p>
      <w:r>
        <w:rPr>
          <w:b/>
          <w:u w:val="single"/>
        </w:rPr>
        <w:t>768846</w:t>
      </w:r>
    </w:p>
    <w:p>
      <w:r>
        <w:t>@staneskufca @AllBriefs ... ukinit in prepovedat NVO, ki se ukvarjajo s tihotapstvom. Odgovorne pozapreti.</w:t>
      </w:r>
    </w:p>
    <w:p>
      <w:r>
        <w:rPr>
          <w:b/>
          <w:u w:val="single"/>
        </w:rPr>
        <w:t>768847</w:t>
      </w:r>
    </w:p>
    <w:p>
      <w:r>
        <w:t>Evo, naredil domačo nalogo za matematiko, slovenščino, angleščino, pa še popravo testa za družbo. Sam sebi sem stisnil high five!</w:t>
      </w:r>
    </w:p>
    <w:p>
      <w:r>
        <w:rPr>
          <w:b/>
          <w:u w:val="single"/>
        </w:rPr>
        <w:t>768848</w:t>
      </w:r>
    </w:p>
    <w:p>
      <w:r>
        <w:t>Če bi RTVS in POPTV res tekmovale, bi sinoči Slak raztrgal  hikGobec s cunjami vred. Tako pa?#mediaswamp</w:t>
      </w:r>
    </w:p>
    <w:p>
      <w:r>
        <w:rPr>
          <w:b/>
          <w:u w:val="single"/>
        </w:rPr>
        <w:t>768849</w:t>
      </w:r>
    </w:p>
    <w:p>
      <w:r>
        <w:t>@kompl33kator @Odbita Mal bolj sem zadovoljna z N26, Revolut je pa hitrejši s prenakazili. Vsak ima svoj usecase, skupaj meni delujeta ok.</w:t>
      </w:r>
    </w:p>
    <w:p>
      <w:r>
        <w:rPr>
          <w:b/>
          <w:u w:val="single"/>
        </w:rPr>
        <w:t>768850</w:t>
      </w:r>
    </w:p>
    <w:p>
      <w:r>
        <w:t>Si pravi "pasji človek "? Potem ti ta zapestnica ne sme manjkati 😊 https://t.co/dWks9K2YsU</w:t>
      </w:r>
    </w:p>
    <w:p>
      <w:r>
        <w:rPr>
          <w:b/>
          <w:u w:val="single"/>
        </w:rPr>
        <w:t>768851</w:t>
      </w:r>
    </w:p>
    <w:p>
      <w:r>
        <w:t>@multikultivator @Agathung @Tejaideja Minigolf je seveda še. #istragram #červar https://t.co/HpibZXKceS</w:t>
      </w:r>
    </w:p>
    <w:p>
      <w:r>
        <w:rPr>
          <w:b/>
          <w:u w:val="single"/>
        </w:rPr>
        <w:t>768852</w:t>
      </w:r>
    </w:p>
    <w:p>
      <w:r>
        <w:t>Žive naj vsi narodi ki hrepene dočakat dan da koder sonce hodi ker dobro v srcu mislimo da rojak vse skrbi jo srčno branit klical čas</w:t>
      </w:r>
    </w:p>
    <w:p>
      <w:r>
        <w:rPr>
          <w:b/>
          <w:u w:val="single"/>
        </w:rPr>
        <w:t>768853</w:t>
      </w:r>
    </w:p>
    <w:p>
      <w:r>
        <w:t>Svet24.si - Angela Merkel: Na Balkanu bi kmalu lahko izbruhnila nova vojna https://t.co/ufmkIpupex</w:t>
      </w:r>
    </w:p>
    <w:p>
      <w:r>
        <w:rPr>
          <w:b/>
          <w:u w:val="single"/>
        </w:rPr>
        <w:t>768854</w:t>
      </w:r>
    </w:p>
    <w:p>
      <w:r>
        <w:t>@OranjeSwaeltjie Bolj eksplicitne snuff pornografske domišljije od Nova24TV, iskreni..net in raznih samooklicanih domoljubov enostavno ni.</w:t>
      </w:r>
    </w:p>
    <w:p>
      <w:r>
        <w:rPr>
          <w:b/>
          <w:u w:val="single"/>
        </w:rPr>
        <w:t>768855</w:t>
      </w:r>
    </w:p>
    <w:p>
      <w:r>
        <w:t>Je možno ker je tudi narod že bolan od rinjenja glave v pesek https://t.co/N6XP1RWz7I</w:t>
      </w:r>
    </w:p>
    <w:p>
      <w:r>
        <w:rPr>
          <w:b/>
          <w:u w:val="single"/>
        </w:rPr>
        <w:t>768856</w:t>
      </w:r>
    </w:p>
    <w:p>
      <w:r>
        <w:t xml:space="preserve">Policisti s pomočjo fotorobota iščejo žrtev s pomurske deponije </w:t>
        <w:br/>
        <w:t>https://t.co/0nmOyCiPTm</w:t>
      </w:r>
    </w:p>
    <w:p>
      <w:r>
        <w:rPr>
          <w:b/>
          <w:u w:val="single"/>
        </w:rPr>
        <w:t>768857</w:t>
      </w:r>
    </w:p>
    <w:p>
      <w:r>
        <w:t>Dajala so senco mamam z dojenčki, sošolcem med razigranim klepetom, novo nastajajočim parčkom.</w:t>
      </w:r>
    </w:p>
    <w:p>
      <w:r>
        <w:rPr>
          <w:b/>
          <w:u w:val="single"/>
        </w:rPr>
        <w:t>768858</w:t>
      </w:r>
    </w:p>
    <w:p>
      <w:r>
        <w:t>@Hrastnikov @surfon Za kaj pa se jih ima, poleg fotkanja in cartanja seveda?</w:t>
      </w:r>
    </w:p>
    <w:p>
      <w:r>
        <w:rPr>
          <w:b/>
          <w:u w:val="single"/>
        </w:rPr>
        <w:t>768859</w:t>
      </w:r>
    </w:p>
    <w:p>
      <w:r>
        <w:t>Ko pogled iz avtobusa krnijo le posušene dežne kaplje na šipi :) https://t.co/KRrNiLidg6</w:t>
      </w:r>
    </w:p>
    <w:p>
      <w:r>
        <w:rPr>
          <w:b/>
          <w:u w:val="single"/>
        </w:rPr>
        <w:t>768860</w:t>
      </w:r>
    </w:p>
    <w:p>
      <w:r>
        <w:t>Čestitamo vsem nagrajencem!</w:t>
        <w:br/>
        <w:br/>
        <w:t>https://t.co/2bmtaPNXaH https://t.co/2bmtaPNXaH</w:t>
      </w:r>
    </w:p>
    <w:p>
      <w:r>
        <w:rPr>
          <w:b/>
          <w:u w:val="single"/>
        </w:rPr>
        <w:t>768861</w:t>
      </w:r>
    </w:p>
    <w:p>
      <w:r>
        <w:t xml:space="preserve">@TomazKavcic @FranciDonko @NavadniNimda @domovina Ja levica tega ne sme, kajne, ker je ata  Kučan prepovedal. </w:t>
        <w:br/>
        <w:t>Debil.</w:t>
      </w:r>
    </w:p>
    <w:p>
      <w:r>
        <w:rPr>
          <w:b/>
          <w:u w:val="single"/>
        </w:rPr>
        <w:t>768862</w:t>
      </w:r>
    </w:p>
    <w:p>
      <w:r>
        <w:t>Vozila na dražbi: ford mustang, audi Q5, maserati, starodobni BMW: https://t.co/IO9hqM21Y4 https://t.co/IZzui59i9C</w:t>
      </w:r>
    </w:p>
    <w:p>
      <w:r>
        <w:rPr>
          <w:b/>
          <w:u w:val="single"/>
        </w:rPr>
        <w:t>768863</w:t>
      </w:r>
    </w:p>
    <w:p>
      <w:r>
        <w:t>@LukaSvetina Nategnila te je kot zajca...a z eno plačo je šla 4članska družina živet na Tenerife?? Ne me basat...</w:t>
      </w:r>
    </w:p>
    <w:p>
      <w:r>
        <w:rPr>
          <w:b/>
          <w:u w:val="single"/>
        </w:rPr>
        <w:t>768864</w:t>
      </w:r>
    </w:p>
    <w:p>
      <w:r>
        <w:t>@had Pusti jo, babo bolano, po mojem je še žlahta ne povoha več. Naci babi trol.</w:t>
      </w:r>
    </w:p>
    <w:p>
      <w:r>
        <w:rPr>
          <w:b/>
          <w:u w:val="single"/>
        </w:rPr>
        <w:t>768865</w:t>
      </w:r>
    </w:p>
    <w:p>
      <w:r>
        <w:t>@ZigaTurk Mar nimajo slednji dostop do vseh peš in rumenih con, da enosmernih ne omenjamo.</w:t>
      </w:r>
    </w:p>
    <w:p>
      <w:r>
        <w:rPr>
          <w:b/>
          <w:u w:val="single"/>
        </w:rPr>
        <w:t>768866</w:t>
      </w:r>
    </w:p>
    <w:p>
      <w:r>
        <w:t>@AltR_Paulin @Margu501 @Nova24TV Spet en bedast prispevek Soroševih MSM podkupljenih medijev! Naj bodo prekleti oni in njihovi sponzorji!</w:t>
      </w:r>
    </w:p>
    <w:p>
      <w:r>
        <w:rPr>
          <w:b/>
          <w:u w:val="single"/>
        </w:rPr>
        <w:t>768867</w:t>
      </w:r>
    </w:p>
    <w:p>
      <w:r>
        <w:t>Nismo našli pištol, drog, šopov denarja in luksuznih avtomobilov, ampak le revščino in stisko https://t.co/1spN3Oclrf #Mladina42</w:t>
      </w:r>
    </w:p>
    <w:p>
      <w:r>
        <w:rPr>
          <w:b/>
          <w:u w:val="single"/>
        </w:rPr>
        <w:t>768868</w:t>
      </w:r>
    </w:p>
    <w:p>
      <w:r>
        <w:t>@Thomismus @KatarinaJenko Prvo te dajo na listi. Mene pa moji postrani gledajo. Do daj, stisni blok.</w:t>
      </w:r>
    </w:p>
    <w:p>
      <w:r>
        <w:rPr>
          <w:b/>
          <w:u w:val="single"/>
        </w:rPr>
        <w:t>768869</w:t>
      </w:r>
    </w:p>
    <w:p>
      <w:r>
        <w:t>POŠTEN NATEG</w:t>
        <w:br/>
        <w:t xml:space="preserve">Kjer se prepirata dva, </w:t>
        <w:br/>
        <w:t>se na koncu za en cekin proda.</w:t>
        <w:br/>
        <w:t xml:space="preserve">Če so vmes še nacionalni interesi, </w:t>
        <w:br/>
        <w:t>gotovo Metod svoj lonček privesi.</w:t>
      </w:r>
    </w:p>
    <w:p>
      <w:r>
        <w:rPr>
          <w:b/>
          <w:u w:val="single"/>
        </w:rPr>
        <w:t>768870</w:t>
      </w:r>
    </w:p>
    <w:p>
      <w:r>
        <w:t>@Jaka__Dolinar Kdo normalen?Plenilci in šivilja se mi zdijo dost normalni.Vzamejo kar se jim ponudi.</w:t>
      </w:r>
    </w:p>
    <w:p>
      <w:r>
        <w:rPr>
          <w:b/>
          <w:u w:val="single"/>
        </w:rPr>
        <w:t>768871</w:t>
      </w:r>
    </w:p>
    <w:p>
      <w:r>
        <w:t>@miroivanborut @Centrifuzija Dvostransko o #2tir in meji, torej kvizlingi in lokalpatrioti! Kdaj pride to v kino? #črevanaplot</w:t>
      </w:r>
    </w:p>
    <w:p>
      <w:r>
        <w:rPr>
          <w:b/>
          <w:u w:val="single"/>
        </w:rPr>
        <w:t>768872</w:t>
      </w:r>
    </w:p>
    <w:p>
      <w:r>
        <w:t>Poseben krog pekla za tiste, ki ne ločijo šampanjca in penine.  #lavrenčič #veuveclicquot</w:t>
      </w:r>
    </w:p>
    <w:p>
      <w:r>
        <w:rPr>
          <w:b/>
          <w:u w:val="single"/>
        </w:rPr>
        <w:t>768873</w:t>
      </w:r>
    </w:p>
    <w:p>
      <w:r>
        <w:t>Medeni čebelnjaki so narejeni. Prazniki kje ste zdej? Otroci so pa piškotke okrasili. :) https://t.co/UOSQTjh3Sa</w:t>
      </w:r>
    </w:p>
    <w:p>
      <w:r>
        <w:rPr>
          <w:b/>
          <w:u w:val="single"/>
        </w:rPr>
        <w:t>768874</w:t>
      </w:r>
    </w:p>
    <w:p>
      <w:r>
        <w:t>@RevijaReporter Napad je najboljša obramba za zadržanje,politično opozicijskih okopov ! Tam nikoli ne zmanjka streliva in to dobro ve !</w:t>
      </w:r>
    </w:p>
    <w:p>
      <w:r>
        <w:rPr>
          <w:b/>
          <w:u w:val="single"/>
        </w:rPr>
        <w:t>768875</w:t>
      </w:r>
    </w:p>
    <w:p>
      <w:r>
        <w:t>@aleksandertusek ... pustimo ob strani propagando - stric ima pa le malo manj dela.</w:t>
      </w:r>
    </w:p>
    <w:p>
      <w:r>
        <w:rPr>
          <w:b/>
          <w:u w:val="single"/>
        </w:rPr>
        <w:t>768876</w:t>
      </w:r>
    </w:p>
    <w:p>
      <w:r>
        <w:t>@Nova24TV @DrMatoR Tudi to se nam obeta. Kot bodo strici in njihovi strici, rekli.</w:t>
      </w:r>
    </w:p>
    <w:p>
      <w:r>
        <w:rPr>
          <w:b/>
          <w:u w:val="single"/>
        </w:rPr>
        <w:t>768877</w:t>
      </w:r>
    </w:p>
    <w:p>
      <w:r>
        <w:t>Maribor spet pretresa izginotje najstnika? https://t.co/r6shR9WR7F via @TotiMariborcan</w:t>
      </w:r>
    </w:p>
    <w:p>
      <w:r>
        <w:rPr>
          <w:b/>
          <w:u w:val="single"/>
        </w:rPr>
        <w:t>768878</w:t>
      </w:r>
    </w:p>
    <w:p>
      <w:r>
        <w:t>@savicdomen za sedemletnike je nodi v dezeli igrac. Ce hocejo sami gledat film pa nimajo varstva so pa sami krivi. In ni problem v filmu.</w:t>
      </w:r>
    </w:p>
    <w:p>
      <w:r>
        <w:rPr>
          <w:b/>
          <w:u w:val="single"/>
        </w:rPr>
        <w:t>768879</w:t>
      </w:r>
    </w:p>
    <w:p>
      <w:r>
        <w:t>je logika. tudi od partizanov pomorjeni izdajalski dojenčki v iškem vintgarju niso nič vedeli o komunizmu https://t.co/3ljbXjy62E</w:t>
      </w:r>
    </w:p>
    <w:p>
      <w:r>
        <w:rPr>
          <w:b/>
          <w:u w:val="single"/>
        </w:rPr>
        <w:t>768880</w:t>
      </w:r>
    </w:p>
    <w:p>
      <w:r>
        <w:t>Levičarji so resno moteni aka ne dirajte mi Pike in Zamorskega kralja. https://t.co/bekitj99Yi</w:t>
      </w:r>
    </w:p>
    <w:p>
      <w:r>
        <w:rPr>
          <w:b/>
          <w:u w:val="single"/>
        </w:rPr>
        <w:t>768881</w:t>
      </w:r>
    </w:p>
    <w:p>
      <w:r>
        <w:t>#Domžale in okolica. Odlična masaža s #KonopKo konopljinim oljem v #FREEYA Domžale! Več: https://t.co/kBjQv1EyZB https://t.co/FPCQIBf6VW</w:t>
      </w:r>
    </w:p>
    <w:p>
      <w:r>
        <w:rPr>
          <w:b/>
          <w:u w:val="single"/>
        </w:rPr>
        <w:t>768882</w:t>
      </w:r>
    </w:p>
    <w:p>
      <w:r>
        <w:t>@Miran7777 Tole gre v mojo zbirko! Svoboda Sloveniji! Smrt čefurizmu in komunizmu!</w:t>
      </w:r>
    </w:p>
    <w:p>
      <w:r>
        <w:rPr>
          <w:b/>
          <w:u w:val="single"/>
        </w:rPr>
        <w:t>768883</w:t>
      </w:r>
    </w:p>
    <w:p>
      <w:r>
        <w:t>Sonce je najboljša #MondayMotivation</w:t>
        <w:br/>
        <w:t>No, morda ne glih najboljša, sigurno pa jebeno dobra.</w:t>
        <w:br/>
        <w:t>Mislim, paše fuL.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