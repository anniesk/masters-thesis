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136650</w:t>
      </w:r>
    </w:p>
    <w:p>
      <w:r>
        <w:t xml:space="preserve">2. </w:t>
        <w:tab/>
        <w:t>It's insulting, really.  If you truly want to know how incompetent all of the assholes involved in Gone Home are, play it with developer commentary on. Some cunt with vocal fry and upspeak is constantly blabbing some shit along the lines of "I used to have a grrl power punk rock band in the 90s, and we, like, totally played a gig in front of 50 people once!"  Congrats, bitch, even I've reached that level of stardom but what does it have to do with your shitty (faux) video game?  Then some fucking soylent addict shares one of the "great programming challenges" that he had to overcome. Get this: he couldn't figure out how to... **animate the opening and closing of drawers** for like three months or whatever, and then he somehow triumphed by, uh, I think he managed to animate it similar to opening and closing doors. Or whatever, play that shit yourself if that's not accurate enough for you.  No, I didn't buy it. It was free with Xbox Gold like a year or so ago and I achievement whored myself out to this game and satisfied my hate boner at the same time. Highly recommend listening to that dev commentary in its entirety at least once; it will motivate you into fighting these social justice weirdos even harder for like five years straight.</w:t>
      </w:r>
    </w:p>
    <w:p>
      <w:r>
        <w:rPr>
          <w:b/>
          <w:u w:val="single"/>
        </w:rPr>
        <w:t>136651</w:t>
      </w:r>
    </w:p>
    <w:p>
      <w:r>
        <w:t xml:space="preserve">3. </w:t>
        <w:tab/>
        <w:tab/>
        <w:t>I mean, the entire game is just fucking retarded. It styles itself as some sort of horror like game and then suddenly lesbians and then you discover there's literally nothing else to the game. How is this a game? It's like an interactive house exploration with no substance. I weep for the olden age adventure games. Remember Broken Sword and doing shit like having to find obscure objects in the background and shove shit into a beverage mixer to get items to open doors and closets? That simple mix of actions has more thought put into it than Gone Home and that's the opening scene of Broken Sword 2. It's been twenty years and I still remember it!</w:t>
      </w:r>
    </w:p>
    <w:p>
      <w:r>
        <w:rPr>
          <w:b/>
          <w:u w:val="single"/>
        </w:rPr>
        <w:t>136652</w:t>
      </w:r>
    </w:p>
    <w:p>
      <w:r>
        <w:t xml:space="preserve">4. </w:t>
        <w:tab/>
        <w:tab/>
        <w:tab/>
        <w:t>Man, the Broken Sword games were awesome. Oldschool adventure games in general, remember Discworld? Or the amazing Blade Runner game? You're right, those kind of adventure games actually had you use your brain instead of feeding the latter with some [current year] victimology bullcrap.</w:t>
      </w:r>
    </w:p>
    <w:p>
      <w:r>
        <w:rPr>
          <w:b/>
          <w:u w:val="single"/>
        </w:rPr>
        <w:t>136653</w:t>
      </w:r>
    </w:p>
    <w:p>
      <w:r>
        <w:t>1. Little does this fat cunt know, that the majority of the "top" aren't even white.    There's maybe half a dozen, the rest are Indian.</w:t>
      </w:r>
    </w:p>
    <w:p>
      <w:r>
        <w:rPr>
          <w:b/>
          <w:u w:val="single"/>
        </w:rPr>
        <w:t>136654</w:t>
      </w:r>
    </w:p>
    <w:p>
      <w:r>
        <w:t>1. Well at least they knew who the Nazis were</w:t>
      </w:r>
    </w:p>
    <w:p>
      <w:r>
        <w:rPr>
          <w:b/>
          <w:u w:val="single"/>
        </w:rPr>
        <w:t>136655</w:t>
      </w:r>
    </w:p>
    <w:p>
      <w:r>
        <w:t xml:space="preserve">2. </w:t>
        <w:tab/>
        <w:t>Yeah now it’s just a word we throw around to say “hey, you disagree with my views”</w:t>
      </w:r>
    </w:p>
    <w:p>
      <w:r>
        <w:rPr>
          <w:b/>
          <w:u w:val="single"/>
        </w:rPr>
        <w:t>136656</w:t>
      </w:r>
    </w:p>
    <w:p>
      <w:r>
        <w:t xml:space="preserve">3. </w:t>
        <w:tab/>
        <w:tab/>
        <w:t>I'm starting to wonder if the youth of today actually realise the Nazis were real , or if they think 'Nazi' is just a slang term for someone they don't like</w:t>
      </w:r>
    </w:p>
    <w:p>
      <w:r>
        <w:rPr>
          <w:b/>
          <w:u w:val="single"/>
        </w:rPr>
        <w:t>136657</w:t>
      </w:r>
    </w:p>
    <w:p>
      <w:r>
        <w:t xml:space="preserve">4. </w:t>
        <w:tab/>
        <w:tab/>
        <w:tab/>
        <w:t>This sounds so silly. Everyone knows the Nazis were real. In America, we learn about them in school...  And in video games, there’s lots of Nazi bad guys........  But what if the youth think Nazis were made up for video games??   Idk, there’s no way anyone thinks Nazis are fake.</w:t>
      </w:r>
    </w:p>
    <w:p>
      <w:r>
        <w:rPr>
          <w:b/>
          <w:u w:val="single"/>
        </w:rPr>
        <w:t>136658</w:t>
      </w:r>
    </w:p>
    <w:p>
      <w:r>
        <w:t xml:space="preserve">5. </w:t>
        <w:tab/>
        <w:tab/>
        <w:tab/>
        <w:tab/>
        <w:t>Besides there’s adults who deny the holocaust. I could see people not realizing Nazis were real. It’s a stupid reality but in a world where people think the world is flat, vaccinations cause autism and the deaths of millions of Jews didn’t happen, I can see people denying Nazis were/are real</w:t>
      </w:r>
    </w:p>
    <w:p>
      <w:r>
        <w:rPr>
          <w:b/>
          <w:u w:val="single"/>
        </w:rPr>
        <w:t>136659</w:t>
      </w:r>
    </w:p>
    <w:p>
      <w:r>
        <w:t xml:space="preserve">6. </w:t>
        <w:tab/>
        <w:tab/>
        <w:tab/>
        <w:tab/>
        <w:tab/>
        <w:t>Well there’s a difference between denying them, refusing to believe they existed. And genuinely thinking they were just made up.   I was thinking about holocaust deniers when I wrote that and I don’t think they count.   We’re talking more like someone not realizing Nazis were a real think. Deniers have heard everything, and people have chosen to deny it. I’m having a hard time describing what makes them different...sorry.   One is a choice, the other, the person never realized that Nazis were actually real. It’s like when you’re parents tell you all the hardships of when they were kid. Maybe someone sees it as an over-exaggeration.   Deniers know all the stories and know everyone else thinks they’re real, and they choose to ignore that.   We’re talking about someone who heard the stories but thinks they’re just stories, and they think everyone else thinks that too.</w:t>
      </w:r>
    </w:p>
    <w:p>
      <w:r>
        <w:rPr>
          <w:b/>
          <w:u w:val="single"/>
        </w:rPr>
        <w:t>136660</w:t>
      </w:r>
    </w:p>
    <w:p>
      <w:r>
        <w:t xml:space="preserve">7. </w:t>
        <w:tab/>
        <w:tab/>
        <w:tab/>
        <w:tab/>
        <w:tab/>
        <w:tab/>
        <w:t>I think you can compare it to Armenian genocide. Most americans have never heard of it so when they see one of their favorite poltical YouTube channels called The Young Turks no red flag goes off.</w:t>
      </w:r>
    </w:p>
    <w:p>
      <w:r>
        <w:rPr>
          <w:b/>
          <w:u w:val="single"/>
        </w:rPr>
        <w:t>136661</w:t>
      </w:r>
    </w:p>
    <w:p>
      <w:r>
        <w:t xml:space="preserve">8. </w:t>
        <w:tab/>
        <w:tab/>
        <w:tab/>
        <w:tab/>
        <w:tab/>
        <w:tab/>
        <w:tab/>
        <w:t>I’d be interested in the readers digest version of this.</w:t>
      </w:r>
    </w:p>
    <w:p>
      <w:r>
        <w:rPr>
          <w:b/>
          <w:u w:val="single"/>
        </w:rPr>
        <w:t>136662</w:t>
      </w:r>
    </w:p>
    <w:p>
      <w:r>
        <w:t xml:space="preserve">9. </w:t>
        <w:tab/>
        <w:tab/>
        <w:tab/>
        <w:tab/>
        <w:tab/>
        <w:tab/>
        <w:tab/>
        <w:tab/>
        <w:t>The [Young Turks](https://en.wikipedia.org/wiki/Young_Turks) was a political party in early 20th century Turkey that ended monarchist rule in the Ottoman Empire only to turn into a modern dictatorship shortly afterwards. The Young Turks administration was responsible for the [Armenian Genocide](https://en.wikipedia.org/wiki/Armenian_Genocide), which the Turkish government denies to this day.  There is a current-day Youtube channel called *The Young Turks*, headed by ethnically Turkish journalist Cenk Uygur, who notoriously denied the Armenian Genocide up until 2016.</w:t>
      </w:r>
    </w:p>
    <w:p>
      <w:r>
        <w:rPr>
          <w:b/>
          <w:u w:val="single"/>
        </w:rPr>
        <w:t>136663</w:t>
      </w:r>
    </w:p>
    <w:p>
      <w:r>
        <w:t xml:space="preserve">10. </w:t>
        <w:tab/>
        <w:tab/>
        <w:tab/>
        <w:tab/>
        <w:tab/>
        <w:tab/>
        <w:tab/>
        <w:tab/>
        <w:tab/>
        <w:t>They sound like a bunch of cunts.</w:t>
      </w:r>
    </w:p>
    <w:p>
      <w:r>
        <w:rPr>
          <w:b/>
          <w:u w:val="single"/>
        </w:rPr>
        <w:t>136664</w:t>
      </w:r>
    </w:p>
    <w:p>
      <w:r>
        <w:t>1. It might just be me, but I think that if you truly experienced something as horrible as rape then you wouldn't wish it on anyone. It's not like this guy is saying it's acceptable, so for her to say "go get raped and then we can talk" makes me think she has never gone through that.</w:t>
      </w:r>
    </w:p>
    <w:p>
      <w:r>
        <w:rPr>
          <w:b/>
          <w:u w:val="single"/>
        </w:rPr>
        <w:t>136665</w:t>
      </w:r>
    </w:p>
    <w:p>
      <w:r>
        <w:t xml:space="preserve">2. </w:t>
        <w:tab/>
        <w:t>as much of a dumb cunt she is... that hyperbole isn't too far out of reach to be said to prove a point. She also did end with telling him she hopes it never happens to him. So I'll give her a pass, but she was an insufferable cunt</w:t>
      </w:r>
    </w:p>
    <w:p>
      <w:r>
        <w:rPr>
          <w:b/>
          <w:u w:val="single"/>
        </w:rPr>
        <w:t>136666</w:t>
      </w:r>
    </w:p>
    <w:p>
      <w:r>
        <w:t xml:space="preserve">3. </w:t>
        <w:tab/>
        <w:tab/>
        <w:t>She was saying. That to emphasise how she is the victim and she wouldn’t want such a horrible thing to happen on anyone.   Save the crocodile tears.   She’s a cunt of a human</w:t>
      </w:r>
    </w:p>
    <w:p>
      <w:r>
        <w:rPr>
          <w:b/>
          <w:u w:val="single"/>
        </w:rPr>
        <w:t>136667</w:t>
      </w:r>
    </w:p>
    <w:p>
      <w:r>
        <w:t>1. this is actually fucking retarded.. unsub</w:t>
      </w:r>
    </w:p>
    <w:p>
      <w:r>
        <w:rPr>
          <w:b/>
          <w:u w:val="single"/>
        </w:rPr>
        <w:t>136668</w:t>
      </w:r>
    </w:p>
    <w:p>
      <w:r>
        <w:t xml:space="preserve">2. </w:t>
        <w:tab/>
        <w:t>Sad day</w:t>
      </w:r>
    </w:p>
    <w:p>
      <w:r>
        <w:rPr>
          <w:b/>
          <w:u w:val="single"/>
        </w:rPr>
        <w:t>136669</w:t>
      </w:r>
    </w:p>
    <w:p>
      <w:r>
        <w:t xml:space="preserve">3. </w:t>
        <w:tab/>
        <w:t>What a shame.</w:t>
      </w:r>
    </w:p>
    <w:p>
      <w:r>
        <w:rPr>
          <w:b/>
          <w:u w:val="single"/>
        </w:rPr>
        <w:t>136670</w:t>
      </w:r>
    </w:p>
    <w:p>
      <w:r>
        <w:t xml:space="preserve">4. </w:t>
        <w:tab/>
        <w:t>I don’t understand why? I find it hilarious. Woman thought that she could get away with it, got her skull rattled, and then goes back to business. What’s wrong with that?</w:t>
      </w:r>
    </w:p>
    <w:p>
      <w:r>
        <w:rPr>
          <w:b/>
          <w:u w:val="single"/>
        </w:rPr>
        <w:t>136671</w:t>
      </w:r>
    </w:p>
    <w:p>
      <w:r>
        <w:t xml:space="preserve">5. </w:t>
        <w:tab/>
        <w:tab/>
        <w:t>bitch straight out punches her in the face  i hate the whiteknights as much as the next guy but this is just stupid</w:t>
      </w:r>
    </w:p>
    <w:p>
      <w:r>
        <w:rPr>
          <w:b/>
          <w:u w:val="single"/>
        </w:rPr>
        <w:t>136672</w:t>
      </w:r>
    </w:p>
    <w:p>
      <w:r>
        <w:t xml:space="preserve">6. </w:t>
        <w:tab/>
        <w:tab/>
        <w:tab/>
        <w:t>Well, I can respect that we have different tastes. Personally I find this perfect for the sub, because I am tired of seeing:   “WOMAN RAPED MAN GETS 18 MONTHS IN JAIL.”  Because you know she will be out in less than a year for good behavior, and her reputation won’t be ruined because she will just flip the cards and say HE raped HER.  In this video her face is perfect! It is full of confusion like she can’t comprehend why that happened, and regret.</w:t>
      </w:r>
    </w:p>
    <w:p>
      <w:r>
        <w:rPr>
          <w:b/>
          <w:u w:val="single"/>
        </w:rPr>
        <w:t>136673</w:t>
      </w:r>
    </w:p>
    <w:p>
      <w:r>
        <w:t xml:space="preserve">7. </w:t>
        <w:tab/>
        <w:tab/>
        <w:tab/>
        <w:t>Yeah, and? If a dude touched a womans ass without consent he'd be treated the same way, look at that video where the bartender got groped and pulled the guy to the ground. If men are (rightfully) going to be treated like creeps for groping women, we need to start holding women to the same standard. So often women do this shit or grab a dudes dick and it's seen as a joke. Just look at how surprised she is that the woman she grabbed didn't let her get away with it.  Long story short if you're going to grab someone sexually without them saying it's ok you deserve to be smacked. Women included</w:t>
      </w:r>
    </w:p>
    <w:p>
      <w:r>
        <w:rPr>
          <w:b/>
          <w:u w:val="single"/>
        </w:rPr>
        <w:t>136674</w:t>
      </w:r>
    </w:p>
    <w:p>
      <w:r>
        <w:t xml:space="preserve">8. </w:t>
        <w:tab/>
        <w:tab/>
        <w:tab/>
        <w:t>I like to wear tight clothes and I stand out, I'd react the same. And its WARRANTED. You hate white knights? Then why are you white knighting for a person who touched someone inappropriately just because the person who was in the wrong happened to have a vagina?!</w:t>
      </w:r>
    </w:p>
    <w:p>
      <w:r>
        <w:rPr>
          <w:b/>
          <w:u w:val="single"/>
        </w:rPr>
        <w:t>136675</w:t>
      </w:r>
    </w:p>
    <w:p>
      <w:r>
        <w:t xml:space="preserve">9. </w:t>
        <w:tab/>
        <w:t>No, don't go. You are such a big player on this sub and it will turn to shit without your insightful input and your ability to discern what are the best things to post here.</w:t>
      </w:r>
    </w:p>
    <w:p>
      <w:r>
        <w:rPr>
          <w:b/>
          <w:u w:val="single"/>
        </w:rPr>
        <w:t>136676</w:t>
      </w:r>
    </w:p>
    <w:p>
      <w:r>
        <w:t xml:space="preserve">10. </w:t>
        <w:tab/>
        <w:t>I bid you adieu, Good Sir.</w:t>
      </w:r>
    </w:p>
    <w:p>
      <w:r>
        <w:rPr>
          <w:b/>
          <w:u w:val="single"/>
        </w:rPr>
        <w:t>136677</w:t>
      </w:r>
    </w:p>
    <w:p>
      <w:r>
        <w:t xml:space="preserve">11. </w:t>
        <w:tab/>
        <w:t>Who hurt you?</w:t>
      </w:r>
    </w:p>
    <w:p>
      <w:r>
        <w:rPr>
          <w:b/>
          <w:u w:val="single"/>
        </w:rPr>
        <w:t>136678</w:t>
      </w:r>
    </w:p>
    <w:p>
      <w:r>
        <w:t>1. That's the problem I have with food aid to Africa, India, Mexico, Nicaragua, etc.  You know what they're going to use that food for? As fuel to fuck and make more hungry mouths. World hunger is not a solvable problem, because they'll always just make more retarded subhuman pieces of shit that will never be able to provide for their own needs.</w:t>
      </w:r>
    </w:p>
    <w:p>
      <w:r>
        <w:rPr>
          <w:b/>
          <w:u w:val="single"/>
        </w:rPr>
        <w:t>136679</w:t>
      </w:r>
    </w:p>
    <w:p>
      <w:r>
        <w:t>1. The Redneck Shot Club</w:t>
      </w:r>
    </w:p>
    <w:p>
      <w:r>
        <w:rPr>
          <w:b/>
          <w:u w:val="single"/>
        </w:rPr>
        <w:t>136680</w:t>
      </w:r>
    </w:p>
    <w:p>
      <w:r>
        <w:t>1. He’s no more abusive than she is. Once she saw he wasn’t defending or hitting back, she started throwing kick for fucks sake.</w:t>
      </w:r>
    </w:p>
    <w:p>
      <w:r>
        <w:rPr>
          <w:b/>
          <w:u w:val="single"/>
        </w:rPr>
        <w:t>136681</w:t>
      </w:r>
    </w:p>
    <w:p>
      <w:r>
        <w:t xml:space="preserve">2. </w:t>
        <w:tab/>
        <w:t>It's really sickening how she gets more confident as she sees he's not defending himself.</w:t>
      </w:r>
    </w:p>
    <w:p>
      <w:r>
        <w:rPr>
          <w:b/>
          <w:u w:val="single"/>
        </w:rPr>
        <w:t>136682</w:t>
      </w:r>
    </w:p>
    <w:p>
      <w:r>
        <w:t xml:space="preserve">3. </w:t>
        <w:tab/>
        <w:tab/>
        <w:t>That's women for you.</w:t>
      </w:r>
    </w:p>
    <w:p>
      <w:r>
        <w:rPr>
          <w:b/>
          <w:u w:val="single"/>
        </w:rPr>
        <w:t>136683</w:t>
      </w:r>
    </w:p>
    <w:p>
      <w:r>
        <w:t xml:space="preserve">4. </w:t>
        <w:tab/>
        <w:tab/>
        <w:tab/>
        <w:t>Nothing like a misogynistic asshole! Gotta love that this is upvoted.</w:t>
      </w:r>
    </w:p>
    <w:p>
      <w:r>
        <w:rPr>
          <w:b/>
          <w:u w:val="single"/>
        </w:rPr>
        <w:t>136684</w:t>
      </w:r>
    </w:p>
    <w:p>
      <w:r>
        <w:t xml:space="preserve">5. </w:t>
        <w:tab/>
        <w:tab/>
        <w:tab/>
        <w:tab/>
        <w:t>https://i0.wp.com/femonomic.com/wp-content/uploads/2017/09/bd4d82984d076bc404a13705834733ca.jpg</w:t>
      </w:r>
    </w:p>
    <w:p>
      <w:r>
        <w:rPr>
          <w:b/>
          <w:u w:val="single"/>
        </w:rPr>
        <w:t>136685</w:t>
      </w:r>
    </w:p>
    <w:p>
      <w:r>
        <w:t xml:space="preserve">6. </w:t>
        <w:tab/>
        <w:tab/>
        <w:tab/>
        <w:tab/>
        <w:tab/>
        <w:t>You're a sad piece of shit. Yes, this cunt is absurd. But, you're just being sexist as shit. Saying that this is all women is the dumbest thing I've ever seen.</w:t>
      </w:r>
    </w:p>
    <w:p>
      <w:r>
        <w:rPr>
          <w:b/>
          <w:u w:val="single"/>
        </w:rPr>
        <w:t>136686</w:t>
      </w:r>
    </w:p>
    <w:p>
      <w:r>
        <w:t xml:space="preserve">7. </w:t>
        <w:tab/>
        <w:tab/>
        <w:tab/>
        <w:tab/>
        <w:tab/>
        <w:tab/>
        <w:t>A woman is the dumbest thing I've ever seen.</w:t>
      </w:r>
    </w:p>
    <w:p>
      <w:r>
        <w:rPr>
          <w:b/>
          <w:u w:val="single"/>
        </w:rPr>
        <w:t>136687</w:t>
      </w:r>
    </w:p>
    <w:p>
      <w:r>
        <w:t xml:space="preserve">8. </w:t>
        <w:tab/>
        <w:tab/>
        <w:tab/>
        <w:tab/>
        <w:tab/>
        <w:tab/>
        <w:tab/>
        <w:t>You're an actual living piece of shit. You hate on women just to hate on them lmao, you probably voted for trump too, you fucking degenerate.</w:t>
      </w:r>
    </w:p>
    <w:p>
      <w:r>
        <w:rPr>
          <w:b/>
          <w:u w:val="single"/>
        </w:rPr>
        <w:t>136688</w:t>
      </w:r>
    </w:p>
    <w:p>
      <w:r>
        <w:t xml:space="preserve">9. </w:t>
        <w:tab/>
        <w:tab/>
        <w:tab/>
        <w:tab/>
        <w:tab/>
        <w:tab/>
        <w:tab/>
        <w:tab/>
        <w:t>HAHAHA. This is too easy, libtard.  Thanks for the entertainment!</w:t>
      </w:r>
    </w:p>
    <w:p>
      <w:r>
        <w:rPr>
          <w:b/>
          <w:u w:val="single"/>
        </w:rPr>
        <w:t>136689</w:t>
      </w:r>
    </w:p>
    <w:p>
      <w:r>
        <w:t xml:space="preserve">10. </w:t>
        <w:tab/>
        <w:tab/>
        <w:tab/>
        <w:tab/>
        <w:tab/>
        <w:tab/>
        <w:tab/>
        <w:tab/>
        <w:tab/>
        <w:t>Libtard? Good one, virgin. You're pathetic and I hope you kill yourself</w:t>
      </w:r>
    </w:p>
    <w:p>
      <w:r>
        <w:rPr>
          <w:b/>
          <w:u w:val="single"/>
        </w:rPr>
        <w:t>136690</w:t>
      </w:r>
    </w:p>
    <w:p>
      <w:r>
        <w:t>1. Croatia babe &gt; MPC turbo cunt loser dyke</w:t>
      </w:r>
    </w:p>
    <w:p>
      <w:r>
        <w:rPr>
          <w:b/>
          <w:u w:val="single"/>
        </w:rPr>
        <w:t>136691</w:t>
      </w:r>
    </w:p>
    <w:p>
      <w:r>
        <w:t>1. There are a lot of women who are fucking cunts too, but I still love the women in my life and I know there are a majority out there who aren't dumb cunts. It doesn't mean all women have to apologize for the cunts out there. Fucking shit man, fuck progressives.</w:t>
      </w:r>
    </w:p>
    <w:p>
      <w:r>
        <w:rPr>
          <w:b/>
          <w:u w:val="single"/>
        </w:rPr>
        <w:t>136692</w:t>
      </w:r>
    </w:p>
    <w:p>
      <w:r>
        <w:t>1. And most people are going to ignore most of what YOU say, Red, because you're a racist cunt.</w:t>
      </w:r>
    </w:p>
    <w:p>
      <w:r>
        <w:rPr>
          <w:b/>
          <w:u w:val="single"/>
        </w:rPr>
        <w:t>136693</w:t>
      </w:r>
    </w:p>
    <w:p>
      <w:r>
        <w:t>1. Good, what a cunt</w:t>
      </w:r>
    </w:p>
    <w:p>
      <w:r>
        <w:rPr>
          <w:b/>
          <w:u w:val="single"/>
        </w:rPr>
        <w:t>136694</w:t>
      </w:r>
    </w:p>
    <w:p>
      <w:r>
        <w:t>1. Few people know I'm queer. Not out of shame or fear, it's because I'm better known around work as  that security guard that handles wild animals. In my family I'm the in-house geologist and free technical support. Around my friends, I'm that chick that makes salsa that will kill you fucking nerve endings. To my neighbor, I'm the girl that brings all her dead plants back to life and the one that watches her house when she goes on vacation. I am many things. Queer is but a teeny tiny little facet of who I am.</w:t>
      </w:r>
    </w:p>
    <w:p>
      <w:r>
        <w:rPr>
          <w:b/>
          <w:u w:val="single"/>
        </w:rPr>
        <w:t>136695</w:t>
      </w:r>
    </w:p>
    <w:p>
      <w:r>
        <w:t xml:space="preserve">2. </w:t>
        <w:tab/>
        <w:t>If you give me that salsa I will love you forever. Spicy is the shit.</w:t>
      </w:r>
    </w:p>
    <w:p>
      <w:r>
        <w:rPr>
          <w:b/>
          <w:u w:val="single"/>
        </w:rPr>
        <w:t>136696</w:t>
      </w:r>
    </w:p>
    <w:p>
      <w:r>
        <w:t>1. Kid built a clock from scratch and got arrested because they thought it was a homemade bomb.</w:t>
      </w:r>
    </w:p>
    <w:p>
      <w:r>
        <w:rPr>
          <w:b/>
          <w:u w:val="single"/>
        </w:rPr>
        <w:t>136697</w:t>
      </w:r>
    </w:p>
    <w:p>
      <w:r>
        <w:t xml:space="preserve">2. </w:t>
        <w:tab/>
        <w:t>He disassembled a store-bought clock and put it in a case*</w:t>
      </w:r>
    </w:p>
    <w:p>
      <w:r>
        <w:rPr>
          <w:b/>
          <w:u w:val="single"/>
        </w:rPr>
        <w:t>136698</w:t>
      </w:r>
    </w:p>
    <w:p>
      <w:r>
        <w:t xml:space="preserve">3. </w:t>
        <w:tab/>
        <w:tab/>
        <w:t>Which is why people would think it's a bomb and should be treated as a bomb. I swear man some people are fucking retarded.</w:t>
      </w:r>
    </w:p>
    <w:p>
      <w:r>
        <w:rPr>
          <w:b/>
          <w:u w:val="single"/>
        </w:rPr>
        <w:t>136699</w:t>
      </w:r>
    </w:p>
    <w:p>
      <w:r>
        <w:t>1. The fuck does this have to do with misogyny? Girls can like bacon and guys could like pumpkin spice lattes. It's a joke m8. Also I feel like who the hell actually likes pumpkin spice lattes? Pumpkin spice has big gay</w:t>
      </w:r>
    </w:p>
    <w:p>
      <w:r>
        <w:rPr>
          <w:b/>
          <w:u w:val="single"/>
        </w:rPr>
        <w:t>136700</w:t>
      </w:r>
    </w:p>
    <w:p>
      <w:r>
        <w:t>1. I'll just go back to using cunt, then.</w:t>
      </w:r>
    </w:p>
    <w:p>
      <w:r>
        <w:rPr>
          <w:b/>
          <w:u w:val="single"/>
        </w:rPr>
        <w:t>136701</w:t>
      </w:r>
    </w:p>
    <w:p>
      <w:r>
        <w:t xml:space="preserve">2. </w:t>
        <w:tab/>
        <w:t>Cunt is a pretty gender neutral insult nowadays. Especially in Australia.</w:t>
      </w:r>
    </w:p>
    <w:p>
      <w:r>
        <w:rPr>
          <w:b/>
          <w:u w:val="single"/>
        </w:rPr>
        <w:t>136702</w:t>
      </w:r>
    </w:p>
    <w:p>
      <w:r>
        <w:t xml:space="preserve">3. </w:t>
        <w:tab/>
        <w:tab/>
        <w:t>Hell if you’re over here it’s the only word, damn thing fits in just about ever cunting sentence you can come up with.</w:t>
      </w:r>
    </w:p>
    <w:p>
      <w:r>
        <w:rPr>
          <w:b/>
          <w:u w:val="single"/>
        </w:rPr>
        <w:t>136703</w:t>
      </w:r>
    </w:p>
    <w:p>
      <w:r>
        <w:t xml:space="preserve">4. </w:t>
        <w:tab/>
        <w:t>The best word</w:t>
      </w:r>
    </w:p>
    <w:p>
      <w:r>
        <w:rPr>
          <w:b/>
          <w:u w:val="single"/>
        </w:rPr>
        <w:t>136704</w:t>
      </w:r>
    </w:p>
    <w:p>
      <w:r>
        <w:t>1. Serena isn't even a women. Oh shit, I'm banned now.</w:t>
      </w:r>
    </w:p>
    <w:p>
      <w:r>
        <w:rPr>
          <w:b/>
          <w:u w:val="single"/>
        </w:rPr>
        <w:t>136705</w:t>
      </w:r>
    </w:p>
    <w:p>
      <w:r>
        <w:t xml:space="preserve">2. </w:t>
        <w:tab/>
        <w:t>lol my post is at -20 and quickly plummeting.  Pussy Pass denied doesn't apply to traps or blacks it seems lol.</w:t>
      </w:r>
    </w:p>
    <w:p>
      <w:r>
        <w:rPr>
          <w:b/>
          <w:u w:val="single"/>
        </w:rPr>
        <w:t>136706</w:t>
      </w:r>
    </w:p>
    <w:p>
      <w:r>
        <w:t xml:space="preserve">3. </w:t>
        <w:tab/>
        <w:tab/>
        <w:t>You're all sorts of cunty today, aren't you?</w:t>
      </w:r>
    </w:p>
    <w:p>
      <w:r>
        <w:rPr>
          <w:b/>
          <w:u w:val="single"/>
        </w:rPr>
        <w:t>136707</w:t>
      </w:r>
    </w:p>
    <w:p>
      <w:r>
        <w:t>1. Reminds me of Ghost Busters. A truly horrible remake.</w:t>
      </w:r>
    </w:p>
    <w:p>
      <w:r>
        <w:rPr>
          <w:b/>
          <w:u w:val="single"/>
        </w:rPr>
        <w:t>136708</w:t>
      </w:r>
    </w:p>
    <w:p>
      <w:r>
        <w:t xml:space="preserve">2. </w:t>
        <w:tab/>
        <w:t>It wasn’t a remake. It was appropriation of IP by a studio trying to cash in on on social trends.   Each individual in that pile of shit was an accomplished, competent filmmaker. Jello tastes great. Steak tasted great. You don’t put fucking strawberry jello on a steak. Just like you don’t take a bunch of people with a loose idea of funny and an agenda, then throw gobs of money at them.   Strong women should absolutely be in movies. Look at Ripley, the chick in Gone Girl, or Cersei Lannister. We know worthwhile, cool, interesting female characters exist. Fuck, we want more of them. We just don’t need studios pandering to a very small minority of screaming social media users-or we do and enjoy watching failure.</w:t>
      </w:r>
    </w:p>
    <w:p>
      <w:r>
        <w:rPr>
          <w:b/>
          <w:u w:val="single"/>
        </w:rPr>
        <w:t>136709</w:t>
      </w:r>
    </w:p>
    <w:p>
      <w:r>
        <w:t xml:space="preserve">3. </w:t>
        <w:tab/>
        <w:tab/>
        <w:t>The chick in Gone Girl was a sociopathic manipulator who killed a man to hide her guilt. And then knocks herself up to entrap her husband in marriage. Not to mention faking her murder in the first place.  That's not strength.</w:t>
      </w:r>
    </w:p>
    <w:p>
      <w:r>
        <w:rPr>
          <w:b/>
          <w:u w:val="single"/>
        </w:rPr>
        <w:t>136710</w:t>
      </w:r>
    </w:p>
    <w:p>
      <w:r>
        <w:t xml:space="preserve">4. </w:t>
        <w:tab/>
        <w:tab/>
        <w:tab/>
        <w:t>Fuck here we go you’re confusing strength with righteousness and morality. Despite her sociopathic tendencies the character in that movie is at her very core a manipulator and a survivor she’s anything but weak and she’s most certainly strong</w:t>
      </w:r>
    </w:p>
    <w:p>
      <w:r>
        <w:rPr>
          <w:b/>
          <w:u w:val="single"/>
        </w:rPr>
        <w:t>136711</w:t>
      </w:r>
    </w:p>
    <w:p>
      <w:r>
        <w:t xml:space="preserve">5. </w:t>
        <w:tab/>
        <w:tab/>
        <w:tab/>
        <w:tab/>
        <w:t>Being the strongest-willed sociopath in the room isn't something anyone should aspire to. Putting the GG villain on par with Ripley is an insult to Ripley.  When we hold up Ripley as a strong woman, it wasn't just because she survived, but that she tried to help people while doing it. If survival is the only thing that makes you a good, strong female character, all those women who survive to the end of horror movies are on equal footing with Ripley.   No one's huffing Ripley's strong woman farts because she survived.</w:t>
      </w:r>
    </w:p>
    <w:p>
      <w:r>
        <w:rPr>
          <w:b/>
          <w:u w:val="single"/>
        </w:rPr>
        <w:t>136712</w:t>
      </w:r>
    </w:p>
    <w:p>
      <w:r>
        <w:t xml:space="preserve">6. </w:t>
        <w:tab/>
        <w:tab/>
        <w:tab/>
        <w:tab/>
        <w:tab/>
        <w:t>Jesus dude you’re still confusing morality and your feelings with facts. They’re both strong characters ones a morally sound strong female protagonist and one is a morally bankrupt female antagonist but they are both strong female characters that people are allowed to like. There is absolutely nothing wrong with comparing her to Ripley they’re both well written strong female characters that people like just two sides of the same coin.</w:t>
      </w:r>
    </w:p>
    <w:p>
      <w:r>
        <w:rPr>
          <w:b/>
          <w:u w:val="single"/>
        </w:rPr>
        <w:t>136713</w:t>
      </w:r>
    </w:p>
    <w:p>
      <w:r>
        <w:t xml:space="preserve">7. </w:t>
        <w:tab/>
        <w:tab/>
        <w:tab/>
        <w:tab/>
        <w:tab/>
        <w:tab/>
        <w:t>Tell me, if the main villain in Gone Girl had been the husband. And he  pinned the fake-murder on the ex-boyfriend. And then murdered the ex-boyfriend to clear himself of suspicion. And told the women she was pregnant and blackmailed her to stay in the marriage. Would he be a strong male character? A survivor... of being cheated on?  The answer is no. So either women get a pass for what's considered "strong" or the GG villain isn't as stronk as you think.  I'm not saying she wasn't a well-written character. I just don't think she was strong in any way we should hold up as worthwhile.</w:t>
      </w:r>
    </w:p>
    <w:p>
      <w:r>
        <w:rPr>
          <w:b/>
          <w:u w:val="single"/>
        </w:rPr>
        <w:t>136714</w:t>
      </w:r>
    </w:p>
    <w:p>
      <w:r>
        <w:t xml:space="preserve">8. </w:t>
        <w:tab/>
        <w:tab/>
        <w:tab/>
        <w:tab/>
        <w:tab/>
        <w:tab/>
        <w:tab/>
        <w:t>That you would debate her so vehemently by definition makes her a strong character.</w:t>
      </w:r>
    </w:p>
    <w:p>
      <w:r>
        <w:rPr>
          <w:b/>
          <w:u w:val="single"/>
        </w:rPr>
        <w:t>136715</w:t>
      </w:r>
    </w:p>
    <w:p>
      <w:r>
        <w:t xml:space="preserve">9. </w:t>
        <w:tab/>
        <w:tab/>
        <w:tab/>
        <w:tab/>
        <w:tab/>
        <w:tab/>
        <w:tab/>
        <w:tab/>
        <w:t>No she isn't. Abuse is not strength.</w:t>
      </w:r>
    </w:p>
    <w:p>
      <w:r>
        <w:rPr>
          <w:b/>
          <w:u w:val="single"/>
        </w:rPr>
        <w:t>136716</w:t>
      </w:r>
    </w:p>
    <w:p>
      <w:r>
        <w:t xml:space="preserve">10. </w:t>
        <w:tab/>
        <w:tab/>
        <w:tab/>
        <w:tab/>
        <w:tab/>
        <w:tab/>
        <w:tab/>
        <w:tab/>
        <w:tab/>
        <w:t>You have no idea what you’re talking about and can barely grasp the definitions of some of the words you’re using. Stop embarrassing yourself.</w:t>
      </w:r>
    </w:p>
    <w:p>
      <w:r>
        <w:rPr>
          <w:b/>
          <w:u w:val="single"/>
        </w:rPr>
        <w:t>136717</w:t>
      </w:r>
    </w:p>
    <w:p>
      <w:r>
        <w:t xml:space="preserve">11. </w:t>
        <w:tab/>
        <w:tab/>
        <w:tab/>
        <w:tab/>
        <w:tab/>
        <w:tab/>
        <w:tab/>
        <w:tab/>
        <w:tab/>
        <w:tab/>
        <w:t>Please explain then how any of her actions in GG were not abusive?</w:t>
      </w:r>
    </w:p>
    <w:p>
      <w:r>
        <w:rPr>
          <w:b/>
          <w:u w:val="single"/>
        </w:rPr>
        <w:t>136718</w:t>
      </w:r>
    </w:p>
    <w:p>
      <w:r>
        <w:t xml:space="preserve">12. </w:t>
        <w:tab/>
        <w:tab/>
        <w:tab/>
        <w:tab/>
        <w:tab/>
        <w:tab/>
        <w:tab/>
        <w:t>The answer is yes. Don't answer for everybody else, especially when you're WAY off the reservation.</w:t>
      </w:r>
    </w:p>
    <w:p>
      <w:r>
        <w:rPr>
          <w:b/>
          <w:u w:val="single"/>
        </w:rPr>
        <w:t>136719</w:t>
      </w:r>
    </w:p>
    <w:p>
      <w:r>
        <w:t>1. You think Australia is messed up?  Wait until you find out what they were trying to do to Trump during our election.  Backstabbing cunts.</w:t>
      </w:r>
    </w:p>
    <w:p>
      <w:r>
        <w:rPr>
          <w:b/>
          <w:u w:val="single"/>
        </w:rPr>
        <w:t>136720</w:t>
      </w:r>
    </w:p>
    <w:p>
      <w:r>
        <w:t xml:space="preserve">2. </w:t>
        <w:tab/>
        <w:t>What?</w:t>
      </w:r>
    </w:p>
    <w:p>
      <w:r>
        <w:rPr>
          <w:b/>
          <w:u w:val="single"/>
        </w:rPr>
        <w:t>136721</w:t>
      </w:r>
    </w:p>
    <w:p>
      <w:r>
        <w:t>1. I always felt she was what sent Bourdain over the edge. Cunt.</w:t>
      </w:r>
    </w:p>
    <w:p>
      <w:r>
        <w:rPr>
          <w:b/>
          <w:u w:val="single"/>
        </w:rPr>
        <w:t>136722</w:t>
      </w:r>
    </w:p>
    <w:p>
      <w:r>
        <w:t>1. Oh piss off. I'm 55. I was **there** at the time, on the leading edge both professionally and personally.   I had a character on [Furry MUCK](https://en.wikipedia.org/wiki/FurryMUCK) during the lead up to, and throughout, it's heyday.   I was an administrator on one of the largest BDSM MUSHes on the net.  It wasn't the Queer Internet. It was just the Internet and people finding ways to explore themselves and interact with others with shared interests.  You do NOT get redefine what we were doing to suit YOUR narrative Author. We rubbed shoulders, gay, straight and every kink you can name ... it was egalitarian and without the group-identities that you cunts insist on.  It was **MY** fucking time, and you and your Identarian mates threw away the strides we made in being truly inclusive, so fuck you and the horse you rode in on.  PS: I fully acknowledge nothing was perfect. But it was a wonderful time where people literally did not care what your kink was when you logged into a MUD, MUSH, MUX, MOO or MUCK ... as long as it was consensual and you were a good neighbour.   The same cannot be said today, thanks to people like the Author.</w:t>
      </w:r>
    </w:p>
    <w:p>
      <w:r>
        <w:rPr>
          <w:b/>
          <w:u w:val="single"/>
        </w:rPr>
        <w:t>136723</w:t>
      </w:r>
    </w:p>
    <w:p>
      <w:r>
        <w:t xml:space="preserve">2. </w:t>
        <w:tab/>
        <w:t>**FurryMUCK**  FurryMUCK is one of the oldest and largest non-combat MUD-style games in existence. It was founded in 1990 as an online gathering place for furry fans to meet and socialize in a virtual role-playing environment. Over time, FurryMUCK has become one of the central focal points for furry fandom, with a user base consisting of several thousand, with over 150 users regularly signed on simultaneously.Many furry fans state that their first exposure to furry fandom came from FurryMUCK.West Corner of the Park is the central meeting place within the MUCK.  It is held to a non-explicit rating and is generally continually populated.  Visitors will emerge into the Park.  ***  ^[ [^PM](https://www.reddit.com/message/compose?to=kittens_from_space) ^| [^Exclude ^me](https://reddit.com/message/compose?to=WikiTextBot&amp;message=Excludeme&amp;subject=Excludeme) ^| [^Exclude ^from ^subreddit](https://np.reddit.com/r/TumblrInAction/about/banned) ^| [^FAQ ^/ ^Information](https://np.reddit.com/r/WikiTextBot/wiki/index) ^| [^Source](https://github.com/kittenswolf/WikiTextBot)   ^] ^Downvote ^to ^remove ^| ^v0.28</w:t>
      </w:r>
    </w:p>
    <w:p>
      <w:r>
        <w:rPr>
          <w:b/>
          <w:u w:val="single"/>
        </w:rPr>
        <w:t>136724</w:t>
      </w:r>
    </w:p>
    <w:p>
      <w:r>
        <w:t>1. Most Canadians live and die by being told what to believe in by the media.  Prove me wrong.  Everyone I talk to simply regurgitate the same talking points they heard from cbc, ctv, global news etc...</w:t>
      </w:r>
    </w:p>
    <w:p>
      <w:r>
        <w:rPr>
          <w:b/>
          <w:u w:val="single"/>
        </w:rPr>
        <w:t>136725</w:t>
      </w:r>
    </w:p>
    <w:p>
      <w:r>
        <w:t xml:space="preserve">2. </w:t>
        <w:tab/>
        <w:t>and they believe every word of it.  Then when you show them the opposite one hears 'oh your just a conspiracy theorist' 'you can't believe everything you see on the internet' (yet a-ok to believe cbc?) or some other cock and bull bs to discredit your proof.....</w:t>
      </w:r>
    </w:p>
    <w:p>
      <w:r>
        <w:rPr>
          <w:b/>
          <w:u w:val="single"/>
        </w:rPr>
        <w:t>136726</w:t>
      </w:r>
    </w:p>
    <w:p>
      <w:r>
        <w:t>1. Just slap the sht outta the cnt.  Now the bldg can burn down with no fire protection.</w:t>
      </w:r>
    </w:p>
    <w:p>
      <w:r>
        <w:rPr>
          <w:b/>
          <w:u w:val="single"/>
        </w:rPr>
        <w:t>136727</w:t>
      </w:r>
    </w:p>
    <w:p>
      <w:r>
        <w:t xml:space="preserve">2. </w:t>
        <w:tab/>
        <w:t>You're missing an "i" for *shit* a "u" for *cunt* and the rest of the letters for *building* friend</w:t>
      </w:r>
    </w:p>
    <w:p>
      <w:r>
        <w:rPr>
          <w:b/>
          <w:u w:val="single"/>
        </w:rPr>
        <w:t>136728</w:t>
      </w:r>
    </w:p>
    <w:p>
      <w:r>
        <w:t xml:space="preserve">3. </w:t>
        <w:tab/>
        <w:tab/>
        <w:t>Trying to outsmart the spymasters.</w:t>
      </w:r>
    </w:p>
    <w:p>
      <w:r>
        <w:rPr>
          <w:b/>
          <w:u w:val="single"/>
        </w:rPr>
        <w:t>136729</w:t>
      </w:r>
    </w:p>
    <w:p>
      <w:r>
        <w:t xml:space="preserve">4. </w:t>
        <w:tab/>
        <w:tab/>
        <w:tab/>
        <w:t>👀👀👀👀</w:t>
      </w:r>
    </w:p>
    <w:p>
      <w:r>
        <w:rPr>
          <w:b/>
          <w:u w:val="single"/>
        </w:rPr>
        <w:t>136730</w:t>
      </w:r>
    </w:p>
    <w:p>
      <w:r>
        <w:t>1. Entitlement. They have been told by every aspect of our culture that they are amazing and perfect exactly as-is, and so, naturally, they deserve nothing but the best.</w:t>
      </w:r>
    </w:p>
    <w:p>
      <w:r>
        <w:rPr>
          <w:b/>
          <w:u w:val="single"/>
        </w:rPr>
        <w:t>136731</w:t>
      </w:r>
    </w:p>
    <w:p>
      <w:r>
        <w:t xml:space="preserve">2. </w:t>
        <w:tab/>
        <w:t>They've all been brought up on the notion that Mr. Darcy is just around the corner.  I was talking to a neighborhood girl at a block party on the 4th. Good looking woman (about a 7 without trying), single kid, unmarried, 22-23 (I think), no education, no job, lives with her parents. She was bemoaning the fact that there were no good men around. I asked what she was looking for and the list was what you would expect - tall, handsome, good job, own their own home, nice car, ... yadda yadda. She mentioned Tom Ellis from the TV show Lucifer as an example.  I asked what she brought to the table to deserve such a paragon, and that completely blew her mind. She had no idea what I meant and couldn't wrap her mind around the idea that she needed to have something to offer. Kept coming back to me and asking what I meant over the course of the afternoon.  I haven't talked with her since, although I've chatted with her mother a few times. Her mother tells me that whatever I said freaked her daughter out, and she'd been talking about it with her friends ever since. I note that Mr. Darcy still hasn't shown up.</w:t>
      </w:r>
    </w:p>
    <w:p>
      <w:r>
        <w:rPr>
          <w:b/>
          <w:u w:val="single"/>
        </w:rPr>
        <w:t>136732</w:t>
      </w:r>
    </w:p>
    <w:p>
      <w:r>
        <w:t xml:space="preserve">3. </w:t>
        <w:tab/>
        <w:tab/>
        <w:t>She must be retarded not to understand such a simple idea.</w:t>
      </w:r>
    </w:p>
    <w:p>
      <w:r>
        <w:rPr>
          <w:b/>
          <w:u w:val="single"/>
        </w:rPr>
        <w:t>136733</w:t>
      </w:r>
    </w:p>
    <w:p>
      <w:r>
        <w:t xml:space="preserve">4. </w:t>
        <w:tab/>
        <w:tab/>
        <w:tab/>
        <w:t>Not retarded, just not used to thinking in terms of her value beyond looks.</w:t>
      </w:r>
    </w:p>
    <w:p>
      <w:r>
        <w:rPr>
          <w:b/>
          <w:u w:val="single"/>
        </w:rPr>
        <w:t>136734</w:t>
      </w:r>
    </w:p>
    <w:p>
      <w:r>
        <w:t>1. Of course Victoria's Secret will knuckle under the pressure and it will start losing business at some point. On the other hand, men won't have to take embarrassing shopping trips there. Trust me, I know.</w:t>
      </w:r>
    </w:p>
    <w:p>
      <w:r>
        <w:rPr>
          <w:b/>
          <w:u w:val="single"/>
        </w:rPr>
        <w:t>136735</w:t>
      </w:r>
    </w:p>
    <w:p>
      <w:r>
        <w:t xml:space="preserve">2. </w:t>
        <w:tab/>
        <w:t>Why are those trips embarrassing?</w:t>
      </w:r>
    </w:p>
    <w:p>
      <w:r>
        <w:rPr>
          <w:b/>
          <w:u w:val="single"/>
        </w:rPr>
        <w:t>136736</w:t>
      </w:r>
    </w:p>
    <w:p>
      <w:r>
        <w:t xml:space="preserve">3. </w:t>
        <w:tab/>
        <w:tab/>
        <w:t>Imagine being a guy going by himself buying stuff for your beloved and the place is full of women. Every now and then you get a suspicious stare, like you're a creepy old geezer who's just there to gawk at women and smell panties.</w:t>
      </w:r>
    </w:p>
    <w:p>
      <w:r>
        <w:rPr>
          <w:b/>
          <w:u w:val="single"/>
        </w:rPr>
        <w:t>136737</w:t>
      </w:r>
    </w:p>
    <w:p>
      <w:r>
        <w:t>1. I'm sorry but I feel like those cops were just antagonizing her for no reason.  Don't get me wrong, you cooperate with the cops no matter what but they were also being dicks to her for no reason.   She blew a 0.0 so they try to bitch at her for having closed alcohol displayed? If I was at a beach and a cop gave me a hard time about having a sealed bottle of wine, I wouldn't be very happy either. She overreacted, sure, but the cops are also fucking assholes here.</w:t>
      </w:r>
    </w:p>
    <w:p>
      <w:r>
        <w:rPr>
          <w:b/>
          <w:u w:val="single"/>
        </w:rPr>
        <w:t>136738</w:t>
      </w:r>
    </w:p>
    <w:p>
      <w:r>
        <w:t xml:space="preserve">2. </w:t>
        <w:tab/>
        <w:t>If I recall correctly, she's underage. Meaning, that if she had alcohol, even if it was closed, then she could be charged with MIP (Minor is Possession). The breathalyzer was just to determine if there was some additional charge there like Public Intoxication.</w:t>
      </w:r>
    </w:p>
    <w:p>
      <w:r>
        <w:rPr>
          <w:b/>
          <w:u w:val="single"/>
        </w:rPr>
        <w:t>136739</w:t>
      </w:r>
    </w:p>
    <w:p>
      <w:r>
        <w:t xml:space="preserve">3. </w:t>
        <w:tab/>
        <w:tab/>
        <w:t>That makes sense. Maybe the way police officers enforce underage alcohol laws needs to change. This seemed terribly excessive for just a couple of people sitting on the beach with some unopened alcohol out.   I don't think a minor should ever be put in danger over a law that's there to protect minors.</w:t>
      </w:r>
    </w:p>
    <w:p>
      <w:r>
        <w:rPr>
          <w:b/>
          <w:u w:val="single"/>
        </w:rPr>
        <w:t>136740</w:t>
      </w:r>
    </w:p>
    <w:p>
      <w:r>
        <w:t xml:space="preserve">4. </w:t>
        <w:tab/>
        <w:tab/>
        <w:tab/>
        <w:t>She would've got a ticket and some dumped out booze at worst if she hadn't been a total entitled cunt.</w:t>
      </w:r>
    </w:p>
    <w:p>
      <w:r>
        <w:rPr>
          <w:b/>
          <w:u w:val="single"/>
        </w:rPr>
        <w:t>136741</w:t>
      </w:r>
    </w:p>
    <w:p>
      <w:r>
        <w:t>1. Only semi related, but I love the fact that she points out that the dual protagonist system robbed the game of having a genuinely interesting and developing protagonist, because people didn't say exactly that was going to happen when they announced it only to be called "misogynist". Story should always trump retarded inclusion bullshit, pick a character and go with it don't try and create something that appeals to everyone because it will end up being 100% unremarkable and boring.</w:t>
      </w:r>
    </w:p>
    <w:p>
      <w:r>
        <w:rPr>
          <w:b/>
          <w:u w:val="single"/>
        </w:rPr>
        <w:t>136742</w:t>
      </w:r>
    </w:p>
    <w:p>
      <w:r>
        <w:t xml:space="preserve">2. </w:t>
        <w:tab/>
        <w:t>This is exactly why those critics who also complained about no selectable gender for the Persona 5 main character are so short-sighted.  Either you dumb down interactions to make no assumptions about gender (which makes no sense for a series much about high school social life), or you put in all the extra work to craft alternate dialogue and scenes for the opposite gender (at which point you might as well be adding more for a sole gender that all players will see).  Western RPGs like those from Bioware and Bethesda get away with selectable gender because their main characters are purposefully basic as player avatars with all of the personality gets put into other characters met along the way.  But this has never been the case before for Assassin's Creed games in which main characters are written with specific personality and relations that make them different from each other.</w:t>
      </w:r>
    </w:p>
    <w:p>
      <w:r>
        <w:rPr>
          <w:b/>
          <w:u w:val="single"/>
        </w:rPr>
        <w:t>136743</w:t>
      </w:r>
    </w:p>
    <w:p>
      <w:r>
        <w:t xml:space="preserve">3. </w:t>
        <w:tab/>
        <w:t>Gameplay should trump anything in a game. But after that story is a strong second.</w:t>
      </w:r>
    </w:p>
    <w:p>
      <w:r>
        <w:rPr>
          <w:b/>
          <w:u w:val="single"/>
        </w:rPr>
        <w:t>136744</w:t>
      </w:r>
    </w:p>
    <w:p>
      <w:r>
        <w:t xml:space="preserve">4. </w:t>
        <w:tab/>
        <w:tab/>
        <w:t>Gameplay&gt;Visuals&gt;Sound&gt;Atmosphere&gt;Characters&gt;Story&gt;Cutscenes is the optimal priority list.  Fite me 1v1 bro</w:t>
      </w:r>
    </w:p>
    <w:p>
      <w:r>
        <w:rPr>
          <w:b/>
          <w:u w:val="single"/>
        </w:rPr>
        <w:t>136745</w:t>
      </w:r>
    </w:p>
    <w:p>
      <w:r>
        <w:t xml:space="preserve">5. </w:t>
        <w:tab/>
        <w:tab/>
        <w:tab/>
        <w:t>Nope to the max on that order my dude. nope to the max</w:t>
      </w:r>
    </w:p>
    <w:p>
      <w:r>
        <w:rPr>
          <w:b/>
          <w:u w:val="single"/>
        </w:rPr>
        <w:t>136746</w:t>
      </w:r>
    </w:p>
    <w:p>
      <w:r>
        <w:t xml:space="preserve">6. </w:t>
        <w:tab/>
        <w:tab/>
        <w:tab/>
        <w:tab/>
        <w:t>whats ur order</w:t>
      </w:r>
    </w:p>
    <w:p>
      <w:r>
        <w:rPr>
          <w:b/>
          <w:u w:val="single"/>
        </w:rPr>
        <w:t>136747</w:t>
      </w:r>
    </w:p>
    <w:p>
      <w:r>
        <w:t xml:space="preserve">7. </w:t>
        <w:tab/>
        <w:tab/>
        <w:tab/>
        <w:tab/>
        <w:tab/>
        <w:t>Story characters and audio trump everything else in my book - if it’s got a quality OST then I’m more willing to overlook questionable game mechanics (up to a point).  Afterwards I’d probably go gameplay &gt; Atmosphere  &gt; Visuals &gt; Cutscenes.  Keep in mind that I grew up in the 8bit era, where iffy game mechanics and terrible graphics were par for the course - I’m sure that factors into my rubric.</w:t>
      </w:r>
    </w:p>
    <w:p>
      <w:r>
        <w:rPr>
          <w:b/>
          <w:u w:val="single"/>
        </w:rPr>
        <w:t>136748</w:t>
      </w:r>
    </w:p>
    <w:p>
      <w:r>
        <w:t xml:space="preserve">8. </w:t>
        <w:tab/>
        <w:tab/>
        <w:tab/>
        <w:tab/>
        <w:tab/>
        <w:t>1. Charge up her loading ramp 2.  ??? 3. Profit</w:t>
      </w:r>
    </w:p>
    <w:p>
      <w:r>
        <w:rPr>
          <w:b/>
          <w:u w:val="single"/>
        </w:rPr>
        <w:t>136749</w:t>
      </w:r>
    </w:p>
    <w:p>
      <w:r>
        <w:t xml:space="preserve">9. </w:t>
        <w:tab/>
        <w:tab/>
        <w:tab/>
        <w:tab/>
        <w:tab/>
        <w:t>Eye candy is pretty low on my list.</w:t>
      </w:r>
    </w:p>
    <w:p>
      <w:r>
        <w:rPr>
          <w:b/>
          <w:u w:val="single"/>
        </w:rPr>
        <w:t>136750</w:t>
      </w:r>
    </w:p>
    <w:p>
      <w:r>
        <w:t xml:space="preserve">10. </w:t>
        <w:tab/>
        <w:tab/>
        <w:tab/>
        <w:tab/>
        <w:tab/>
        <w:t>&gt;Gameplay&gt;Sound&lt;&gt;Atmosphere&gt;visuals&gt;Story&gt;Replaybility&gt;Cutscenes</w:t>
      </w:r>
    </w:p>
    <w:p>
      <w:r>
        <w:rPr>
          <w:b/>
          <w:u w:val="single"/>
        </w:rPr>
        <w:t>136751</w:t>
      </w:r>
    </w:p>
    <w:p>
      <w:r>
        <w:t xml:space="preserve">11. </w:t>
        <w:tab/>
        <w:tab/>
        <w:tab/>
        <w:t>Atmosphere&gt;Visuals  Your entry into Arstotzka is denied.</w:t>
      </w:r>
    </w:p>
    <w:p>
      <w:r>
        <w:rPr>
          <w:b/>
          <w:u w:val="single"/>
        </w:rPr>
        <w:t>136752</w:t>
      </w:r>
    </w:p>
    <w:p>
      <w:r>
        <w:t xml:space="preserve">12. </w:t>
        <w:tab/>
        <w:t>If they included only a male protagonist they would have been accused of being misogynist.  They included a male or female protagonist option, and they are accused of not being able to develop a protagonist properly.  If they had included a female protagonist only, they would have claimed that her proportions, skin tone, or behavior wasn't correct. *But* they might have at least congratulated the developer for making a correct choice in gender.</w:t>
      </w:r>
    </w:p>
    <w:p>
      <w:r>
        <w:rPr>
          <w:b/>
          <w:u w:val="single"/>
        </w:rPr>
        <w:t>136753</w:t>
      </w:r>
    </w:p>
    <w:p>
      <w:r>
        <w:t xml:space="preserve">13. </w:t>
        <w:tab/>
        <w:t>I disagree.  Mass Effect 1 and 2 did it right, the trick however was to not make the game about the hero but about the world.</w:t>
      </w:r>
    </w:p>
    <w:p>
      <w:r>
        <w:rPr>
          <w:b/>
          <w:u w:val="single"/>
        </w:rPr>
        <w:t>136754</w:t>
      </w:r>
    </w:p>
    <w:p>
      <w:r>
        <w:t>1. Again, this is anti-woman, not men's rights. We've already had kids on a train taking up seats to defend an argument nobody seems to have any actual real world issue with.   Has anyone actually ever been accused or shamed for having their legs too far apart and it being referred directly because of their male gender?  This isn't an issue. It never has been. We have sensitive sexual organs that hang outside our body, between our legs, any rational person with a basic understanding of anatomy either knows this (see:majority of humans), or can be pretty quickly and easily explained.  This is just perpetuating a divide between genders on issues that are irrelevant. I'd rather see a psa educating the very few intellectually retarded feminists, than see a random woman with her bags being used to defend a pretty simple concept. She's not perpetuating any "manspreading" myth by doing this, any person regardless of gender can do this.</w:t>
      </w:r>
    </w:p>
    <w:p>
      <w:r>
        <w:rPr>
          <w:b/>
          <w:u w:val="single"/>
        </w:rPr>
        <w:t>136755</w:t>
      </w:r>
    </w:p>
    <w:p>
      <w:r>
        <w:t xml:space="preserve">2. </w:t>
        <w:tab/>
        <w:t>Not an issue? Men get arrested NY public transportation for having their legs spread.  https://www.google.com/amp/s/www.independent.co.uk/news/world/americas/the-first-arrest-has-been-made-for-manspreading-10285011.html%3famp</w:t>
      </w:r>
    </w:p>
    <w:p>
      <w:r>
        <w:rPr>
          <w:b/>
          <w:u w:val="single"/>
        </w:rPr>
        <w:t>136756</w:t>
      </w:r>
    </w:p>
    <w:p>
      <w:r>
        <w:t xml:space="preserve">3. </w:t>
        <w:tab/>
        <w:tab/>
        <w:t>Yeah I concede, I was completely oblivious... America really is fucked. This is so far removed from my reality in Australia, where no such bs laws exist. Bit hard to not describe the country as circling the drain if that's the case.</w:t>
      </w:r>
    </w:p>
    <w:p>
      <w:r>
        <w:rPr>
          <w:b/>
          <w:u w:val="single"/>
        </w:rPr>
        <w:t>136757</w:t>
      </w:r>
    </w:p>
    <w:p>
      <w:r>
        <w:t xml:space="preserve">4. </w:t>
        <w:tab/>
        <w:t>On a bus in a college town, took the bus to my wife's work to ride it home with my wife as a surprise one day.  Two stop before I got off, I was sitting with my phone in my hands, my legs apart, just enough to have my phone between them.  "Could you like, not do that?" Asked the woman who had just sat down next to me, who still had plenty of space.  "Do what?"  "Manspread like that.  It makes me uncomfortable." &lt; Verbatim quote.</w:t>
      </w:r>
    </w:p>
    <w:p>
      <w:r>
        <w:rPr>
          <w:b/>
          <w:u w:val="single"/>
        </w:rPr>
        <w:t>136758</w:t>
      </w:r>
    </w:p>
    <w:p>
      <w:r>
        <w:t xml:space="preserve">5. </w:t>
        <w:tab/>
        <w:tab/>
        <w:t>And what was the result? Did absolutely nothing at all happen? She made some noises at you. How has this affected you going into the future?</w:t>
      </w:r>
    </w:p>
    <w:p>
      <w:r>
        <w:rPr>
          <w:b/>
          <w:u w:val="single"/>
        </w:rPr>
        <w:t>136759</w:t>
      </w:r>
    </w:p>
    <w:p>
      <w:r>
        <w:t xml:space="preserve">6. </w:t>
        <w:tab/>
        <w:tab/>
        <w:tab/>
        <w:t>&gt; Has anyone actually ever been accused or shamed for having their legs too far apart and it being referred directly because of their male gender?  I replied to that part of your comment.</w:t>
      </w:r>
    </w:p>
    <w:p>
      <w:r>
        <w:rPr>
          <w:b/>
          <w:u w:val="single"/>
        </w:rPr>
        <w:t>136760</w:t>
      </w:r>
    </w:p>
    <w:p>
      <w:r>
        <w:t xml:space="preserve">7. </w:t>
        <w:tab/>
        <w:tab/>
        <w:tab/>
        <w:tab/>
        <w:t>It sounds like you were accused for having a phone between your legs, not for having male genitalia...</w:t>
      </w:r>
    </w:p>
    <w:p>
      <w:r>
        <w:rPr>
          <w:b/>
          <w:u w:val="single"/>
        </w:rPr>
        <w:t>136761</w:t>
      </w:r>
    </w:p>
    <w:p>
      <w:r>
        <w:t xml:space="preserve">8. </w:t>
        <w:tab/>
        <w:tab/>
        <w:tab/>
        <w:tab/>
        <w:tab/>
        <w:t>&gt;Has anyone actually ever been accused or shamed for having their legs too far apart and it being referred directly because of their male gender?  She used the word "manspreading."  Did you miss that part?</w:t>
      </w:r>
    </w:p>
    <w:p>
      <w:r>
        <w:rPr>
          <w:b/>
          <w:u w:val="single"/>
        </w:rPr>
        <w:t>136762</w:t>
      </w:r>
    </w:p>
    <w:p>
      <w:r>
        <w:t xml:space="preserve">9. </w:t>
        <w:tab/>
        <w:tab/>
        <w:tab/>
        <w:tab/>
        <w:tab/>
        <w:tab/>
        <w:t>Which is a made up word, that doesn't exist in any legitimate dictionary, like mansplaining, that's the point you seem to miss. You are giving definition to a made up word. How do you know what she meant by manspreading? You are the one perpetuating it if you don't address it, and furthermore by bringing it up as a defensive point. It's akin to third wave feminism tactics, which is pathetic.</w:t>
      </w:r>
    </w:p>
    <w:p>
      <w:r>
        <w:rPr>
          <w:b/>
          <w:u w:val="single"/>
        </w:rPr>
        <w:t>136763</w:t>
      </w:r>
    </w:p>
    <w:p>
      <w:r>
        <w:t xml:space="preserve">10. </w:t>
        <w:tab/>
        <w:tab/>
        <w:tab/>
        <w:tab/>
        <w:tab/>
        <w:tab/>
        <w:tab/>
        <w:t>&gt;Which is a made up word  All words are made up, you melt.  Through etymology plenty of words like that get ushered into the dictionary.  Not only that, [you're absolutely fucking wrong.](https://www.merriam-webster.com/dictionary/manspreading)  Edit:  Are you having a stroke?  Should I get you some help?  I literally replied countering your argument of "Has anyone actually ever been accused or shamed for having their legs too far apart and it being referred directly because of their male gender?"  My answer to THAT part of your question was "yes."  I didn't argue anything other than that.  Now you seem butt hurt over the fact that it IS used negatively and in general conversation/discussion AND probably gonna be even MORE butt hurt when you see the link I posted is to Merriam-fucking-Webster having it in, as you would put it, "...exist in any legitimate dictionary."    Good day, sir.  Double edit:  Since you think you know jack about shit, let me [mansplain](https://dictionary.cambridge.org/us/dictionary/english/mansplain) something to you.  Words like [manspread](https://www.merriam-webster.com/dictionary/manspread) and [she-bagging](https://www.collinsdictionary.com/us/dictionary/english/shebagging) are IN legit dictionaries because of etymology.  TRY doing ANY research before you let those knee-jerk reactions lead you down another pit of ignorance.</w:t>
      </w:r>
    </w:p>
    <w:p>
      <w:r>
        <w:rPr>
          <w:b/>
          <w:u w:val="single"/>
        </w:rPr>
        <w:t>136764</w:t>
      </w:r>
    </w:p>
    <w:p>
      <w:r>
        <w:t>1. "I am a man of few words. Any questions?"</w:t>
      </w:r>
    </w:p>
    <w:p>
      <w:r>
        <w:rPr>
          <w:b/>
          <w:u w:val="single"/>
        </w:rPr>
        <w:t>136765</w:t>
      </w:r>
    </w:p>
    <w:p>
      <w:r>
        <w:t xml:space="preserve">2. </w:t>
        <w:tab/>
        <w:t>Why do you have to be a man? Dis triggers me dareisay you twat!</w:t>
      </w:r>
    </w:p>
    <w:p>
      <w:r>
        <w:rPr>
          <w:b/>
          <w:u w:val="single"/>
        </w:rPr>
        <w:t>136766</w:t>
      </w:r>
    </w:p>
    <w:p>
      <w:r>
        <w:t>1. I think the reason they want to flood the voterbase with people from third world countries is that 1st worlders are better educated, less tolerant of corruption, are attuned to the notion that the government is subordinate to the people, they're less collectivist and more individualist, and they're aware of and value their rights more than 3rd worlders. This makes 1st worlders harder to control and harder to oppress than 3rd worlders, since 3rd worlders are used to being controlled/oppressed by the state, and 1st worlders aren't. It's by design that our system produces people who are hostile to tyranny. That's an essential feature of our civilization. But that's an obstacle to [the powermongers in our midst.](https://pbs.twimg.com/profile_images/656861746720804864/JHeqm8nM_400x400.jpg)     The 1st world ruling class are jealous of the 3rd world ruling classes because the 3rd world dictators have populations that are completely cowed and feel subordinate to the ruling class, which gives the ruling class absolute power. The 1st world ruling class want that for themselves, [so they're importing it by the boatload.](https://www.cbc.ca/news/politics/immigration-canada-2018-1.4371146) Soon they'll have enough to outvote the original 1st worlders, and our ruling class will finally have the 3rd world dictatorship they've always dreamed of. No more public criticism, no more elections threatening their power every four years, just them, in power, forever.   That's what they're striving for. That's why they're bent on importing millions of third worlders. That's why they're trying to crush any opposition to their strategy through [lies](http://www.rcinet.ca/en/2018/05/16/conference-board-canada-immigration-increase-labour-economy/),  [censorship](https://www.cbc.ca/news/politics/m-103-islamophobia-motion-vote-1.4038016), [name calling](https://www.independent.co.uk/news/justin-trudeau-heckler-racist-canada-immigrants-immigration-policy-rally-a8501291.html) and [violence/intimidation.](https://torontosun.com/opinion/columnists/goldstein-antifa-thugs-attacking-journalists-is-nothing-new) These are nothing less than tyrants trying to consolidate power.</w:t>
      </w:r>
    </w:p>
    <w:p>
      <w:r>
        <w:rPr>
          <w:b/>
          <w:u w:val="single"/>
        </w:rPr>
        <w:t>136767</w:t>
      </w:r>
    </w:p>
    <w:p>
      <w:r>
        <w:t xml:space="preserve">2. </w:t>
        <w:tab/>
        <w:t>we gotta vote these faggots out</w:t>
      </w:r>
    </w:p>
    <w:p>
      <w:r>
        <w:rPr>
          <w:b/>
          <w:u w:val="single"/>
        </w:rPr>
        <w:t>136768</w:t>
      </w:r>
    </w:p>
    <w:p>
      <w:r>
        <w:t>1. i thought you couldn't say the n word on reddit? also there was a black rick but he had an afro so this is kind of wrong  &amp;#x200B;  also /r/ImGoingToGetBannedForThis</w:t>
      </w:r>
    </w:p>
    <w:p>
      <w:r>
        <w:rPr>
          <w:b/>
          <w:u w:val="single"/>
        </w:rPr>
        <w:t>136769</w:t>
      </w:r>
    </w:p>
    <w:p>
      <w:r>
        <w:t xml:space="preserve">2. </w:t>
        <w:tab/>
        <w:t>Say what now?</w:t>
      </w:r>
    </w:p>
    <w:p>
      <w:r>
        <w:rPr>
          <w:b/>
          <w:u w:val="single"/>
        </w:rPr>
        <w:t>136770</w:t>
      </w:r>
    </w:p>
    <w:p>
      <w:r>
        <w:t xml:space="preserve">3. </w:t>
        <w:tab/>
        <w:tab/>
        <w:t>Nigger.</w:t>
      </w:r>
    </w:p>
    <w:p>
      <w:r>
        <w:rPr>
          <w:b/>
          <w:u w:val="single"/>
        </w:rPr>
        <w:t>136771</w:t>
      </w:r>
    </w:p>
    <w:p>
      <w:r>
        <w:t xml:space="preserve">4. </w:t>
        <w:tab/>
        <w:tab/>
        <w:tab/>
        <w:t xml:space="preserve"> Woah there swalafigner!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136772</w:t>
      </w:r>
    </w:p>
    <w:p>
      <w:r>
        <w:t xml:space="preserve">5. </w:t>
        <w:tab/>
        <w:tab/>
        <w:tab/>
        <w:tab/>
        <w:t>3/5ths american lol</w:t>
      </w:r>
    </w:p>
    <w:p>
      <w:r>
        <w:rPr>
          <w:b/>
          <w:u w:val="single"/>
        </w:rPr>
        <w:t>136773</w:t>
      </w:r>
    </w:p>
    <w:p>
      <w:r>
        <w:t>1. Grossly out of scale with the offense, just like last time this shit was posted, the pig is still an overly violent pig.</w:t>
      </w:r>
    </w:p>
    <w:p>
      <w:r>
        <w:rPr>
          <w:b/>
          <w:u w:val="single"/>
        </w:rPr>
        <w:t>136774</w:t>
      </w:r>
    </w:p>
    <w:p>
      <w:r>
        <w:t xml:space="preserve">2. </w:t>
        <w:tab/>
        <w:t>Don't hit people.</w:t>
      </w:r>
    </w:p>
    <w:p>
      <w:r>
        <w:rPr>
          <w:b/>
          <w:u w:val="single"/>
        </w:rPr>
        <w:t>136775</w:t>
      </w:r>
    </w:p>
    <w:p>
      <w:r>
        <w:t xml:space="preserve">3. </w:t>
        <w:tab/>
        <w:tab/>
        <w:t>Absolutely agree, also, highly trained law enforcement professionals should have restraint, particularly when faced with a scrawny drunk women out of her head on the state approved drug, charging her with assaulting a police officer is how to deal with this; knocking her the fuck out proves you are an overly violent, rights trampling cunt like most of your blue brethren of the badge.  25 downers is all you bunch of boot lickers can muster, huh? Pathetic.</w:t>
      </w:r>
    </w:p>
    <w:p>
      <w:r>
        <w:rPr>
          <w:b/>
          <w:u w:val="single"/>
        </w:rPr>
        <w:t>136776</w:t>
      </w:r>
    </w:p>
    <w:p>
      <w:r>
        <w:t xml:space="preserve">4. </w:t>
        <w:tab/>
        <w:tab/>
        <w:tab/>
        <w:t>REEEEE! lol using bootlicker unironically. Maybe you should remember anger can get the best of everyone sometimes, maybe it just wasn't his day. Have a good day comrade to the resistance!</w:t>
      </w:r>
    </w:p>
    <w:p>
      <w:r>
        <w:rPr>
          <w:b/>
          <w:u w:val="single"/>
        </w:rPr>
        <w:t>136777</w:t>
      </w:r>
    </w:p>
    <w:p>
      <w:r>
        <w:t>1. That is a gigantic cunt right there folks. Holy fuck what a piece of shit she is. I wish he had punched her right back for that because honestly it's the only way people like her will learn that you aren't supposed to attack other people.</w:t>
      </w:r>
    </w:p>
    <w:p>
      <w:r>
        <w:rPr>
          <w:b/>
          <w:u w:val="single"/>
        </w:rPr>
        <w:t>136778</w:t>
      </w:r>
    </w:p>
    <w:p>
      <w:r>
        <w:t>1. [deleted]</w:t>
      </w:r>
    </w:p>
    <w:p>
      <w:r>
        <w:rPr>
          <w:b/>
          <w:u w:val="single"/>
        </w:rPr>
        <w:t>136779</w:t>
      </w:r>
    </w:p>
    <w:p>
      <w:r>
        <w:t xml:space="preserve">2. </w:t>
        <w:tab/>
        <w:t>Hard to tell who lied. It sounds like she could be the only one lying since her friends' stories could be the same as each other, just not her.</w:t>
      </w:r>
    </w:p>
    <w:p>
      <w:r>
        <w:rPr>
          <w:b/>
          <w:u w:val="single"/>
        </w:rPr>
        <w:t>136780</w:t>
      </w:r>
    </w:p>
    <w:p>
      <w:r>
        <w:t xml:space="preserve">3. </w:t>
        <w:tab/>
        <w:tab/>
        <w:t>[deleted]</w:t>
      </w:r>
    </w:p>
    <w:p>
      <w:r>
        <w:rPr>
          <w:b/>
          <w:u w:val="single"/>
        </w:rPr>
        <w:t>136781</w:t>
      </w:r>
    </w:p>
    <w:p>
      <w:r>
        <w:t xml:space="preserve">4. </w:t>
        <w:tab/>
        <w:tab/>
        <w:tab/>
        <w:t>&gt; I'm not sure how you can possibly get that interpretation from the above words  Because I didnt make a conclusion first and then work towards it.   &gt;It literally says several friends provided differing versions of events.  It doesnt say different from each other. It could just mean it differed from hers.</w:t>
      </w:r>
    </w:p>
    <w:p>
      <w:r>
        <w:rPr>
          <w:b/>
          <w:u w:val="single"/>
        </w:rPr>
        <w:t>136782</w:t>
      </w:r>
    </w:p>
    <w:p>
      <w:r>
        <w:t xml:space="preserve">5. </w:t>
        <w:tab/>
        <w:tab/>
        <w:tab/>
        <w:tab/>
        <w:t>[deleted]</w:t>
      </w:r>
    </w:p>
    <w:p>
      <w:r>
        <w:rPr>
          <w:b/>
          <w:u w:val="single"/>
        </w:rPr>
        <w:t>136783</w:t>
      </w:r>
    </w:p>
    <w:p>
      <w:r>
        <w:t xml:space="preserve">6. </w:t>
        <w:tab/>
        <w:tab/>
        <w:tab/>
        <w:tab/>
        <w:tab/>
        <w:t>&gt;Your comprehension is dogshit.  Lol nice rebuttal, /u/ghost of. Well thought out and presented argument.</w:t>
      </w:r>
    </w:p>
    <w:p>
      <w:r>
        <w:rPr>
          <w:b/>
          <w:u w:val="single"/>
        </w:rPr>
        <w:t>136784</w:t>
      </w:r>
    </w:p>
    <w:p>
      <w:r>
        <w:t xml:space="preserve">7. </w:t>
        <w:tab/>
        <w:tab/>
        <w:tab/>
        <w:tab/>
        <w:tab/>
        <w:tab/>
        <w:t>[deleted]</w:t>
      </w:r>
    </w:p>
    <w:p>
      <w:r>
        <w:rPr>
          <w:b/>
          <w:u w:val="single"/>
        </w:rPr>
        <w:t>136785</w:t>
      </w:r>
    </w:p>
    <w:p>
      <w:r>
        <w:t xml:space="preserve">8. </w:t>
        <w:tab/>
        <w:tab/>
        <w:tab/>
        <w:tab/>
        <w:tab/>
        <w:tab/>
        <w:tab/>
        <w:t>So lets try this, in elementary school when there was a student that couldn't understand a conjunctive sentence they were taught to break it down and say it in individual sentences. This is the original sentence:  &gt;the statements made by the alleged victim and her friends when interviewed by police simply weren’t adding up.  Then when we break it up into two sentences:  &gt;the statements made by the alleged victim when interviewed by police simply weren’t adding up.  and  &gt;the statements made by her friends when interviewed by police simply weren’t adding up.  However, your argument is that it MUST be interpreted this way. That is not how grammar works.  In middle school we were taught that in order to simplify a sentence, you removed the prepositional phrases and treat the sentence as a simple verb/noun/direct object.  The sentence then reads as:  &gt;the statements made weren’t adding up.  with the prepositional phrase:  &gt;by the alleged victim and her friends  This is then diagrammed to show two objects of the preposition: VICTIM and FRIENDS  This means that if you read at an elementary school level, then the ghostofB interpretation can be the only one. But if you read above an elementary level, then it SHOULD be interpreted in line with Peacemaker\_5B</w:t>
      </w:r>
    </w:p>
    <w:p>
      <w:r>
        <w:rPr>
          <w:b/>
          <w:u w:val="single"/>
        </w:rPr>
        <w:t>136786</w:t>
      </w:r>
    </w:p>
    <w:p>
      <w:r>
        <w:t xml:space="preserve">9. </w:t>
        <w:tab/>
        <w:tab/>
        <w:tab/>
        <w:tab/>
        <w:tab/>
        <w:tab/>
        <w:tab/>
        <w:tab/>
        <w:t>[deleted]</w:t>
      </w:r>
    </w:p>
    <w:p>
      <w:r>
        <w:rPr>
          <w:b/>
          <w:u w:val="single"/>
        </w:rPr>
        <w:t>136787</w:t>
      </w:r>
    </w:p>
    <w:p>
      <w:r>
        <w:t xml:space="preserve">10. </w:t>
        <w:tab/>
        <w:tab/>
        <w:tab/>
        <w:tab/>
        <w:tab/>
        <w:tab/>
        <w:tab/>
        <w:tab/>
        <w:tab/>
        <w:t>Dude, you're really pushing hard to show people that you can't grasp grammar beyond the scope of a 4th grader. Let it go.</w:t>
      </w:r>
    </w:p>
    <w:p>
      <w:r>
        <w:rPr>
          <w:b/>
          <w:u w:val="single"/>
        </w:rPr>
        <w:t>136788</w:t>
      </w:r>
    </w:p>
    <w:p>
      <w:r>
        <w:t xml:space="preserve">11. </w:t>
        <w:tab/>
        <w:tab/>
        <w:tab/>
        <w:tab/>
        <w:tab/>
        <w:tab/>
        <w:tab/>
        <w:tab/>
        <w:tab/>
        <w:tab/>
        <w:t>[deleted]</w:t>
      </w:r>
    </w:p>
    <w:p>
      <w:r>
        <w:rPr>
          <w:b/>
          <w:u w:val="single"/>
        </w:rPr>
        <w:t>136789</w:t>
      </w:r>
    </w:p>
    <w:p>
      <w:r>
        <w:t xml:space="preserve">12. </w:t>
        <w:tab/>
        <w:tab/>
        <w:tab/>
        <w:tab/>
        <w:tab/>
        <w:tab/>
        <w:tab/>
        <w:tab/>
        <w:tab/>
        <w:tab/>
        <w:tab/>
        <w:t>Do we BOTH know what happened here? I mean, one of us is clearly enraged to the point of using expletives. Quick to anger is a definite sign of the underdeveloped mind, and as we have already established: you read at no better than an elementary school level. I seriously doubt you understand that you made an assertion that there was only one interpretation, and subsequently that if there is one alternative then you are definitively wrong. I mean as an example, you looked at my longest post consisting of 212 words and counted 4000. So now we know you can't count into the hundreds.  How many new ways will you show all the good people of reddit and r/pussypassdenied that you have, at best, an elementary school education.</w:t>
      </w:r>
    </w:p>
    <w:p>
      <w:r>
        <w:rPr>
          <w:b/>
          <w:u w:val="single"/>
        </w:rPr>
        <w:t>136790</w:t>
      </w:r>
    </w:p>
    <w:p>
      <w:r>
        <w:t xml:space="preserve">13. </w:t>
        <w:tab/>
        <w:tab/>
        <w:tab/>
        <w:tab/>
        <w:tab/>
        <w:tab/>
        <w:tab/>
        <w:tab/>
        <w:tab/>
        <w:tab/>
        <w:tab/>
        <w:tab/>
        <w:t>[deleted]</w:t>
      </w:r>
    </w:p>
    <w:p>
      <w:r>
        <w:rPr>
          <w:b/>
          <w:u w:val="single"/>
        </w:rPr>
        <w:t>136791</w:t>
      </w:r>
    </w:p>
    <w:p>
      <w:r>
        <w:t xml:space="preserve">14. </w:t>
        <w:tab/>
        <w:tab/>
        <w:tab/>
        <w:tab/>
        <w:tab/>
        <w:tab/>
        <w:tab/>
        <w:tab/>
        <w:tab/>
        <w:tab/>
        <w:tab/>
        <w:tab/>
        <w:tab/>
        <w:t>I'll take that as a compliment. The person with the brain of a 10 year old thinks that I accomplished something so beyond himself as to be considered abnormal.</w:t>
      </w:r>
    </w:p>
    <w:p>
      <w:r>
        <w:rPr>
          <w:b/>
          <w:u w:val="single"/>
        </w:rPr>
        <w:t>136792</w:t>
      </w:r>
    </w:p>
    <w:p>
      <w:r>
        <w:t xml:space="preserve">15. </w:t>
        <w:tab/>
        <w:tab/>
        <w:tab/>
        <w:tab/>
        <w:tab/>
        <w:tab/>
        <w:tab/>
        <w:tab/>
        <w:tab/>
        <w:tab/>
        <w:tab/>
        <w:tab/>
        <w:tab/>
        <w:tab/>
        <w:t>[deleted]</w:t>
      </w:r>
    </w:p>
    <w:p>
      <w:r>
        <w:rPr>
          <w:b/>
          <w:u w:val="single"/>
        </w:rPr>
        <w:t>136793</w:t>
      </w:r>
    </w:p>
    <w:p>
      <w:r>
        <w:t xml:space="preserve">16. </w:t>
        <w:tab/>
        <w:tab/>
        <w:tab/>
        <w:tab/>
        <w:tab/>
        <w:tab/>
        <w:tab/>
        <w:tab/>
        <w:tab/>
        <w:tab/>
        <w:tab/>
        <w:tab/>
        <w:tab/>
        <w:tab/>
        <w:tab/>
        <w:t>Kids can be brutal. It was my experience that anyone could get made fun of for anything. I personally got made fun of for many things: being too tall, being the nerd that got straight A's without studying, and the list goes on. I dealt with it; joined the Navy, learned to cope with anger. In short, I grew up. My question is, did you? Did you ever grow up? Or, are you holding on to all that anger and ignorance, blaming all of your shortcomings on other people?</w:t>
      </w:r>
    </w:p>
    <w:p>
      <w:r>
        <w:rPr>
          <w:b/>
          <w:u w:val="single"/>
        </w:rPr>
        <w:t>136794</w:t>
      </w:r>
    </w:p>
    <w:p>
      <w:r>
        <w:t xml:space="preserve">17. </w:t>
        <w:tab/>
        <w:tab/>
        <w:tab/>
        <w:tab/>
        <w:tab/>
        <w:tab/>
        <w:tab/>
        <w:tab/>
        <w:tab/>
        <w:tab/>
        <w:tab/>
        <w:tab/>
        <w:tab/>
        <w:tab/>
        <w:tab/>
        <w:tab/>
        <w:t>[deleted]</w:t>
      </w:r>
    </w:p>
    <w:p>
      <w:r>
        <w:rPr>
          <w:b/>
          <w:u w:val="single"/>
        </w:rPr>
        <w:t>136795</w:t>
      </w:r>
    </w:p>
    <w:p>
      <w:r>
        <w:t xml:space="preserve">18. </w:t>
        <w:tab/>
        <w:tab/>
        <w:tab/>
        <w:tab/>
        <w:tab/>
        <w:tab/>
        <w:tab/>
        <w:tab/>
        <w:tab/>
        <w:tab/>
        <w:tab/>
        <w:tab/>
        <w:tab/>
        <w:tab/>
        <w:tab/>
        <w:tab/>
        <w:tab/>
        <w:t>Cunt</w:t>
      </w:r>
    </w:p>
    <w:p>
      <w:r>
        <w:rPr>
          <w:b/>
          <w:u w:val="single"/>
        </w:rPr>
        <w:t>136796</w:t>
      </w:r>
    </w:p>
    <w:p>
      <w:r>
        <w:t>1. While I do think this girl is a horrible cunt with hideous eyebrows and would do the world a great service by disappearing, the guy was a weak minded fool. Anyone who can be convinced to commit suicide so easily deserves to die. Just my opinion.</w:t>
      </w:r>
    </w:p>
    <w:p>
      <w:r>
        <w:rPr>
          <w:b/>
          <w:u w:val="single"/>
        </w:rPr>
        <w:t>136797</w:t>
      </w:r>
    </w:p>
    <w:p>
      <w:r>
        <w:t xml:space="preserve">2. </w:t>
        <w:tab/>
        <w:t>One day you may experience someone close to you in that situation and you'll change your mind.</w:t>
      </w:r>
    </w:p>
    <w:p>
      <w:r>
        <w:rPr>
          <w:b/>
          <w:u w:val="single"/>
        </w:rPr>
        <w:t>136798</w:t>
      </w:r>
    </w:p>
    <w:p>
      <w:r>
        <w:t xml:space="preserve">3. </w:t>
        <w:tab/>
        <w:tab/>
        <w:t>I agree that situations are always different when its someone close to you. If this guy was my brother, best friend or son I'd be devastated and wondering what other problems could've possibly been going on in his life to bring on such a tragedy and what I could've done to prevent it. As the outsider looking in however, I see a weak person, so weak in fact they are willing to kill themselves to be a man in this worthless excuse of a humans eyes. I also see someone that mentally unstable as being a potentially future danger to society. Call me crazy, cold, callous or out of touch, but I'm not gonna call this a loss.</w:t>
      </w:r>
    </w:p>
    <w:p>
      <w:r>
        <w:rPr>
          <w:b/>
          <w:u w:val="single"/>
        </w:rPr>
        <w:t>136799</w:t>
      </w:r>
    </w:p>
    <w:p>
      <w:r>
        <w:t xml:space="preserve">4. </w:t>
        <w:tab/>
        <w:tab/>
        <w:tab/>
        <w:t>Lmao if you think suicidal thoughts make someone weak and useless to society, please stop using everything those "weak useless" people invented. Like everything you use in life. There would be no electricity nor understanding of the atom, nor what we call modern medicine were it not for a collection great men of the past who moved the whole species potential along, before choosing to leave this mortal plane. You speak as a child from ignorance, free of the knowledge of mental strife and meaningless pain that many people find insufferable in life.</w:t>
      </w:r>
    </w:p>
    <w:p>
      <w:r>
        <w:rPr>
          <w:b/>
          <w:u w:val="single"/>
        </w:rPr>
        <w:t>136800</w:t>
      </w:r>
    </w:p>
    <w:p>
      <w:r>
        <w:t xml:space="preserve">5. </w:t>
        <w:tab/>
        <w:tab/>
        <w:tab/>
        <w:tab/>
        <w:t>I'm know I'm on the undervote streak right now so keep em coming. But I'm curious, who are you referring to when talking about these amazing folks who have enhanced our lifestyles before leaving? I don't keep up with every major genious inventor, innovator, doctor, philanthropist, etc (I'm honestly wondering because I don't know) that have made immense impacts in our history affecting our every day lives, health and order of operation in general, and then killed themselves? (No musicians)</w:t>
      </w:r>
    </w:p>
    <w:p>
      <w:r>
        <w:rPr>
          <w:b/>
          <w:u w:val="single"/>
        </w:rPr>
        <w:t>136801</w:t>
      </w:r>
    </w:p>
    <w:p>
      <w:r>
        <w:t xml:space="preserve">6. </w:t>
        <w:tab/>
        <w:tab/>
        <w:tab/>
        <w:t>I really wish your attitude would disappear from this earth.</w:t>
      </w:r>
    </w:p>
    <w:p>
      <w:r>
        <w:rPr>
          <w:b/>
          <w:u w:val="single"/>
        </w:rPr>
        <w:t>136802</w:t>
      </w:r>
    </w:p>
    <w:p>
      <w:r>
        <w:t>1. Aww...  it's retarded.</w:t>
      </w:r>
    </w:p>
    <w:p>
      <w:r>
        <w:rPr>
          <w:b/>
          <w:u w:val="single"/>
        </w:rPr>
        <w:t>136803</w:t>
      </w:r>
    </w:p>
    <w:p>
      <w:r>
        <w:t>1. The fuck us wrong with her face.</w:t>
      </w:r>
    </w:p>
    <w:p>
      <w:r>
        <w:rPr>
          <w:b/>
          <w:u w:val="single"/>
        </w:rPr>
        <w:t>136804</w:t>
      </w:r>
    </w:p>
    <w:p>
      <w:r>
        <w:t xml:space="preserve">2. </w:t>
        <w:tab/>
        <w:t>Cunty smugness syndrome</w:t>
      </w:r>
    </w:p>
    <w:p>
      <w:r>
        <w:rPr>
          <w:b/>
          <w:u w:val="single"/>
        </w:rPr>
        <w:t>136805</w:t>
      </w:r>
    </w:p>
    <w:p>
      <w:r>
        <w:t xml:space="preserve">3. </w:t>
        <w:tab/>
        <w:tab/>
        <w:t>I’m gonna have to remember that one.   Seriously though, that face is irritating.</w:t>
      </w:r>
    </w:p>
    <w:p>
      <w:r>
        <w:rPr>
          <w:b/>
          <w:u w:val="single"/>
        </w:rPr>
        <w:t>136806</w:t>
      </w:r>
    </w:p>
    <w:p>
      <w:r>
        <w:t xml:space="preserve">4. </w:t>
        <w:tab/>
        <w:tab/>
        <w:tab/>
        <w:t>It's r/punchablefaces material for sure.</w:t>
      </w:r>
    </w:p>
    <w:p>
      <w:r>
        <w:rPr>
          <w:b/>
          <w:u w:val="single"/>
        </w:rPr>
        <w:t>136807</w:t>
      </w:r>
    </w:p>
    <w:p>
      <w:r>
        <w:t xml:space="preserve">5. </w:t>
        <w:tab/>
        <w:tab/>
        <w:tab/>
        <w:tab/>
        <w:t>Too bad cunt moderators destroyed the sub</w:t>
      </w:r>
    </w:p>
    <w:p>
      <w:r>
        <w:rPr>
          <w:b/>
          <w:u w:val="single"/>
        </w:rPr>
        <w:t>136808</w:t>
      </w:r>
    </w:p>
    <w:p>
      <w:r>
        <w:t xml:space="preserve">6. </w:t>
        <w:tab/>
        <w:tab/>
        <w:tab/>
        <w:tab/>
        <w:tab/>
        <w:t>Yeah after I linked it, I delved into a deep pit that I'm still not completely out of. Still not exactly sure what happened with the sub...</w:t>
      </w:r>
    </w:p>
    <w:p>
      <w:r>
        <w:rPr>
          <w:b/>
          <w:u w:val="single"/>
        </w:rPr>
        <w:t>136809</w:t>
      </w:r>
    </w:p>
    <w:p>
      <w:r>
        <w:t xml:space="preserve">7. </w:t>
        <w:tab/>
        <w:tab/>
        <w:tab/>
        <w:tab/>
        <w:tab/>
        <w:tab/>
        <w:t>[https://www.reddit.com/r/MuseumOfReddit/comments/4h5w3b/august\_10\_2015\_rpunchablefaces\_is\_under\_new/](https://www.reddit.com/r/MuseumOfReddit/comments/4h5w3b/august_10_2015_rpunchablefaces_is_under_new/)</w:t>
      </w:r>
    </w:p>
    <w:p>
      <w:r>
        <w:rPr>
          <w:b/>
          <w:u w:val="single"/>
        </w:rPr>
        <w:t>136810</w:t>
      </w:r>
    </w:p>
    <w:p>
      <w:r>
        <w:t xml:space="preserve">8. </w:t>
        <w:tab/>
        <w:tab/>
        <w:tab/>
        <w:tab/>
        <w:t>It was taken over by purple-haired SJW’s.</w:t>
      </w:r>
    </w:p>
    <w:p>
      <w:r>
        <w:rPr>
          <w:b/>
          <w:u w:val="single"/>
        </w:rPr>
        <w:t>136811</w:t>
      </w:r>
    </w:p>
    <w:p>
      <w:r>
        <w:t xml:space="preserve">9. </w:t>
        <w:tab/>
        <w:t>She's a cunt.</w:t>
      </w:r>
    </w:p>
    <w:p>
      <w:r>
        <w:rPr>
          <w:b/>
          <w:u w:val="single"/>
        </w:rPr>
        <w:t>136812</w:t>
      </w:r>
    </w:p>
    <w:p>
      <w:r>
        <w:t>1. Like 50% of all people I thought of as my sane intellectual peers suddenly becoming the most delusional paranoid conspiracy theories on earth about Russia all at once because the media told them Russia was A Bad now</w:t>
      </w:r>
    </w:p>
    <w:p>
      <w:r>
        <w:rPr>
          <w:b/>
          <w:u w:val="single"/>
        </w:rPr>
        <w:t>136813</w:t>
      </w:r>
    </w:p>
    <w:p>
      <w:r>
        <w:t xml:space="preserve">2. </w:t>
        <w:tab/>
        <w:t>There’s still people who unironically think that there’s Russian bots everywhere on the internet and white nationalists marching in the streets all over the United States</w:t>
      </w:r>
    </w:p>
    <w:p>
      <w:r>
        <w:rPr>
          <w:b/>
          <w:u w:val="single"/>
        </w:rPr>
        <w:t>136814</w:t>
      </w:r>
    </w:p>
    <w:p>
      <w:r>
        <w:t xml:space="preserve">3. </w:t>
        <w:tab/>
        <w:tab/>
        <w:t xml:space="preserve"> It's like they're using all those past conspiracy theorists, ones they regularly laughed at, as instruction manuals!</w:t>
      </w:r>
    </w:p>
    <w:p>
      <w:r>
        <w:rPr>
          <w:b/>
          <w:u w:val="single"/>
        </w:rPr>
        <w:t>136815</w:t>
      </w:r>
    </w:p>
    <w:p>
      <w:r>
        <w:t>1. It's hard for me to downvote any post on IGTHFT, but this simply isn't funny. I agree that the way this LGBTW/E shit is being pushed is fucking retarded but even dark humour needs more than just being the denial of an idea uttered using harsh language.  This meme gets an F for effort.</w:t>
      </w:r>
    </w:p>
    <w:p>
      <w:r>
        <w:rPr>
          <w:b/>
          <w:u w:val="single"/>
        </w:rPr>
        <w:t>136816</w:t>
      </w:r>
    </w:p>
    <w:p>
      <w:r>
        <w:t xml:space="preserve">2. </w:t>
        <w:tab/>
        <w:t>Awwww</w:t>
      </w:r>
    </w:p>
    <w:p>
      <w:r>
        <w:rPr>
          <w:b/>
          <w:u w:val="single"/>
        </w:rPr>
        <w:t>136817</w:t>
      </w:r>
    </w:p>
    <w:p>
      <w:r>
        <w:t>1. If ever you need an example of why the media is an agenda driven crock of shit run by out of touch gender bigots pushing a false narrative this is it.  "OMG Look at these women being punished for trying to maliciously fuck up someones life"  If i was a genuine female victim of rape i would be fucking fuming at these cunts using my trauma crime as some kind of weapon and shield to abuse others.  If you are caught lying about rape you should get fucking get the book thrown at you, i have ZERO FUCKING SYMPATHY.  And using that womans suicide as some king of emotional capital is disgusting, she commited suicide because she was a hooker who thought she found her mr right a wealthy good looking student, he found out she was a sex worker and decided to leave her and she accused him of rape maliiciously he defending himself and won and then she killed herself before her trial because she was on the line for her cuntish ways of maliciously lying about him raping her to harm him---ZERO FUCKING SYMPATHY, she has nobody to blame but herself.  anyone who is prosecuted for lying about rape should be a social pariah, i sure as fuck would never even lend them a cup of sugar if they were my neighbour (or even phone the fire brigade if their house was on fire)</w:t>
      </w:r>
    </w:p>
    <w:p>
      <w:r>
        <w:rPr>
          <w:b/>
          <w:u w:val="single"/>
        </w:rPr>
        <w:t>136818</w:t>
      </w:r>
    </w:p>
    <w:p>
      <w:r>
        <w:t xml:space="preserve">2. </w:t>
        <w:tab/>
        <w:t>&gt;HUNDREDS of vulnerable women have been sent to prison in the United Kingdom for lying about rape  Literally in the first fucking sentence. What a fucking piece of shit idiot wrote this garbage., I bet she is one of those who spammed #metoo all over the place every time a guy raised his eyes from his smartphone and witnessed her rancid existence, hence eye-raping her.</w:t>
      </w:r>
    </w:p>
    <w:p>
      <w:r>
        <w:rPr>
          <w:b/>
          <w:u w:val="single"/>
        </w:rPr>
        <w:t>136819</w:t>
      </w:r>
    </w:p>
    <w:p>
      <w:r>
        <w:t>1. Could any Australians here fill me in on Australian stereotypes, I've been lacking on my studies on world culture and don't really know anything about Australian people, all I got is that they are casual racists and I don't know how accurate of a stereotype that even is.   Even worse is my knowledge of New Zealanders, I watched the Flight of the Conchords and just imagine everyone from New Zealand is like them, like they're the Oceanic version of Scandinavians.</w:t>
      </w:r>
    </w:p>
    <w:p>
      <w:r>
        <w:rPr>
          <w:b/>
          <w:u w:val="single"/>
        </w:rPr>
        <w:t>136820</w:t>
      </w:r>
    </w:p>
    <w:p>
      <w:r>
        <w:t xml:space="preserve">2. </w:t>
        <w:tab/>
        <w:t>Depends where you are I guess, we are pretty PC in a corporate setting and Australians love rules, the younger generations in particular due to school brainwashing. Casual racism is usually just that though, its generally not malicious stuff. I remember going to enrollment day with a friend, his mum asked the office lady what our Japanese teacher's name was again, after being given the response "Yuko" she replied "Haha these names, Ching Chang Chong all sounds the same to me". His family has plenty of mixed marriages too. Rarely have I encountered serious racism from someone who was sober, its usually more shit talking among friends about useless Asian drivers, Arab terrorist, Greeks etc.  I don't think race is a serious issue in Australia, this country never had slavery and didn't have any large minority group apart from indigenous people until the 1970s. How indigenous people were treated and their future is about the only sore spot here. A lot of the middle class hipster kids and media talking heads like to role play that we are just like America but its just not the reality here.</w:t>
      </w:r>
    </w:p>
    <w:p>
      <w:r>
        <w:rPr>
          <w:b/>
          <w:u w:val="single"/>
        </w:rPr>
        <w:t>136821</w:t>
      </w:r>
    </w:p>
    <w:p>
      <w:r>
        <w:t xml:space="preserve">3. </w:t>
        <w:tab/>
        <w:tab/>
        <w:t>its all banter really,  we tend to rib and mock our friends</w:t>
      </w:r>
    </w:p>
    <w:p>
      <w:r>
        <w:rPr>
          <w:b/>
          <w:u w:val="single"/>
        </w:rPr>
        <w:t>136822</w:t>
      </w:r>
    </w:p>
    <w:p>
      <w:r>
        <w:t xml:space="preserve">4. </w:t>
        <w:tab/>
        <w:tab/>
        <w:tab/>
        <w:t>If you arn't greeted with an "Oi Cunt!" you have probably done something really bad.</w:t>
      </w:r>
    </w:p>
    <w:p>
      <w:r>
        <w:rPr>
          <w:b/>
          <w:u w:val="single"/>
        </w:rPr>
        <w:t>136823</w:t>
      </w:r>
    </w:p>
    <w:p>
      <w:r>
        <w:t>1. I love how they take the "sex bots can't say no; that's why they're appealing" angle. Jesus Christ. Trying to push further that men are obsessed with rape.  And the person who posted that is a guy!!</w:t>
      </w:r>
    </w:p>
    <w:p>
      <w:r>
        <w:rPr>
          <w:b/>
          <w:u w:val="single"/>
        </w:rPr>
        <w:t>136824</w:t>
      </w:r>
    </w:p>
    <w:p>
      <w:r>
        <w:t xml:space="preserve">2. </w:t>
        <w:tab/>
        <w:t>The most people with the cringiest “feminist” arguments I’ve met were male.</w:t>
      </w:r>
    </w:p>
    <w:p>
      <w:r>
        <w:rPr>
          <w:b/>
          <w:u w:val="single"/>
        </w:rPr>
        <w:t>136825</w:t>
      </w:r>
    </w:p>
    <w:p>
      <w:r>
        <w:t xml:space="preserve">3. </w:t>
        <w:tab/>
        <w:tab/>
        <w:t>They tend to be projecting. Like the hardcore anti gay pastors of yore.   "All men want to rape women" translates to "I think about raping every woman I meet, so every man must think the same"  Is the feminist equivalent of  "Faggots want to destroy traditional marraige" Spoken by the Married Pastor, while he's off fucking Raul the pool boy and dreading his wife finding out and divorcing him.</w:t>
      </w:r>
    </w:p>
    <w:p>
      <w:r>
        <w:rPr>
          <w:b/>
          <w:u w:val="single"/>
        </w:rPr>
        <w:t>136826</w:t>
      </w:r>
    </w:p>
    <w:p>
      <w:r>
        <w:t xml:space="preserve">4. </w:t>
        <w:tab/>
        <w:t>Justin Trudeau would agree with this dude.</w:t>
      </w:r>
    </w:p>
    <w:p>
      <w:r>
        <w:rPr>
          <w:b/>
          <w:u w:val="single"/>
        </w:rPr>
        <w:t>136827</w:t>
      </w:r>
    </w:p>
    <w:p>
      <w:r>
        <w:t xml:space="preserve">5. </w:t>
        <w:tab/>
        <w:tab/>
        <w:t>No he wouldn't, he's a feminist not a fucking sex craven moron who thinks whiteknighting will get him laid.  Also some argue Trudeau is only doing it for political points. Either way he aint retarded</w:t>
      </w:r>
    </w:p>
    <w:p>
      <w:r>
        <w:rPr>
          <w:b/>
          <w:u w:val="single"/>
        </w:rPr>
        <w:t>136828</w:t>
      </w:r>
    </w:p>
    <w:p>
      <w:r>
        <w:t xml:space="preserve">6. </w:t>
        <w:tab/>
        <w:tab/>
        <w:tab/>
        <w:t>Idk, he did tell a woman who had spent her whole life championing feminism not to say "mankind".</w:t>
      </w:r>
    </w:p>
    <w:p>
      <w:r>
        <w:rPr>
          <w:b/>
          <w:u w:val="single"/>
        </w:rPr>
        <w:t>136829</w:t>
      </w:r>
    </w:p>
    <w:p>
      <w:r>
        <w:t xml:space="preserve">7. </w:t>
        <w:tab/>
        <w:tab/>
        <w:tab/>
        <w:tab/>
        <w:t>WE SAY 'PEOPLEKIND' 'ROUND HERE, BIGOT.</w:t>
      </w:r>
    </w:p>
    <w:p>
      <w:r>
        <w:rPr>
          <w:b/>
          <w:u w:val="single"/>
        </w:rPr>
        <w:t>136830</w:t>
      </w:r>
    </w:p>
    <w:p>
      <w:r>
        <w:t xml:space="preserve">8. </w:t>
        <w:tab/>
        <w:tab/>
        <w:tab/>
        <w:tab/>
        <w:t>And if you listen to the exchange, it was very clearly a joke. Maybe a bad joke, but it wasn't intended to be taken seriously.</w:t>
      </w:r>
    </w:p>
    <w:p>
      <w:r>
        <w:rPr>
          <w:b/>
          <w:u w:val="single"/>
        </w:rPr>
        <w:t>136831</w:t>
      </w:r>
    </w:p>
    <w:p>
      <w:r>
        <w:t xml:space="preserve">9. </w:t>
        <w:tab/>
        <w:tab/>
        <w:tab/>
        <w:tab/>
        <w:t>I am Canadian and am not a fan of Trudeau but he was making a joke.</w:t>
      </w:r>
    </w:p>
    <w:p>
      <w:r>
        <w:rPr>
          <w:b/>
          <w:u w:val="single"/>
        </w:rPr>
        <w:t>136832</w:t>
      </w:r>
    </w:p>
    <w:p>
      <w:r>
        <w:t xml:space="preserve">10. </w:t>
        <w:tab/>
        <w:tab/>
        <w:tab/>
        <w:tab/>
        <w:tab/>
        <w:t>Was he? I watched the video it didn't seem like he was joking.</w:t>
      </w:r>
    </w:p>
    <w:p>
      <w:r>
        <w:rPr>
          <w:b/>
          <w:u w:val="single"/>
        </w:rPr>
        <w:t>136833</w:t>
      </w:r>
    </w:p>
    <w:p>
      <w:r>
        <w:t xml:space="preserve">11. </w:t>
        <w:tab/>
        <w:tab/>
        <w:tab/>
        <w:tab/>
        <w:tab/>
        <w:tab/>
        <w:t>seemed like it to me. either way, you can't prove intentions. I wouldn't look too much into an unripe, low-hanging fruit situation like this one.   I definitely don't like the guy though.</w:t>
      </w:r>
    </w:p>
    <w:p>
      <w:r>
        <w:rPr>
          <w:b/>
          <w:u w:val="single"/>
        </w:rPr>
        <w:t>136834</w:t>
      </w:r>
    </w:p>
    <w:p>
      <w:r>
        <w:t xml:space="preserve">12. </w:t>
        <w:tab/>
        <w:tab/>
        <w:tab/>
        <w:tab/>
        <w:t>He was trolling her im pretty sure</w:t>
      </w:r>
    </w:p>
    <w:p>
      <w:r>
        <w:rPr>
          <w:b/>
          <w:u w:val="single"/>
        </w:rPr>
        <w:t>136835</w:t>
      </w:r>
    </w:p>
    <w:p>
      <w:r>
        <w:t xml:space="preserve">13. </w:t>
        <w:tab/>
        <w:tab/>
        <w:tab/>
        <w:tab/>
        <w:tab/>
        <w:t>I don't like the guy, but it was just an ill delivered joke made at feminists expense actually.</w:t>
      </w:r>
    </w:p>
    <w:p>
      <w:r>
        <w:rPr>
          <w:b/>
          <w:u w:val="single"/>
        </w:rPr>
        <w:t>136836</w:t>
      </w:r>
    </w:p>
    <w:p>
      <w:r>
        <w:t xml:space="preserve">14. </w:t>
        <w:tab/>
        <w:tab/>
        <w:tab/>
        <w:tab/>
        <w:tab/>
        <w:tab/>
        <w:t>Yea trolling</w:t>
      </w:r>
    </w:p>
    <w:p>
      <w:r>
        <w:rPr>
          <w:b/>
          <w:u w:val="single"/>
        </w:rPr>
        <w:t>136837</w:t>
      </w:r>
    </w:p>
    <w:p>
      <w:r>
        <w:t xml:space="preserve">15. </w:t>
        <w:tab/>
        <w:tab/>
        <w:tab/>
        <w:t>&gt; Either way he aint retarded  He is when it comes to actually running the country. His numbers are freefalling</w:t>
      </w:r>
    </w:p>
    <w:p>
      <w:r>
        <w:rPr>
          <w:b/>
          <w:u w:val="single"/>
        </w:rPr>
        <w:t>136838</w:t>
      </w:r>
    </w:p>
    <w:p>
      <w:r>
        <w:t xml:space="preserve">16. </w:t>
        <w:tab/>
        <w:tab/>
        <w:tab/>
        <w:t>Retarded seems like a bad word to use for someone who seems so intelligent.</w:t>
      </w:r>
    </w:p>
    <w:p>
      <w:r>
        <w:rPr>
          <w:b/>
          <w:u w:val="single"/>
        </w:rPr>
        <w:t>136839</w:t>
      </w:r>
    </w:p>
    <w:p>
      <w:r>
        <w:t xml:space="preserve">17. </w:t>
        <w:tab/>
        <w:tab/>
        <w:tab/>
        <w:t>Oh fuck off</w:t>
      </w:r>
    </w:p>
    <w:p>
      <w:r>
        <w:rPr>
          <w:b/>
          <w:u w:val="single"/>
        </w:rPr>
        <w:t>136840</w:t>
      </w:r>
    </w:p>
    <w:p>
      <w:r>
        <w:t>1. These comments make me sad, Captain Marvel's powers are "Binary" which I'm pretty sure is the joke that Samus ISN'T binary.  Everyone thinking it's a gender thing just got /r/woooosh \-ed</w:t>
      </w:r>
    </w:p>
    <w:p>
      <w:r>
        <w:rPr>
          <w:b/>
          <w:u w:val="single"/>
        </w:rPr>
        <w:t>136841</w:t>
      </w:r>
    </w:p>
    <w:p>
      <w:r>
        <w:t xml:space="preserve">2. </w:t>
        <w:tab/>
        <w:t>So the person isn't retarded, they're just making an awful joke that makes no sense.  That's...better, I think?</w:t>
      </w:r>
    </w:p>
    <w:p>
      <w:r>
        <w:rPr>
          <w:b/>
          <w:u w:val="single"/>
        </w:rPr>
        <w:t>136842</w:t>
      </w:r>
    </w:p>
    <w:p>
      <w:r>
        <w:t>1. This not about male or female civil rights. This is about acting like a decent person. Blaming a gender, like blaming a cultural background, only allows for demonization of a particular group. I’m a dude, and I have met terrible men and women. This post seems silly and antagonizing.</w:t>
      </w:r>
    </w:p>
    <w:p>
      <w:r>
        <w:rPr>
          <w:b/>
          <w:u w:val="single"/>
        </w:rPr>
        <w:t>136843</w:t>
      </w:r>
    </w:p>
    <w:p>
      <w:r>
        <w:t xml:space="preserve">2. </w:t>
        <w:tab/>
        <w:t>Yes it’s about equality of treatment. Men have been publicly shamed for this behaviour. It’s about our right to be treated equally and with respect.</w:t>
      </w:r>
    </w:p>
    <w:p>
      <w:r>
        <w:rPr>
          <w:b/>
          <w:u w:val="single"/>
        </w:rPr>
        <w:t>136844</w:t>
      </w:r>
    </w:p>
    <w:p>
      <w:r>
        <w:t xml:space="preserve">3. </w:t>
        <w:tab/>
        <w:tab/>
        <w:t>Okay okay, then we are talking about a behavior. Then how about we discuss the unwillingness of people to respect societal norms. If we keep pushing this “them vs. us” the message gets diluted. But I understand what you are telling me.</w:t>
      </w:r>
    </w:p>
    <w:p>
      <w:r>
        <w:rPr>
          <w:b/>
          <w:u w:val="single"/>
        </w:rPr>
        <w:t>136845</w:t>
      </w:r>
    </w:p>
    <w:p>
      <w:r>
        <w:t xml:space="preserve">4. </w:t>
        <w:tab/>
        <w:tab/>
        <w:tab/>
        <w:t>I agree but “we” (ie men) didn’t start it. Women saw us doing something in a way they don’t and added it to their list of reasons why men are awful and started endlessly bitching on social media about it and even gave it a name.  Yet they do the same thing, just in a different way. Ordinarily we didn’t see the need to point it out in a gendered way, but because they’ve been such cunts about it, here we all are.</w:t>
      </w:r>
    </w:p>
    <w:p>
      <w:r>
        <w:rPr>
          <w:b/>
          <w:u w:val="single"/>
        </w:rPr>
        <w:t>136846</w:t>
      </w:r>
    </w:p>
    <w:p>
      <w:r>
        <w:t>1. "I'm shaking"  I never understood why people felt the need to point that it.  Or ty the ffffake paaaaannik attacccc</w:t>
      </w:r>
    </w:p>
    <w:p>
      <w:r>
        <w:rPr>
          <w:b/>
          <w:u w:val="single"/>
        </w:rPr>
        <w:t>136847</w:t>
      </w:r>
    </w:p>
    <w:p>
      <w:r>
        <w:t xml:space="preserve">2. </w:t>
        <w:tab/>
        <w:t>My brain automatically stops caring about the post when I see the words "I'm shaking" unironically. My brain just goes to r/Okbuddyretard and the Peter Griffin Sans Undertale posts</w:t>
      </w:r>
    </w:p>
    <w:p>
      <w:r>
        <w:rPr>
          <w:b/>
          <w:u w:val="single"/>
        </w:rPr>
        <w:t>136848</w:t>
      </w:r>
    </w:p>
    <w:p>
      <w:r>
        <w:t xml:space="preserve">3. </w:t>
        <w:tab/>
        <w:t>That is literally the catchphrase of r/okbuddyretard, a sub about pretending to be retarded children.</w:t>
      </w:r>
    </w:p>
    <w:p>
      <w:r>
        <w:rPr>
          <w:b/>
          <w:u w:val="single"/>
        </w:rPr>
        <w:t>136849</w:t>
      </w:r>
    </w:p>
    <w:p>
      <w:r>
        <w:t>1. \*switches profile picture to random black guy off the internet\*  &amp;#x200B;  \*profit\*</w:t>
      </w:r>
    </w:p>
    <w:p>
      <w:r>
        <w:rPr>
          <w:b/>
          <w:u w:val="single"/>
        </w:rPr>
        <w:t>136850</w:t>
      </w:r>
    </w:p>
    <w:p>
      <w:r>
        <w:t xml:space="preserve">2. </w:t>
        <w:tab/>
        <w:t>Let me save you the effort, not like these are some hidden rocket science.  https://scholarshipowl.com  https://lozo.com/   https://www.coupons.com/   https://thekrazycouponlady.com/</w:t>
      </w:r>
    </w:p>
    <w:p>
      <w:r>
        <w:rPr>
          <w:b/>
          <w:u w:val="single"/>
        </w:rPr>
        <w:t>136851</w:t>
      </w:r>
    </w:p>
    <w:p>
      <w:r>
        <w:t xml:space="preserve">3. </w:t>
        <w:tab/>
        <w:tab/>
        <w:t>Big Mcthankies from Mcspankies</w:t>
      </w:r>
    </w:p>
    <w:p>
      <w:r>
        <w:rPr>
          <w:b/>
          <w:u w:val="single"/>
        </w:rPr>
        <w:t>136852</w:t>
      </w:r>
    </w:p>
    <w:p>
      <w:r>
        <w:t xml:space="preserve">4. </w:t>
        <w:tab/>
        <w:tab/>
        <w:tab/>
        <w:t>That struck me as a bit how ya goin. How bout this. Shit cunts go to bunnings, smart cunts come to mcsnaggies.</w:t>
      </w:r>
    </w:p>
    <w:p>
      <w:r>
        <w:rPr>
          <w:b/>
          <w:u w:val="single"/>
        </w:rPr>
        <w:t>136853</w:t>
      </w:r>
    </w:p>
    <w:p>
      <w:r>
        <w:t xml:space="preserve">5. </w:t>
        <w:tab/>
        <w:tab/>
        <w:tab/>
        <w:tab/>
        <w:t>What the fuck is mcsnaggies?</w:t>
      </w:r>
    </w:p>
    <w:p>
      <w:r>
        <w:rPr>
          <w:b/>
          <w:u w:val="single"/>
        </w:rPr>
        <w:t>136854</w:t>
      </w:r>
    </w:p>
    <w:p>
      <w:r>
        <w:t xml:space="preserve">6. </w:t>
        <w:tab/>
        <w:tab/>
        <w:tab/>
        <w:tab/>
        <w:tab/>
        <w:t>Its a fuckin restaurant ya shit cunt</w:t>
      </w:r>
    </w:p>
    <w:p>
      <w:r>
        <w:rPr>
          <w:b/>
          <w:u w:val="single"/>
        </w:rPr>
        <w:t>136855</w:t>
      </w:r>
    </w:p>
    <w:p>
      <w:r>
        <w:t xml:space="preserve">7. </w:t>
        <w:tab/>
        <w:tab/>
        <w:tab/>
        <w:tab/>
        <w:tab/>
        <w:tab/>
        <w:t>It's called Maccas cunt not mcsnaggies, why you're not an Aussie at all.</w:t>
      </w:r>
    </w:p>
    <w:p>
      <w:r>
        <w:rPr>
          <w:b/>
          <w:u w:val="single"/>
        </w:rPr>
        <w:t>136856</w:t>
      </w:r>
    </w:p>
    <w:p>
      <w:r>
        <w:t xml:space="preserve">8. </w:t>
        <w:tab/>
        <w:tab/>
        <w:tab/>
        <w:tab/>
        <w:tab/>
        <w:tab/>
        <w:tab/>
        <w:t>https://youtu.be/VsHlBWuppi4</w:t>
      </w:r>
    </w:p>
    <w:p>
      <w:r>
        <w:rPr>
          <w:b/>
          <w:u w:val="single"/>
        </w:rPr>
        <w:t>136857</w:t>
      </w:r>
    </w:p>
    <w:p>
      <w:r>
        <w:t xml:space="preserve">9. </w:t>
        <w:tab/>
        <w:tab/>
        <w:tab/>
        <w:tab/>
        <w:t>Australian version reigns superior indeed.</w:t>
      </w:r>
    </w:p>
    <w:p>
      <w:r>
        <w:rPr>
          <w:b/>
          <w:u w:val="single"/>
        </w:rPr>
        <w:t>136858</w:t>
      </w:r>
    </w:p>
    <w:p>
      <w:r>
        <w:t>1. The comments are mostly supportive of OP, and against the rape claims. Seems to be just a bunch of early twats.</w:t>
      </w:r>
    </w:p>
    <w:p>
      <w:r>
        <w:rPr>
          <w:b/>
          <w:u w:val="single"/>
        </w:rPr>
        <w:t>136859</w:t>
      </w:r>
    </w:p>
    <w:p>
      <w:r>
        <w:t>1. Even the witch part was wrong-- the test was if she sinks, she's innocent, and if she floats, she's a witch. They didn't just leave the sinking woman to drown, they would usually pull her out of the water so she could enjoy her innocence.</w:t>
      </w:r>
    </w:p>
    <w:p>
      <w:r>
        <w:rPr>
          <w:b/>
          <w:u w:val="single"/>
        </w:rPr>
        <w:t>136860</w:t>
      </w:r>
    </w:p>
    <w:p>
      <w:r>
        <w:t xml:space="preserve">2. </w:t>
        <w:tab/>
        <w:t>First time i ever heard that. As i understood it, an accusation pretty much ended in death. Whatever the rules of the 'test' were</w:t>
      </w:r>
    </w:p>
    <w:p>
      <w:r>
        <w:rPr>
          <w:b/>
          <w:u w:val="single"/>
        </w:rPr>
        <w:t>136861</w:t>
      </w:r>
    </w:p>
    <w:p>
      <w:r>
        <w:t xml:space="preserve">3. </w:t>
        <w:tab/>
        <w:tab/>
        <w:t>Ultimately only 19 people were executed for "witchcraft" during the Salem Witch Trials, with over 200 being accused.  The whole thing is barely a footnote in the history of America, but it gets a surprising amount of attention in history classes.</w:t>
      </w:r>
    </w:p>
    <w:p>
      <w:r>
        <w:rPr>
          <w:b/>
          <w:u w:val="single"/>
        </w:rPr>
        <w:t>136862</w:t>
      </w:r>
    </w:p>
    <w:p>
      <w:r>
        <w:t xml:space="preserve">4. </w:t>
        <w:tab/>
        <w:tab/>
        <w:tab/>
        <w:t>It's also a better example of #BelieveWomen rather than religious oppression.  The accusers were young women, having affairs with older men, who accused older women and people who knew too much to cover for their affairs.  People believed their witchcraft accusations because why would so many innocent young women lie?  And their over the top testimony, pretending to be demonically persecuted in the courtroom complete with tears and hysterics, was so realistic, lol.  In the end "trusting women" led to 19 executions.</w:t>
      </w:r>
    </w:p>
    <w:p>
      <w:r>
        <w:rPr>
          <w:b/>
          <w:u w:val="single"/>
        </w:rPr>
        <w:t>136863</w:t>
      </w:r>
    </w:p>
    <w:p>
      <w:r>
        <w:t xml:space="preserve">5. </w:t>
        <w:tab/>
        <w:tab/>
        <w:tab/>
        <w:tab/>
        <w:t>Sauce on that? That'd be spicy</w:t>
      </w:r>
    </w:p>
    <w:p>
      <w:r>
        <w:rPr>
          <w:b/>
          <w:u w:val="single"/>
        </w:rPr>
        <w:t>136864</w:t>
      </w:r>
    </w:p>
    <w:p>
      <w:r>
        <w:t xml:space="preserve">6. </w:t>
        <w:tab/>
        <w:tab/>
        <w:tab/>
        <w:tab/>
        <w:tab/>
        <w:t>The Crucible by Arthur Miller is the play based on the story. A lot of the characters are real people from the actual trials and you can visit their graves in Salem. It's a pretty compelling piece.   Off the top of my head I don't have the sources for the history so hopefully someone can come after me with it but I figured I'd give you a jumping off point.</w:t>
      </w:r>
    </w:p>
    <w:p>
      <w:r>
        <w:rPr>
          <w:b/>
          <w:u w:val="single"/>
        </w:rPr>
        <w:t>136865</w:t>
      </w:r>
    </w:p>
    <w:p>
      <w:r>
        <w:t xml:space="preserve">7. </w:t>
        <w:tab/>
        <w:tab/>
        <w:tab/>
        <w:tab/>
        <w:tab/>
        <w:tab/>
        <w:t>Thanks for what you could give me. I'll use it to look things up.</w:t>
      </w:r>
    </w:p>
    <w:p>
      <w:r>
        <w:rPr>
          <w:b/>
          <w:u w:val="single"/>
        </w:rPr>
        <w:t>136866</w:t>
      </w:r>
    </w:p>
    <w:p>
      <w:r>
        <w:t>1. Sorry but dis nigga ugly af. Also apparently he's half sand-nigger but he came out pale af.</w:t>
      </w:r>
    </w:p>
    <w:p>
      <w:r>
        <w:rPr>
          <w:b/>
          <w:u w:val="single"/>
        </w:rPr>
        <w:t>136867</w:t>
      </w:r>
    </w:p>
    <w:p>
      <w:r>
        <w:t xml:space="preserve">2. </w:t>
        <w:tab/>
        <w:t xml:space="preserve"> Woah there xeverxsleepx!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136868</w:t>
      </w:r>
    </w:p>
    <w:p>
      <w:r>
        <w:t>1. What a fucking cunt</w:t>
      </w:r>
    </w:p>
    <w:p>
      <w:r>
        <w:rPr>
          <w:b/>
          <w:u w:val="single"/>
        </w:rPr>
        <w:t>136869</w:t>
      </w:r>
    </w:p>
    <w:p>
      <w:r>
        <w:t>1. Wearing a badge doesn't mean that assault laws magically don't apply to you.  This isnt PPD</w:t>
      </w:r>
    </w:p>
    <w:p>
      <w:r>
        <w:rPr>
          <w:b/>
          <w:u w:val="single"/>
        </w:rPr>
        <w:t>136870</w:t>
      </w:r>
    </w:p>
    <w:p>
      <w:r>
        <w:t xml:space="preserve">2. </w:t>
        <w:tab/>
        <w:t>If a cop decides he had probable cause to make an arrest, he can use the force required to make that arrest.</w:t>
      </w:r>
    </w:p>
    <w:p>
      <w:r>
        <w:rPr>
          <w:b/>
          <w:u w:val="single"/>
        </w:rPr>
        <w:t>136871</w:t>
      </w:r>
    </w:p>
    <w:p>
      <w:r>
        <w:t xml:space="preserve">3. </w:t>
        <w:tab/>
        <w:tab/>
        <w:t>They also need reasonable suspicion of a crime.  There was no crime.  You can't arrest someone for obstruction or resisting if there is no other reason for the arrest.</w:t>
      </w:r>
    </w:p>
    <w:p>
      <w:r>
        <w:rPr>
          <w:b/>
          <w:u w:val="single"/>
        </w:rPr>
        <w:t>136872</w:t>
      </w:r>
    </w:p>
    <w:p>
      <w:r>
        <w:t xml:space="preserve">4. </w:t>
        <w:tab/>
        <w:tab/>
        <w:tab/>
        <w:t>Minor in possession of alcohol.</w:t>
      </w:r>
    </w:p>
    <w:p>
      <w:r>
        <w:rPr>
          <w:b/>
          <w:u w:val="single"/>
        </w:rPr>
        <w:t>136873</w:t>
      </w:r>
    </w:p>
    <w:p>
      <w:r>
        <w:t xml:space="preserve">5. </w:t>
        <w:tab/>
        <w:tab/>
        <w:tab/>
        <w:tab/>
        <w:t>and then she started resisting..... and kicking.....</w:t>
      </w:r>
    </w:p>
    <w:p>
      <w:r>
        <w:rPr>
          <w:b/>
          <w:u w:val="single"/>
        </w:rPr>
        <w:t>136874</w:t>
      </w:r>
    </w:p>
    <w:p>
      <w:r>
        <w:t xml:space="preserve">6. </w:t>
        <w:tab/>
        <w:tab/>
        <w:tab/>
        <w:tab/>
        <w:t>Do you form your opinions based on headlines or something?  She was not directly in-contact with the beverages they suspected to belong to her.  She twice breathalized .00.  There is no basis for arrest, any charges resulting from the attempt at arrest are spurious.  We are a nation of laws for a reason.  This woman has rights, and they were clearly not taken into account during this encounter.  That's all that need be said.  I'm usually pro-cop, but there are no excuses for the conduct for these officers in this situation.</w:t>
      </w:r>
    </w:p>
    <w:p>
      <w:r>
        <w:rPr>
          <w:b/>
          <w:u w:val="single"/>
        </w:rPr>
        <w:t>136875</w:t>
      </w:r>
    </w:p>
    <w:p>
      <w:r>
        <w:t xml:space="preserve">7. </w:t>
        <w:tab/>
        <w:tab/>
        <w:tab/>
        <w:tab/>
        <w:tab/>
        <w:t>If an officer decides he has PC to arrest. You don't get to run away or fight him because you disagree. That's called resisting arrest. We are a nation of laws after all.</w:t>
      </w:r>
    </w:p>
    <w:p>
      <w:r>
        <w:rPr>
          <w:b/>
          <w:u w:val="single"/>
        </w:rPr>
        <w:t>136876</w:t>
      </w:r>
    </w:p>
    <w:p>
      <w:r>
        <w:t xml:space="preserve">8. </w:t>
        <w:tab/>
        <w:tab/>
        <w:tab/>
        <w:tab/>
        <w:tab/>
        <w:t>so take that shit to court. if the cops want to arrest you, theres not a damn thing you can do about. no need to tack on resisting as well. because THAT will happen. these entitled and temperamental people today think that that front line is indeed the streets. NO. It is the courts.  only foolish and tempermental idiots resist arrest.  i was wrongly arrested years ago for public intox. they had the wrong guy. but because i didnt resist and the fact that i was in the right, the charges were dropped.</w:t>
      </w:r>
    </w:p>
    <w:p>
      <w:r>
        <w:rPr>
          <w:b/>
          <w:u w:val="single"/>
        </w:rPr>
        <w:t>136877</w:t>
      </w:r>
    </w:p>
    <w:p>
      <w:r>
        <w:t xml:space="preserve">9. </w:t>
        <w:tab/>
        <w:tab/>
        <w:tab/>
        <w:tab/>
        <w:tab/>
        <w:tab/>
        <w:t>Hey, thin-skinned mod, I think my flair is lame and not derogatory enough. try again bitch.</w:t>
      </w:r>
    </w:p>
    <w:p>
      <w:r>
        <w:rPr>
          <w:b/>
          <w:u w:val="single"/>
        </w:rPr>
        <w:t>136878</w:t>
      </w:r>
    </w:p>
    <w:p>
      <w:r>
        <w:t xml:space="preserve">10. </w:t>
        <w:tab/>
        <w:tab/>
        <w:tab/>
        <w:tab/>
        <w:tab/>
        <w:tab/>
        <w:tab/>
        <w:t>uhh ohh...looks like ive got a stalker..........</w:t>
      </w:r>
    </w:p>
    <w:p>
      <w:r>
        <w:rPr>
          <w:b/>
          <w:u w:val="single"/>
        </w:rPr>
        <w:t>136879</w:t>
      </w:r>
    </w:p>
    <w:p>
      <w:r>
        <w:t xml:space="preserve">11. </w:t>
        <w:tab/>
        <w:tab/>
        <w:tab/>
        <w:tab/>
        <w:tab/>
        <w:tab/>
        <w:tab/>
        <w:tab/>
        <w:t>We belong together.</w:t>
      </w:r>
    </w:p>
    <w:p>
      <w:r>
        <w:rPr>
          <w:b/>
          <w:u w:val="single"/>
        </w:rPr>
        <w:t>136880</w:t>
      </w:r>
    </w:p>
    <w:p>
      <w:r>
        <w:t xml:space="preserve">12. </w:t>
        <w:tab/>
        <w:tab/>
        <w:tab/>
        <w:tab/>
        <w:tab/>
        <w:t>She can make that argument in court.  She doesn't get to try her case on the beach.</w:t>
      </w:r>
    </w:p>
    <w:p>
      <w:r>
        <w:rPr>
          <w:b/>
          <w:u w:val="single"/>
        </w:rPr>
        <w:t>136881</w:t>
      </w:r>
    </w:p>
    <w:p>
      <w:r>
        <w:t>1. They're fine using the word redneck though</w:t>
      </w:r>
    </w:p>
    <w:p>
      <w:r>
        <w:rPr>
          <w:b/>
          <w:u w:val="single"/>
        </w:rPr>
        <w:t>136882</w:t>
      </w:r>
    </w:p>
    <w:p>
      <w:r>
        <w:t xml:space="preserve">2. </w:t>
        <w:tab/>
        <w:t>Yup and don’t you know house less is so much better than homeless, cause.....wait why?</w:t>
      </w:r>
    </w:p>
    <w:p>
      <w:r>
        <w:rPr>
          <w:b/>
          <w:u w:val="single"/>
        </w:rPr>
        <w:t>136883</w:t>
      </w:r>
    </w:p>
    <w:p>
      <w:r>
        <w:t xml:space="preserve">3. </w:t>
        <w:tab/>
        <w:tab/>
        <w:t>I've always heard the better term is person without a home. But it confuses me why.</w:t>
      </w:r>
    </w:p>
    <w:p>
      <w:r>
        <w:rPr>
          <w:b/>
          <w:u w:val="single"/>
        </w:rPr>
        <w:t>136884</w:t>
      </w:r>
    </w:p>
    <w:p>
      <w:r>
        <w:t xml:space="preserve">4. </w:t>
        <w:tab/>
        <w:tab/>
        <w:tab/>
        <w:t>Colored people...People of color...Same concept.</w:t>
      </w:r>
    </w:p>
    <w:p>
      <w:r>
        <w:rPr>
          <w:b/>
          <w:u w:val="single"/>
        </w:rPr>
        <w:t>136885</w:t>
      </w:r>
    </w:p>
    <w:p>
      <w:r>
        <w:t xml:space="preserve">5. </w:t>
        <w:tab/>
        <w:tab/>
        <w:tab/>
        <w:tab/>
        <w:t>This is why I insist on being called a person of white.</w:t>
      </w:r>
    </w:p>
    <w:p>
      <w:r>
        <w:rPr>
          <w:b/>
          <w:u w:val="single"/>
        </w:rPr>
        <w:t>136886</w:t>
      </w:r>
    </w:p>
    <w:p>
      <w:r>
        <w:t xml:space="preserve">6. </w:t>
        <w:tab/>
        <w:tab/>
        <w:tab/>
        <w:tab/>
        <w:tab/>
        <w:t>"Melanin challenged"</w:t>
      </w:r>
    </w:p>
    <w:p>
      <w:r>
        <w:rPr>
          <w:b/>
          <w:u w:val="single"/>
        </w:rPr>
        <w:t>136887</w:t>
      </w:r>
    </w:p>
    <w:p>
      <w:r>
        <w:t xml:space="preserve">7. </w:t>
        <w:tab/>
        <w:tab/>
        <w:tab/>
        <w:tab/>
        <w:t>And both of those still just mean non-white.</w:t>
      </w:r>
    </w:p>
    <w:p>
      <w:r>
        <w:rPr>
          <w:b/>
          <w:u w:val="single"/>
        </w:rPr>
        <w:t>136888</w:t>
      </w:r>
    </w:p>
    <w:p>
      <w:r>
        <w:t xml:space="preserve">8. </w:t>
        <w:tab/>
        <w:tab/>
        <w:tab/>
        <w:t>It's a very silly and presumptuous term. Just because someone is a panhandler does not necessarily mean they have no home. It makes no sense to change effective and accurate English language just because there are negative connotations with certain words.</w:t>
      </w:r>
    </w:p>
    <w:p>
      <w:r>
        <w:rPr>
          <w:b/>
          <w:u w:val="single"/>
        </w:rPr>
        <w:t>136889</w:t>
      </w:r>
    </w:p>
    <w:p>
      <w:r>
        <w:t xml:space="preserve">9. </w:t>
        <w:tab/>
        <w:tab/>
        <w:tab/>
        <w:tab/>
        <w:t>Also, home is a relative term no? A corner under a bridge can be a home, so can a house.</w:t>
      </w:r>
    </w:p>
    <w:p>
      <w:r>
        <w:rPr>
          <w:b/>
          <w:u w:val="single"/>
        </w:rPr>
        <w:t>136890</w:t>
      </w:r>
    </w:p>
    <w:p>
      <w:r>
        <w:t xml:space="preserve">10. </w:t>
        <w:tab/>
        <w:tab/>
        <w:tab/>
        <w:t>A human-like creature with lack of distinctive warm place to shelter at night</w:t>
      </w:r>
    </w:p>
    <w:p>
      <w:r>
        <w:rPr>
          <w:b/>
          <w:u w:val="single"/>
        </w:rPr>
        <w:t>136891</w:t>
      </w:r>
    </w:p>
    <w:p>
      <w:r>
        <w:t xml:space="preserve">11. </w:t>
        <w:tab/>
        <w:tab/>
        <w:t>It doesn't make sense. I live in an apartment, so technically I'm "houseless"... But not homeless because I have somewhere to live.</w:t>
      </w:r>
    </w:p>
    <w:p>
      <w:r>
        <w:rPr>
          <w:b/>
          <w:u w:val="single"/>
        </w:rPr>
        <w:t>136892</w:t>
      </w:r>
    </w:p>
    <w:p>
      <w:r>
        <w:t xml:space="preserve">12. </w:t>
        <w:tab/>
        <w:t>Could just be me, but the first thing I think of when I hear the word crackhead is a skinny tatooed white dude with his teeth falling out, I thought racism against white people didn't exist to these people.</w:t>
      </w:r>
    </w:p>
    <w:p>
      <w:r>
        <w:rPr>
          <w:b/>
          <w:u w:val="single"/>
        </w:rPr>
        <w:t>136893</w:t>
      </w:r>
    </w:p>
    <w:p>
      <w:r>
        <w:t>1. I kindof liked the catcalling scene.  First, they were going well beyond a simple catcall. They blocked her path, threatened her, and were actively harassing.  And, she pulled a gun on them.   Flipping the tables and even gave a speech, ending with, "why are you still here?"  It was a correct flipping of intimidation.  "play stupid games, win stupid prizes"  As far as Im concerned if women responded like that, to getting cornered in the street, there would be less catcalling. They even had the audacity to have a white women, pulling a gun on some POC.   That scene was not exactly as Woke as some of you think.     Turning Bullseye into Dexter was a bit odd, and even calling him Dex..  (poindexter as his last name is canon. lthough also subject to unreliable narrative, Bulleye is a notorious liar and sociopath.)</w:t>
      </w:r>
    </w:p>
    <w:p>
      <w:r>
        <w:rPr>
          <w:b/>
          <w:u w:val="single"/>
        </w:rPr>
        <w:t>136894</w:t>
      </w:r>
    </w:p>
    <w:p>
      <w:r>
        <w:t xml:space="preserve">2. </w:t>
        <w:tab/>
        <w:t>&gt; As far as Im concerned if women responded like that, to getting cornered in the street, there would be less catcalling  Are you functionally retarded?</w:t>
      </w:r>
    </w:p>
    <w:p>
      <w:r>
        <w:rPr>
          <w:b/>
          <w:u w:val="single"/>
        </w:rPr>
        <w:t>136895</w:t>
      </w:r>
    </w:p>
    <w:p>
      <w:r>
        <w:t>1. Has anyone else ever found it suspicious that a whole lot of women claiming rape are fucking ugly? Like, I hate to possibly shit on a real rape victims but Jesus I can't imagine anyone wanting to rape most of these women.</w:t>
      </w:r>
    </w:p>
    <w:p>
      <w:r>
        <w:rPr>
          <w:b/>
          <w:u w:val="single"/>
        </w:rPr>
        <w:t>136896</w:t>
      </w:r>
    </w:p>
    <w:p>
      <w:r>
        <w:t>1. American or Russian school shooting?</w:t>
      </w:r>
    </w:p>
    <w:p>
      <w:r>
        <w:rPr>
          <w:b/>
          <w:u w:val="single"/>
        </w:rPr>
        <w:t>136897</w:t>
      </w:r>
    </w:p>
    <w:p>
      <w:r>
        <w:t xml:space="preserve">2. </w:t>
        <w:tab/>
        <w:t>Russian. There was a shooting at a college in crimea yesterday with 19 killed and a dozens more injured.  https://www.yahoo.com/news/student-gunman-killed-17-injured-132613348.html?guccounter=1</w:t>
      </w:r>
    </w:p>
    <w:p>
      <w:r>
        <w:rPr>
          <w:b/>
          <w:u w:val="single"/>
        </w:rPr>
        <w:t>136898</w:t>
      </w:r>
    </w:p>
    <w:p>
      <w:r>
        <w:t xml:space="preserve">3. </w:t>
        <w:tab/>
        <w:tab/>
        <w:t>Thanks.  You can tell the writer is a raging faggot. It keeps mentioning Russia's annexation of Crimea throughout the article.</w:t>
      </w:r>
    </w:p>
    <w:p>
      <w:r>
        <w:rPr>
          <w:b/>
          <w:u w:val="single"/>
        </w:rPr>
        <w:t>136899</w:t>
      </w:r>
    </w:p>
    <w:p>
      <w:r>
        <w:t xml:space="preserve">4. </w:t>
        <w:tab/>
        <w:tab/>
        <w:tab/>
        <w:t>Mentioning the annexation of Crimea twice makes you gay?</w:t>
      </w:r>
    </w:p>
    <w:p>
      <w:r>
        <w:rPr>
          <w:b/>
          <w:u w:val="single"/>
        </w:rPr>
        <w:t>136900</w:t>
      </w:r>
    </w:p>
    <w:p>
      <w:r>
        <w:t xml:space="preserve">5. </w:t>
        <w:tab/>
        <w:tab/>
        <w:tab/>
        <w:tab/>
        <w:t>No, but it could make you a raging faggot.</w:t>
      </w:r>
    </w:p>
    <w:p>
      <w:r>
        <w:rPr>
          <w:b/>
          <w:u w:val="single"/>
        </w:rPr>
        <w:t>136901</w:t>
      </w:r>
    </w:p>
    <w:p>
      <w:r>
        <w:t>1. My dad and uncle were talking about this yesterday. They said that in other sports if you acted like how Williams did you’d get a worse punishment than just losing a game. I guess they’re just misogynistic men, though.</w:t>
      </w:r>
    </w:p>
    <w:p>
      <w:r>
        <w:rPr>
          <w:b/>
          <w:u w:val="single"/>
        </w:rPr>
        <w:t>136902</w:t>
      </w:r>
    </w:p>
    <w:p>
      <w:r>
        <w:t xml:space="preserve">2. </w:t>
        <w:tab/>
        <w:t>If you start calling a ref names in *any* sport you could easily get thrown out of the game right then an there. In Rugby the ref might call you a dumb cunt, *then* throw you out.</w:t>
      </w:r>
    </w:p>
    <w:p>
      <w:r>
        <w:rPr>
          <w:b/>
          <w:u w:val="single"/>
        </w:rPr>
        <w:t>136903</w:t>
      </w:r>
    </w:p>
    <w:p>
      <w:r>
        <w:t xml:space="preserve">3. </w:t>
        <w:tab/>
        <w:tab/>
        <w:t>I was a Union ref for a decade, up to Super Rugby's under 21's sides. Insulting a player back then carding them is incredibly satisfying, and if it's a good burn its pretty fun having all the other players (including some of his team) having a laugh.</w:t>
      </w:r>
    </w:p>
    <w:p>
      <w:r>
        <w:rPr>
          <w:b/>
          <w:u w:val="single"/>
        </w:rPr>
        <w:t>136904</w:t>
      </w:r>
    </w:p>
    <w:p>
      <w:r>
        <w:t xml:space="preserve">4. </w:t>
        <w:tab/>
        <w:tab/>
        <w:tab/>
        <w:t>This is exactly how I would have expected Rugby to go.  "Your a blind piece of shit, Ref!"  "Oi cunt, what color is this card?" *throws card in air*  "Fuck!"</w:t>
      </w:r>
    </w:p>
    <w:p>
      <w:r>
        <w:rPr>
          <w:b/>
          <w:u w:val="single"/>
        </w:rPr>
        <w:t>136905</w:t>
      </w:r>
    </w:p>
    <w:p>
      <w:r>
        <w:t>1. Given the spate of blatantly false allegations of rape and sexual assault, the #metoo movement which turned out to be virtue signaling at it's 'finest', the demonstrably bogus 'studies' which try to claim that the west is a rape culture, and the pathetic devaluing of the term 'rape' by these regressive twats ... it's not surprising that rational people are starting to be desensitised.  Which is going to be very rough for the real victims of rape.</w:t>
      </w:r>
    </w:p>
    <w:p>
      <w:r>
        <w:rPr>
          <w:b/>
          <w:u w:val="single"/>
        </w:rPr>
        <w:t>136906</w:t>
      </w:r>
    </w:p>
    <w:p>
      <w:r>
        <w:t xml:space="preserve">2. </w:t>
        <w:tab/>
        <w:t>No one believes them at this point and honestly, why should anyone? They've proven time and time again they don't care about truth.</w:t>
      </w:r>
    </w:p>
    <w:p>
      <w:r>
        <w:rPr>
          <w:b/>
          <w:u w:val="single"/>
        </w:rPr>
        <w:t>136907</w:t>
      </w:r>
    </w:p>
    <w:p>
      <w:r>
        <w:t>1. Being gay myself, this is why I've criticized the community's propensity to label every possible preference or presentation, it just confuses everyone and creates stupid and meaningless labels. Of course, this just got me called a bigot.   I've been told I'm "gray-ace homoromantic" because I'm not huge on sex but I'm only interested in romantic relationships with men. I've been told I'm "demi-homosexual" because I don't like doing one night stands and I like sex more for emotional reasons (feeling close to someone, feeling loved and love the feeling of caring for a man) than I do physical reasons. Been told I'm bisexual/sexually fluid because I think some heterosexual erotica is hot. I've been told I'm an "otter" because I'm hairy but am too slim to be a "bear". Been called a "stone butch" because I fall on the more masculine end of the spectrum, prefer to be the dominant partner, and love taking care of my boyfriends.   It's just stupid. Date who you like, wear whatever clothes you like, do your hair however you like, have or don't have sex, etc. Stop thinking every little thing needs a label. Also, kind of a side note, I just want to say how interesting it is how many of these people I see say "not interested in cis straight men". As far as I know, there's no inherent physical differences between straight, gay, or bisexual cis men, so it's clearly a political thing (trying to undermine cis straight guys), not an actual sexual preference. That's another issue, stop making your sexuality and gender expression a political thing.</w:t>
      </w:r>
    </w:p>
    <w:p>
      <w:r>
        <w:rPr>
          <w:b/>
          <w:u w:val="single"/>
        </w:rPr>
        <w:t>136908</w:t>
      </w:r>
    </w:p>
    <w:p>
      <w:r>
        <w:t xml:space="preserve">2. </w:t>
        <w:tab/>
        <w:t>I agree with everything you just said.  If more people could stop over complicating their preferences and shit, then maybe we'd have less issues about it.  If you make it into a bigger deal than it is, other people will see it that way too.  The truth is, human beings are too complex for all these labels and boxes.</w:t>
      </w:r>
    </w:p>
    <w:p>
      <w:r>
        <w:rPr>
          <w:b/>
          <w:u w:val="single"/>
        </w:rPr>
        <w:t>136909</w:t>
      </w:r>
    </w:p>
    <w:p>
      <w:r>
        <w:t xml:space="preserve">3. </w:t>
        <w:tab/>
        <w:tab/>
        <w:t>Honestly, all this shit got way more complicated than it needed to be. Whatever happen to "I have these bits and I want to put them in those bits" or "I have these bits and want those bits in me"  &amp;#x200B;  Hell, the word gender was never supposed to be what it is now. It was merely used as "grammatical gender" for masculine, feminine and neuter speech towards or used by a certain sex.  &amp;#x200B;  It has since been bastardized (and massively diluted) that gender is a social construct.  &amp;#x200B;  Ironically, according to a testament by  [David Haig](https://en.wikipedia.org/wiki/David_Haig), "Among the reasons that working scientists have given me for choosing gender rather than sex in biological contexts are desires to signal sympathy with feminist goals, to use a more academic term, or to avoid the connotation of copulation." or more simply, they just didn't want to say the word 'sex' because it's icky.  &amp;#x200B;  All of this has gone the way of the word 'moron'. If you all want a laugh look it up and how the word 'retarded' relates to it historically.   &amp;#x200B;  TL;DR shit is needlessly complicated and I don't want to live on this planet anymore.</w:t>
      </w:r>
    </w:p>
    <w:p>
      <w:r>
        <w:rPr>
          <w:b/>
          <w:u w:val="single"/>
        </w:rPr>
        <w:t>136910</w:t>
      </w:r>
    </w:p>
    <w:p>
      <w:r>
        <w:t>1. Suggested Title:  "Ruben is not Just a Sandwich"</w:t>
      </w:r>
    </w:p>
    <w:p>
      <w:r>
        <w:rPr>
          <w:b/>
          <w:u w:val="single"/>
        </w:rPr>
        <w:t>136911</w:t>
      </w:r>
    </w:p>
    <w:p>
      <w:r>
        <w:t xml:space="preserve">2. </w:t>
        <w:tab/>
        <w:t>He could be,  though.</w:t>
      </w:r>
    </w:p>
    <w:p>
      <w:r>
        <w:rPr>
          <w:b/>
          <w:u w:val="single"/>
        </w:rPr>
        <w:t>136912</w:t>
      </w:r>
    </w:p>
    <w:p>
      <w:r>
        <w:t xml:space="preserve">3. </w:t>
        <w:tab/>
        <w:tab/>
        <w:t>/r/woooosh  https://en.wiktionary.org/wiki/Rubenesque</w:t>
      </w:r>
    </w:p>
    <w:p>
      <w:r>
        <w:rPr>
          <w:b/>
          <w:u w:val="single"/>
        </w:rPr>
        <w:t>136913</w:t>
      </w:r>
    </w:p>
    <w:p>
      <w:r>
        <w:t>1. I'M GOING TO STRANGLE YOU   https://www.reddit.com/r/ImGoingToHellForThis/comments/5wondg/the_stupidest_thing_you_will_read_all_day?sort=confidence</w:t>
      </w:r>
    </w:p>
    <w:p>
      <w:r>
        <w:rPr>
          <w:b/>
          <w:u w:val="single"/>
        </w:rPr>
        <w:t>136914</w:t>
      </w:r>
    </w:p>
    <w:p>
      <w:r>
        <w:t xml:space="preserve">2. </w:t>
        <w:tab/>
        <w:t>Down voted post because reposted. Thank you u/THE_REPOST_STRANGLER</w:t>
      </w:r>
    </w:p>
    <w:p>
      <w:r>
        <w:rPr>
          <w:b/>
          <w:u w:val="single"/>
        </w:rPr>
        <w:t>136915</w:t>
      </w:r>
    </w:p>
    <w:p>
      <w:r>
        <w:t xml:space="preserve">3. </w:t>
        <w:tab/>
        <w:tab/>
        <w:t>I mean, if they linked the same post that was posted more recently I would understand, but this was a year ago. Can we stop being so harsh on people that do an accidental repost especially if the post was made a year ago? You can't expect every redditor to remember every little post that has been made already.</w:t>
      </w:r>
    </w:p>
    <w:p>
      <w:r>
        <w:rPr>
          <w:b/>
          <w:u w:val="single"/>
        </w:rPr>
        <w:t>136916</w:t>
      </w:r>
    </w:p>
    <w:p>
      <w:r>
        <w:t xml:space="preserve">4. </w:t>
        <w:tab/>
        <w:tab/>
        <w:tab/>
        <w:t>Go fucking end your stupid useless existence you retard, your too stupid to even realize I’m putting on an act like you cunt?</w:t>
      </w:r>
    </w:p>
    <w:p>
      <w:r>
        <w:rPr>
          <w:b/>
          <w:u w:val="single"/>
        </w:rPr>
        <w:t>136917</w:t>
      </w:r>
    </w:p>
    <w:p>
      <w:r>
        <w:t>1. &gt;It's time to start writing to our elected officials and newspapers to inform them of the censorship currently plaguing our country's subreddit. This needs to be exposed.  Jesus Christ, really? You're really going to bother your elected officials about a fucking subreddit?</w:t>
      </w:r>
    </w:p>
    <w:p>
      <w:r>
        <w:rPr>
          <w:b/>
          <w:u w:val="single"/>
        </w:rPr>
        <w:t>136918</w:t>
      </w:r>
    </w:p>
    <w:p>
      <w:r>
        <w:t xml:space="preserve">2. </w:t>
        <w:tab/>
        <w:t>Yes.  How dare someone notify politicians and the general public about election tampering.  *How dare they.*</w:t>
      </w:r>
    </w:p>
    <w:p>
      <w:r>
        <w:rPr>
          <w:b/>
          <w:u w:val="single"/>
        </w:rPr>
        <w:t>136919</w:t>
      </w:r>
    </w:p>
    <w:p>
      <w:r>
        <w:t xml:space="preserve">3. </w:t>
        <w:tab/>
        <w:tab/>
        <w:t>Moderators censoring posts on a subreddit that doesn't even have 500,000 subscribers is not really election tampering. You sound like the retards over in America whinging about Russia. /r/canada is not some kind of official Canadian subreddit sanctioned by the Government of Canada.</w:t>
      </w:r>
    </w:p>
    <w:p>
      <w:r>
        <w:rPr>
          <w:b/>
          <w:u w:val="single"/>
        </w:rPr>
        <w:t>136920</w:t>
      </w:r>
    </w:p>
    <w:p>
      <w:r>
        <w:t xml:space="preserve">4. </w:t>
        <w:tab/>
        <w:tab/>
        <w:tab/>
        <w:t>So you're okay with censorship?</w:t>
      </w:r>
    </w:p>
    <w:p>
      <w:r>
        <w:rPr>
          <w:b/>
          <w:u w:val="single"/>
        </w:rPr>
        <w:t>136921</w:t>
      </w:r>
    </w:p>
    <w:p>
      <w:r>
        <w:t xml:space="preserve">5. </w:t>
        <w:tab/>
        <w:tab/>
        <w:tab/>
        <w:tab/>
        <w:t>No, I just don't think the Canadian government should concern itself with reddit.</w:t>
      </w:r>
    </w:p>
    <w:p>
      <w:r>
        <w:rPr>
          <w:b/>
          <w:u w:val="single"/>
        </w:rPr>
        <w:t>136922</w:t>
      </w:r>
    </w:p>
    <w:p>
      <w:r>
        <w:t xml:space="preserve">6. </w:t>
        <w:tab/>
        <w:tab/>
        <w:tab/>
        <w:tab/>
        <w:tab/>
        <w:t>Maybe the media should.</w:t>
      </w:r>
    </w:p>
    <w:p>
      <w:r>
        <w:rPr>
          <w:b/>
          <w:u w:val="single"/>
        </w:rPr>
        <w:t>136923</w:t>
      </w:r>
    </w:p>
    <w:p>
      <w:r>
        <w:t xml:space="preserve">7. </w:t>
        <w:tab/>
        <w:tab/>
        <w:tab/>
        <w:tab/>
        <w:tab/>
        <w:tab/>
        <w:t>Yeah, maybe - but a subreddit isn't the concern of the Canadian government.</w:t>
      </w:r>
    </w:p>
    <w:p>
      <w:r>
        <w:rPr>
          <w:b/>
          <w:u w:val="single"/>
        </w:rPr>
        <w:t>136924</w:t>
      </w:r>
    </w:p>
    <w:p>
      <w:r>
        <w:t xml:space="preserve">8. </w:t>
        <w:tab/>
        <w:tab/>
        <w:tab/>
        <w:tab/>
        <w:tab/>
        <w:tab/>
        <w:tab/>
        <w:t>A wily politician would be able to use this.</w:t>
      </w:r>
    </w:p>
    <w:p>
      <w:r>
        <w:rPr>
          <w:b/>
          <w:u w:val="single"/>
        </w:rPr>
        <w:t>136925</w:t>
      </w:r>
    </w:p>
    <w:p>
      <w:r>
        <w:t>1. This is exactly why the word cunt is in the english lexicon.</w:t>
      </w:r>
    </w:p>
    <w:p>
      <w:r>
        <w:rPr>
          <w:b/>
          <w:u w:val="single"/>
        </w:rPr>
        <w:t>136926</w:t>
      </w:r>
    </w:p>
    <w:p>
      <w:r>
        <w:t>1. This is so fucking suspicious! I want fucking investigators bringing everyone in and putting the SCREWS TO THESE CRIMINALS!</w:t>
      </w:r>
    </w:p>
    <w:p>
      <w:r>
        <w:rPr>
          <w:b/>
          <w:u w:val="single"/>
        </w:rPr>
        <w:t>136927</w:t>
      </w:r>
    </w:p>
    <w:p>
      <w:r>
        <w:t>1. Im still doing it and i havent failed no jokes this is way too easy sometimes i watch porn on porn subreddits to make it harder but its still too easy.</w:t>
      </w:r>
    </w:p>
    <w:p>
      <w:r>
        <w:rPr>
          <w:b/>
          <w:u w:val="single"/>
        </w:rPr>
        <w:t>136928</w:t>
      </w:r>
    </w:p>
    <w:p>
      <w:r>
        <w:t xml:space="preserve">2. </w:t>
        <w:tab/>
        <w:t>I believe you. I only failed this morning. It reinforced the fact that I am a failure to my ancestors.</w:t>
      </w:r>
    </w:p>
    <w:p>
      <w:r>
        <w:rPr>
          <w:b/>
          <w:u w:val="single"/>
        </w:rPr>
        <w:t>136929</w:t>
      </w:r>
    </w:p>
    <w:p>
      <w:r>
        <w:t xml:space="preserve">3. </w:t>
        <w:tab/>
        <w:tab/>
        <w:t>You did well friend now rest i will avenge you</w:t>
      </w:r>
    </w:p>
    <w:p>
      <w:r>
        <w:rPr>
          <w:b/>
          <w:u w:val="single"/>
        </w:rPr>
        <w:t>136930</w:t>
      </w:r>
    </w:p>
    <w:p>
      <w:r>
        <w:t xml:space="preserve">4. </w:t>
        <w:tab/>
        <w:tab/>
        <w:tab/>
        <w:t>Thank you - I will pray for you.</w:t>
      </w:r>
    </w:p>
    <w:p>
      <w:r>
        <w:rPr>
          <w:b/>
          <w:u w:val="single"/>
        </w:rPr>
        <w:t>136931</w:t>
      </w:r>
    </w:p>
    <w:p>
      <w:r>
        <w:t xml:space="preserve">5. </w:t>
        <w:tab/>
        <w:tab/>
        <w:tab/>
        <w:tab/>
        <w:t>If i die remember me as "The Spicy Boi"</w:t>
      </w:r>
    </w:p>
    <w:p>
      <w:r>
        <w:rPr>
          <w:b/>
          <w:u w:val="single"/>
        </w:rPr>
        <w:t>136932</w:t>
      </w:r>
    </w:p>
    <w:p>
      <w:r>
        <w:t xml:space="preserve">6. </w:t>
        <w:tab/>
        <w:tab/>
        <w:tab/>
        <w:tab/>
        <w:tab/>
        <w:t>You will not go forgotten</w:t>
      </w:r>
    </w:p>
    <w:p>
      <w:r>
        <w:rPr>
          <w:b/>
          <w:u w:val="single"/>
        </w:rPr>
        <w:t>136933</w:t>
      </w:r>
    </w:p>
    <w:p>
      <w:r>
        <w:t>1. What?  So we can assume that this retard is genetically *solely* Anglo-Saxon?</w:t>
      </w:r>
    </w:p>
    <w:p>
      <w:r>
        <w:rPr>
          <w:b/>
          <w:u w:val="single"/>
        </w:rPr>
        <w:t>136934</w:t>
      </w:r>
    </w:p>
    <w:p>
      <w:r>
        <w:t xml:space="preserve">2. </w:t>
        <w:tab/>
        <w:t>Fuck, what do we do if we're Jutes?</w:t>
      </w:r>
    </w:p>
    <w:p>
      <w:r>
        <w:rPr>
          <w:b/>
          <w:u w:val="single"/>
        </w:rPr>
        <w:t>136935</w:t>
      </w:r>
    </w:p>
    <w:p>
      <w:r>
        <w:t xml:space="preserve">3. </w:t>
        <w:tab/>
        <w:tab/>
        <w:t>I dunno.  I mean I'm Celt and Danish, born/live in Canada and speak English and French.  I'm not even sure what language I should be speaking now.  I'm just all around offensive.  I ain't no Jute tho, you stay off my island ya north-german :P</w:t>
      </w:r>
    </w:p>
    <w:p>
      <w:r>
        <w:rPr>
          <w:b/>
          <w:u w:val="single"/>
        </w:rPr>
        <w:t>136936</w:t>
      </w:r>
    </w:p>
    <w:p>
      <w:r>
        <w:t>1. Is she Peter Griffen kind of retarded? Wow.</w:t>
      </w:r>
    </w:p>
    <w:p>
      <w:r>
        <w:rPr>
          <w:b/>
          <w:u w:val="single"/>
        </w:rPr>
        <w:t>136937</w:t>
      </w:r>
    </w:p>
    <w:p>
      <w:r>
        <w:t>1. In regards to games journalists?   When Dragon Age 2 came out I was pumped. I looked at the BioWare devs acting like fucking clowns and brushed it off. (Although, "When you press a button, something something awesome has to happen. Button. Awesome. Connect." is permanently burned into the part of my brain that responds to cringe.) Still pumped.   Then I played it. I remember the exact moment I raised an eyebrow. It was in Kirkwalls lowdown at night, and I'd just dispatched a group of enemies. Then another one appeared out of nowhere. Then I turned the corner and the exact same thing happened.   These combat encounters littered the game. And it's not the good kind of combat encounter that's fun. It's the bad kind that's only there to make it difficult to walk from point A to point B and pad out the length of the game.   And speaking of padding out the length, there were so many fucking reused levels. It's really not funny. Like, no other game I can think of has such poor variety in levels.   But fuck it, I'll enjoy the story....  Oh wait, **there isn't one.**  And I don't mean "The story is bad." I mean it doesn't fucking exist. It's just a series of disjointed events that somehow explode into a war and also that trinket you found in the deep roads was super important. Aren't you glad we told you nothing about it?   But... Well the original dragon age had a kind of disjointed story too, I suppose. I guess I'll enjoy the characters. Let's see...   You don't get points for keeping combining the best parts of Awakening. Because we've already played awakening.   Fenris is... No.   Isabella is... I gave her to the Arishok on every playthrough because if she's gonna cause a bunch of Chad's to invade a city because someone stole their nerd book she really is too dumb to live.  Merrill gave meaning to the phrase "Burn it before it lays eggs." In my mind.   So no, Dragon Age 2 was BioWares worst showing to date in my mind. So I decided to check the reviews...  Boss, the reviews were glowing. All of them.  And I sat and thought about this for a while, how can something that came from a formula they'd knocked out of the park on the first try, then fucked it up so hard, be so well liked?  Then I saw all the ads running on the pages for the reviews. They were Dragon Age 2 ads.   Then I realised. "Oh, these motherfuckers are bought and paid for."  Haven't taken their opinions seriously since. That makes it what, 7 or 8 years almost?</w:t>
      </w:r>
    </w:p>
    <w:p>
      <w:r>
        <w:rPr>
          <w:b/>
          <w:u w:val="single"/>
        </w:rPr>
        <w:t>136938</w:t>
      </w:r>
    </w:p>
    <w:p>
      <w:r>
        <w:t xml:space="preserve">2. </w:t>
        <w:tab/>
        <w:t>&gt; Isabella is... I gave her to the Arishok on every playthrough because if she's gonna cause a bunch of Chad's to invade a city because someone stole their nerd book she really is too dumb to live.  I saw it as the Equivalent of stealing the Bible from the Vatican or the Quran, she was literally too dumb to live, handed her to the Arishok (She prob would have Died from an STD anyway)  Merrill was just, not appealing to me, eh, whatever.  I hated Fenris whiny ass.  Anders betrayal was...actually cool, how he duped you into helping, i dont like his actions, but i enjoy the concept and character.  Varric is still bro tho</w:t>
      </w:r>
    </w:p>
    <w:p>
      <w:r>
        <w:rPr>
          <w:b/>
          <w:u w:val="single"/>
        </w:rPr>
        <w:t>136939</w:t>
      </w:r>
    </w:p>
    <w:p>
      <w:r>
        <w:t xml:space="preserve">3. </w:t>
        <w:tab/>
        <w:tab/>
        <w:t>Anders betrayal kind of relies on Hawke being an idiot.   "What's that Anders... You want Arsenic, Thermite, a black trench coat, the home adress of all the popular kids at school an assault rifle... I see nothing suspicious here." - Hawke.   Dude literally asked for saltpetre, the shit you use to make gunpowder and then asked you to kindly distract the people he was going to blow up while he hid the bomb.   I clocked it immediately that this dude was up to something.</w:t>
      </w:r>
    </w:p>
    <w:p>
      <w:r>
        <w:rPr>
          <w:b/>
          <w:u w:val="single"/>
        </w:rPr>
        <w:t>136940</w:t>
      </w:r>
    </w:p>
    <w:p>
      <w:r>
        <w:t xml:space="preserve">4. </w:t>
        <w:tab/>
        <w:tab/>
        <w:tab/>
        <w:t>&gt; relies on Hawke being an idiot.  Sadly, extemely common to the Plot, a Serial killer targeting women? "I better not tell my mom"  Isabella (A known thief) not going anywhere near the Qunari and both arriving at the same time while they say they are looking for something "Nope, nothing, they arent related at all"  And many other examples</w:t>
      </w:r>
    </w:p>
    <w:p>
      <w:r>
        <w:rPr>
          <w:b/>
          <w:u w:val="single"/>
        </w:rPr>
        <w:t>136941</w:t>
      </w:r>
    </w:p>
    <w:p>
      <w:r>
        <w:t>1. So... you're saying you're androphobic?</w:t>
      </w:r>
    </w:p>
    <w:p>
      <w:r>
        <w:rPr>
          <w:b/>
          <w:u w:val="single"/>
        </w:rPr>
        <w:t>136942</w:t>
      </w:r>
    </w:p>
    <w:p>
      <w:r>
        <w:t xml:space="preserve">2. </w:t>
        <w:tab/>
        <w:t>take my FUCKING UPVOTE YOU STUPID FUCKING CUNT. HERE, HAVE MY STUPID FUCKING ORANGE ARROW YOU SON OF A BITCH TAKE THIS STUPID FUCKING KARMA YOU STUPID ASSHOLE AND NOW GO FUCK YOURSELF WITH A CHAINSAW. I LAUGHED SO FUCKING HARD AT YOUR "ORIGINAL" COMMENT THAT I ALMOST FUCKING DIED. I'VE SWALLOWED 35 FLIES IN THE TIME SPENT LAUGHING AND I HAVEN'T STOPPED YET. IS THIS WHAT YOU WANT YOU UGLY FUCKING BITCH?  I AM HERE JUST TO PRESS MY FUCKING FINGER AGAINST MY LAPTOP TRYING TO UPVOTE MORE THAN ONCE. I'VE BROKE 6 FINGERS NOW, ALL OF THEM ARE DRIPPING BLOOD AND THE GLASS OF MY FUCKING MONITOR HURST ALMOST AS MUCH AS MY SIDES AFTER LAUGHING FOR 72 HOURS STRAIGHT AT YOUR STUPID FUCKING COMMENT. WOW. WELL DONE, CUNT. ALL OF THIS FOR WHAT? YOUR STUPID FUCKING KARMA, I'LL TELL YOU WHAT. MY LUNGS ALMOST EXPLODED THANKS TO YOU. MY FACE IS NOW LITERALLY THE 😂 EMOJI THANKS TO YOUR GODDAMN FREACKING HECKING DINGLY ITSY BITSY STUPID EXCUSE OF A TEXT. MY FAMILY LEFT ME ALONE AFTER SEEING MY FACE, JESUS CHRIST WHAT THE FUCK IT'S WRONG WITH YOU. HOLY SHIT. I'M BEGGING FOR DEATH BUT I JUST KEEP LAUGHING. ENJOY YOUR STUPID ASS FUCKING ORANGE ARROW IN HELL, YOU STUPID MOTHERFUCKER. GO LIVE IN A FUCKING SOCIETY, YOU FUCKING FORTNITE GAMER. I HOPE YOU BREAK YOUR LEGS WHILE DOING THAT STUPID DANCE. MY MOTHER DIED BECAUSE OF THAT DANCE, DID YOU KNOW THAT YOU STUPID CUNT? HUH? I GUESS NOT BUT YOU WOULD HAVE DONE IT ANYWAY, HUH? YOU STUPID BITCH? YOU PAEDOPHILE? HUH? YOU ALSO MADE ELON SMOKE WEED, DIDN'T YOU? YOU STUPID FUCKING GAMER? NO WONDER YOU ARE OPPRESSED. ANYWAY BACK TO THAT MOTHERFUCKING COMMENT OF YOURS I'LL LET YOU KNOW THAT HIS NAME WAS ALBERT EINSTEIN, YOU FUCKING BITCH. JESUS CHRIST THIS IS SO EPIC. BUT IS IT? YOU PIECE OF SHIT? WHERE ARE YOUR FINGERS, HUH? GO FUCK YOURSELF YOU FUCKING REDDITOR. I'LL LET YOU KNOW THAT I AM 69% BODYWEIGHT AND THAT I COULD KILL YOU WITH MY BARE HANDS. I HAVE 420 CONFIRMED KILLS, YOU TWAT. BUT LOOK AT YOU OVER THERE. "JOHNY JOHNY" YOU SAY, YOU FUCKING CUNT AND THEN YOU CONTINUE WITH THE FUCKING SONG. "OI JOHNY YA CUNT" "YES, FATHER?" "HAVE YOU BEEN EATIN' THE SUGAR YA FUCKING DOG CUNT" "NO DADDY 🍆🍆💦💦😩😩" "WHAT'S LIGMA NI🅱🅱A" "LIGMA, SHORT FOR LIGMATIC BALLSURE, IS A SLOW AND PAINFUL DISEASE PRIMARILY AFFECTING THE BRAIN AND HAS EFFECTS SIMILIAR TO ALZEHEIMERZ. MOTOR SKILLS DECLINE FAST AND THE BRAIN TAKES MASSIVE HITS" "A SURPRISE TO BE SURE , BUT ONE THAT CAN LAUNCH A 90KG PROJECTILE OVER 300 METERS" "BUT WHAT ABOUT SECOND BREAKFAST?" YOU MAY BE ASKING. WELL,GO TO ASKREDDIT FOR THAT YOU MOTHERFUCKING CUNT. OH YOU WERE WATCHING CARS 2 IN A THEATHER SPILLED BAKED BEANS AND A BLACK TEENAGER SAID THIS NI🅱🅱🅰 EATING  BEANS?" WELL GUESS WHAT YOU FUCKING ASSHOLE. WW2 HAPPENED IN THE CARS UNIVERSE, MEANING THAT THERE WAS A CARS HOLOCAUST AND A CARS BOMBING OF HIROSHIMA AND NAGASAKI. BUT BACK TO THAT UGLY FUCKING COMMENT OF YOURS NOW. I HAD TO SAY ALL THIS SHIT BECAUSE WHEN I SAW YOU STUPID FUCKING COMMENT I WANTED TO SAY  THANOS CAR  l ll ll l _   THANOS CAR        this.</w:t>
      </w:r>
    </w:p>
    <w:p>
      <w:r>
        <w:rPr>
          <w:b/>
          <w:u w:val="single"/>
        </w:rPr>
        <w:t>136943</w:t>
      </w:r>
    </w:p>
    <w:p>
      <w:r>
        <w:t xml:space="preserve">3. </w:t>
        <w:tab/>
        <w:tab/>
        <w:t>What</w:t>
      </w:r>
    </w:p>
    <w:p>
      <w:r>
        <w:rPr>
          <w:b/>
          <w:u w:val="single"/>
        </w:rPr>
        <w:t>136944</w:t>
      </w:r>
    </w:p>
    <w:p>
      <w:r>
        <w:t xml:space="preserve">4. </w:t>
        <w:tab/>
        <w:tab/>
        <w:tab/>
        <w:t>#TAKE MY FUCKING UPVOTE YOU STUPID FUCKING CUNT. HERE, HAVE MY STUPID FUCKING ORANGE ARROW YOU SON OF A BITCH TAKE THIS STUPID FUCKING KARMA YOU STUPID ASSHOLE AND NOW GO FUCK YOURSELF WITH A CHAINSAW. I LAUGHED SO FUCKING HARD AT YOUR "ORIGINAL" COMMENT THAT I ALMOST FUCKING DIED. I'VE SWALLOWED 35 FLIES IN THE TIME SPENT LAUGHING AND I HAVEN'T STOPPED YET. IS THIS WHAT YOU WANT YOU UGLY FUCKING BITCH?  I AM HERE JUST TO PRESS MY FUCKING FINGER AGAINST MY LAPTOP TRYING TO UPVOTE MORE THAN ONCE. I'VE BROKE 6 FINGERS NOW, ALL OF THEM ARE DRIPPING BLOOD AND THE GLASS OF MY FUCKING MONITOR HURST ALMOST AS MUCH AS MY SIDES AFTER LAUGHING FOR 72 HOURS STRAIGHT AT YOUR STUPID FUCKING COMMENT. WOW. WELL DONE, CUNT. ALL OF THIS FOR WHAT? YOUR STUPID FUCKING KARMA, I'LL TELL YOU WHAT. MY LUNGS ALMOST EXPLODED THANKS TO YOU. MY FACE IS NOW LITERALLY THE 😂 EMOJI THANKS TO YOUR GODDAMN FREACKING HECKING DINGLY ITSY BITSY STUPID EXCUSE OF A TEXT. MY FAMILY LEFT ME ALONE AFTER SEEING MY FACE, JESUS CHRIST WHAT THE FUCK IT'S WRONG WITH YOU. HOLY SHIT. I'M BEGGING FOR DEATH BUT I JUST KEEP LAUGHING. ENJOY YOUR STUPID ASS FUCKING ORANGE ARROW IN HELL, YOU STUPID MOTHERFUCKER. GO LIVE IN A FUCKING SOCIETY, YOU FUCKING FORTNITE GAMER. I HOPE YOU BREAK YOUR LEGS WHILE DOING THAT STUPID DANCE. MY MOTHER DIED BECAUSE OF THAT DANCE, DID YOU KNOW THAT YOU STUPID CUNT? HUH? I GUESS NOT BUT YOU WOULD HAVE DONE IT ANYWAY, HUH? YOU STUPID BITCH? YOU PAEDOPHILE? HUH? YOU ALSO MADE ELON SMOKE WEED, DIDN'T YOU? YOU STUPID FUCKING GAMER? NO WONDER YOU ARE OPPRESSED. ANYWAY BACK TO THAT MOTHERFUCKING COMMENT OF YOURS I'LL LET YOU KNOW THAT HIS NAME WAS ALBERT EINSTEIN, YOU FUCKING BITCH. JESUS CHRIST THIS IS SO EPIC. BUT IS IT? YOU PIECE OF SHIT? WHERE ARE YOUR FINGERS, HUH? GO FUCK YOURSELF YOU FUCKING REDDITOR. I'LL LET YOU KNOW THAT I AM 69% BODYWEIGHT AND THAT I COULD KILL YOU WITH MY BARE HANDS. I HAVE 420 CONFIRMED KILLS, YOU TWAT. BUT LOOK AT YOU OVER THERE. "JOHNY JOHNY" YOU SAY, YOU FUCKING CUNT AND THEN YOU CONTINUE WITH THE FUCKING SONG. "OI JOHNY YA CUNT" "YES, FATHER?" "HAVE YOU BEEN EATIN' THE SUGAR YA FUCKING DOG CUNT" "NO DADDY 🍆🍆💦💦😩😩" "WHAT'S LIGMA NI🅱🅱A" "LIGMA, SHORT FOR LIGMATIC BALLSURE, IS A SLOW AND PAINFUL DISEASE PRIMARILY AFFECTING THE BRAIN AND HAS EFFECTS SIMILIAR TO ALZEHEIMERZ. MOTOR SKILLS DECLINE FAST AND THE BRAIN TAKES MASSIVE HITS" "A SURPRISE TO BE SURE , BUT ONE THAT CAN LAUNCH A 90KG PROJECTILE OVER 300 METERS" "BUT WHAT ABOUT SECOND BREAKFAST?" YOU MAY BE ASKING. WELL,GO TO ASKREDDIT FOR THAT YOU MOTHERFUCKING CUNT. OH YOU WERE WATCHING CARS 2 IN A THEATHER SPILLED BAKED BEANS AND A BLACK TEENAGER SAID THIS NI🅱🅱🅰 EATING  BEANS?" WELL GUESS WHAT YOU FUCKING ASSHOLE. WW2 HAPPENED IN THE CARS UNIVERSE, MEANING THAT THERE WAS A CARS HOLOCAUST AND A CARS BOMBING OF HIROSHIMA AND NAGASAKI. BUT BACK TO THAT UGLY FUCKING COMMENT OF YOURS NOW. I HAD TO SAY ALL THIS SHIT BECAUSE WHEN I SAW YOU STUPID FUCKING COMMENT I WANTED TO SAY  #THANOS CAR  #L LL LL L _   #THANOS CAR        #THIS.</w:t>
      </w:r>
    </w:p>
    <w:p>
      <w:r>
        <w:rPr>
          <w:b/>
          <w:u w:val="single"/>
        </w:rPr>
        <w:t>136945</w:t>
      </w:r>
    </w:p>
    <w:p>
      <w:r>
        <w:t xml:space="preserve">5. </w:t>
        <w:tab/>
        <w:tab/>
        <w:tab/>
        <w:tab/>
        <w:t>rip loss</w:t>
      </w:r>
    </w:p>
    <w:p>
      <w:r>
        <w:rPr>
          <w:b/>
          <w:u w:val="single"/>
        </w:rPr>
        <w:t>136946</w:t>
      </w:r>
    </w:p>
    <w:p>
      <w:r>
        <w:t>1. Roflmao "asexualism"... The bridges some are willing to buy these days. smh  I never gave two shits about them till they started trying to begin a push for "asexual representation" in media. (i.e. no romance/sex/relationship) Which is about as retarded as it gets. Every character not in a relationship fits that criteria..</w:t>
      </w:r>
    </w:p>
    <w:p>
      <w:r>
        <w:rPr>
          <w:b/>
          <w:u w:val="single"/>
        </w:rPr>
        <w:t>136947</w:t>
      </w:r>
    </w:p>
    <w:p>
      <w:r>
        <w:t>1. Female nurses are cunts. Find a different career. You will be walking on egg shells your entire career and they will try to sabotage you via passive aggressive and disrespectful behaviours. Most toxic work environment possible for a man.</w:t>
      </w:r>
    </w:p>
    <w:p>
      <w:r>
        <w:rPr>
          <w:b/>
          <w:u w:val="single"/>
        </w:rPr>
        <w:t>136948</w:t>
      </w:r>
    </w:p>
    <w:p>
      <w:r>
        <w:t xml:space="preserve">2. </w:t>
        <w:tab/>
        <w:t>That’s the small price I have to pay for getting into such a lucrative profession. I’m just gonna play it smart and act like the friendly introverted guy that keeps to himself but is serious about his job. At the same time, I’m not gonna take shit from nobody and let these bitches know I’m not the guy to fuck around with. You gotta assert dominance and alpha male traits since day 1 otherwise the bitches will smell weakness and try to act catty with you. ANY workplace is like that but it’s obviously gonna be more crucial in a setting where most of my coworkers are female. I’m gonna outearn and outrank all those bitches anyway as most of them quit nursing after a few years once they settle down with a beta cuck with a good income and get knocked up no longer having to work.</w:t>
      </w:r>
    </w:p>
    <w:p>
      <w:r>
        <w:rPr>
          <w:b/>
          <w:u w:val="single"/>
        </w:rPr>
        <w:t>136949</w:t>
      </w:r>
    </w:p>
    <w:p>
      <w:r>
        <w:t xml:space="preserve">3. </w:t>
        <w:tab/>
        <w:tab/>
        <w:t>Good luck. You're gonna need it.</w:t>
      </w:r>
    </w:p>
    <w:p>
      <w:r>
        <w:rPr>
          <w:b/>
          <w:u w:val="single"/>
        </w:rPr>
        <w:t>136950</w:t>
      </w:r>
    </w:p>
    <w:p>
      <w:r>
        <w:t>1. This was already happening back in 470 BC. Women were accusing men of sexual assault in exchange for spices, cumen and lilac.</w:t>
      </w:r>
    </w:p>
    <w:p>
      <w:r>
        <w:rPr>
          <w:b/>
          <w:u w:val="single"/>
        </w:rPr>
        <w:t>136951</w:t>
      </w:r>
    </w:p>
    <w:p>
      <w:r>
        <w:t>1. Wait, so if I'm in an argument with my ex girlfriend and tell her something like "My new girlfriend is so much better than you," and that leads to my ex girlfriend flipping the fuck out and killing my new girlfriend, I can be imprisoned? That's some bullshit.</w:t>
      </w:r>
    </w:p>
    <w:p>
      <w:r>
        <w:rPr>
          <w:b/>
          <w:u w:val="single"/>
        </w:rPr>
        <w:t>136952</w:t>
      </w:r>
    </w:p>
    <w:p>
      <w:r>
        <w:t xml:space="preserve">2. </w:t>
        <w:tab/>
        <w:t>She sent a picture of her fucking the new guy then told her ex to "smack the cunt", then forced the victim out of her house when she knew her ex was outside.</w:t>
      </w:r>
    </w:p>
    <w:p>
      <w:r>
        <w:rPr>
          <w:b/>
          <w:u w:val="single"/>
        </w:rPr>
        <w:t>136953</w:t>
      </w:r>
    </w:p>
    <w:p>
      <w:r>
        <w:t xml:space="preserve">3. </w:t>
        <w:tab/>
        <w:tab/>
        <w:t>I missed the forcing him outside part, but unless she's encouraging her ex to kill the guy it's hard for me to think she should be responsible for her ex's extreme action.</w:t>
      </w:r>
    </w:p>
    <w:p>
      <w:r>
        <w:rPr>
          <w:b/>
          <w:u w:val="single"/>
        </w:rPr>
        <w:t>136954</w:t>
      </w:r>
    </w:p>
    <w:p>
      <w:r>
        <w:t xml:space="preserve">4. </w:t>
        <w:tab/>
        <w:tab/>
        <w:tab/>
        <w:t>She knowingly manipulated someone who she knew to be mentally unstable into committing violence, and she handed him the victim. Did she know he would kill him? Probably not. But I'd regard her conduct as a criminal incitement of violence.</w:t>
      </w:r>
    </w:p>
    <w:p>
      <w:r>
        <w:rPr>
          <w:b/>
          <w:u w:val="single"/>
        </w:rPr>
        <w:t>136955</w:t>
      </w:r>
    </w:p>
    <w:p>
      <w:r>
        <w:t xml:space="preserve">5. </w:t>
        <w:tab/>
        <w:tab/>
        <w:tab/>
        <w:t>it's the "smack the cunt" line that did it. The sentence of 4 months is consistent with your view that she's not responsible for the murder. If the court thought that, it would have been much longer. But you can't tell someone to assault someone else.</w:t>
      </w:r>
    </w:p>
    <w:p>
      <w:r>
        <w:rPr>
          <w:b/>
          <w:u w:val="single"/>
        </w:rPr>
        <w:t>136956</w:t>
      </w:r>
    </w:p>
    <w:p>
      <w:r>
        <w:t xml:space="preserve">6. </w:t>
        <w:tab/>
        <w:tab/>
        <w:tab/>
        <w:tab/>
        <w:t>It still seems wrong. The person that cant handle life seems like the person who should take the blame. Not the person who said the thing that made the dude do the other thing that couldn't handle the thing.</w:t>
      </w:r>
    </w:p>
    <w:p>
      <w:r>
        <w:rPr>
          <w:b/>
          <w:u w:val="single"/>
        </w:rPr>
        <w:t>136957</w:t>
      </w:r>
    </w:p>
    <w:p>
      <w:r>
        <w:t xml:space="preserve">7. </w:t>
        <w:tab/>
        <w:tab/>
        <w:tab/>
        <w:tab/>
        <w:tab/>
        <w:t>The person who did the killing is getting the blame, he was just sentenced to 22 years in prison. So it's pretty much in line with what you're saying.</w:t>
      </w:r>
    </w:p>
    <w:p>
      <w:r>
        <w:rPr>
          <w:b/>
          <w:u w:val="single"/>
        </w:rPr>
        <w:t>136958</w:t>
      </w:r>
    </w:p>
    <w:p>
      <w:r>
        <w:t xml:space="preserve">8. </w:t>
        <w:tab/>
        <w:tab/>
        <w:tab/>
        <w:tab/>
        <w:tab/>
        <w:t>She incited the violence.  She sent photos to purposefully enrage the ex.  Then she told him to snack the new boyfriend.  Then when he came over, she kicked the new boyfriend out of the house to ensure a confrontation.  Even if she didn't intend for him to die, she incited violence.  And that's what she was charged with. She received a few months in prison. The actual murderer received 22 years in prison. What part of that do you think is unfair!</w:t>
      </w:r>
    </w:p>
    <w:p>
      <w:r>
        <w:rPr>
          <w:b/>
          <w:u w:val="single"/>
        </w:rPr>
        <w:t>136959</w:t>
      </w:r>
    </w:p>
    <w:p>
      <w:r>
        <w:t xml:space="preserve">9. </w:t>
        <w:tab/>
        <w:tab/>
        <w:tab/>
        <w:t>Holy shit dude, you're the reason women are allowed to use the pussy pass in the first place.  Look at how hard you're trying to defend this woman just because she's a woman...</w:t>
      </w:r>
    </w:p>
    <w:p>
      <w:r>
        <w:rPr>
          <w:b/>
          <w:u w:val="single"/>
        </w:rPr>
        <w:t>136960</w:t>
      </w:r>
    </w:p>
    <w:p>
      <w:r>
        <w:t xml:space="preserve">10. </w:t>
        <w:tab/>
        <w:tab/>
        <w:tab/>
        <w:tab/>
        <w:t>Good lord you idiot. I'm not defending her because she's a woman. I dont think anyone should be accountable, man or woman, in this scenario, a side from the killer. What the fuck are you on about?</w:t>
      </w:r>
    </w:p>
    <w:p>
      <w:r>
        <w:rPr>
          <w:b/>
          <w:u w:val="single"/>
        </w:rPr>
        <w:t>136961</w:t>
      </w:r>
    </w:p>
    <w:p>
      <w:r>
        <w:t xml:space="preserve">11. </w:t>
        <w:tab/>
        <w:tab/>
        <w:tab/>
        <w:tab/>
        <w:tab/>
        <w:t>Keep pussy pandering, bro.  I'm sure it will get you real far in life.</w:t>
      </w:r>
    </w:p>
    <w:p>
      <w:r>
        <w:rPr>
          <w:b/>
          <w:u w:val="single"/>
        </w:rPr>
        <w:t>136962</w:t>
      </w:r>
    </w:p>
    <w:p>
      <w:r>
        <w:t xml:space="preserve">12. </w:t>
        <w:tab/>
        <w:tab/>
        <w:tab/>
        <w:tab/>
        <w:tab/>
        <w:tab/>
        <w:t>Dumbass</w:t>
      </w:r>
    </w:p>
    <w:p>
      <w:r>
        <w:rPr>
          <w:b/>
          <w:u w:val="single"/>
        </w:rPr>
        <w:t>136963</w:t>
      </w:r>
    </w:p>
    <w:p>
      <w:r>
        <w:t xml:space="preserve">13. </w:t>
        <w:tab/>
        <w:tab/>
        <w:tab/>
        <w:tab/>
        <w:tab/>
        <w:tab/>
        <w:tab/>
        <w:t>You have a whole room of people disagreeing with you.  But yes, I'm the dumbass.  Keep telling yourself that, kid.</w:t>
      </w:r>
    </w:p>
    <w:p>
      <w:r>
        <w:rPr>
          <w:b/>
          <w:u w:val="single"/>
        </w:rPr>
        <w:t>136964</w:t>
      </w:r>
    </w:p>
    <w:p>
      <w:r>
        <w:t xml:space="preserve">14. </w:t>
        <w:tab/>
        <w:tab/>
        <w:tab/>
        <w:tab/>
        <w:tab/>
        <w:tab/>
        <w:tab/>
        <w:tab/>
        <w:t>Lol. I have like two people that disagreed with me. Hardly a room. And even if it were the whole room, I think my comment about the legality of being charged for making someone mad enough that they killed a person is legit. I dont think it's right from a legal standpoint whether this story involved a man, a baby. A woman, a monkey. Or your mom. You're a dumbass because you only took "brigading" from my comment and didnt actually take the time to understand where my disbelief was. That's why you're dumb, and probably also a little bit because I had to explain that to you.</w:t>
      </w:r>
    </w:p>
    <w:p>
      <w:r>
        <w:rPr>
          <w:b/>
          <w:u w:val="single"/>
        </w:rPr>
        <w:t>136965</w:t>
      </w:r>
    </w:p>
    <w:p>
      <w:r>
        <w:t xml:space="preserve">15. </w:t>
        <w:tab/>
        <w:tab/>
        <w:tab/>
        <w:tab/>
        <w:tab/>
        <w:tab/>
        <w:tab/>
        <w:tab/>
        <w:tab/>
        <w:t>You are simply wrong.  It is right from a legal standpoint.  The judge said that she encouraged common assault.  Which is a crime.  Which is what she was charged with.  https://en.m.wikipedia.org/wiki/Encouraging_or_assisting_a_crime_in_English_law</w:t>
      </w:r>
    </w:p>
    <w:p>
      <w:r>
        <w:rPr>
          <w:b/>
          <w:u w:val="single"/>
        </w:rPr>
        <w:t>136966</w:t>
      </w:r>
    </w:p>
    <w:p>
      <w:r>
        <w:t xml:space="preserve">16. </w:t>
        <w:tab/>
        <w:tab/>
        <w:tab/>
        <w:tab/>
        <w:tab/>
        <w:tab/>
        <w:tab/>
        <w:tab/>
        <w:tab/>
        <w:tab/>
        <w:t>Non-Mobile link: https://en.wikipedia.org/wiki/Encouraging_or_assisting_a_crime_in_English_law *** ^HelperBot ^v1.1 ^/r/HelperBot_ ^I ^am ^a ^bot. ^Please ^message ^/u/swim1929 ^with ^any ^feedback ^and/or ^hate. ^Counter: ^222374</w:t>
      </w:r>
    </w:p>
    <w:p>
      <w:r>
        <w:rPr>
          <w:b/>
          <w:u w:val="single"/>
        </w:rPr>
        <w:t>136967</w:t>
      </w:r>
    </w:p>
    <w:p>
      <w:r>
        <w:t xml:space="preserve">17. </w:t>
        <w:tab/>
        <w:tab/>
        <w:tab/>
        <w:tab/>
        <w:tab/>
        <w:tab/>
        <w:tab/>
        <w:tab/>
        <w:tab/>
        <w:tab/>
        <w:t>My point is 'encouraging assault' seems a bit sketchy. Where's the line there? If I say "Man, someone should punch that jackass in the face" and my buddy walks over and punches said guy right in the face, am I guilt of encouraging assault? Just seems like a pretty low bar.</w:t>
      </w:r>
    </w:p>
    <w:p>
      <w:r>
        <w:rPr>
          <w:b/>
          <w:u w:val="single"/>
        </w:rPr>
        <w:t>136968</w:t>
      </w:r>
    </w:p>
    <w:p>
      <w:r>
        <w:t xml:space="preserve">18. </w:t>
        <w:tab/>
        <w:tab/>
        <w:tab/>
        <w:tab/>
        <w:tab/>
        <w:tab/>
        <w:tab/>
        <w:tab/>
        <w:tab/>
        <w:tab/>
        <w:tab/>
        <w:t>That is the same with a lot of legal issues.  E.g. Did the defendant intend to kill someone (murder), or was that a fight that went too far accidentally (manslaughter).    Did you run over a person with your car on purpose when you veered towards them, or were you just trying to scare them and lost control?   If you get charged, a jury has to decide.  Did you make a joke about someone slapping this guy, or did you intend to incite violence.  The police and crown prosecution need to decide what to charge you with, and a jury need to determine if you were guilty or not based on the charge and the evidence.  Law is not black and white. I, for one, think she had a clear culpability in this man's murder whether she knew it would lead to death, or just violence, is another thing (and she only got charged with encouraging violence, not murder) and as the law is written, she was rightfully charged.</w:t>
      </w:r>
    </w:p>
    <w:p>
      <w:r>
        <w:rPr>
          <w:b/>
          <w:u w:val="single"/>
        </w:rPr>
        <w:t>136969</w:t>
      </w:r>
    </w:p>
    <w:p>
      <w:r>
        <w:t xml:space="preserve">19. </w:t>
        <w:tab/>
        <w:tab/>
        <w:tab/>
        <w:tab/>
        <w:tab/>
        <w:tab/>
        <w:tab/>
        <w:tab/>
        <w:tab/>
        <w:tab/>
        <w:tab/>
        <w:tab/>
        <w:t>We have different opinions. That's okay. I think shes a ragged bitch for what she did, but I also think it's weird that you should be held legally accountable for  making someone angry and whatever follows. Seems like a blurry line.</w:t>
      </w:r>
    </w:p>
    <w:p>
      <w:r>
        <w:rPr>
          <w:b/>
          <w:u w:val="single"/>
        </w:rPr>
        <w:t>136970</w:t>
      </w:r>
    </w:p>
    <w:p>
      <w:r>
        <w:t>1. I kind of like TERFs. At least they're a lot closer to reality than the insane tranny people.</w:t>
      </w:r>
    </w:p>
    <w:p>
      <w:r>
        <w:rPr>
          <w:b/>
          <w:u w:val="single"/>
        </w:rPr>
        <w:t>136971</w:t>
      </w:r>
    </w:p>
    <w:p>
      <w:r>
        <w:t xml:space="preserve">2. </w:t>
        <w:tab/>
        <w:t>The extreme man-hating ones I think are totally crazy, but their general ideology surrounding gender and biology seems solid enough. I would like all gender stereotypes to be tossed out too. Do whatever you want, who ever you are.</w:t>
      </w:r>
    </w:p>
    <w:p>
      <w:r>
        <w:rPr>
          <w:b/>
          <w:u w:val="single"/>
        </w:rPr>
        <w:t>136972</w:t>
      </w:r>
    </w:p>
    <w:p>
      <w:r>
        <w:t xml:space="preserve">3. </w:t>
        <w:tab/>
        <w:tab/>
        <w:t>Its really uncomfortable being a gender critical woman around radfems because not all of us hate men. We just hate cross dressing men trying to erase the meaning of the word woman, or be female only spaces just because they "feel like women". What the hell does that mean anyway? Like, I'm not a uterus haver or vagina person or whatever, I'm a woman. I can be the dykiest dyke that ever ate rug, and I'm still a woman. Masculine hobbies, looks, interests? Yup, still a woman.   There is nothing remotely female about a penis. I want straight and gay guys to be able to like feminine things without being told they must actually be women because god damn every time ive met a trans person its like they just didn't enjoy tradionally gendered activities or just preferred doing things the other gender did more.   Its okay not to conform to gender stereotypes, I just dont want a guy in my women's gym just cause he 'identifies' as a woman. That's not how this works.</w:t>
      </w:r>
    </w:p>
    <w:p>
      <w:r>
        <w:rPr>
          <w:b/>
          <w:u w:val="single"/>
        </w:rPr>
        <w:t>136973</w:t>
      </w:r>
    </w:p>
    <w:p>
      <w:r>
        <w:t>1.    And just what has your laughable philo-semitism accomplished? They still call you a Nazi.</w:t>
      </w:r>
    </w:p>
    <w:p>
      <w:r>
        <w:rPr>
          <w:b/>
          <w:u w:val="single"/>
        </w:rPr>
        <w:t>136974</w:t>
      </w:r>
    </w:p>
    <w:p>
      <w:r>
        <w:t xml:space="preserve">2. </w:t>
        <w:tab/>
        <w:t>Stopping the MDE jewposter spammers from flooding the subreddit and getting us banned like all the other subs they flood into isn't "philo-semitism".</w:t>
      </w:r>
    </w:p>
    <w:p>
      <w:r>
        <w:rPr>
          <w:b/>
          <w:u w:val="single"/>
        </w:rPr>
        <w:t>136975</w:t>
      </w:r>
    </w:p>
    <w:p>
      <w:r>
        <w:t xml:space="preserve">3. </w:t>
        <w:tab/>
        <w:tab/>
        <w:t>As long as you admit that the only reason you're anti-antisemitism is so you don't get banned, I'm fine with that.</w:t>
      </w:r>
    </w:p>
    <w:p>
      <w:r>
        <w:rPr>
          <w:b/>
          <w:u w:val="single"/>
        </w:rPr>
        <w:t>136976</w:t>
      </w:r>
    </w:p>
    <w:p>
      <w:r>
        <w:t xml:space="preserve">4. </w:t>
        <w:tab/>
        <w:tab/>
        <w:tab/>
        <w:t>I have no reason to have strong feelings about jews one way or the other. The edgelord teenagers and psycho adults who spam the internet about jews are idiotic.</w:t>
      </w:r>
    </w:p>
    <w:p>
      <w:r>
        <w:rPr>
          <w:b/>
          <w:u w:val="single"/>
        </w:rPr>
        <w:t>136977</w:t>
      </w:r>
    </w:p>
    <w:p>
      <w:r>
        <w:t xml:space="preserve">5. </w:t>
        <w:tab/>
        <w:tab/>
        <w:tab/>
        <w:tab/>
        <w:t>I thought the same thing until I recognized the roots of most of our problems. They're jewish, you dig to the bottom of anything rotten or evil and you find a jew at the root. It's scary to be on this side, you're alone with a bunch of other truth seeking goys who've been preemptively fucked up by, you guessed it, the jews. All the while they're observing and strengthening their positions based on the feedback they get from you. Best you can do is give false information and poison the well, one of their favorite tactics.</w:t>
      </w:r>
    </w:p>
    <w:p>
      <w:r>
        <w:rPr>
          <w:b/>
          <w:u w:val="single"/>
        </w:rPr>
        <w:t>136978</w:t>
      </w:r>
    </w:p>
    <w:p>
      <w:r>
        <w:t xml:space="preserve">6. </w:t>
        <w:tab/>
        <w:tab/>
        <w:tab/>
        <w:tab/>
        <w:tab/>
        <w:t>If you spend your life "digging to the bottom" of anything and looking for connections, you could find Christians at the bottom too.   This jewposting shit is a collective schizophrenia. There aren't secret jew meetings where they all get together and discuss their plans for world domination. This nonsense is why a lunatic thinks it's acceptable to shoot up jewish children at a synagogue, because he thought that literally every jew is in on this evil scheme.   I'm sure that you will now assume I'm a jew, or under jewish control, as you guys accuse me of CONSTANTLY. Fuckin insanity.</w:t>
      </w:r>
    </w:p>
    <w:p>
      <w:r>
        <w:rPr>
          <w:b/>
          <w:u w:val="single"/>
        </w:rPr>
        <w:t>136979</w:t>
      </w:r>
    </w:p>
    <w:p>
      <w:r>
        <w:t xml:space="preserve">7. </w:t>
        <w:tab/>
        <w:tab/>
        <w:tab/>
        <w:tab/>
        <w:tab/>
        <w:tab/>
        <w:t>There's no secret cabal or grand conspiracy.  However there is a divergence of values stemming from a Jewish tendency to resist fully assimilating into the nation states they live in.  There is a pattern through history of Jews existing as a nation within a nation.  It's actually incredible that the Jewish identity has survived over the millenias, but the survival of the Jewish identity is probably explained by the identity having the power of being a racial identity, cultural identity, and religious identity all rolled into one.  Because there is a lack of full assimilation Jews generally don't share the same loyalty to whatever the nation state they live in (the nation state is often a legitimate existential threat) and Jews are far more likely to embrace values that may be destructive to the nation state such as multiculturalism and globalism.  It's better to be a nation among nations than a nation within a nation.  Factor in extremely high Jewish IQ levels and Jews rise to the top of any industry that rewards intelligence.  As a result Jewish values are disproportionately reflected in the greater culture.</w:t>
      </w:r>
    </w:p>
    <w:p>
      <w:r>
        <w:rPr>
          <w:b/>
          <w:u w:val="single"/>
        </w:rPr>
        <w:t>136980</w:t>
      </w:r>
    </w:p>
    <w:p>
      <w:r>
        <w:t xml:space="preserve">8. </w:t>
        <w:tab/>
        <w:tab/>
        <w:tab/>
        <w:tab/>
        <w:tab/>
        <w:tab/>
        <w:tab/>
        <w:t>The jewposters complaining about Jews sound identical to BLM complaining about white people. They're more successful than you so they must be up to something, and they're a threat that must be stopped by force because they're too powerful to compete with.  It's all such fucking nonsense. Some jews are successful, deal with it, compete with them by working harder, not by freaking out all day on the internet, and inventing insane conspiracy theories that are so obviously retarded.   Looking at the government, and at the people I know, the jews are far from the only ones who are pushing globalism and multiculturalism. Is Justin Trudeau a jew? No, let me guess, he's mind controlled by the secret power jews and isn't responsible for his own retardation, as a result.   People can act out of the interests of their own country without a jewish conspiracy being a driving factor behind it.</w:t>
      </w:r>
    </w:p>
    <w:p>
      <w:r>
        <w:rPr>
          <w:b/>
          <w:u w:val="single"/>
        </w:rPr>
        <w:t>136981</w:t>
      </w:r>
    </w:p>
    <w:p>
      <w:r>
        <w:t xml:space="preserve">9. </w:t>
        <w:tab/>
        <w:tab/>
        <w:tab/>
        <w:tab/>
        <w:tab/>
        <w:tab/>
        <w:tab/>
        <w:tab/>
        <w:t>&gt;Is Justin Trudeau a jew? No, let me guess, he's mind controlled by the secret power jews and isn't responsible for his own retardation, as a result.  And why do you think JT embraces multiculturalism and globalism?  He's a vapid conformist.  A parrot who literally recites globalist slogans.  There's a reason the NPC meme has been so effective at stereotyping the left.  Because much of the left, Trudeau especially, are parrots and conformists.  It is totally irrational for a leader to celebrate the death of his own nation state by bragging about how his country is the first post national state, but it is rational for a historically oppressed minority who may feel vulnerable to the power of nation state to take comfort in such an outcome .  As I said, there's no conspiracy, just a *disproportionate influence*.  Conformists, the naive, morons, good little girls, and the emotionally manipulatable can be influenced to adopt values that are not in their best interests. That is pretty much the far left in a nutshell.  And for the record before you straw man me more, I actually have a high regard for Jews.  I don't however have a high regard for leftist idiots.</w:t>
      </w:r>
    </w:p>
    <w:p>
      <w:r>
        <w:rPr>
          <w:b/>
          <w:u w:val="single"/>
        </w:rPr>
        <w:t>136982</w:t>
      </w:r>
    </w:p>
    <w:p>
      <w:r>
        <w:t>1. I love how they put the medical expenses part in the story, as if we are supposed to believe it.</w:t>
      </w:r>
    </w:p>
    <w:p>
      <w:r>
        <w:rPr>
          <w:b/>
          <w:u w:val="single"/>
        </w:rPr>
        <w:t>136983</w:t>
      </w:r>
    </w:p>
    <w:p>
      <w:r>
        <w:t xml:space="preserve">2. </w:t>
        <w:tab/>
        <w:t>That's exactly what I was coming here to post. Enjoy it, ya dumb fuckin cunt!</w:t>
      </w:r>
    </w:p>
    <w:p>
      <w:r>
        <w:rPr>
          <w:b/>
          <w:u w:val="single"/>
        </w:rPr>
        <w:t>136984</w:t>
      </w:r>
    </w:p>
    <w:p>
      <w:r>
        <w:t>1. I got called an NPC the other day.  The person doing so explicitly called my Facebook a "Russian NPC account," accusing me of being one of the Russian Nazis that have conquered the US.  I really can't tell anymore *what's* going on. The Left says Nazis operating out of Moscow conspired to steal the election from Hillary Clinton, that Trump is a secret Russian Nazi operative empowering White Supremacists to destroy America both from within and without, that they are unstoppable and in total control, and that they are operating in secret because. . . Reasons, and part of that "operating in secret" involves operating blatantly out in the open, and flashing hidden signals to identify themselves to all their supporters, and that these hidden signals serve to identify them among each other, even though they don't need to do so because they're working behind the scenes and all in cahoots, but these hidden signals are so poorly hidden that they can be used to identify them by the masses. . . And it's somehow the *republicans* who are the crazy conspiracy theorists.  No, it's the both of 'em. The Republicans have their Qanon omni-conspiracy, and the Dems have "Russian Nazi White Supremacists control the world," and they both, somehow, find ways to blame the Jews for all of it!</w:t>
      </w:r>
    </w:p>
    <w:p>
      <w:r>
        <w:rPr>
          <w:b/>
          <w:u w:val="single"/>
        </w:rPr>
        <w:t>136985</w:t>
      </w:r>
    </w:p>
    <w:p>
      <w:r>
        <w:t xml:space="preserve">2. </w:t>
        <w:tab/>
        <w:t>You know what's the worst part? You yanks are exporting this shit to the rest of the world. We have idiots here talking about fatshaming and whatnot already.  WTF America?</w:t>
      </w:r>
    </w:p>
    <w:p>
      <w:r>
        <w:rPr>
          <w:b/>
          <w:u w:val="single"/>
        </w:rPr>
        <w:t>136986</w:t>
      </w:r>
    </w:p>
    <w:p>
      <w:r>
        <w:t xml:space="preserve">3. </w:t>
        <w:tab/>
        <w:tab/>
        <w:t>Yeah, my country is pretty resistant to bullshit but I have recently seen "gender activists" here. Luckily the bullshit resistance is not just on a political or social level, but also language level, so the have to call gender "social sex", taking away the ability to twist it into meaning nothing and making everyone see through what they are doing.</w:t>
      </w:r>
    </w:p>
    <w:p>
      <w:r>
        <w:rPr>
          <w:b/>
          <w:u w:val="single"/>
        </w:rPr>
        <w:t>136987</w:t>
      </w:r>
    </w:p>
    <w:p>
      <w:r>
        <w:t xml:space="preserve">4. </w:t>
        <w:tab/>
        <w:tab/>
        <w:tab/>
        <w:t>what country is that?</w:t>
      </w:r>
    </w:p>
    <w:p>
      <w:r>
        <w:rPr>
          <w:b/>
          <w:u w:val="single"/>
        </w:rPr>
        <w:t>136988</w:t>
      </w:r>
    </w:p>
    <w:p>
      <w:r>
        <w:t xml:space="preserve">5. </w:t>
        <w:tab/>
        <w:tab/>
        <w:tab/>
        <w:tab/>
        <w:t>Hungary</w:t>
      </w:r>
    </w:p>
    <w:p>
      <w:r>
        <w:rPr>
          <w:b/>
          <w:u w:val="single"/>
        </w:rPr>
        <w:t>136989</w:t>
      </w:r>
    </w:p>
    <w:p>
      <w:r>
        <w:t xml:space="preserve">6. </w:t>
        <w:tab/>
        <w:tab/>
        <w:t>UK is slowly becoming Europe's California.</w:t>
      </w:r>
    </w:p>
    <w:p>
      <w:r>
        <w:rPr>
          <w:b/>
          <w:u w:val="single"/>
        </w:rPr>
        <w:t>136990</w:t>
      </w:r>
    </w:p>
    <w:p>
      <w:r>
        <w:t xml:space="preserve">7. </w:t>
        <w:tab/>
        <w:tab/>
        <w:tab/>
        <w:t>Slowly? They're way ahead I'm the gender game. Just look up their new laws regarding female criminals.</w:t>
      </w:r>
    </w:p>
    <w:p>
      <w:r>
        <w:rPr>
          <w:b/>
          <w:u w:val="single"/>
        </w:rPr>
        <w:t>136991</w:t>
      </w:r>
    </w:p>
    <w:p>
      <w:r>
        <w:t xml:space="preserve">8. </w:t>
        <w:tab/>
        <w:tab/>
        <w:t>Blame the globalists. Not the Alex Jones lizard people, people who actually embrace leftism and globalism (used to be called internationalism) as an ideology. They're pretty open on boarders and against nationalism as part of the ideological framework. As such, their *purpose* is to export their garbage to the rest of the world.  Don't let them in.   We'll try and contain them from inside. Might I suggest building a wall?</w:t>
      </w:r>
    </w:p>
    <w:p>
      <w:r>
        <w:rPr>
          <w:b/>
          <w:u w:val="single"/>
        </w:rPr>
        <w:t>136992</w:t>
      </w:r>
    </w:p>
    <w:p>
      <w:r>
        <w:t xml:space="preserve">9. </w:t>
        <w:tab/>
        <w:t>Man this sub has really gone to shit if comments like this are upvoted. This sub was created to fight against baseless strawman arguments from SJW's and yet here we are.</w:t>
      </w:r>
    </w:p>
    <w:p>
      <w:r>
        <w:rPr>
          <w:b/>
          <w:u w:val="single"/>
        </w:rPr>
        <w:t>136993</w:t>
      </w:r>
    </w:p>
    <w:p>
      <w:r>
        <w:t xml:space="preserve">10. </w:t>
        <w:tab/>
        <w:tab/>
        <w:t>I'm pretty sure the point was that there's a lot of nonsense going around social media these days on both sides. He even calls out both extremes. I fail to see the issue with comparing his experience to this post.</w:t>
      </w:r>
    </w:p>
    <w:p>
      <w:r>
        <w:rPr>
          <w:b/>
          <w:u w:val="single"/>
        </w:rPr>
        <w:t>136994</w:t>
      </w:r>
    </w:p>
    <w:p>
      <w:r>
        <w:t xml:space="preserve">11. </w:t>
        <w:tab/>
        <w:t>The fact that you think what you just said represents the majority of either side shows your mentality is the real problem.</w:t>
      </w:r>
    </w:p>
    <w:p>
      <w:r>
        <w:rPr>
          <w:b/>
          <w:u w:val="single"/>
        </w:rPr>
        <w:t>136995</w:t>
      </w:r>
    </w:p>
    <w:p>
      <w:r>
        <w:t>1. I call everyone cunt tho</w:t>
      </w:r>
    </w:p>
    <w:p>
      <w:r>
        <w:rPr>
          <w:b/>
          <w:u w:val="single"/>
        </w:rPr>
        <w:t>136996</w:t>
      </w:r>
    </w:p>
    <w:p>
      <w:r>
        <w:t>1. Make sure none of you forget. People only hate mobile games because it’s majority women and not because it’s actually garbage. Mobile is going to replace pc, get with the times. I can play old school runescape and a shitty diablo on mobile now so mobile is already replacing pc games. The technology is here. Goodbye misogynists. All your comments clearly proving that I’m retarded don’t mean anything. Get got gamers.</w:t>
      </w:r>
    </w:p>
    <w:p>
      <w:r>
        <w:rPr>
          <w:b/>
          <w:u w:val="single"/>
        </w:rPr>
        <w:t>136997</w:t>
      </w:r>
    </w:p>
    <w:p>
      <w:r>
        <w:t xml:space="preserve">2. </w:t>
        <w:tab/>
        <w:t>i like candy crush then I learn a woman play it now its garbage!!!!</w:t>
      </w:r>
    </w:p>
    <w:p>
      <w:r>
        <w:rPr>
          <w:b/>
          <w:u w:val="single"/>
        </w:rPr>
        <w:t>136998</w:t>
      </w:r>
    </w:p>
    <w:p>
      <w:r>
        <w:t xml:space="preserve">3. </w:t>
        <w:tab/>
        <w:tab/>
        <w:t>Play candy crush now or women hate you. All mobile game are women only. Candy crush good. Everything orange bad. NPC meme bad.</w:t>
      </w:r>
    </w:p>
    <w:p>
      <w:r>
        <w:rPr>
          <w:b/>
          <w:u w:val="single"/>
        </w:rPr>
        <w:t>136999</w:t>
      </w:r>
    </w:p>
    <w:p>
      <w:r>
        <w:t>1. This cant be real , she must be retarded. And if you do have mental handicaps , you are smarter than this lady that's for sure</w:t>
      </w:r>
    </w:p>
    <w:p>
      <w:r>
        <w:rPr>
          <w:b/>
          <w:u w:val="single"/>
        </w:rPr>
        <w:t>137000</w:t>
      </w:r>
    </w:p>
    <w:p>
      <w:r>
        <w:t xml:space="preserve">2. </w:t>
        <w:tab/>
        <w:t>That's actually a guy. And it is real because I follow this person on Twitter.</w:t>
      </w:r>
    </w:p>
    <w:p>
      <w:r>
        <w:rPr>
          <w:b/>
          <w:u w:val="single"/>
        </w:rPr>
        <w:t>137001</w:t>
      </w:r>
    </w:p>
    <w:p>
      <w:r>
        <w:t>1. Of course the "outrage" is from prosecutors and journalists: people who likely know nothing about video games, and do not recognize their value as a medium of entertainment and art. Lol, I guessed IPN (the Institue of National Remembrance) was going to be mentioned, because it's just the kind of thing they'd take umbrage over.   I'm Polish and I don't feel insulted. Now, the phrase "Polish death camps" does tick me off, but almost no one who says it means it in the way that they were Polish-run, and if they do, they're usually just misinformed.   However, what would really piss me off is if the game is banned or in any way censored. We don't lynch Hollywood actors for portraying Nazis, but pixels representing fictional Nazis are too much? I heard no outrage about Wolfenstein 2014, WHICH FEATURED A WHOLE GAMEPLAY SECTION IN A NAZI CONCENTRATION CAMP.   This is dumb and embarrassing for people who are trying to make this a thing, and for Poland as a whole by proxy. Every fucking time this comes up some cunt runs to file a complaint with the prosecution and another cunt in the govt demands an apology from Germany, when *Germans are the last people who would make that mistake with the phrasing*. The subject is not taboo just because sometimes people don't already know the history and need to be corrected.  It's just exhausting.</w:t>
      </w:r>
    </w:p>
    <w:p>
      <w:r>
        <w:rPr>
          <w:b/>
          <w:u w:val="single"/>
        </w:rPr>
        <w:t>137002</w:t>
      </w:r>
    </w:p>
    <w:p>
      <w:r>
        <w:t xml:space="preserve">2. </w:t>
        <w:tab/>
        <w:t>&gt; Lol, I guessed IPN (the Institue of National Remembrance) was going to be mentioned  From what I understood from their message on IPN's page, they actually went after that cunt that modified the trailer (and has two more cunty videos on his channel), not after the actual game itself.  The journalists however - especially the rightwing ones - seen IPN's message and went after everything. No surprise there, lol.  &gt;  Germans are the last people who would make that mistake with the phrasing.  You would think so. Sadly, you would be wrong.  - http://wyborcza.pl/1,76842,6928930,_Polish_Camps__in_Polish_Court.html - https://fakty.interia.pl/news-byly-wiezien-auschwitz-skarzy-zdf-za-polskie-obozy,nId,999725</w:t>
      </w:r>
    </w:p>
    <w:p>
      <w:r>
        <w:rPr>
          <w:b/>
          <w:u w:val="single"/>
        </w:rPr>
        <w:t>137003</w:t>
      </w:r>
    </w:p>
    <w:p>
      <w:r>
        <w:t>1. What kind of an idiot would ask for a tourniquet to be removed after being shot.   This person is top tier stupid.</w:t>
      </w:r>
    </w:p>
    <w:p>
      <w:r>
        <w:rPr>
          <w:b/>
          <w:u w:val="single"/>
        </w:rPr>
        <w:t>137004</w:t>
      </w:r>
    </w:p>
    <w:p>
      <w:r>
        <w:t xml:space="preserve">2. </w:t>
        <w:tab/>
        <w:t>A tourniquet is not appropriate for this situation.  She's not going bleed out or lose the limb in the 5-10 minutes before the ambulance gets there.</w:t>
      </w:r>
    </w:p>
    <w:p>
      <w:r>
        <w:rPr>
          <w:b/>
          <w:u w:val="single"/>
        </w:rPr>
        <w:t>137005</w:t>
      </w:r>
    </w:p>
    <w:p>
      <w:r>
        <w:t xml:space="preserve">3. </w:t>
        <w:tab/>
        <w:tab/>
        <w:t>Doesn't matter. If you've been hit you need to stop the bleeding. It's first aid 101.</w:t>
      </w:r>
    </w:p>
    <w:p>
      <w:r>
        <w:rPr>
          <w:b/>
          <w:u w:val="single"/>
        </w:rPr>
        <w:t>137006</w:t>
      </w:r>
    </w:p>
    <w:p>
      <w:r>
        <w:t xml:space="preserve">4. </w:t>
        <w:tab/>
        <w:tab/>
        <w:tab/>
        <w:t>First aid 101 is to put direct pressure on the wound to stop the bleeding.    https://www.mayoclinic.org/first-aid/first-aid-severe-bleeding/basics/art-20056661  Next time you get a cut on the head, put a tourniquet around your neck.</w:t>
      </w:r>
    </w:p>
    <w:p>
      <w:r>
        <w:rPr>
          <w:b/>
          <w:u w:val="single"/>
        </w:rPr>
        <w:t>137007</w:t>
      </w:r>
    </w:p>
    <w:p>
      <w:r>
        <w:t xml:space="preserve">5. </w:t>
        <w:tab/>
        <w:tab/>
        <w:tab/>
        <w:tab/>
        <w:t>You're a moron. Stop pretending you know jack shit. Combat corpsman here.  Always place a tourniquet for  bullet wounds to the legs, you never know if you've hit the femoral.  I repeat. You are a fucking moron.</w:t>
      </w:r>
    </w:p>
    <w:p>
      <w:r>
        <w:rPr>
          <w:b/>
          <w:u w:val="single"/>
        </w:rPr>
        <w:t>137008</w:t>
      </w:r>
    </w:p>
    <w:p>
      <w:r>
        <w:t xml:space="preserve">6. </w:t>
        <w:tab/>
        <w:tab/>
        <w:tab/>
        <w:tab/>
        <w:tab/>
        <w:t>Go get your training materials tell me what is says about tourniquets.    In the meantime, see  page 2-24   https://www.globalsecurity.org/military/library/policy/army/fm/4-25-11/fm4-25-11.pdf</w:t>
      </w:r>
    </w:p>
    <w:p>
      <w:r>
        <w:rPr>
          <w:b/>
          <w:u w:val="single"/>
        </w:rPr>
        <w:t>137009</w:t>
      </w:r>
    </w:p>
    <w:p>
      <w:r>
        <w:t xml:space="preserve">7. </w:t>
        <w:tab/>
        <w:tab/>
        <w:tab/>
        <w:tab/>
        <w:tab/>
        <w:tab/>
        <w:t>Double moron. December 2002? Jesius man. Material from 2008 was considered old when I went to Afghanistan in 2010. That shit is archaic as fuck.  The new method is to ALWAYS apply a tourniquet to the highest point even if the injury to the leg is at the knee.</w:t>
      </w:r>
    </w:p>
    <w:p>
      <w:r>
        <w:rPr>
          <w:b/>
          <w:u w:val="single"/>
        </w:rPr>
        <w:t>137010</w:t>
      </w:r>
    </w:p>
    <w:p>
      <w:r>
        <w:t xml:space="preserve">8. </w:t>
        <w:tab/>
        <w:tab/>
        <w:tab/>
        <w:tab/>
        <w:tab/>
        <w:tab/>
        <w:tab/>
        <w:t>You're talking out your ass, fuckface.  Link me something other than your bullshit</w:t>
      </w:r>
    </w:p>
    <w:p>
      <w:r>
        <w:rPr>
          <w:b/>
          <w:u w:val="single"/>
        </w:rPr>
        <w:t>137011</w:t>
      </w:r>
    </w:p>
    <w:p>
      <w:r>
        <w:t xml:space="preserve">9. </w:t>
        <w:tab/>
        <w:tab/>
        <w:tab/>
        <w:tab/>
        <w:tab/>
        <w:tab/>
        <w:tab/>
        <w:tab/>
        <w:t>You keep asking for links and not only are you too lazy to look for them yourself but also try to use outdated material to prove you're not wrong.</w:t>
      </w:r>
    </w:p>
    <w:p>
      <w:r>
        <w:rPr>
          <w:b/>
          <w:u w:val="single"/>
        </w:rPr>
        <w:t>137012</w:t>
      </w:r>
    </w:p>
    <w:p>
      <w:r>
        <w:t xml:space="preserve">10. </w:t>
        <w:tab/>
        <w:tab/>
        <w:tab/>
        <w:tab/>
        <w:tab/>
        <w:tab/>
        <w:tab/>
        <w:tab/>
        <w:tab/>
        <w:t>You are too lazy to even read the comments on this thread - where I have posted 3 links that all support my argument. But don't let information get in the way of your opinion.</w:t>
      </w:r>
    </w:p>
    <w:p>
      <w:r>
        <w:rPr>
          <w:b/>
          <w:u w:val="single"/>
        </w:rPr>
        <w:t>137013</w:t>
      </w:r>
    </w:p>
    <w:p>
      <w:r>
        <w:t xml:space="preserve">11. </w:t>
        <w:tab/>
        <w:tab/>
        <w:tab/>
        <w:tab/>
        <w:tab/>
        <w:tab/>
        <w:tab/>
        <w:tab/>
        <w:tab/>
        <w:tab/>
        <w:t>Retard alert dingalingaling</w:t>
      </w:r>
    </w:p>
    <w:p>
      <w:r>
        <w:rPr>
          <w:b/>
          <w:u w:val="single"/>
        </w:rPr>
        <w:t>137014</w:t>
      </w:r>
    </w:p>
    <w:p>
      <w:r>
        <w:t>1. Let's see if this gets shadowbanned . Just stating a fact here , nothing more, nothing less. Average IQ of Somalia is 68.</w:t>
      </w:r>
    </w:p>
    <w:p>
      <w:r>
        <w:rPr>
          <w:b/>
          <w:u w:val="single"/>
        </w:rPr>
        <w:t>137015</w:t>
      </w:r>
    </w:p>
    <w:p>
      <w:r>
        <w:t xml:space="preserve">2. </w:t>
        <w:tab/>
        <w:t>Which is literally mental retardation according to medical definitions</w:t>
      </w:r>
    </w:p>
    <w:p>
      <w:r>
        <w:rPr>
          <w:b/>
          <w:u w:val="single"/>
        </w:rPr>
        <w:t>137016</w:t>
      </w:r>
    </w:p>
    <w:p>
      <w:r>
        <w:t>1. Texas is going to be ruined</w:t>
      </w:r>
    </w:p>
    <w:p>
      <w:r>
        <w:rPr>
          <w:b/>
          <w:u w:val="single"/>
        </w:rPr>
        <w:t>137017</w:t>
      </w:r>
    </w:p>
    <w:p>
      <w:r>
        <w:t xml:space="preserve">2. </w:t>
        <w:tab/>
        <w:t>Sadly it's already starting to happen.  Can a Republican ever get elected to the White House without Texas?  The fact that Cruz only won by ~200,000 votes black pilled me.</w:t>
      </w:r>
    </w:p>
    <w:p>
      <w:r>
        <w:rPr>
          <w:b/>
          <w:u w:val="single"/>
        </w:rPr>
        <w:t>137018</w:t>
      </w:r>
    </w:p>
    <w:p>
      <w:r>
        <w:t xml:space="preserve">3. </w:t>
        <w:tab/>
        <w:tab/>
        <w:t>ONLY BY KEEPING ILLEGAL ALIENS WHO VOTE ILLEGALLY OUT / DEPORTED.</w:t>
      </w:r>
    </w:p>
    <w:p>
      <w:r>
        <w:rPr>
          <w:b/>
          <w:u w:val="single"/>
        </w:rPr>
        <w:t>137019</w:t>
      </w:r>
    </w:p>
    <w:p>
      <w:r>
        <w:t xml:space="preserve">4. </w:t>
        <w:tab/>
        <w:tab/>
        <w:tab/>
        <w:t>Try again. It's already over, the demographic war has been lost. 85% or more mexican/latina vote Democratic. That includes the ones that are "legal" and the US citizens. It's over</w:t>
      </w:r>
    </w:p>
    <w:p>
      <w:r>
        <w:rPr>
          <w:b/>
          <w:u w:val="single"/>
        </w:rPr>
        <w:t>137020</w:t>
      </w:r>
    </w:p>
    <w:p>
      <w:r>
        <w:t xml:space="preserve">5. </w:t>
        <w:tab/>
        <w:tab/>
        <w:tab/>
        <w:tab/>
        <w:t>Strip their citizenship then and leave them outside the wall</w:t>
      </w:r>
    </w:p>
    <w:p>
      <w:r>
        <w:rPr>
          <w:b/>
          <w:u w:val="single"/>
        </w:rPr>
        <w:t>137021</w:t>
      </w:r>
    </w:p>
    <w:p>
      <w:r>
        <w:t xml:space="preserve">6. </w:t>
        <w:tab/>
        <w:tab/>
        <w:tab/>
        <w:tab/>
        <w:tab/>
        <w:t>If only we could do retroactive, strip all birthrights, strip all chain migration recipients and strip all lottery winners. Buh.. Bye.  Wont happen. Pipe dream. 0% chance.</w:t>
      </w:r>
    </w:p>
    <w:p>
      <w:r>
        <w:rPr>
          <w:b/>
          <w:u w:val="single"/>
        </w:rPr>
        <w:t>137022</w:t>
      </w:r>
    </w:p>
    <w:p>
      <w:r>
        <w:t xml:space="preserve">7. </w:t>
        <w:tab/>
        <w:tab/>
        <w:tab/>
        <w:tab/>
        <w:tab/>
        <w:tab/>
        <w:t>It likely won't but it's the only way. It's sad that the most plausible way out of this mess is martial law and mass deporting to Mexico</w:t>
      </w:r>
    </w:p>
    <w:p>
      <w:r>
        <w:rPr>
          <w:b/>
          <w:u w:val="single"/>
        </w:rPr>
        <w:t>137023</w:t>
      </w:r>
    </w:p>
    <w:p>
      <w:r>
        <w:t xml:space="preserve">8. </w:t>
        <w:tab/>
        <w:tab/>
        <w:tab/>
        <w:tab/>
        <w:tab/>
        <w:tab/>
        <w:tab/>
        <w:t>https://en.wikipedia.org/wiki/Operation_Wetback  Round 2</w:t>
      </w:r>
    </w:p>
    <w:p>
      <w:r>
        <w:rPr>
          <w:b/>
          <w:u w:val="single"/>
        </w:rPr>
        <w:t>137024</w:t>
      </w:r>
    </w:p>
    <w:p>
      <w:r>
        <w:t xml:space="preserve">9. </w:t>
        <w:tab/>
        <w:t>Strange how culturally superior leftists in SF would want to move to a place full of  "dumb rednecks".</w:t>
      </w:r>
    </w:p>
    <w:p>
      <w:r>
        <w:rPr>
          <w:b/>
          <w:u w:val="single"/>
        </w:rPr>
        <w:t>137025</w:t>
      </w:r>
    </w:p>
    <w:p>
      <w:r>
        <w:t xml:space="preserve">10. </w:t>
        <w:tab/>
        <w:tab/>
        <w:t>They turned Austin into a pit of degeneracy in pretty short order.</w:t>
      </w:r>
    </w:p>
    <w:p>
      <w:r>
        <w:rPr>
          <w:b/>
          <w:u w:val="single"/>
        </w:rPr>
        <w:t>137026</w:t>
      </w:r>
    </w:p>
    <w:p>
      <w:r>
        <w:t xml:space="preserve">11. </w:t>
        <w:tab/>
        <w:tab/>
        <w:tab/>
        <w:t>:(</w:t>
      </w:r>
    </w:p>
    <w:p>
      <w:r>
        <w:rPr>
          <w:b/>
          <w:u w:val="single"/>
        </w:rPr>
        <w:t>137027</w:t>
      </w:r>
    </w:p>
    <w:p>
      <w:r>
        <w:t xml:space="preserve">12. </w:t>
        <w:tab/>
        <w:tab/>
        <w:tab/>
        <w:t>Any chance of an earthquake taking Austin along with Kalifornia?</w:t>
      </w:r>
    </w:p>
    <w:p>
      <w:r>
        <w:rPr>
          <w:b/>
          <w:u w:val="single"/>
        </w:rPr>
        <w:t>137028</w:t>
      </w:r>
    </w:p>
    <w:p>
      <w:r>
        <w:t xml:space="preserve">13. </w:t>
        <w:tab/>
        <w:t>Texas is already a shit place. No public land, lots of fat rednecks, hot, fat rednecks, shitty NFL teams, fat rednecks, etc.</w:t>
      </w:r>
    </w:p>
    <w:p>
      <w:r>
        <w:rPr>
          <w:b/>
          <w:u w:val="single"/>
        </w:rPr>
        <w:t>137029</w:t>
      </w:r>
    </w:p>
    <w:p>
      <w:r>
        <w:t>1. I already posted this here more than 4 hours ago.</w:t>
      </w:r>
    </w:p>
    <w:p>
      <w:r>
        <w:rPr>
          <w:b/>
          <w:u w:val="single"/>
        </w:rPr>
        <w:t>137030</w:t>
      </w:r>
    </w:p>
    <w:p>
      <w:r>
        <w:t xml:space="preserve">2. </w:t>
        <w:tab/>
        <w:t>Yeah and I post it about 10 days ago</w:t>
      </w:r>
    </w:p>
    <w:p>
      <w:r>
        <w:rPr>
          <w:b/>
          <w:u w:val="single"/>
        </w:rPr>
        <w:t>137031</w:t>
      </w:r>
    </w:p>
    <w:p>
      <w:r>
        <w:t xml:space="preserve">3. </w:t>
        <w:tab/>
        <w:tab/>
        <w:t>In this sub? Show me some proof, please.</w:t>
      </w:r>
    </w:p>
    <w:p>
      <w:r>
        <w:rPr>
          <w:b/>
          <w:u w:val="single"/>
        </w:rPr>
        <w:t>137032</w:t>
      </w:r>
    </w:p>
    <w:p>
      <w:r>
        <w:t xml:space="preserve">4. </w:t>
        <w:tab/>
        <w:tab/>
        <w:tab/>
        <w:t>Ah yeah, they did. https://www.reddit.com/r/PublicFreakout/comments/7uorfs/woman_smashes_up_taco_bell_promptly_gets_tased/</w:t>
      </w:r>
    </w:p>
    <w:p>
      <w:r>
        <w:rPr>
          <w:b/>
          <w:u w:val="single"/>
        </w:rPr>
        <w:t>137033</w:t>
      </w:r>
    </w:p>
    <w:p>
      <w:r>
        <w:t xml:space="preserve">5. </w:t>
        <w:tab/>
        <w:tab/>
        <w:tab/>
        <w:tab/>
        <w:t>IN THIS SUB, NO. Moron. Learn how to read.</w:t>
      </w:r>
    </w:p>
    <w:p>
      <w:r>
        <w:rPr>
          <w:b/>
          <w:u w:val="single"/>
        </w:rPr>
        <w:t>137034</w:t>
      </w:r>
    </w:p>
    <w:p>
      <w:r>
        <w:t xml:space="preserve">6. </w:t>
        <w:tab/>
        <w:tab/>
        <w:tab/>
        <w:tab/>
        <w:tab/>
        <w:t>Lol calm the fuck down dude. You need a hobby or some therapy if you take a mistake about a subreddit that intensely.</w:t>
      </w:r>
    </w:p>
    <w:p>
      <w:r>
        <w:rPr>
          <w:b/>
          <w:u w:val="single"/>
        </w:rPr>
        <w:t>137035</w:t>
      </w:r>
    </w:p>
    <w:p>
      <w:r>
        <w:t xml:space="preserve">7. </w:t>
        <w:tab/>
        <w:tab/>
        <w:tab/>
        <w:tab/>
        <w:tab/>
        <w:tab/>
        <w:t>I shouldn't calm the fuck down. Retards should be dealt with harshly, in real life and on reddit.</w:t>
      </w:r>
    </w:p>
    <w:p>
      <w:r>
        <w:rPr>
          <w:b/>
          <w:u w:val="single"/>
        </w:rPr>
        <w:t>137036</w:t>
      </w:r>
    </w:p>
    <w:p>
      <w:r>
        <w:t xml:space="preserve">8. </w:t>
        <w:tab/>
        <w:tab/>
        <w:tab/>
        <w:tab/>
        <w:tab/>
        <w:tab/>
        <w:tab/>
        <w:t>Ok, bud. If this is your hill to die on make sure you keep an eye on your blood pressure.</w:t>
      </w:r>
    </w:p>
    <w:p>
      <w:r>
        <w:rPr>
          <w:b/>
          <w:u w:val="single"/>
        </w:rPr>
        <w:t>137037</w:t>
      </w:r>
    </w:p>
    <w:p>
      <w:r>
        <w:t>1. I hate stupid cunts.</w:t>
      </w:r>
    </w:p>
    <w:p>
      <w:r>
        <w:rPr>
          <w:b/>
          <w:u w:val="single"/>
        </w:rPr>
        <w:t>137038</w:t>
      </w:r>
    </w:p>
    <w:p>
      <w:r>
        <w:t>1. Man this game is gonna be irrelevant in a couple of years. Perhaps I shouldn't judge the game with one scene, but this is a not a red flag, It's a red pirate ship with a red mast too.</w:t>
      </w:r>
    </w:p>
    <w:p>
      <w:r>
        <w:rPr>
          <w:b/>
          <w:u w:val="single"/>
        </w:rPr>
        <w:t>137039</w:t>
      </w:r>
    </w:p>
    <w:p>
      <w:r>
        <w:t xml:space="preserve">2. </w:t>
        <w:tab/>
        <w:t>The first game was the most retarded piece of media to ever be set in the (becoming less) great State of Oregon. I expect nothing less from the sequel.  CHANGE MY MIND</w:t>
      </w:r>
    </w:p>
    <w:p>
      <w:r>
        <w:rPr>
          <w:b/>
          <w:u w:val="single"/>
        </w:rPr>
        <w:t>137040</w:t>
      </w:r>
    </w:p>
    <w:p>
      <w:r>
        <w:t xml:space="preserve">3. </w:t>
        <w:tab/>
        <w:tab/>
        <w:t>It's great for the wrong reasons.</w:t>
      </w:r>
    </w:p>
    <w:p>
      <w:r>
        <w:rPr>
          <w:b/>
          <w:u w:val="single"/>
        </w:rPr>
        <w:t>137041</w:t>
      </w:r>
    </w:p>
    <w:p>
      <w:r>
        <w:t xml:space="preserve">4. </w:t>
        <w:tab/>
        <w:tab/>
        <w:tab/>
        <w:t>https://www.youtube.com/watch?v=Zx7vxWXH0FA</w:t>
      </w:r>
    </w:p>
    <w:p>
      <w:r>
        <w:rPr>
          <w:b/>
          <w:u w:val="single"/>
        </w:rPr>
        <w:t>137042</w:t>
      </w:r>
    </w:p>
    <w:p>
      <w:r>
        <w:t xml:space="preserve">5. </w:t>
        <w:tab/>
        <w:tab/>
        <w:tab/>
        <w:tab/>
        <w:t>How incompetent do you have to be think you can get yourself shot when the barrel of the gun is turned 180 degrees in the other direction?  Someone should have told the developers that physics don't work like that.</w:t>
      </w:r>
    </w:p>
    <w:p>
      <w:r>
        <w:rPr>
          <w:b/>
          <w:u w:val="single"/>
        </w:rPr>
        <w:t>137043</w:t>
      </w:r>
    </w:p>
    <w:p>
      <w:r>
        <w:t xml:space="preserve">6. </w:t>
        <w:tab/>
        <w:tab/>
        <w:tab/>
        <w:tab/>
        <w:tab/>
        <w:t>The closest thing I can think of from real life is [this](https://www.youtube.com/watch?v=0ABGIJwiGBc) video.   Somehow I doubt devs had anything like that in mind though.</w:t>
      </w:r>
    </w:p>
    <w:p>
      <w:r>
        <w:rPr>
          <w:b/>
          <w:u w:val="single"/>
        </w:rPr>
        <w:t>137044</w:t>
      </w:r>
    </w:p>
    <w:p>
      <w:r>
        <w:t xml:space="preserve">7. </w:t>
        <w:tab/>
        <w:tab/>
        <w:tab/>
        <w:tab/>
        <w:tab/>
        <w:t>It's a ricochet from shooting at a car in a junkyard, if I remember correctly.</w:t>
      </w:r>
    </w:p>
    <w:p>
      <w:r>
        <w:rPr>
          <w:b/>
          <w:u w:val="single"/>
        </w:rPr>
        <w:t>137045</w:t>
      </w:r>
    </w:p>
    <w:p>
      <w:r>
        <w:t xml:space="preserve">8. </w:t>
        <w:tab/>
        <w:tab/>
        <w:tab/>
        <w:tab/>
        <w:tab/>
        <w:tab/>
        <w:t>That old broken car must be made of the sternest stuff imaginable then. Or maybe the CIA or FBI left it there</w:t>
      </w:r>
    </w:p>
    <w:p>
      <w:r>
        <w:rPr>
          <w:b/>
          <w:u w:val="single"/>
        </w:rPr>
        <w:t>137046</w:t>
      </w:r>
    </w:p>
    <w:p>
      <w:r>
        <w:t xml:space="preserve">9. </w:t>
        <w:tab/>
        <w:tab/>
        <w:tab/>
        <w:tab/>
        <w:tab/>
        <w:tab/>
        <w:tab/>
        <w:t>Nah. The writer just has his head firmly in the american civil war. A cannonball bouncing off the ground and smashing his legs off is a recurring nightmare for him.</w:t>
      </w:r>
    </w:p>
    <w:p>
      <w:r>
        <w:rPr>
          <w:b/>
          <w:u w:val="single"/>
        </w:rPr>
        <w:t>137047</w:t>
      </w:r>
    </w:p>
    <w:p>
      <w:r>
        <w:t xml:space="preserve">10. </w:t>
        <w:tab/>
        <w:tab/>
        <w:tab/>
        <w:tab/>
        <w:tab/>
        <w:tab/>
        <w:tab/>
        <w:t>Yeah, bullets actual puncture metal pretty easily as long as it's relatively thin.  Modern cars actually have the most of the body made out of fiberglass if I recall correctly, so it's even easier to put a hole in them.  Really the only bullets that would bounce off would be BBs or air rifle pellets.</w:t>
      </w:r>
    </w:p>
    <w:p>
      <w:r>
        <w:rPr>
          <w:b/>
          <w:u w:val="single"/>
        </w:rPr>
        <w:t>137048</w:t>
      </w:r>
    </w:p>
    <w:p>
      <w:r>
        <w:t xml:space="preserve">11. </w:t>
        <w:tab/>
        <w:tab/>
        <w:tab/>
        <w:tab/>
        <w:tab/>
        <w:t>Alright so as someone who has been around guns my entire life, I can tell you this is very possible, but only with revolvers, which is the type of gun it looks like she is using. Never personally seen it happen, but I've heard stories and gun safety 101 tells you not to ever fucking do this, or let a beginner shooter shoot a fucking revolver.  If you you are holding the gun wrong it's very possible to injure yourself from the force of the exhaust discharging, it's strong enough to blow your finger off  [example NSFW](http://www.freerepublic.com/focus/news/2313371/posts)  edit I should add I have not played the game, and I can't tell if she "shot herself" or she blew part of her hand off.</w:t>
      </w:r>
    </w:p>
    <w:p>
      <w:r>
        <w:rPr>
          <w:b/>
          <w:u w:val="single"/>
        </w:rPr>
        <w:t>137049</w:t>
      </w:r>
    </w:p>
    <w:p>
      <w:r>
        <w:t xml:space="preserve">12. </w:t>
        <w:tab/>
        <w:tab/>
        <w:tab/>
        <w:tab/>
        <w:tab/>
        <w:tab/>
        <w:t>Yeah, it's very possible to injure yourself by getting your fingers caught in some moving part of the gun.  I've had the slide of a glock pinch my hand once, and someone else I know managed to get a pretty bad bruise from that.  Luckily nothing near as bad as that example though.  It's pretty clear in that gameplay footage though that Chloe ended up with a bullet in her chest somehow.</w:t>
      </w:r>
    </w:p>
    <w:p>
      <w:r>
        <w:rPr>
          <w:b/>
          <w:u w:val="single"/>
        </w:rPr>
        <w:t>137050</w:t>
      </w:r>
    </w:p>
    <w:p>
      <w:r>
        <w:t xml:space="preserve">13. </w:t>
        <w:tab/>
        <w:tab/>
        <w:tab/>
        <w:tab/>
        <w:tab/>
        <w:tab/>
        <w:tab/>
        <w:t>We aren't talking about getting caught in the action, we are talking about getting injured by gasses exiting the cylinder gap.  /u/Creski is still a maroon though.</w:t>
      </w:r>
    </w:p>
    <w:p>
      <w:r>
        <w:rPr>
          <w:b/>
          <w:u w:val="single"/>
        </w:rPr>
        <w:t>137051</w:t>
      </w:r>
    </w:p>
    <w:p>
      <w:r>
        <w:t xml:space="preserve">14. </w:t>
        <w:tab/>
        <w:tab/>
        <w:tab/>
        <w:tab/>
        <w:tab/>
        <w:tab/>
        <w:tab/>
        <w:tab/>
        <w:t>Either way, both have quite the potential for serious injury, the exhaust gasses more so apparently.</w:t>
      </w:r>
    </w:p>
    <w:p>
      <w:r>
        <w:rPr>
          <w:b/>
          <w:u w:val="single"/>
        </w:rPr>
        <w:t>137052</w:t>
      </w:r>
    </w:p>
    <w:p>
      <w:r>
        <w:t xml:space="preserve">15. </w:t>
        <w:tab/>
        <w:tab/>
        <w:t>No!</w:t>
      </w:r>
    </w:p>
    <w:p>
      <w:r>
        <w:rPr>
          <w:b/>
          <w:u w:val="single"/>
        </w:rPr>
        <w:t>137053</w:t>
      </w:r>
    </w:p>
    <w:p>
      <w:r>
        <w:t xml:space="preserve">16. </w:t>
        <w:tab/>
        <w:tab/>
        <w:t>I thought it was a cool story. Not perfect, but was fun to play through. Really liked Max and Chloe as characters, I also like nearly every supporting character and thought they were all pretty well developed.   I don't think the story was the strongest part though. I liked the art style and music the most. Some of the set pieces combined with the music had a cool environmental aesthetic.</w:t>
      </w:r>
    </w:p>
    <w:p>
      <w:r>
        <w:rPr>
          <w:b/>
          <w:u w:val="single"/>
        </w:rPr>
        <w:t>137054</w:t>
      </w:r>
    </w:p>
    <w:p>
      <w:r>
        <w:t xml:space="preserve">17. </w:t>
        <w:tab/>
        <w:tab/>
        <w:t>Yeah, in with you. Life is Strange really sucks.</w:t>
      </w:r>
    </w:p>
    <w:p>
      <w:r>
        <w:rPr>
          <w:b/>
          <w:u w:val="single"/>
        </w:rPr>
        <w:t>137055</w:t>
      </w:r>
    </w:p>
    <w:p>
      <w:r>
        <w:t>1. Call them LUGS. Lesbian until graduation. Just dumb shit they do. Ever see a 40-something bisexual? Me neither.</w:t>
      </w:r>
    </w:p>
    <w:p>
      <w:r>
        <w:rPr>
          <w:b/>
          <w:u w:val="single"/>
        </w:rPr>
        <w:t>137056</w:t>
      </w:r>
    </w:p>
    <w:p>
      <w:r>
        <w:t xml:space="preserve">2. </w:t>
        <w:tab/>
        <w:t>THERE are many dykes man, just search</w:t>
      </w:r>
    </w:p>
    <w:p>
      <w:r>
        <w:rPr>
          <w:b/>
          <w:u w:val="single"/>
        </w:rPr>
        <w:t>137057</w:t>
      </w:r>
    </w:p>
    <w:p>
      <w:r>
        <w:t xml:space="preserve">3. </w:t>
        <w:tab/>
        <w:tab/>
        <w:t>Oh, there's dykes galore. But bi? You don't really see that much beyond thirty unless they're blind drunk at a party and still think they're 18</w:t>
      </w:r>
    </w:p>
    <w:p>
      <w:r>
        <w:rPr>
          <w:b/>
          <w:u w:val="single"/>
        </w:rPr>
        <w:t>137058</w:t>
      </w:r>
    </w:p>
    <w:p>
      <w:r>
        <w:t xml:space="preserve">4. </w:t>
        <w:tab/>
        <w:tab/>
        <w:tab/>
        <w:t>AWALT</w:t>
      </w:r>
    </w:p>
    <w:p>
      <w:r>
        <w:rPr>
          <w:b/>
          <w:u w:val="single"/>
        </w:rPr>
        <w:t>137059</w:t>
      </w:r>
    </w:p>
    <w:p>
      <w:r>
        <w:t>1. pfft this cunt is one of the worst ones.</w:t>
      </w:r>
    </w:p>
    <w:p>
      <w:r>
        <w:rPr>
          <w:b/>
          <w:u w:val="single"/>
        </w:rPr>
        <w:t>137060</w:t>
      </w:r>
    </w:p>
    <w:p>
      <w:r>
        <w:t>1. She was arrested and then released, there’s an article about it.  Edit: https://mashable.com/2014/04/15/american-airlines-threat-girl-prison/#hagxE.uEOaq3</w:t>
      </w:r>
    </w:p>
    <w:p>
      <w:r>
        <w:rPr>
          <w:b/>
          <w:u w:val="single"/>
        </w:rPr>
        <w:t>137061</w:t>
      </w:r>
    </w:p>
    <w:p>
      <w:r>
        <w:t xml:space="preserve">2. </w:t>
        <w:tab/>
        <w:t>It’s fun seeing “up cunts!” when upvoting here. I wish it made a noise.</w:t>
      </w:r>
    </w:p>
    <w:p>
      <w:r>
        <w:rPr>
          <w:b/>
          <w:u w:val="single"/>
        </w:rPr>
        <w:t>137062</w:t>
      </w:r>
    </w:p>
    <w:p>
      <w:r>
        <w:t xml:space="preserve">3. </w:t>
        <w:tab/>
        <w:tab/>
        <w:t>[deleted]</w:t>
      </w:r>
    </w:p>
    <w:p>
      <w:r>
        <w:rPr>
          <w:b/>
          <w:u w:val="single"/>
        </w:rPr>
        <w:t>137063</w:t>
      </w:r>
    </w:p>
    <w:p>
      <w:r>
        <w:t xml:space="preserve">4. </w:t>
        <w:tab/>
        <w:tab/>
        <w:tab/>
        <w:t>[here](https://m.youtube.com/watch?v=2VPRmb9Jnh0)</w:t>
      </w:r>
    </w:p>
    <w:p>
      <w:r>
        <w:rPr>
          <w:b/>
          <w:u w:val="single"/>
        </w:rPr>
        <w:t>137064</w:t>
      </w:r>
    </w:p>
    <w:p>
      <w:r>
        <w:t xml:space="preserve">5. </w:t>
        <w:tab/>
        <w:tab/>
        <w:tab/>
        <w:t>Eww</w:t>
      </w:r>
    </w:p>
    <w:p>
      <w:r>
        <w:rPr>
          <w:b/>
          <w:u w:val="single"/>
        </w:rPr>
        <w:t>137065</w:t>
      </w:r>
    </w:p>
    <w:p>
      <w:r>
        <w:t>1. Bet that white supremacist is also just waiting for his nigger to finally leave so that he can listen to Aryan Kampf 88 and watch Triumpf des Willens in peace...</w:t>
      </w:r>
    </w:p>
    <w:p>
      <w:r>
        <w:rPr>
          <w:b/>
          <w:u w:val="single"/>
        </w:rPr>
        <w:t>137066</w:t>
      </w:r>
    </w:p>
    <w:p>
      <w:r>
        <w:t>1. Ok wait, the design is disturbing, but I'm really getting caught on all the references to this hero "making stuff". Is she supposed to be some sort of MacGyver that just fashions tools out of random junk or something? Either way putting that on the drawing just sounds mildly lazy and retarded...</w:t>
      </w:r>
    </w:p>
    <w:p>
      <w:r>
        <w:rPr>
          <w:b/>
          <w:u w:val="single"/>
        </w:rPr>
        <w:t>137067</w:t>
      </w:r>
    </w:p>
    <w:p>
      <w:r>
        <w:t xml:space="preserve">2. </w:t>
        <w:tab/>
        <w:t>They are all characters from My Hero Academia, a manga/anime.  That character can create objects from her body that pop out of her skin. It can be anything that she knows how it's made/constructed. So her costume usually has a lot of exposed skin to make it easier to make stuff, most notably a massive boob window.</w:t>
      </w:r>
    </w:p>
    <w:p>
      <w:r>
        <w:rPr>
          <w:b/>
          <w:u w:val="single"/>
        </w:rPr>
        <w:t>137068</w:t>
      </w:r>
    </w:p>
    <w:p>
      <w:r>
        <w:t xml:space="preserve">3. </w:t>
        <w:tab/>
        <w:t>The character's power is to produce items created from their body. [This](https://cdn.shopify.com/s/files/1/1673/0883/products/Boku_no_Hero_Academia_Momo_Yaoyorozu_Cosplay_Wig_4_1800x.jpg?v=1521798093) is what the character normally looks like with large area's bare to allow her to produce things.</w:t>
      </w:r>
    </w:p>
    <w:p>
      <w:r>
        <w:rPr>
          <w:b/>
          <w:u w:val="single"/>
        </w:rPr>
        <w:t>137069</w:t>
      </w:r>
    </w:p>
    <w:p>
      <w:r>
        <w:t xml:space="preserve">4. </w:t>
        <w:tab/>
        <w:t>Others have mentioned how her quirk works, but also a thing to keep in mind is that in order to make things, she has to harvest her own lipids. Meaning she has to eat foods that pack on the pounds in order to have enough “raw material” to manifest an object.  So Momo being that fat does not make any level of sense.</w:t>
      </w:r>
    </w:p>
    <w:p>
      <w:r>
        <w:rPr>
          <w:b/>
          <w:u w:val="single"/>
        </w:rPr>
        <w:t>137070</w:t>
      </w:r>
    </w:p>
    <w:p>
      <w:r>
        <w:t>1. You are not going to hell for saying the Truth.   Most gringo presidents have been agressors, bombers, genocides and such. Is the price of being a powerful nation, leaders kill and citizens dine on blood.</w:t>
      </w:r>
    </w:p>
    <w:p>
      <w:r>
        <w:rPr>
          <w:b/>
          <w:u w:val="single"/>
        </w:rPr>
        <w:t>137071</w:t>
      </w:r>
    </w:p>
    <w:p>
      <w:r>
        <w:t xml:space="preserve">2. </w:t>
        <w:tab/>
        <w:t>Can we talk about Operation Wetback?</w:t>
      </w:r>
    </w:p>
    <w:p>
      <w:r>
        <w:rPr>
          <w:b/>
          <w:u w:val="single"/>
        </w:rPr>
        <w:t>137072</w:t>
      </w:r>
    </w:p>
    <w:p>
      <w:r>
        <w:t xml:space="preserve">3. </w:t>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137073</w:t>
      </w:r>
    </w:p>
    <w:p>
      <w:r>
        <w:t xml:space="preserve">4. </w:t>
        <w:tab/>
        <w:tab/>
        <w:t>shesh! operation retards is on the process! so far only one target caught</w:t>
      </w:r>
    </w:p>
    <w:p>
      <w:r>
        <w:rPr>
          <w:b/>
          <w:u w:val="single"/>
        </w:rPr>
        <w:t>137074</w:t>
      </w:r>
    </w:p>
    <w:p>
      <w:r>
        <w:t xml:space="preserve">5. </w:t>
        <w:tab/>
        <w:tab/>
        <w:tab/>
        <w:t>Operation wetback was the legit name of the plan to deport mexicans after ww2. Because you were shitting on past presidents I want to make you aware of how shitty they can be. After their labor was no longer needed in the 50s Trueman admin did a mass deportation. After the fact they were promised citizenship. The ol bait and switch. But the fucked up part was they were also deporting 100% grade A American Citizens. America likes to forget that all of California, Texas, Arizona, New Mexico, Nevada already had established towns and cities. Familys that didnt cross the border. But doesnt matter they were deported. Oh yea and your comeback was weak mojado.</w:t>
      </w:r>
    </w:p>
    <w:p>
      <w:r>
        <w:rPr>
          <w:b/>
          <w:u w:val="single"/>
        </w:rPr>
        <w:t>137075</w:t>
      </w:r>
    </w:p>
    <w:p>
      <w:r>
        <w:t xml:space="preserve">6. </w:t>
        <w:tab/>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137076</w:t>
      </w:r>
    </w:p>
    <w:p>
      <w:r>
        <w:t xml:space="preserve">7. </w:t>
        <w:tab/>
        <w:tab/>
        <w:tab/>
        <w:tab/>
        <w:t>Your diminished intellect prevents you from understanding that you can't call wetback to someone that is not in the us. It doesn't make sense for a Mexican living in actual Mexico. I can call you needledick instead, because boy, You guys have small peckers, according to world studies by Trojan, just one step over the asians...</w:t>
      </w:r>
    </w:p>
    <w:p>
      <w:r>
        <w:rPr>
          <w:b/>
          <w:u w:val="single"/>
        </w:rPr>
        <w:t>137077</w:t>
      </w:r>
    </w:p>
    <w:p>
      <w:r>
        <w:t xml:space="preserve">8. </w:t>
        <w:tab/>
        <w:tab/>
        <w:tab/>
        <w:tab/>
        <w:tab/>
        <w:t>Your indigenous gf loved this needle dick. I told her I was gonna give her a green Card but left her stranded on the other side of the river.</w:t>
      </w:r>
    </w:p>
    <w:p>
      <w:r>
        <w:rPr>
          <w:b/>
          <w:u w:val="single"/>
        </w:rPr>
        <w:t>137078</w:t>
      </w:r>
    </w:p>
    <w:p>
      <w:r>
        <w:t xml:space="preserve">9. </w:t>
        <w:tab/>
        <w:tab/>
        <w:tab/>
        <w:tab/>
        <w:tab/>
        <w:tab/>
        <w:t>Keep having fantasies needledick, you need those</w:t>
      </w:r>
    </w:p>
    <w:p>
      <w:r>
        <w:rPr>
          <w:b/>
          <w:u w:val="single"/>
        </w:rPr>
        <w:t>137079</w:t>
      </w:r>
    </w:p>
    <w:p>
      <w:r>
        <w:t xml:space="preserve">10. </w:t>
        <w:tab/>
        <w:tab/>
        <w:tab/>
        <w:tab/>
        <w:tab/>
        <w:tab/>
        <w:tab/>
        <w:t>And do me a favor try to keep your back dry.</w:t>
      </w:r>
    </w:p>
    <w:p>
      <w:r>
        <w:rPr>
          <w:b/>
          <w:u w:val="single"/>
        </w:rPr>
        <w:t>137080</w:t>
      </w:r>
    </w:p>
    <w:p>
      <w:r>
        <w:t xml:space="preserve">11. </w:t>
        <w:tab/>
        <w:tab/>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137081</w:t>
      </w:r>
    </w:p>
    <w:p>
      <w:r>
        <w:t xml:space="preserve">12. </w:t>
        <w:tab/>
        <w:tab/>
        <w:tab/>
        <w:t>Before attempting such weak comebacks, learn some English grammar at least, wetback.</w:t>
      </w:r>
    </w:p>
    <w:p>
      <w:r>
        <w:rPr>
          <w:b/>
          <w:u w:val="single"/>
        </w:rPr>
        <w:t>137082</w:t>
      </w:r>
    </w:p>
    <w:p>
      <w:r>
        <w:t xml:space="preserve">13. </w:t>
        <w:tab/>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137083</w:t>
      </w:r>
    </w:p>
    <w:p>
      <w:r>
        <w:t xml:space="preserve">14. </w:t>
        <w:tab/>
        <w:tab/>
        <w:tab/>
        <w:tab/>
        <w:t>you bloody idiot realize that Mexicans who live in actual Mexico can't be wetbacks? you are not going to hell, just back to special geography downy school.</w:t>
      </w:r>
    </w:p>
    <w:p>
      <w:r>
        <w:rPr>
          <w:b/>
          <w:u w:val="single"/>
        </w:rPr>
        <w:t>137084</w:t>
      </w:r>
    </w:p>
    <w:p>
      <w:r>
        <w:t xml:space="preserve">15. </w:t>
        <w:tab/>
        <w:tab/>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137085</w:t>
      </w:r>
    </w:p>
    <w:p>
      <w:r>
        <w:t xml:space="preserve">16. </w:t>
        <w:tab/>
        <w:tab/>
        <w:tab/>
        <w:tab/>
        <w:tab/>
        <w:t>I'm aware of that, but the term still seems to upset you. Don't take it too seriously, fellow beaner.</w:t>
      </w:r>
    </w:p>
    <w:p>
      <w:r>
        <w:rPr>
          <w:b/>
          <w:u w:val="single"/>
        </w:rPr>
        <w:t>137086</w:t>
      </w:r>
    </w:p>
    <w:p>
      <w:r>
        <w:t xml:space="preserve">17. </w:t>
        <w:tab/>
        <w:tab/>
        <w:tab/>
        <w:tab/>
        <w:tab/>
        <w:tab/>
        <w:t>I hate when people use racial and derogatory ephitets wrong, i mean if you are going to be an asshole, be an educated asshole like those jewish baking Germans...</w:t>
      </w:r>
    </w:p>
    <w:p>
      <w:r>
        <w:rPr>
          <w:b/>
          <w:u w:val="single"/>
        </w:rPr>
        <w:t>137087</w:t>
      </w:r>
    </w:p>
    <w:p>
      <w:r>
        <w:t xml:space="preserve">18. </w:t>
        <w:tab/>
        <w:tab/>
        <w:tab/>
        <w:tab/>
        <w:tab/>
        <w:tab/>
        <w:t xml:space="preserve"> Speaking of tacos; To report illegal aliens please call Immigration and Customs Enforcement (ICE) at 1-866-DHS-2ICE (347-2423)   Thank you for your vigilance and your service.  *I am a bot, and this action was performed automatically. Please [contact the moderators of this subreddit](/message/compose/?to=/r/ImGoingToHellForThis) if you have any questions or concerns.*</w:t>
      </w:r>
    </w:p>
    <w:p>
      <w:r>
        <w:rPr>
          <w:b/>
          <w:u w:val="single"/>
        </w:rPr>
        <w:t>137088</w:t>
      </w:r>
    </w:p>
    <w:p>
      <w:r>
        <w:t>1. When parents fail, the justice system takes over.  Raise your children better, with more structure, guidance and discipline. If you don't, this world will chew them up and spit them out, and life will be very difficult for them.  I'd like to know the situation at home and with her parents. How was she raised? Was Dad ass-launched out of her life?   She's certainly a spoiled brat in need of repair. Hopefully this helped to do it, but I think we all know better than that.</w:t>
      </w:r>
    </w:p>
    <w:p>
      <w:r>
        <w:rPr>
          <w:b/>
          <w:u w:val="single"/>
        </w:rPr>
        <w:t>137089</w:t>
      </w:r>
    </w:p>
    <w:p>
      <w:r>
        <w:t xml:space="preserve">2. </w:t>
        <w:tab/>
        <w:t>She’s in need of some serious guidance. Who do kids have for role models these days? Shit people like Logan Paul. Their morals are all fucked up. Look at all the other kids just filming with their cell phones. Not trying to get their friend to cooperate with the officer, just arguing themselves and filming, trying to get some likes and shares on Facebook or whatever. Pathetic.</w:t>
      </w:r>
    </w:p>
    <w:p>
      <w:r>
        <w:rPr>
          <w:b/>
          <w:u w:val="single"/>
        </w:rPr>
        <w:t>137090</w:t>
      </w:r>
    </w:p>
    <w:p>
      <w:r>
        <w:t xml:space="preserve">3. </w:t>
        <w:tab/>
        <w:tab/>
        <w:t>Kids were like this when I went to highschool in the 90s. The same stupid "don't touuuuch meeee" goat voice, and everything.</w:t>
      </w:r>
    </w:p>
    <w:p>
      <w:r>
        <w:rPr>
          <w:b/>
          <w:u w:val="single"/>
        </w:rPr>
        <w:t>137091</w:t>
      </w:r>
    </w:p>
    <w:p>
      <w:r>
        <w:t xml:space="preserve">4. </w:t>
        <w:tab/>
        <w:tab/>
        <w:tab/>
        <w:t>That quote made me cringe lol. I said it in another comment, it seems to me she’s performing for the cameras. That’s a pretty recent and serious problem. We didn’t have that in the 90’s. Of course there were exceptions when the jackass generation came around, and there’s always gonna be bad apples, but in general kids didn’t act up just to cause a scene so they could go viral or become internet famous. Facebook didn’t exist. We didn’t even have cellphones. That behavior wasn’t glorified by world star culture.</w:t>
      </w:r>
    </w:p>
    <w:p>
      <w:r>
        <w:rPr>
          <w:b/>
          <w:u w:val="single"/>
        </w:rPr>
        <w:t>137092</w:t>
      </w:r>
    </w:p>
    <w:p>
      <w:r>
        <w:t xml:space="preserve">5. </w:t>
        <w:tab/>
        <w:tab/>
        <w:tab/>
        <w:tab/>
        <w:t>I went to a pretty shitty highschool in the 90s, and rule of thumb was basically if you were a chick or around a large crowd of people, you acted as obnoxious as possible. I think it is a defense mechanism since they are already in an embarrassing situation, the last thing they want is to be seen crying or "taking it like a bitch". If they talk back to a cop, they think when they come out of the situation they will look "cool" and won't get made fun of.  Turns out it doesn't really work like that, people rake you over the coals anyway.  Also, something else I noticed, it was generally the "runt" of the group that was constantly pining for attention (or really how would you describe the annoying one that sorta tags along, but nobody really invites them anywhere with the group, but they still desperately think they are part of it?) that would act out the worst in a desperate attempt to be noticed by their peers.</w:t>
      </w:r>
    </w:p>
    <w:p>
      <w:r>
        <w:rPr>
          <w:b/>
          <w:u w:val="single"/>
        </w:rPr>
        <w:t>137093</w:t>
      </w:r>
    </w:p>
    <w:p>
      <w:r>
        <w:t xml:space="preserve">6. </w:t>
        <w:tab/>
        <w:tab/>
        <w:tab/>
        <w:tab/>
        <w:tab/>
        <w:t>True. I’m sure that mixed with the cameras and social media is creating a perfect shit storm for this generation. Fuel on the fire. This is why I don’t have kids..</w:t>
      </w:r>
    </w:p>
    <w:p>
      <w:r>
        <w:rPr>
          <w:b/>
          <w:u w:val="single"/>
        </w:rPr>
        <w:t>137094</w:t>
      </w:r>
    </w:p>
    <w:p>
      <w:r>
        <w:t xml:space="preserve">7. </w:t>
        <w:tab/>
        <w:tab/>
        <w:tab/>
        <w:tab/>
        <w:tab/>
        <w:tab/>
        <w:t>That's kind of a crappy reason to not have kids. I have one, she is great. You can have kids, just don't dump them off at a school where they will learn shitty social behaviors and end up like retards that do shit like this.</w:t>
      </w:r>
    </w:p>
    <w:p>
      <w:r>
        <w:rPr>
          <w:b/>
          <w:u w:val="single"/>
        </w:rPr>
        <w:t>137095</w:t>
      </w:r>
    </w:p>
    <w:p>
      <w:r>
        <w:t xml:space="preserve">8. </w:t>
        <w:tab/>
        <w:tab/>
        <w:tab/>
        <w:tab/>
        <w:tab/>
        <w:tab/>
        <w:tab/>
        <w:t>I disagree. To each their own. Good luck</w:t>
      </w:r>
    </w:p>
    <w:p>
      <w:r>
        <w:rPr>
          <w:b/>
          <w:u w:val="single"/>
        </w:rPr>
        <w:t>137096</w:t>
      </w:r>
    </w:p>
    <w:p>
      <w:r>
        <w:t xml:space="preserve">9. </w:t>
        <w:tab/>
        <w:tab/>
        <w:tab/>
        <w:tab/>
        <w:tab/>
        <w:tab/>
        <w:tab/>
        <w:tab/>
        <w:t>Idiot</w:t>
      </w:r>
    </w:p>
    <w:p>
      <w:r>
        <w:rPr>
          <w:b/>
          <w:u w:val="single"/>
        </w:rPr>
        <w:t>137097</w:t>
      </w:r>
    </w:p>
    <w:p>
      <w:r>
        <w:t xml:space="preserve">10. </w:t>
        <w:tab/>
        <w:tab/>
        <w:tab/>
        <w:tab/>
        <w:tab/>
        <w:tab/>
        <w:tab/>
        <w:tab/>
        <w:tab/>
        <w:t>Wow you sound like a great role model. Somebody has an opinion different than your own and you just immediately resort to name calling. Pathetic.</w:t>
      </w:r>
    </w:p>
    <w:p>
      <w:r>
        <w:rPr>
          <w:b/>
          <w:u w:val="single"/>
        </w:rPr>
        <w:t>137098</w:t>
      </w:r>
    </w:p>
    <w:p>
      <w:r>
        <w:t xml:space="preserve">11. </w:t>
        <w:tab/>
        <w:tab/>
        <w:tab/>
        <w:tab/>
        <w:tab/>
        <w:tab/>
        <w:tab/>
        <w:tab/>
        <w:tab/>
        <w:tab/>
        <w:t>Because you sound like an idiot, that's all. But to each their own. Good luck. Just my opinion. Etc.</w:t>
      </w:r>
    </w:p>
    <w:p>
      <w:r>
        <w:rPr>
          <w:b/>
          <w:u w:val="single"/>
        </w:rPr>
        <w:t>137099</w:t>
      </w:r>
    </w:p>
    <w:p>
      <w:r>
        <w:t xml:space="preserve">12. </w:t>
        <w:tab/>
        <w:tab/>
        <w:tab/>
        <w:tab/>
        <w:tab/>
        <w:tab/>
        <w:tab/>
        <w:tab/>
        <w:tab/>
        <w:tab/>
        <w:tab/>
        <w:t>I guess anybody who doesn’t agree with you is an idiot? You’re gonna need more than luck with that attitude. I’m a college graduate, not an idiot. Thanks for trying to have a conversation I guess.</w:t>
      </w:r>
    </w:p>
    <w:p>
      <w:r>
        <w:rPr>
          <w:b/>
          <w:u w:val="single"/>
        </w:rPr>
        <w:t>137100</w:t>
      </w:r>
    </w:p>
    <w:p>
      <w:r>
        <w:t xml:space="preserve">13. </w:t>
        <w:tab/>
        <w:tab/>
        <w:tab/>
        <w:tab/>
        <w:tab/>
        <w:tab/>
        <w:tab/>
        <w:tab/>
        <w:tab/>
        <w:tab/>
        <w:tab/>
        <w:tab/>
        <w:t>I think anyone who is quick to make a retarded statement then retreat in to "muh opinion" territory is an idiot. If you have a problem with that, then I can't help you.</w:t>
      </w:r>
    </w:p>
    <w:p>
      <w:r>
        <w:rPr>
          <w:b/>
          <w:u w:val="single"/>
        </w:rPr>
        <w:t>137101</w:t>
      </w:r>
    </w:p>
    <w:p>
      <w:r>
        <w:t xml:space="preserve">14. </w:t>
        <w:tab/>
        <w:tab/>
        <w:tab/>
        <w:tab/>
        <w:tab/>
        <w:tab/>
        <w:tab/>
        <w:tab/>
        <w:tab/>
        <w:tab/>
        <w:tab/>
        <w:tab/>
        <w:tab/>
        <w:t>Are you really that miserable of a person? Of course my opinions have more depth than I can portray in 2 lines of text. I’m not retreating to anything, it’s my opinion. You don’t see me insulting yours. Get over yourself. Not sure why I’m wasting my time talking to you. Obviously that shitty school you went to failed you. People like you as parents explains a lot when it comes to the problems of this generation.</w:t>
      </w:r>
    </w:p>
    <w:p>
      <w:r>
        <w:rPr>
          <w:b/>
          <w:u w:val="single"/>
        </w:rPr>
        <w:t>137102</w:t>
      </w:r>
    </w:p>
    <w:p>
      <w:r>
        <w:t xml:space="preserve">15. </w:t>
        <w:tab/>
        <w:tab/>
        <w:tab/>
        <w:tab/>
        <w:tab/>
        <w:tab/>
        <w:tab/>
        <w:tab/>
        <w:tab/>
        <w:tab/>
        <w:tab/>
        <w:tab/>
        <w:tab/>
        <w:tab/>
        <w:t>You made a snarky, idiotic comment. If you have hurt feelings over being called an idiot in response, try being more polite next time. Oh, and for the record, you're more than free to insult mine. Like, out and out insult it, which you are clearly itching to do based on your passive aggressive comments. I literally don't care, I mean, you're text on a screen to me just as I am to you.</w:t>
      </w:r>
    </w:p>
    <w:p>
      <w:r>
        <w:rPr>
          <w:b/>
          <w:u w:val="single"/>
        </w:rPr>
        <w:t>137103</w:t>
      </w:r>
    </w:p>
    <w:p>
      <w:r>
        <w:t xml:space="preserve">16. </w:t>
        <w:tab/>
        <w:tab/>
        <w:tab/>
        <w:tab/>
        <w:tab/>
        <w:tab/>
        <w:tab/>
        <w:tab/>
        <w:tab/>
        <w:tab/>
        <w:tab/>
        <w:tab/>
        <w:tab/>
        <w:tab/>
        <w:tab/>
        <w:t>Try being more polite says the guy calling me a retarded idiot. Okay dude. Byeeee  BTW the snarky comment you’re referring to is me saying “I disagree. To each their own. Good luck.” Literally nothing about that is snarky. If you read it that way, that’s your problem, and obviously you have a host of problems so I’m gonna leave you to them.</w:t>
      </w:r>
    </w:p>
    <w:p>
      <w:r>
        <w:rPr>
          <w:b/>
          <w:u w:val="single"/>
        </w:rPr>
        <w:t>137104</w:t>
      </w:r>
    </w:p>
    <w:p>
      <w:r>
        <w:t xml:space="preserve">17. </w:t>
        <w:tab/>
        <w:tab/>
        <w:tab/>
        <w:tab/>
        <w:tab/>
        <w:tab/>
        <w:tab/>
        <w:tab/>
        <w:tab/>
        <w:tab/>
        <w:tab/>
        <w:tab/>
        <w:tab/>
        <w:tab/>
        <w:tab/>
        <w:tab/>
        <w:t>zomg BYEEEEeeeEEEeeeieeeee!11  BTW you choosing to get offended over calling you an idiot is your problem. Your comment came off pretty snarky.</w:t>
      </w:r>
    </w:p>
    <w:p>
      <w:r>
        <w:rPr>
          <w:b/>
          <w:u w:val="single"/>
        </w:rPr>
        <w:t>137105</w:t>
      </w:r>
    </w:p>
    <w:p>
      <w:r>
        <w:t>1. &gt; You have all just made Gab a nationally recognized brand  Oh, yeah.  &gt; As the home of free speech online.  No, you loli banning idiot; they turned on the cannons they've been building since 2016 and made you more toxic than a urinal cake in Chernobyl.</w:t>
      </w:r>
    </w:p>
    <w:p>
      <w:r>
        <w:rPr>
          <w:b/>
          <w:u w:val="single"/>
        </w:rPr>
        <w:t>137106</w:t>
      </w:r>
    </w:p>
    <w:p>
      <w:r>
        <w:t xml:space="preserve">2. </w:t>
        <w:tab/>
        <w:t>And you people wonder why I got pissed off over this issue.  “It doesn’t matter if they’re trying to turn Gab into Alex Jones 2.0, THEY BANNED LOLIS SO FUCK THEM THEY DESERVE IT!!!”  Nobody is buying it again because it’s obvious overreach from Silicon Valley and big tech to take out a competitor for them and every recent mass shooter has had a Facebook or a Twitter account and NOT A THING HAS BEEN DONE TO EITHER OF THESE SITES. Hell the MAGA Bomber had a Twitter account and nothing has been done to them about it.</w:t>
      </w:r>
    </w:p>
    <w:p>
      <w:r>
        <w:rPr>
          <w:b/>
          <w:u w:val="single"/>
        </w:rPr>
        <w:t>137107</w:t>
      </w:r>
    </w:p>
    <w:p>
      <w:r>
        <w:t xml:space="preserve">3. </w:t>
        <w:tab/>
        <w:tab/>
        <w:t>Its not that it doesn't matter, its that they're hypocrites getting a taste of their own medicine so its harder to feel bad for them. Was Alex Jones known for censoring anyone for example?  What they're going through is wrong, no question about it and it does matter. I just view it with less disdain than I would've had they actually stuck to their principles and statements before this happened.</w:t>
      </w:r>
    </w:p>
    <w:p>
      <w:r>
        <w:rPr>
          <w:b/>
          <w:u w:val="single"/>
        </w:rPr>
        <w:t>137108</w:t>
      </w:r>
    </w:p>
    <w:p>
      <w:r>
        <w:t xml:space="preserve">4. </w:t>
        <w:tab/>
        <w:tab/>
        <w:tab/>
        <w:t>Alex Jones was labeled as an alt-right conspiracy theorist who destroyed people’s lives and for bullying David Hogg (Parkland kid) on his show as justification for banning him.</w:t>
      </w:r>
    </w:p>
    <w:p>
      <w:r>
        <w:rPr>
          <w:b/>
          <w:u w:val="single"/>
        </w:rPr>
        <w:t>137109</w:t>
      </w:r>
    </w:p>
    <w:p>
      <w:r>
        <w:t xml:space="preserve">5. </w:t>
        <w:tab/>
        <w:tab/>
        <w:tab/>
        <w:tab/>
        <w:t>&gt;bullying David Hogg  Like him and his feminist gf did to the shooter?</w:t>
      </w:r>
    </w:p>
    <w:p>
      <w:r>
        <w:rPr>
          <w:b/>
          <w:u w:val="single"/>
        </w:rPr>
        <w:t>137110</w:t>
      </w:r>
    </w:p>
    <w:p>
      <w:r>
        <w:t xml:space="preserve">6. </w:t>
        <w:tab/>
        <w:tab/>
        <w:tab/>
        <w:tab/>
        <w:tab/>
        <w:t>I don't think Gonzalez was involved with Hogg, actually. She did bully him, though.</w:t>
      </w:r>
    </w:p>
    <w:p>
      <w:r>
        <w:rPr>
          <w:b/>
          <w:u w:val="single"/>
        </w:rPr>
        <w:t>137111</w:t>
      </w:r>
    </w:p>
    <w:p>
      <w:r>
        <w:t xml:space="preserve">7. </w:t>
        <w:tab/>
        <w:tab/>
        <w:tab/>
        <w:tab/>
        <w:tab/>
        <w:t>Cruz seems from what I've seen to be a highly disturbed individual. I don't think this was a case of a weird kid snapping due to ill treatment and getting his dads gun. He should have been in a facility that could cope with his condition and not a school.</w:t>
      </w:r>
    </w:p>
    <w:p>
      <w:r>
        <w:rPr>
          <w:b/>
          <w:u w:val="single"/>
        </w:rPr>
        <w:t>137112</w:t>
      </w:r>
    </w:p>
    <w:p>
      <w:r>
        <w:t xml:space="preserve">8. </w:t>
        <w:tab/>
        <w:tab/>
        <w:tab/>
        <w:tab/>
        <w:t>Labels aren't what matter or what I'm referring to. This is an example of a censor getting censored and people naturally tend to feel less sympathy for when those who don't practice what they preach get bullied. [People will always feel more sympathy for when an innocent person gets bullied than when it happens to a bully](https://www.youtube.com/watch?v=xWct_KYGRQo)</w:t>
      </w:r>
    </w:p>
    <w:p>
      <w:r>
        <w:rPr>
          <w:b/>
          <w:u w:val="single"/>
        </w:rPr>
        <w:t>137113</w:t>
      </w:r>
    </w:p>
    <w:p>
      <w:r>
        <w:t xml:space="preserve">9. </w:t>
        <w:tab/>
        <w:t>You're such a hard-liner.  What is your line in the sand as far as what's bannable, then?</w:t>
      </w:r>
    </w:p>
    <w:p>
      <w:r>
        <w:rPr>
          <w:b/>
          <w:u w:val="single"/>
        </w:rPr>
        <w:t>137114</w:t>
      </w:r>
    </w:p>
    <w:p>
      <w:r>
        <w:t xml:space="preserve">10. </w:t>
        <w:tab/>
        <w:tab/>
        <w:t>Banning lolis is like banning criticism of Islam to these people.  I actually had someone say that to me.</w:t>
      </w:r>
    </w:p>
    <w:p>
      <w:r>
        <w:rPr>
          <w:b/>
          <w:u w:val="single"/>
        </w:rPr>
        <w:t>137115</w:t>
      </w:r>
    </w:p>
    <w:p>
      <w:r>
        <w:t xml:space="preserve">11. </w:t>
        <w:tab/>
        <w:tab/>
        <w:tab/>
        <w:t>"Muh 400 year old 12year-olds, reeeeeeseeeees," that is what the loli hard liners look like to the rest of us.</w:t>
      </w:r>
    </w:p>
    <w:p>
      <w:r>
        <w:rPr>
          <w:b/>
          <w:u w:val="single"/>
        </w:rPr>
        <w:t>137116</w:t>
      </w:r>
    </w:p>
    <w:p>
      <w:r>
        <w:t xml:space="preserve">12. </w:t>
        <w:tab/>
        <w:tab/>
        <w:tab/>
        <w:tab/>
        <w:t>i thought the issue was that gab felt loli was "demonic garbage" ie made the censorship arbitrary and subjective.  people would have been more forgiving if it was due to the legality of (completely fictional) child porn and/or the lesser evil to keep SJWs from having an easy target.  but it went feels-over-reals which is the most hated aspect of SJWs.</w:t>
      </w:r>
    </w:p>
    <w:p>
      <w:r>
        <w:rPr>
          <w:b/>
          <w:u w:val="single"/>
        </w:rPr>
        <w:t>137117</w:t>
      </w:r>
    </w:p>
    <w:p>
      <w:r>
        <w:t xml:space="preserve">13. </w:t>
        <w:tab/>
        <w:tab/>
        <w:tab/>
        <w:tab/>
        <w:tab/>
        <w:t>It is due to the legality.   The guy just threw in a unnecessary derogatory comment which triggered all the retarded loli loving shitheads.</w:t>
      </w:r>
    </w:p>
    <w:p>
      <w:r>
        <w:rPr>
          <w:b/>
          <w:u w:val="single"/>
        </w:rPr>
        <w:t>137118</w:t>
      </w:r>
    </w:p>
    <w:p>
      <w:r>
        <w:t xml:space="preserve">14. </w:t>
        <w:tab/>
        <w:tab/>
        <w:tab/>
        <w:tab/>
        <w:tab/>
        <w:tab/>
        <w:t>i thought the legality bit was a backtrack.</w:t>
      </w:r>
    </w:p>
    <w:p>
      <w:r>
        <w:rPr>
          <w:b/>
          <w:u w:val="single"/>
        </w:rPr>
        <w:t>137119</w:t>
      </w:r>
    </w:p>
    <w:p>
      <w:r>
        <w:t xml:space="preserve">15. </w:t>
        <w:tab/>
        <w:tab/>
        <w:tab/>
        <w:tab/>
        <w:tab/>
        <w:tab/>
        <w:t>\&gt;unnecessary derogatory comment   \&gt;retarded loli loving shitheads  Plenty of people think you're a shithead because you post here; should we ban you from everywhere?</w:t>
      </w:r>
    </w:p>
    <w:p>
      <w:r>
        <w:rPr>
          <w:b/>
          <w:u w:val="single"/>
        </w:rPr>
        <w:t>137120</w:t>
      </w:r>
    </w:p>
    <w:p>
      <w:r>
        <w:t xml:space="preserve">16. </w:t>
        <w:tab/>
        <w:tab/>
        <w:tab/>
        <w:tab/>
        <w:tab/>
        <w:tab/>
        <w:tab/>
        <w:t>Going by his logic: yes.</w:t>
      </w:r>
    </w:p>
    <w:p>
      <w:r>
        <w:rPr>
          <w:b/>
          <w:u w:val="single"/>
        </w:rPr>
        <w:t>137121</w:t>
      </w:r>
    </w:p>
    <w:p>
      <w:r>
        <w:t xml:space="preserve">17. </w:t>
        <w:tab/>
        <w:t>Beep beep beep  (just pretend "Retard" is replaced with "Pedophile" in my username)</w:t>
      </w:r>
    </w:p>
    <w:p>
      <w:r>
        <w:rPr>
          <w:b/>
          <w:u w:val="single"/>
        </w:rPr>
        <w:t>137122</w:t>
      </w:r>
    </w:p>
    <w:p>
      <w:r>
        <w:t xml:space="preserve">18. </w:t>
        <w:tab/>
        <w:tab/>
        <w:t>OK, Elon.</w:t>
      </w:r>
    </w:p>
    <w:p>
      <w:r>
        <w:rPr>
          <w:b/>
          <w:u w:val="single"/>
        </w:rPr>
        <w:t>137123</w:t>
      </w:r>
    </w:p>
    <w:p>
      <w:r>
        <w:t>1. It’s *just* chocolate milk.   What a cunt, I was hoping fora follow-up like this.</w:t>
      </w:r>
    </w:p>
    <w:p>
      <w:r>
        <w:rPr>
          <w:b/>
          <w:u w:val="single"/>
        </w:rPr>
        <w:t>137124</w:t>
      </w:r>
    </w:p>
    <w:p>
      <w:r>
        <w:t xml:space="preserve">2. </w:t>
        <w:tab/>
        <w:t>Good thing it wasn’t regular milk, otherwise we might have to question if she’s a white supremacist.</w:t>
      </w:r>
    </w:p>
    <w:p>
      <w:r>
        <w:rPr>
          <w:b/>
          <w:u w:val="single"/>
        </w:rPr>
        <w:t>137125</w:t>
      </w:r>
    </w:p>
    <w:p>
      <w:r>
        <w:t xml:space="preserve">3. </w:t>
        <w:tab/>
        <w:tab/>
        <w:t>Surprised she didn't accuse the guy she threw the chocolate milk on of doing blackface.</w:t>
      </w:r>
    </w:p>
    <w:p>
      <w:r>
        <w:rPr>
          <w:b/>
          <w:u w:val="single"/>
        </w:rPr>
        <w:t>137126</w:t>
      </w:r>
    </w:p>
    <w:p>
      <w:r>
        <w:t xml:space="preserve">4. </w:t>
        <w:tab/>
        <w:tab/>
        <w:tab/>
        <w:t>Underappreciated genius, right here.</w:t>
      </w:r>
    </w:p>
    <w:p>
      <w:r>
        <w:rPr>
          <w:b/>
          <w:u w:val="single"/>
        </w:rPr>
        <w:t>137127</w:t>
      </w:r>
    </w:p>
    <w:p>
      <w:r>
        <w:t xml:space="preserve">5. </w:t>
        <w:tab/>
        <w:tab/>
        <w:tab/>
        <w:t>That right there sums up the left.</w:t>
      </w:r>
    </w:p>
    <w:p>
      <w:r>
        <w:rPr>
          <w:b/>
          <w:u w:val="single"/>
        </w:rPr>
        <w:t>137128</w:t>
      </w:r>
    </w:p>
    <w:p>
      <w:r>
        <w:t xml:space="preserve">6. </w:t>
        <w:tab/>
        <w:tab/>
        <w:tab/>
        <w:tab/>
        <w:t>Let's be realistic here. It really doesn't.  That's a facebook caliber comment right there.</w:t>
      </w:r>
    </w:p>
    <w:p>
      <w:r>
        <w:rPr>
          <w:b/>
          <w:u w:val="single"/>
        </w:rPr>
        <w:t>137129</w:t>
      </w:r>
    </w:p>
    <w:p>
      <w:r>
        <w:t xml:space="preserve">7. </w:t>
        <w:tab/>
        <w:tab/>
        <w:tab/>
        <w:tab/>
        <w:tab/>
        <w:t>Maybe if you had an attention span that outperformed that of a goldfish you would realize that yes, it really does.   Did we not just watch a man, his wife and two little girls get ripped to absolute shreds in front of, not just the nation, but the world based on nothing but extremely sketchy hearsay that was debunked by every person cited as having been witnesses?  The Dems then got mad and accused him of sexism, alcoholism, everything under the sun when he DARED stand up for himself.   Kanye West comes out as a Trump supporter. How DARE he leave The Ol’ Democrat Plantation?? He must be an insane negro house slave and an Uncle Tom who hates his own people.   This is just the tip of the iceberg. All this country is anymore is reactionary Democrat antics, push back against the antics, and then the demonization of those who push back.</w:t>
      </w:r>
    </w:p>
    <w:p>
      <w:r>
        <w:rPr>
          <w:b/>
          <w:u w:val="single"/>
        </w:rPr>
        <w:t>137130</w:t>
      </w:r>
    </w:p>
    <w:p>
      <w:r>
        <w:t xml:space="preserve">8. </w:t>
        <w:tab/>
        <w:tab/>
        <w:tab/>
        <w:tab/>
        <w:tab/>
        <w:tab/>
        <w:t>[deleted]</w:t>
      </w:r>
    </w:p>
    <w:p>
      <w:r>
        <w:rPr>
          <w:b/>
          <w:u w:val="single"/>
        </w:rPr>
        <w:t>137131</w:t>
      </w:r>
    </w:p>
    <w:p>
      <w:r>
        <w:t xml:space="preserve">9. </w:t>
        <w:tab/>
        <w:tab/>
        <w:tab/>
        <w:tab/>
        <w:tab/>
        <w:tab/>
        <w:tab/>
        <w:t>That was a really interesting read, thanks!</w:t>
      </w:r>
    </w:p>
    <w:p>
      <w:r>
        <w:rPr>
          <w:b/>
          <w:u w:val="single"/>
        </w:rPr>
        <w:t>137132</w:t>
      </w:r>
    </w:p>
    <w:p>
      <w:r>
        <w:t xml:space="preserve">10. </w:t>
        <w:tab/>
        <w:tab/>
        <w:tab/>
        <w:tab/>
        <w:tab/>
        <w:tab/>
        <w:t>Kanye has since renounced his previous views.</w:t>
      </w:r>
    </w:p>
    <w:p>
      <w:r>
        <w:rPr>
          <w:b/>
          <w:u w:val="single"/>
        </w:rPr>
        <w:t>137133</w:t>
      </w:r>
    </w:p>
    <w:p>
      <w:r>
        <w:t xml:space="preserve">11. </w:t>
        <w:tab/>
        <w:tab/>
        <w:tab/>
        <w:tab/>
        <w:tab/>
        <w:tab/>
        <w:tab/>
        <w:t>No he didn’t, he just said he was stepping back from politics.   Someone probably threatened Arkancide.</w:t>
      </w:r>
    </w:p>
    <w:p>
      <w:r>
        <w:rPr>
          <w:b/>
          <w:u w:val="single"/>
        </w:rPr>
        <w:t>137134</w:t>
      </w:r>
    </w:p>
    <w:p>
      <w:r>
        <w:t xml:space="preserve">12. </w:t>
        <w:tab/>
        <w:tab/>
        <w:tab/>
        <w:tab/>
        <w:tab/>
        <w:tab/>
        <w:tab/>
        <w:tab/>
        <w:t>How convenient of you to forget half of what he said.  Fake news?  https://mobile.twitter.com/kanyewest/status/1057382916760707072?ref_src=twsrc%5Etfw%7Ctwcamp%5Etweetembed%7Ctwterm%5E1057382916760707072&amp;ref_url=https%3A%2F%2Fq13fox.com%2F2018%2F10%2F30%2Five-been-used-kanye-west-says-hes-stepping-back-from-politics%2F</w:t>
      </w:r>
    </w:p>
    <w:p>
      <w:r>
        <w:rPr>
          <w:b/>
          <w:u w:val="single"/>
        </w:rPr>
        <w:t>137135</w:t>
      </w:r>
    </w:p>
    <w:p>
      <w:r>
        <w:t xml:space="preserve">13. </w:t>
        <w:tab/>
        <w:tab/>
        <w:tab/>
        <w:tab/>
        <w:tab/>
        <w:tab/>
        <w:tab/>
        <w:tab/>
        <w:tab/>
        <w:t>He was referring to the Blexit campaign that Candace Owens reeled him into without his permission, which was definitely wrong of her to do.</w:t>
      </w:r>
    </w:p>
    <w:p>
      <w:r>
        <w:rPr>
          <w:b/>
          <w:u w:val="single"/>
        </w:rPr>
        <w:t>137136</w:t>
      </w:r>
    </w:p>
    <w:p>
      <w:r>
        <w:t xml:space="preserve">14. </w:t>
        <w:tab/>
        <w:tab/>
        <w:tab/>
        <w:t>Hahahaha</w:t>
      </w:r>
    </w:p>
    <w:p>
      <w:r>
        <w:rPr>
          <w:b/>
          <w:u w:val="single"/>
        </w:rPr>
        <w:t>137137</w:t>
      </w:r>
    </w:p>
    <w:p>
      <w:r>
        <w:t xml:space="preserve">15. </w:t>
        <w:tab/>
        <w:t>It was just chocolate milk. Probably some straight, white broflake that had his precious feelings hurt and his skinny ass twig body "battered" lol</w:t>
      </w:r>
    </w:p>
    <w:p>
      <w:r>
        <w:rPr>
          <w:b/>
          <w:u w:val="single"/>
        </w:rPr>
        <w:t>137138</w:t>
      </w:r>
    </w:p>
    <w:p>
      <w:r>
        <w:t xml:space="preserve">16. </w:t>
        <w:tab/>
        <w:t>Well, it's just self defense...   &amp;nbsp;   EDIT: I wasn't saying her actions were self defense. With her assaulting people one could use the self defense argument to stop the assault in progress. Sometimes that's the only way they learn.</w:t>
      </w:r>
    </w:p>
    <w:p>
      <w:r>
        <w:rPr>
          <w:b/>
          <w:u w:val="single"/>
        </w:rPr>
        <w:t>137139</w:t>
      </w:r>
    </w:p>
    <w:p>
      <w:r>
        <w:t xml:space="preserve">17. </w:t>
        <w:tab/>
        <w:tab/>
        <w:t>Those bigots attacked me with their thought crimes so the only logical thing I could do was throw chocolate milk on them!</w:t>
      </w:r>
    </w:p>
    <w:p>
      <w:r>
        <w:rPr>
          <w:b/>
          <w:u w:val="single"/>
        </w:rPr>
        <w:t>137140</w:t>
      </w:r>
    </w:p>
    <w:p>
      <w:r>
        <w:t xml:space="preserve">18. </w:t>
        <w:tab/>
        <w:tab/>
        <w:tab/>
        <w:t>Legal scholars have consistently agreed that peaceful assembly is equatable to rape/violence and calls for self defense. You really need to read some law books, sir.</w:t>
      </w:r>
    </w:p>
    <w:p>
      <w:r>
        <w:rPr>
          <w:b/>
          <w:u w:val="single"/>
        </w:rPr>
        <w:t>137141</w:t>
      </w:r>
    </w:p>
    <w:p>
      <w:r>
        <w:t xml:space="preserve">19. </w:t>
        <w:tab/>
        <w:tab/>
        <w:t>Come on, you can do better than that</w:t>
      </w:r>
    </w:p>
    <w:p>
      <w:r>
        <w:rPr>
          <w:b/>
          <w:u w:val="single"/>
        </w:rPr>
        <w:t>137142</w:t>
      </w:r>
    </w:p>
    <w:p>
      <w:r>
        <w:t>1. The retards in Ottawa need to stop injecting cash into these fucking retards.</w:t>
      </w:r>
    </w:p>
    <w:p>
      <w:r>
        <w:rPr>
          <w:b/>
          <w:u w:val="single"/>
        </w:rPr>
        <w:t>137143</w:t>
      </w:r>
    </w:p>
    <w:p>
      <w:r>
        <w:t>1. When you are starting with a box of retarded feminist lego blocks, don't expect to be able to build the millennium falcon, instead you are always going to build a giant purple dildo.   Get a new box of legos based on the writing, plot, logic, heroic and spiritual blocks and you might be able to make a star wars movie.  It also doesn't help that you have a retarded 3 year Rian trying to put the kit together.  Remove him and his enabling mother Kathleen who keeps telling him his purple dildo is great.</w:t>
      </w:r>
    </w:p>
    <w:p>
      <w:r>
        <w:rPr>
          <w:b/>
          <w:u w:val="single"/>
        </w:rPr>
        <w:t>137144</w:t>
      </w:r>
    </w:p>
    <w:p>
      <w:r>
        <w:t>1. Everyone is welcome here, No matter your beliefs. we encourage debates and discussions, even when it is not our narratives.</w:t>
      </w:r>
    </w:p>
    <w:p>
      <w:r>
        <w:rPr>
          <w:b/>
          <w:u w:val="single"/>
        </w:rPr>
        <w:t>137145</w:t>
      </w:r>
    </w:p>
    <w:p>
      <w:r>
        <w:t xml:space="preserve">2. </w:t>
        <w:tab/>
        <w:t>Sort of. You'll be downvoted to hell for expressing even libertarian views that do not come from the bible of stock conservatism. But hey at least you won't be doxxed.</w:t>
      </w:r>
    </w:p>
    <w:p>
      <w:r>
        <w:rPr>
          <w:b/>
          <w:u w:val="single"/>
        </w:rPr>
        <w:t>137146</w:t>
      </w:r>
    </w:p>
    <w:p>
      <w:r>
        <w:t xml:space="preserve">3. </w:t>
        <w:tab/>
        <w:tab/>
        <w:t>Or banned...just openly mocked.   ...*you fucking faggot*</w:t>
      </w:r>
    </w:p>
    <w:p>
      <w:r>
        <w:rPr>
          <w:b/>
          <w:u w:val="single"/>
        </w:rPr>
        <w:t>137147</w:t>
      </w:r>
    </w:p>
    <w:p>
      <w:r>
        <w:t>1. Yup, sounds like your standard gay</w:t>
      </w:r>
    </w:p>
    <w:p>
      <w:r>
        <w:rPr>
          <w:b/>
          <w:u w:val="single"/>
        </w:rPr>
        <w:t>137148</w:t>
      </w:r>
    </w:p>
    <w:p>
      <w:r>
        <w:t xml:space="preserve">2. </w:t>
        <w:tab/>
        <w:t>You are one thick cunt, lmao.</w:t>
      </w:r>
    </w:p>
    <w:p>
      <w:r>
        <w:rPr>
          <w:b/>
          <w:u w:val="single"/>
        </w:rPr>
        <w:t>137149</w:t>
      </w:r>
    </w:p>
    <w:p>
      <w:r>
        <w:t>1. What's the chances Kanye even knew what GamerGate was before this retard brought it up just now?</w:t>
      </w:r>
    </w:p>
    <w:p>
      <w:r>
        <w:rPr>
          <w:b/>
          <w:u w:val="single"/>
        </w:rPr>
        <w:t>137150</w:t>
      </w:r>
    </w:p>
    <w:p>
      <w:r>
        <w:t xml:space="preserve">2. </w:t>
        <w:tab/>
        <w:t>&gt; What's the chances Kanye even knew what GamerGate was before this retard brought it up just now?  How many patriarchy meetings have you skipped? We all agreed that after Trump leaves the White House in 2024 it's Ye's turn.</w:t>
      </w:r>
    </w:p>
    <w:p>
      <w:r>
        <w:rPr>
          <w:b/>
          <w:u w:val="single"/>
        </w:rPr>
        <w:t>137151</w:t>
      </w:r>
    </w:p>
    <w:p>
      <w:r>
        <w:t xml:space="preserve">3. </w:t>
        <w:tab/>
        <w:tab/>
        <w:t>I´d unironically vote for him, seems like a decent enough person with principles and it´d piss the crap out this cunts...</w:t>
      </w:r>
    </w:p>
    <w:p>
      <w:r>
        <w:rPr>
          <w:b/>
          <w:u w:val="single"/>
        </w:rPr>
        <w:t>137152</w:t>
      </w:r>
    </w:p>
    <w:p>
      <w:r>
        <w:t>1. Honestly, no. It's the opposite.   First, Trump doesn't hate women.  Second, hating women in anything but a comedic shtick is not okay in society. If you were to literally say something like an angry anti-woman rant at work or in public, you'd be condemned.   "Women are stupid fucking whores that are only interested in money. I never want to be with any scum bag FEEEEEMALES, the fucking cunts."  Saying shit like that will get you both mocked by women and insulted and condemned by men.    Third, hating men is not only perfectly acceptable, it's practically *expected* for women to think "Men are pigs." Men are dogs." "All men cheat." I shouldn't even have to bring up the talk show segment when Sharon Osbourne, her co-hosts, and her audience were all laughing at a guy who had his penis cut off by his wife. All while Sharon rationalizes it.  I've never seen *any* public commentary where men laughed at the idea of a woman having her breasts cut off, or being violently vaginally sodomized, was considered hilarious and rationalized by men on television.   The closest I've ever heard to anything like that, was by a British infantry unit during the American Revolution reporting on a brutal small scale massacre that loyalist American militias had done to a family farm that supported the revolution. It was described as an utterly barbaric and horrific atrocity.</w:t>
      </w:r>
    </w:p>
    <w:p>
      <w:r>
        <w:rPr>
          <w:b/>
          <w:u w:val="single"/>
        </w:rPr>
        <w:t>137153</w:t>
      </w:r>
    </w:p>
    <w:p>
      <w:r>
        <w:t>1. No it wasn't. It was ~~lauded~~ **hated** by American consumers. It sucked shit. We can bomb Russia off the planet. Its still gonna be a shitty movie  Edit; I'm dumb and thought a word meant something it doesn't.</w:t>
      </w:r>
    </w:p>
    <w:p>
      <w:r>
        <w:rPr>
          <w:b/>
          <w:u w:val="single"/>
        </w:rPr>
        <w:t>137154</w:t>
      </w:r>
    </w:p>
    <w:p>
      <w:r>
        <w:t xml:space="preserve">2. </w:t>
        <w:tab/>
        <w:t>Lauded = praised.</w:t>
      </w:r>
    </w:p>
    <w:p>
      <w:r>
        <w:rPr>
          <w:b/>
          <w:u w:val="single"/>
        </w:rPr>
        <w:t>137155</w:t>
      </w:r>
    </w:p>
    <w:p>
      <w:r>
        <w:t xml:space="preserve">3. </w:t>
        <w:tab/>
        <w:tab/>
        <w:t>well im fucking retarded. for 38 years I thought that meant the opposite. What word am I thinking of? Is there a word that means the same?</w:t>
      </w:r>
    </w:p>
    <w:p>
      <w:r>
        <w:rPr>
          <w:b/>
          <w:u w:val="single"/>
        </w:rPr>
        <w:t>137156</w:t>
      </w:r>
    </w:p>
    <w:p>
      <w:r>
        <w:t>1. Mugshot review:   Pros: white, young, female, does not fit mental picture of an assailant, watery eyes make you look like you want to cry but are brave, blushed cheeks for shame.    Cons: roots and clothes ruin the clean and wholesome chance, having one nostril twice the size of the other makes me suspicious.    Rating: 8/10 Advice: get beat up in holding. Even if the jury knows it wasnt yoir boyfriend they will have a harder time seeing you win a fight with a fat lip and racoon eyes.</w:t>
      </w:r>
    </w:p>
    <w:p>
      <w:r>
        <w:rPr>
          <w:b/>
          <w:u w:val="single"/>
        </w:rPr>
        <w:t>137157</w:t>
      </w:r>
    </w:p>
    <w:p>
      <w:r>
        <w:t>1. Either we're dealing with the most incompetent elections officials or there's fraud going on. An election doesn't just swing like that. You don't just mysteriously find boxes of uncounted ballots. You don't just suspiciously move ballots in private vehicles.</w:t>
      </w:r>
    </w:p>
    <w:p>
      <w:r>
        <w:rPr>
          <w:b/>
          <w:u w:val="single"/>
        </w:rPr>
        <w:t>137158</w:t>
      </w:r>
    </w:p>
    <w:p>
      <w:r>
        <w:t>1. I'm not even gonna read that condescending article.  I know for a fact that there were women warriors in the ancient world. I know for a fact that there were women soldiers in newer wars.  I am annoyed of being called dumb by someone who doesn't acknowledge me for what I am - a woman gamer who is more informed than the "journalist" who wrote this article.  I would have *loved* to play as a [WASP](https://en.wikipedia.org/wiki/Women_Airforce_Service_Pilots) in a WWII game. But no, devs gotta play "muh diversity" card because of ignorant dumb sluts that call themselves SJWs. I would have *loved* to see a game focus on strong women like [Tomoe Gozen](https://en.wikipedia.org/wiki/Tomoe_Gozen) or [empress Jingu](https://en.wikipedia.org/wiki/Empress_Jing%C5%AB), if they absolutely must play the No Whites-card. I'm sure there are African warrior women, but I'm not knowledgable when it comes to african nations.  A cunt like Eve MacDonald shouldn't assume anything, when she clearly doesn't know who gamers are. She doesn't even back up her assumption with legitimately historical women fighters.</w:t>
      </w:r>
    </w:p>
    <w:p>
      <w:r>
        <w:rPr>
          <w:b/>
          <w:u w:val="single"/>
        </w:rPr>
        <w:t>137159</w:t>
      </w:r>
    </w:p>
    <w:p>
      <w:r>
        <w:t xml:space="preserve">2. </w:t>
        <w:tab/>
        <w:t>Nevermind just the single figures either, but the actual warrior tribes that had women on the front lines or even as the primary fighters are all there in history too. Just ignore the ignorant bitches. If we gamer women want to play as female fighters, we will, on games that have them. And if a game we want to play does NOT have them, then hey, we'll play male characters and still wipe the field with the blood of our enemies.</w:t>
      </w:r>
    </w:p>
    <w:p>
      <w:r>
        <w:rPr>
          <w:b/>
          <w:u w:val="single"/>
        </w:rPr>
        <w:t>137160</w:t>
      </w:r>
    </w:p>
    <w:p>
      <w:r>
        <w:t xml:space="preserve">3. </w:t>
        <w:tab/>
        <w:tab/>
        <w:t>I'll always swing towards playing female characters if I can, but damnit I love my m!Shep just as much as my femsheps.</w:t>
      </w:r>
    </w:p>
    <w:p>
      <w:r>
        <w:rPr>
          <w:b/>
          <w:u w:val="single"/>
        </w:rPr>
        <w:t>137161</w:t>
      </w:r>
    </w:p>
    <w:p>
      <w:r>
        <w:t>1. Reading this made me feel dead inside. I cant even get myself into the feminist dyke rage mindset for this shit.  Fml</w:t>
      </w:r>
    </w:p>
    <w:p>
      <w:r>
        <w:rPr>
          <w:b/>
          <w:u w:val="single"/>
        </w:rPr>
        <w:t>137162</w:t>
      </w:r>
    </w:p>
    <w:p>
      <w:r>
        <w:t xml:space="preserve">2. </w:t>
        <w:tab/>
        <w:t>Can I lick you back into service? I  may need a dyke partner.</w:t>
      </w:r>
    </w:p>
    <w:p>
      <w:r>
        <w:rPr>
          <w:b/>
          <w:u w:val="single"/>
        </w:rPr>
        <w:t>137163</w:t>
      </w:r>
    </w:p>
    <w:p>
      <w:r>
        <w:t xml:space="preserve">3. </w:t>
        <w:tab/>
        <w:tab/>
        <w:t>Bb u can lick me whenever you like ;) what my boyfriend dont know wont hurt him. Now gobble up.</w:t>
      </w:r>
    </w:p>
    <w:p>
      <w:r>
        <w:rPr>
          <w:b/>
          <w:u w:val="single"/>
        </w:rPr>
        <w:t>137164</w:t>
      </w:r>
    </w:p>
    <w:p>
      <w:r>
        <w:t xml:space="preserve">4. </w:t>
        <w:tab/>
        <w:tab/>
        <w:tab/>
        <w:t>The two of you meeting was the only thing astrology was right about.</w:t>
      </w:r>
    </w:p>
    <w:p>
      <w:r>
        <w:rPr>
          <w:b/>
          <w:u w:val="single"/>
        </w:rPr>
        <w:t>137165</w:t>
      </w:r>
    </w:p>
    <w:p>
      <w:r>
        <w:t xml:space="preserve">5. </w:t>
        <w:tab/>
        <w:tab/>
        <w:tab/>
        <w:tab/>
        <w:t>That and 9/11. NOBODY WOULD LISTEN!</w:t>
      </w:r>
    </w:p>
    <w:p>
      <w:r>
        <w:rPr>
          <w:b/>
          <w:u w:val="single"/>
        </w:rPr>
        <w:t>137166</w:t>
      </w:r>
    </w:p>
    <w:p>
      <w:r>
        <w:t xml:space="preserve">6. </w:t>
        <w:tab/>
        <w:tab/>
        <w:tab/>
        <w:tab/>
        <w:t>I wanna podcast with this chickdudefag. YOU ARE ALL WELCOME.   I made a discord too. Let's do trans ops.</w:t>
      </w:r>
    </w:p>
    <w:p>
      <w:r>
        <w:rPr>
          <w:b/>
          <w:u w:val="single"/>
        </w:rPr>
        <w:t>137167</w:t>
      </w:r>
    </w:p>
    <w:p>
      <w:r>
        <w:t xml:space="preserve">7. </w:t>
        <w:tab/>
        <w:tab/>
        <w:tab/>
        <w:t>If toronto i will steal you from your bf.</w:t>
      </w:r>
    </w:p>
    <w:p>
      <w:r>
        <w:rPr>
          <w:b/>
          <w:u w:val="single"/>
        </w:rPr>
        <w:t>137168</w:t>
      </w:r>
    </w:p>
    <w:p>
      <w:r>
        <w:t xml:space="preserve">8. </w:t>
        <w:tab/>
        <w:tab/>
        <w:tab/>
        <w:tab/>
        <w:t>Drag violently*</w:t>
      </w:r>
    </w:p>
    <w:p>
      <w:r>
        <w:rPr>
          <w:b/>
          <w:u w:val="single"/>
        </w:rPr>
        <w:t>137169</w:t>
      </w:r>
    </w:p>
    <w:p>
      <w:r>
        <w:t xml:space="preserve">9. </w:t>
        <w:tab/>
        <w:tab/>
        <w:tab/>
        <w:tab/>
        <w:tab/>
        <w:t>Oh baby! Toss me in the back of a van and make the suspension snap.</w:t>
      </w:r>
    </w:p>
    <w:p>
      <w:r>
        <w:rPr>
          <w:b/>
          <w:u w:val="single"/>
        </w:rPr>
        <w:t>137170</w:t>
      </w:r>
    </w:p>
    <w:p>
      <w:r>
        <w:t xml:space="preserve">10. </w:t>
        <w:tab/>
        <w:tab/>
        <w:tab/>
        <w:tab/>
        <w:tab/>
        <w:tab/>
        <w:t>Oh no ur fat?</w:t>
      </w:r>
    </w:p>
    <w:p>
      <w:r>
        <w:rPr>
          <w:b/>
          <w:u w:val="single"/>
        </w:rPr>
        <w:t>137171</w:t>
      </w:r>
    </w:p>
    <w:p>
      <w:r>
        <w:t xml:space="preserve">11. </w:t>
        <w:tab/>
        <w:tab/>
        <w:tab/>
        <w:tab/>
        <w:tab/>
        <w:tab/>
        <w:tab/>
        <w:t>Naw. Im a large dude but like linebacker or bouncer large.</w:t>
      </w:r>
    </w:p>
    <w:p>
      <w:r>
        <w:rPr>
          <w:b/>
          <w:u w:val="single"/>
        </w:rPr>
        <w:t>137172</w:t>
      </w:r>
    </w:p>
    <w:p>
      <w:r>
        <w:t xml:space="preserve">12. </w:t>
        <w:tab/>
        <w:tab/>
        <w:tab/>
        <w:tab/>
        <w:tab/>
        <w:tab/>
        <w:tab/>
        <w:tab/>
        <w:t>I want you up my spine.</w:t>
      </w:r>
    </w:p>
    <w:p>
      <w:r>
        <w:rPr>
          <w:b/>
          <w:u w:val="single"/>
        </w:rPr>
        <w:t>137173</w:t>
      </w:r>
    </w:p>
    <w:p>
      <w:r>
        <w:t>1. Oh god that brings back memories. Girl tried to punch me a few years back and I stepped back and raised my shoulder and her fist hit my delt. I work out a lot and have big shoulders so she ended up giving herself a boxer fracture. A bunch of people came running over to find out what happened and I kept explaining she had punched me. She's holding her hand and crying like a bitch and not even able to speak. None of the guys gave me shit once they realized she was complaining over hitting me and hurting her hand, but a few women continued to get in my face going "that's not how you treat a lady."   &amp;#x200B;  WTF, she punches me and hurts herself and I'm the bad guy? Fuck nope cunts. Rot in hell.</w:t>
      </w:r>
    </w:p>
    <w:p>
      <w:r>
        <w:rPr>
          <w:b/>
          <w:u w:val="single"/>
        </w:rPr>
        <w:t>137174</w:t>
      </w:r>
    </w:p>
    <w:p>
      <w:r>
        <w:t xml:space="preserve">2. </w:t>
        <w:tab/>
        <w:t>That was not a lady, she is a THOT</w:t>
      </w:r>
    </w:p>
    <w:p>
      <w:r>
        <w:rPr>
          <w:b/>
          <w:u w:val="single"/>
        </w:rPr>
        <w:t>137175</w:t>
      </w:r>
    </w:p>
    <w:p>
      <w:r>
        <w:t xml:space="preserve">3. </w:t>
        <w:tab/>
        <w:tab/>
        <w:t>begone</w:t>
      </w:r>
    </w:p>
    <w:p>
      <w:r>
        <w:rPr>
          <w:b/>
          <w:u w:val="single"/>
        </w:rPr>
        <w:t>137176</w:t>
      </w:r>
    </w:p>
    <w:p>
      <w:r>
        <w:t xml:space="preserve">4. </w:t>
        <w:tab/>
        <w:t>The guys probably stopped giving you shit when they saw your awesome delts, they were mirin. Did you show off your quads too? I bet you have great quads. Can I PM you?</w:t>
      </w:r>
    </w:p>
    <w:p>
      <w:r>
        <w:rPr>
          <w:b/>
          <w:u w:val="single"/>
        </w:rPr>
        <w:t>137177</w:t>
      </w:r>
    </w:p>
    <w:p>
      <w:r>
        <w:t xml:space="preserve">5. </w:t>
        <w:tab/>
        <w:tab/>
        <w:t>This is easily the funniest comment in the chain, im dying</w:t>
      </w:r>
    </w:p>
    <w:p>
      <w:r>
        <w:rPr>
          <w:b/>
          <w:u w:val="single"/>
        </w:rPr>
        <w:t>137178</w:t>
      </w:r>
    </w:p>
    <w:p>
      <w:r>
        <w:t xml:space="preserve">6. </w:t>
        <w:tab/>
        <w:t>&gt; WTF, she punches me and hurts herself and I'm the bad guy?  Yep, if you didn't let her "punch you in the face to vent her juvenile anger" then you're wrong. Why? Because you have a penis, that's why.</w:t>
      </w:r>
    </w:p>
    <w:p>
      <w:r>
        <w:rPr>
          <w:b/>
          <w:u w:val="single"/>
        </w:rPr>
        <w:t>137179</w:t>
      </w:r>
    </w:p>
    <w:p>
      <w:r>
        <w:t xml:space="preserve">7. </w:t>
        <w:tab/>
        <w:tab/>
        <w:t>That's feminism.</w:t>
      </w:r>
    </w:p>
    <w:p>
      <w:r>
        <w:rPr>
          <w:b/>
          <w:u w:val="single"/>
        </w:rPr>
        <w:t>137180</w:t>
      </w:r>
    </w:p>
    <w:p>
      <w:r>
        <w:t xml:space="preserve">8. </w:t>
        <w:tab/>
        <w:t>Fuck women and they gynocentrism! They don’t build and maintain society, men do!</w:t>
      </w:r>
    </w:p>
    <w:p>
      <w:r>
        <w:rPr>
          <w:b/>
          <w:u w:val="single"/>
        </w:rPr>
        <w:t>137181</w:t>
      </w:r>
    </w:p>
    <w:p>
      <w:r>
        <w:t xml:space="preserve">9. </w:t>
        <w:tab/>
        <w:tab/>
        <w:t>There was a small case study when a teacher gave male students power one day and female students the other day. You can already imagine what came out.  I tried to find the article again, but failed.</w:t>
      </w:r>
    </w:p>
    <w:p>
      <w:r>
        <w:rPr>
          <w:b/>
          <w:u w:val="single"/>
        </w:rPr>
        <w:t>137182</w:t>
      </w:r>
    </w:p>
    <w:p>
      <w:r>
        <w:t xml:space="preserve">10. </w:t>
        <w:tab/>
        <w:t>i bet it feels good to be subscribed to this subreddit    ### ( ͡° ͜ʖ ͡°)</w:t>
      </w:r>
    </w:p>
    <w:p>
      <w:r>
        <w:rPr>
          <w:b/>
          <w:u w:val="single"/>
        </w:rPr>
        <w:t>137183</w:t>
      </w:r>
    </w:p>
    <w:p>
      <w:r>
        <w:t xml:space="preserve">11. </w:t>
        <w:tab/>
        <w:tab/>
        <w:t>I prefer Pornhub and CNN (when Creepy Porn Lawyer is on doing humiliation porn).</w:t>
      </w:r>
    </w:p>
    <w:p>
      <w:r>
        <w:rPr>
          <w:b/>
          <w:u w:val="single"/>
        </w:rPr>
        <w:t>137184</w:t>
      </w:r>
    </w:p>
    <w:p>
      <w:r>
        <w:t xml:space="preserve">12. </w:t>
        <w:tab/>
        <w:t>/r/thathappened</w:t>
      </w:r>
    </w:p>
    <w:p>
      <w:r>
        <w:rPr>
          <w:b/>
          <w:u w:val="single"/>
        </w:rPr>
        <w:t>137185</w:t>
      </w:r>
    </w:p>
    <w:p>
      <w:r>
        <w:t xml:space="preserve">13. </w:t>
        <w:tab/>
        <w:tab/>
        <w:t>Your first is actually not very solid if you're not used to punch things, human strength is generally a lot stronger than what the joints and bones can endure, you can even destroy your own teeth with your jaw strength. So, people hurting themselves while punching other people is not unseen of, especially when they're not hitting with the right bone, the right angle, and the right first position overall. I got a friend punching my shoulder for fun and somehow lightly broke a finger. Got another friend do a fist bump a little too hard with me and we both broke blood vessels in between the knuckles.  However, this story is too good to be true, sadly. ;(</w:t>
      </w:r>
    </w:p>
    <w:p>
      <w:r>
        <w:rPr>
          <w:b/>
          <w:u w:val="single"/>
        </w:rPr>
        <w:t>137186</w:t>
      </w:r>
    </w:p>
    <w:p>
      <w:r>
        <w:t xml:space="preserve">14. </w:t>
        <w:tab/>
        <w:tab/>
        <w:tab/>
        <w:t>I could have understood if she strained or sprained her wrist from not keeping it tight, but breaking your hand on a delt, I’m not so sure about that one.</w:t>
      </w:r>
    </w:p>
    <w:p>
      <w:r>
        <w:rPr>
          <w:b/>
          <w:u w:val="single"/>
        </w:rPr>
        <w:t>137187</w:t>
      </w:r>
    </w:p>
    <w:p>
      <w:r>
        <w:t xml:space="preserve">15. </w:t>
        <w:tab/>
        <w:tab/>
        <w:tab/>
        <w:tab/>
        <w:t>She probably did hit the bone and OP is full of shit on that.</w:t>
      </w:r>
    </w:p>
    <w:p>
      <w:r>
        <w:rPr>
          <w:b/>
          <w:u w:val="single"/>
        </w:rPr>
        <w:t>137188</w:t>
      </w:r>
    </w:p>
    <w:p>
      <w:r>
        <w:t xml:space="preserve">16. </w:t>
        <w:tab/>
        <w:tab/>
        <w:tab/>
        <w:tab/>
        <w:t>She almost certainly hit the bone, also unless you have some basic instruction in fighting most people don’t realize you actually NEED to hit with your middle or forenuckle. The other two are ridiculously easy to break the metacarpals.</w:t>
      </w:r>
    </w:p>
    <w:p>
      <w:r>
        <w:rPr>
          <w:b/>
          <w:u w:val="single"/>
        </w:rPr>
        <w:t>137189</w:t>
      </w:r>
    </w:p>
    <w:p>
      <w:r>
        <w:t>1. I just hope the kid ends up a multi millionaire and those fucking little cunts end up behind bars for 10 years minimum and have to register as sex offenders for life, which they won't because of pussy pass.  Feminists want to know why more men are really starting to hate women, this shit is why. These whores will get off with a slap on the wrist at most.</w:t>
      </w:r>
    </w:p>
    <w:p>
      <w:r>
        <w:rPr>
          <w:b/>
          <w:u w:val="single"/>
        </w:rPr>
        <w:t>137190</w:t>
      </w:r>
    </w:p>
    <w:p>
      <w:r>
        <w:t>1. "CUCK" "SPICY" "TRUMP TRAIN" "NSFCUCKS" "MAGA" "FAKE NEWS" Who's the NPC?</w:t>
      </w:r>
    </w:p>
    <w:p>
      <w:r>
        <w:rPr>
          <w:b/>
          <w:u w:val="single"/>
        </w:rPr>
        <w:t>137191</w:t>
      </w:r>
    </w:p>
    <w:p>
      <w:r>
        <w:t xml:space="preserve">2. </w:t>
        <w:tab/>
        <w:t>Feel better?</w:t>
      </w:r>
    </w:p>
    <w:p>
      <w:r>
        <w:rPr>
          <w:b/>
          <w:u w:val="single"/>
        </w:rPr>
        <w:t>137192</w:t>
      </w:r>
    </w:p>
    <w:p>
      <w:r>
        <w:t xml:space="preserve">3. </w:t>
        <w:tab/>
        <w:tab/>
        <w:t>I feel fine. I'm just pointing out that the good folks over at the donald say the same 5 or 6 phrases again and again and again. They have a canned response to every issue. So it's kinda weird that yall would call leftists NPCs.</w:t>
      </w:r>
    </w:p>
    <w:p>
      <w:r>
        <w:rPr>
          <w:b/>
          <w:u w:val="single"/>
        </w:rPr>
        <w:t>137193</w:t>
      </w:r>
    </w:p>
    <w:p>
      <w:r>
        <w:t xml:space="preserve">4. </w:t>
        <w:tab/>
        <w:tab/>
        <w:tab/>
        <w:t>We're not The Donald, surprisingly enough, I think a good portion of the people here are more left-leaning centrists, but I can't speak for them.  I don't go over there, but I'm not saying that they themselves don't have their own stock phrases.  But, you didn't use "Soy Boy", so I'm happy with that.  Not for any reason other than, that one is just fun to say haha</w:t>
      </w:r>
    </w:p>
    <w:p>
      <w:r>
        <w:rPr>
          <w:b/>
          <w:u w:val="single"/>
        </w:rPr>
        <w:t>137194</w:t>
      </w:r>
    </w:p>
    <w:p>
      <w:r>
        <w:t xml:space="preserve">5. </w:t>
        <w:tab/>
        <w:tab/>
        <w:tab/>
        <w:tab/>
        <w:t>Fair enough. And damn you're right. I did forget about soy boy, that one's my favorite.</w:t>
      </w:r>
    </w:p>
    <w:p>
      <w:r>
        <w:rPr>
          <w:b/>
          <w:u w:val="single"/>
        </w:rPr>
        <w:t>137195</w:t>
      </w:r>
    </w:p>
    <w:p>
      <w:r>
        <w:t xml:space="preserve">6. </w:t>
        <w:tab/>
        <w:tab/>
        <w:tab/>
        <w:tab/>
        <w:tab/>
        <w:t>Yeah, I think that it's so absurd, especially when they're coming up with science behind the name, it just makes is funny to me.</w:t>
      </w:r>
    </w:p>
    <w:p>
      <w:r>
        <w:rPr>
          <w:b/>
          <w:u w:val="single"/>
        </w:rPr>
        <w:t>137196</w:t>
      </w:r>
    </w:p>
    <w:p>
      <w:r>
        <w:t xml:space="preserve">7. </w:t>
        <w:tab/>
        <w:tab/>
        <w:tab/>
        <w:tab/>
        <w:tab/>
        <w:tab/>
        <w:t xml:space="preserve"> look personally I'm a socialist, but I hate whiny liberals as much as the next guy. I just think it's hypocritical for the right to bring out the npc thing when both sides say the same shit over and over.</w:t>
      </w:r>
    </w:p>
    <w:p>
      <w:r>
        <w:rPr>
          <w:b/>
          <w:u w:val="single"/>
        </w:rPr>
        <w:t>137197</w:t>
      </w:r>
    </w:p>
    <w:p>
      <w:r>
        <w:t xml:space="preserve">8. </w:t>
        <w:tab/>
        <w:tab/>
        <w:tab/>
        <w:tab/>
        <w:tab/>
        <w:tab/>
        <w:tab/>
        <w:t>Yeah, but that's the unfortunate nature of modern political discourse.  I once saw an argument between two guys, which can literally be boiled down to "You're GamerGate"... "No!  YOU'RE GamerGate!" and arguing with each other over which one of them was more against GamerGate, over Trans Rights, it's literally irrelevant.  Both extremes are basically doing the same shit, then complaining when the other guys are doing the same shit that they were doing.  It's sort of like the Right's version of "Russian Bots".</w:t>
      </w:r>
    </w:p>
    <w:p>
      <w:r>
        <w:rPr>
          <w:b/>
          <w:u w:val="single"/>
        </w:rPr>
        <w:t>137198</w:t>
      </w:r>
    </w:p>
    <w:p>
      <w:r>
        <w:t xml:space="preserve">9. </w:t>
        <w:tab/>
        <w:tab/>
        <w:tab/>
        <w:tab/>
        <w:tab/>
        <w:tab/>
        <w:tab/>
        <w:tab/>
        <w:t>Wow that sounds really stupid. Here's a question though: why are we trying so hard to "improve" the discourse? If people feel passionately, then why should they be unable to use their full range of vocabulary and emotions? If people don't feel sufficiently moved, then they'll never change their beliefs or their policy.</w:t>
      </w:r>
    </w:p>
    <w:p>
      <w:r>
        <w:rPr>
          <w:b/>
          <w:u w:val="single"/>
        </w:rPr>
        <w:t>137199</w:t>
      </w:r>
    </w:p>
    <w:p>
      <w:r>
        <w:t xml:space="preserve">10. </w:t>
        <w:tab/>
        <w:tab/>
        <w:tab/>
        <w:tab/>
        <w:tab/>
        <w:tab/>
        <w:tab/>
        <w:tab/>
        <w:tab/>
        <w:t>I think for me anyways, it's the sheer vindictiveness that now seems to be involved.  Passion, and persuasion, I'm all about that, trying to change minds by presenting your ideas to the other person.  I'm okay with that, it provides a solution.  What doesn't provide a solution, and I'll offer a personal situation to show what I've had happen to me.  Obviously, it's anecdotal, and in no way do I want to use it as a way to convince you of anything.  I have my beliefs, I got into it with this other guy, and when I discuss them with other people, I never say "Oh, well, you're this, that, and the other!" it makes no sense for me to do that, because it emboldens them and makes them think "Well, I don't want to be on that guy's side, he's a fucking asshole".  Well, next thing I know, my previous employer recieved a bunch of e-mails telling them that I'm a racist, a sexist, a harasser etc.  all because I said "I disagree with your idea, and here's why".</w:t>
      </w:r>
    </w:p>
    <w:p>
      <w:r>
        <w:rPr>
          <w:b/>
          <w:u w:val="single"/>
        </w:rPr>
        <w:t>137200</w:t>
      </w:r>
    </w:p>
    <w:p>
      <w:r>
        <w:t xml:space="preserve">11. </w:t>
        <w:tab/>
        <w:tab/>
        <w:tab/>
        <w:tab/>
        <w:tab/>
        <w:tab/>
        <w:tab/>
        <w:tab/>
        <w:tab/>
        <w:tab/>
        <w:t>Unless you were advocating violence, then that should never have happened, that's awful. I think this is helping, in large part, people getting turned off by liberals and instead of moving further to the left, they go full reactionary neo-con. Because they're the only party who is calling liberals out on their bullshit. If leftists started doing that more instead of just attacking the right, it would go a really long way toward recruitment. that's why i was ultimately disappointed with Bernie's campaign. He didn't realize Hillary and the Democrats were as big a threat as Trump.</w:t>
      </w:r>
    </w:p>
    <w:p>
      <w:r>
        <w:rPr>
          <w:b/>
          <w:u w:val="single"/>
        </w:rPr>
        <w:t>137201</w:t>
      </w:r>
    </w:p>
    <w:p>
      <w:r>
        <w:t xml:space="preserve">12. </w:t>
        <w:tab/>
        <w:tab/>
        <w:tab/>
        <w:tab/>
        <w:tab/>
        <w:tab/>
        <w:tab/>
        <w:tab/>
        <w:tab/>
        <w:tab/>
        <w:tab/>
        <w:t>No, I'll tell you what I said.  "I don't agree with enforcing diversity quotas." and gave my reasons as to why I think they weren't the way to go.  I've always likened it to a pendulum, the further it gets pulled in one direction, the swing to the other side is just as severe, then it'll calm down, and then it'll settle.  Then something will happen, it'll pull it back again, and set it off all over again.  It's amazing, the amount of times the people who I've seen say "I was a part of the left, but then I was pushed away", and the problem is, when they do leave, they get called "Nazi", "Alt-Right", "Racist", and all manner of things.  You ever see "Monty Python and the Holy Grail"?  It's sort of like that part where John Cleese is the Frenchman and says "Now, be gone, or I shall insult you one more time!" it's like that "Hey!  Don't be different from us... or we'll call you a Nazi!!" it's not a threat, it no longer means anything, because that's all that's being presented it seems.  Hillary should have had a complete slam-dunk, literally should have been the easiest election ever, but (as someone who only ever saw what British TV shows us), it just seemed like all she provided was "Hey, I'm Hillary Clinton, I'm a woman!  See, look, woman!  How about that?!  Woman as president!  Never seen a woman do this job before, vote for me, Hillary Clinton, woman!"  I think, if Bernie ran, I don't think Trump would have won.</w:t>
      </w:r>
    </w:p>
    <w:p>
      <w:r>
        <w:rPr>
          <w:b/>
          <w:u w:val="single"/>
        </w:rPr>
        <w:t>137202</w:t>
      </w:r>
    </w:p>
    <w:p>
      <w:r>
        <w:t>1. &gt; she rode the cock carousal throughout her twenties and now thinks she's become a mature woman.  There's no such thing as a mature women. They are all retarded children perpetually. That's why any man would prefer the tight unspoiled cunt of 16 year old than the "experience" of a 28 year old 'mature' woman who has a rotten beef flap instead of a vagina.</w:t>
      </w:r>
    </w:p>
    <w:p>
      <w:r>
        <w:rPr>
          <w:b/>
          <w:u w:val="single"/>
        </w:rPr>
        <w:t>137203</w:t>
      </w:r>
    </w:p>
    <w:p>
      <w:r>
        <w:t xml:space="preserve">2. </w:t>
        <w:tab/>
        <w:t>The experienced ones are the laziest from what I’ve seen. It’s like they give up trying and just lay there after a while.</w:t>
      </w:r>
    </w:p>
    <w:p>
      <w:r>
        <w:rPr>
          <w:b/>
          <w:u w:val="single"/>
        </w:rPr>
        <w:t>137204</w:t>
      </w:r>
    </w:p>
    <w:p>
      <w:r>
        <w:t>1. What a cunt.</w:t>
      </w:r>
    </w:p>
    <w:p>
      <w:r>
        <w:rPr>
          <w:b/>
          <w:u w:val="single"/>
        </w:rPr>
        <w:t>137205</w:t>
      </w:r>
    </w:p>
    <w:p>
      <w:r>
        <w:t xml:space="preserve">2. </w:t>
        <w:tab/>
        <w:t>?</w:t>
      </w:r>
    </w:p>
    <w:p>
      <w:r>
        <w:rPr>
          <w:b/>
          <w:u w:val="single"/>
        </w:rPr>
        <w:t>137206</w:t>
      </w:r>
    </w:p>
    <w:p>
      <w:r>
        <w:t>1. Did the cops ever show up and arrest anyone?</w:t>
      </w:r>
    </w:p>
    <w:p>
      <w:r>
        <w:rPr>
          <w:b/>
          <w:u w:val="single"/>
        </w:rPr>
        <w:t>137207</w:t>
      </w:r>
    </w:p>
    <w:p>
      <w:r>
        <w:t xml:space="preserve">2. </w:t>
        <w:tab/>
        <w:t>Cops showed up. Crowd dispersed. No arrests.</w:t>
      </w:r>
    </w:p>
    <w:p>
      <w:r>
        <w:rPr>
          <w:b/>
          <w:u w:val="single"/>
        </w:rPr>
        <w:t>137208</w:t>
      </w:r>
    </w:p>
    <w:p>
      <w:r>
        <w:t xml:space="preserve">3. </w:t>
        <w:tab/>
        <w:tab/>
        <w:t>Why are antifa above the law.... they should have tazed booked and charged each of them with trespass and property destruction...</w:t>
      </w:r>
    </w:p>
    <w:p>
      <w:r>
        <w:rPr>
          <w:b/>
          <w:u w:val="single"/>
        </w:rPr>
        <w:t>137209</w:t>
      </w:r>
    </w:p>
    <w:p>
      <w:r>
        <w:t xml:space="preserve">4. </w:t>
        <w:tab/>
        <w:tab/>
        <w:tab/>
        <w:t>It's despicable that communist antifa terrorists never get punished</w:t>
      </w:r>
    </w:p>
    <w:p>
      <w:r>
        <w:rPr>
          <w:b/>
          <w:u w:val="single"/>
        </w:rPr>
        <w:t>137210</w:t>
      </w:r>
    </w:p>
    <w:p>
      <w:r>
        <w:t>1. Dumb cunts just don't know when to stop.</w:t>
      </w:r>
    </w:p>
    <w:p>
      <w:r>
        <w:rPr>
          <w:b/>
          <w:u w:val="single"/>
        </w:rPr>
        <w:t>137211</w:t>
      </w:r>
    </w:p>
    <w:p>
      <w:r>
        <w:t>1. End game in 20-30 years I assume is Canada being broken up. Hindu, Muslim, Chinese, Phillipino ethno states. Most of the whites/catholic/christians will probably flee to rurals and leave the cities. Canadas GDP will probably just be dependant on packing more immigrants in to keep the ponzi scheme going and will just be a nation of consumer welfare recepients</w:t>
      </w:r>
    </w:p>
    <w:p>
      <w:r>
        <w:rPr>
          <w:b/>
          <w:u w:val="single"/>
        </w:rPr>
        <w:t>137212</w:t>
      </w:r>
    </w:p>
    <w:p>
      <w:r>
        <w:t xml:space="preserve">2. </w:t>
        <w:tab/>
        <w:t>&gt;Hindu, Muslim, Chinese, Phillipino   mmmm   It's a good thing I like spicy food!</w:t>
      </w:r>
    </w:p>
    <w:p>
      <w:r>
        <w:rPr>
          <w:b/>
          <w:u w:val="single"/>
        </w:rPr>
        <w:t>137213</w:t>
      </w:r>
    </w:p>
    <w:p>
      <w:r>
        <w:t>1. Here's the update: https://www.reddit.com/r/relationship_advice/comments/99y261/update_fiance_wanted_an_open_marriage_so_i_called</w:t>
      </w:r>
    </w:p>
    <w:p>
      <w:r>
        <w:rPr>
          <w:b/>
          <w:u w:val="single"/>
        </w:rPr>
        <w:t>137214</w:t>
      </w:r>
    </w:p>
    <w:p>
      <w:r>
        <w:t xml:space="preserve">2. </w:t>
        <w:tab/>
        <w:t>Something about these two threads are throwing up red flags. Could be fake.</w:t>
      </w:r>
    </w:p>
    <w:p>
      <w:r>
        <w:rPr>
          <w:b/>
          <w:u w:val="single"/>
        </w:rPr>
        <w:t>137215</w:t>
      </w:r>
    </w:p>
    <w:p>
      <w:r>
        <w:t xml:space="preserve">3. </w:t>
        <w:tab/>
        <w:tab/>
        <w:t>They always just happen to be recording these conversations.  How convenient!  How many conversations have you recorded in your life?  I certainly never have.  Edit:  I'm kind of concerned how many of you seem to be recording stuff all the time... wtf</w:t>
      </w:r>
    </w:p>
    <w:p>
      <w:r>
        <w:rPr>
          <w:b/>
          <w:u w:val="single"/>
        </w:rPr>
        <w:t>137216</w:t>
      </w:r>
    </w:p>
    <w:p>
      <w:r>
        <w:t xml:space="preserve">4. </w:t>
        <w:tab/>
        <w:tab/>
        <w:tab/>
        <w:t>I do because I never got the raise I was verbally told I would get if I accepted a promotion.   Now I record certain conversations if I feel they might contain important info (a smartwatch is perfect for this).  This dude had good reason. Something was weird. Something was different. I would have done the same.</w:t>
      </w:r>
    </w:p>
    <w:p>
      <w:r>
        <w:rPr>
          <w:b/>
          <w:u w:val="single"/>
        </w:rPr>
        <w:t>137217</w:t>
      </w:r>
    </w:p>
    <w:p>
      <w:r>
        <w:t>1. we should hide and despair.Shame on us, god forbid say women are lying and  manipulative,beg for mercy.If we beg feminists they will give us back some rights we are lacking  and will drop misogynist label.Will be clean like a whistle.</w:t>
      </w:r>
    </w:p>
    <w:p>
      <w:r>
        <w:rPr>
          <w:b/>
          <w:u w:val="single"/>
        </w:rPr>
        <w:t>137218</w:t>
      </w:r>
    </w:p>
    <w:p>
      <w:r>
        <w:t xml:space="preserve">2. </w:t>
        <w:tab/>
        <w:t>Yes. god forbid saying women are lying and manipulative. Because they aren't. Stop being an asshole an shut up. The whole post was about how you all whinge about how women generalise men as rapists and violent, but you generalise women as bitchy harpies. Twat</w:t>
      </w:r>
    </w:p>
    <w:p>
      <w:r>
        <w:rPr>
          <w:b/>
          <w:u w:val="single"/>
        </w:rPr>
        <w:t>137219</w:t>
      </w:r>
    </w:p>
    <w:p>
      <w:r>
        <w:t xml:space="preserve">3. </w:t>
        <w:tab/>
        <w:tab/>
        <w:t>Fuck off, feminazi. Some women are lying and manipulative, and you're a goddamned liar if you claim that none of them are.</w:t>
      </w:r>
    </w:p>
    <w:p>
      <w:r>
        <w:rPr>
          <w:b/>
          <w:u w:val="single"/>
        </w:rPr>
        <w:t>137220</w:t>
      </w:r>
    </w:p>
    <w:p>
      <w:r>
        <w:t xml:space="preserve">4. </w:t>
        <w:tab/>
        <w:tab/>
        <w:tab/>
        <w:t>Where in the fuck did anybody here claimed that women can't be liars and manipulative?  Feminazi this, Feminazi that,  every one who you fucking disagree with you is a Feminazi.  The men's rights movement is against feminism, it's the main difference between us and the menslib movement. So you're not some woke dude or the first one who came here with the controversial idea of being against feminism.  The majority of us here are. Everyone who disagrees with you, everyone who tries to shed some light on the issue of mysogynistic and sexist fuckers who come here to generalize and spout there bullshit (after being hypocrites and criticizing feminists of course) is either a ''feminazi'', ''feminist shill'' or a ''concern troll''.  I'm seeing a lot of NPC memes describing feminists and the left but it seems being NPCs is not just limited to them. It's in the left, it's in the right, it's in feminism and apparently it's infecting the MRM too.  Nobody is saying that women can't be pieces of shit, or evil or liars or whatever. Nobody is saying that we shouldn't criticize women or feminists. Nobody is saying that. Just don't generalize and say sexist or mysogynistic shit, that's it. God fucking dammit. Got it?</w:t>
      </w:r>
    </w:p>
    <w:p>
      <w:r>
        <w:rPr>
          <w:b/>
          <w:u w:val="single"/>
        </w:rPr>
        <w:t>137221</w:t>
      </w:r>
    </w:p>
    <w:p>
      <w:r>
        <w:t xml:space="preserve">5. </w:t>
        <w:tab/>
        <w:tab/>
        <w:tab/>
        <w:t>It's definitely not what he said. Re-read with less emotion. He doesn't disagree that some are manipulative.</w:t>
      </w:r>
    </w:p>
    <w:p>
      <w:r>
        <w:rPr>
          <w:b/>
          <w:u w:val="single"/>
        </w:rPr>
        <w:t>137222</w:t>
      </w:r>
    </w:p>
    <w:p>
      <w:r>
        <w:t>1. Gotta discourage a race war, mang... Bribe the judge, and anyone involved... the punishment for race war acts must be severe..  But when black serial killers go in the run... when white trash moms kill their own white kids... or when retards do any other shit, that’s just a few decades in prison, or probation.</w:t>
      </w:r>
    </w:p>
    <w:p>
      <w:r>
        <w:rPr>
          <w:b/>
          <w:u w:val="single"/>
        </w:rPr>
        <w:t>137223</w:t>
      </w:r>
    </w:p>
    <w:p>
      <w:r>
        <w:t xml:space="preserve">2. </w:t>
        <w:tab/>
        <w:t>Pretty sure you might be retarded</w:t>
      </w:r>
    </w:p>
    <w:p>
      <w:r>
        <w:rPr>
          <w:b/>
          <w:u w:val="single"/>
        </w:rPr>
        <w:t>137224</w:t>
      </w:r>
    </w:p>
    <w:p>
      <w:r>
        <w:t xml:space="preserve">3. </w:t>
        <w:tab/>
        <w:t>Are you reading the same story that I am?    Bribe the judge? White trash moms kill their own white kids? Black serial killers go on the run?  Where did you get that from?  Here is a link to a better story on it for you so you can get your facts right.  https://www.phoenixnewtimes.com/news/prosecutors-death-penalty-ex-goodyear-cop-accused-of-murder-10748469</w:t>
      </w:r>
    </w:p>
    <w:p>
      <w:r>
        <w:rPr>
          <w:b/>
          <w:u w:val="single"/>
        </w:rPr>
        <w:t>137225</w:t>
      </w:r>
    </w:p>
    <w:p>
      <w:r>
        <w:t xml:space="preserve">4. </w:t>
        <w:tab/>
        <w:t>Forgive me lord but Jesus Christ what the fuck are you saying?</w:t>
      </w:r>
    </w:p>
    <w:p>
      <w:r>
        <w:rPr>
          <w:b/>
          <w:u w:val="single"/>
        </w:rPr>
        <w:t>137226</w:t>
      </w:r>
    </w:p>
    <w:p>
      <w:r>
        <w:t>1. Ethnic Cleansing?  Absolutely! Purge the ... ummm ...</w:t>
      </w:r>
    </w:p>
    <w:p>
      <w:r>
        <w:rPr>
          <w:b/>
          <w:u w:val="single"/>
        </w:rPr>
        <w:t>137227</w:t>
      </w:r>
    </w:p>
    <w:p>
      <w:r>
        <w:t xml:space="preserve">2. </w:t>
        <w:tab/>
        <w:t>Kansasians.</w:t>
      </w:r>
    </w:p>
    <w:p>
      <w:r>
        <w:rPr>
          <w:b/>
          <w:u w:val="single"/>
        </w:rPr>
        <w:t>137228</w:t>
      </w:r>
    </w:p>
    <w:p>
      <w:r>
        <w:t xml:space="preserve">3. </w:t>
        <w:tab/>
        <w:tab/>
        <w:t>Yeahhhhh fuck them and their [famous Kansas cultural item and/or tradition].</w:t>
      </w:r>
    </w:p>
    <w:p>
      <w:r>
        <w:rPr>
          <w:b/>
          <w:u w:val="single"/>
        </w:rPr>
        <w:t>137229</w:t>
      </w:r>
    </w:p>
    <w:p>
      <w:r>
        <w:t xml:space="preserve">4. </w:t>
        <w:tab/>
        <w:tab/>
        <w:tab/>
        <w:t>I used to live in Kansas.     There is *nothing* special about the state. If the states were colours then Kansas would be beige.</w:t>
      </w:r>
    </w:p>
    <w:p>
      <w:r>
        <w:rPr>
          <w:b/>
          <w:u w:val="single"/>
        </w:rPr>
        <w:t>137230</w:t>
      </w:r>
    </w:p>
    <w:p>
      <w:r>
        <w:t xml:space="preserve">5. </w:t>
        <w:tab/>
        <w:tab/>
        <w:tab/>
        <w:tab/>
        <w:t>If Kansas were a spice, it would be flour</w:t>
      </w:r>
    </w:p>
    <w:p>
      <w:r>
        <w:rPr>
          <w:b/>
          <w:u w:val="single"/>
        </w:rPr>
        <w:t>137231</w:t>
      </w:r>
    </w:p>
    <w:p>
      <w:r>
        <w:t>1. Only a year?  She needs to get the 5-15 years the rapist would have gotten.</w:t>
      </w:r>
    </w:p>
    <w:p>
      <w:r>
        <w:rPr>
          <w:b/>
          <w:u w:val="single"/>
        </w:rPr>
        <w:t>137232</w:t>
      </w:r>
    </w:p>
    <w:p>
      <w:r>
        <w:t xml:space="preserve">2. </w:t>
        <w:tab/>
        <w:t>Prison is supposed to rehabilitive not punitive. Surely faking a rape is less egregious than actual rape.   Edit: Downvotes are to the right ladies</w:t>
      </w:r>
    </w:p>
    <w:p>
      <w:r>
        <w:rPr>
          <w:b/>
          <w:u w:val="single"/>
        </w:rPr>
        <w:t>137233</w:t>
      </w:r>
    </w:p>
    <w:p>
      <w:r>
        <w:t xml:space="preserve">3. </w:t>
        <w:tab/>
        <w:tab/>
        <w:t>A year with early release is a slap on the wrist.  That man would have gotten 10+ years.  She needs the same punishment and has to register as a sex offender.</w:t>
      </w:r>
    </w:p>
    <w:p>
      <w:r>
        <w:rPr>
          <w:b/>
          <w:u w:val="single"/>
        </w:rPr>
        <w:t>137234</w:t>
      </w:r>
    </w:p>
    <w:p>
      <w:r>
        <w:t xml:space="preserve">4. </w:t>
        <w:tab/>
        <w:tab/>
        <w:tab/>
        <w:t>This is backwards. You got kids with statutory charges on the list and you want to clog the list and put attention seeking cunts on it despite no sexual assault committed</w:t>
      </w:r>
    </w:p>
    <w:p>
      <w:r>
        <w:rPr>
          <w:b/>
          <w:u w:val="single"/>
        </w:rPr>
        <w:t>137235</w:t>
      </w:r>
    </w:p>
    <w:p>
      <w:r>
        <w:t xml:space="preserve">5. </w:t>
        <w:tab/>
        <w:tab/>
        <w:tab/>
        <w:tab/>
        <w:t>I'd want to know if I lived near a kid diddler just like I'd want to know if I was potentially gonna date a woman with a history of false rape accusations.</w:t>
      </w:r>
    </w:p>
    <w:p>
      <w:r>
        <w:rPr>
          <w:b/>
          <w:u w:val="single"/>
        </w:rPr>
        <w:t>137236</w:t>
      </w:r>
    </w:p>
    <w:p>
      <w:r>
        <w:t xml:space="preserve">6. </w:t>
        <w:tab/>
        <w:tab/>
        <w:tab/>
        <w:tab/>
        <w:t>Do you know what deterrence means</w:t>
      </w:r>
    </w:p>
    <w:p>
      <w:r>
        <w:rPr>
          <w:b/>
          <w:u w:val="single"/>
        </w:rPr>
        <w:t>137237</w:t>
      </w:r>
    </w:p>
    <w:p>
      <w:r>
        <w:t xml:space="preserve">7. </w:t>
        <w:tab/>
        <w:tab/>
        <w:tab/>
        <w:tab/>
        <w:t>If your LIE has the potential to put someone in prison for any period of time, then you should face the same penalty. With a flick of your tongue you can ruin a life, take decades away from someone and their family. There has to be consequences for that. If you're ready to do that to someone who isn't guilty, then you better be ready to face some music.</w:t>
      </w:r>
    </w:p>
    <w:p>
      <w:r>
        <w:rPr>
          <w:b/>
          <w:u w:val="single"/>
        </w:rPr>
        <w:t>137238</w:t>
      </w:r>
    </w:p>
    <w:p>
      <w:r>
        <w:t xml:space="preserve">8. </w:t>
        <w:tab/>
        <w:tab/>
        <w:t>That's where you're wrong, kiddo.   I'd rather be raped for five minutes than jailed on false accusations for years.  Can you imagine the hatred that would grow inside you during the years of wrongful detention?   Unless we're talking about getting AIDS or a broken butthole or something, rape is objectively less bad.</w:t>
      </w:r>
    </w:p>
    <w:p>
      <w:r>
        <w:rPr>
          <w:b/>
          <w:u w:val="single"/>
        </w:rPr>
        <w:t>137239</w:t>
      </w:r>
    </w:p>
    <w:p>
      <w:r>
        <w:t xml:space="preserve">9. </w:t>
        <w:tab/>
        <w:tab/>
        <w:tab/>
        <w:t>"Broken butthole"...</w:t>
      </w:r>
    </w:p>
    <w:p>
      <w:r>
        <w:rPr>
          <w:b/>
          <w:u w:val="single"/>
        </w:rPr>
        <w:t>137240</w:t>
      </w:r>
    </w:p>
    <w:p>
      <w:r>
        <w:t xml:space="preserve">10. </w:t>
        <w:tab/>
        <w:tab/>
        <w:tab/>
        <w:tab/>
        <w:t>That's a thing, right?  I'm not a doctor or a purveyor of butthole pleasures.  I just assumed.  I might choose a stay in prison over a malfunctioning rectum.  Just trying to be fair.</w:t>
      </w:r>
    </w:p>
    <w:p>
      <w:r>
        <w:rPr>
          <w:b/>
          <w:u w:val="single"/>
        </w:rPr>
        <w:t>137241</w:t>
      </w:r>
    </w:p>
    <w:p>
      <w:r>
        <w:t xml:space="preserve">11. </w:t>
        <w:tab/>
        <w:tab/>
        <w:tab/>
        <w:tab/>
        <w:tab/>
        <w:t>Well friend, let me tell you've come to the right place. Reddit is filled with my esteemed colleagues and I who have dedicated so much of our lives, our very souls to be here to answer and advise on the many facets of the butthole.</w:t>
      </w:r>
    </w:p>
    <w:p>
      <w:r>
        <w:rPr>
          <w:b/>
          <w:u w:val="single"/>
        </w:rPr>
        <w:t>137242</w:t>
      </w:r>
    </w:p>
    <w:p>
      <w:r>
        <w:t xml:space="preserve">12. </w:t>
        <w:tab/>
        <w:tab/>
        <w:tab/>
        <w:tab/>
        <w:tab/>
        <w:tab/>
        <w:t>Let me start by saying thank you for the lovely greeting.  Let me continue by politely declining any offer of nachos you might bring.</w:t>
      </w:r>
    </w:p>
    <w:p>
      <w:r>
        <w:rPr>
          <w:b/>
          <w:u w:val="single"/>
        </w:rPr>
        <w:t>137243</w:t>
      </w:r>
    </w:p>
    <w:p>
      <w:r>
        <w:t xml:space="preserve">13. </w:t>
        <w:tab/>
        <w:tab/>
        <w:tab/>
        <w:tab/>
        <w:tab/>
        <w:tab/>
        <w:tab/>
        <w:t>You will get to a point in your life, not today, not tommarow where you will have exhausted all your belief in the works of man and god and you will be left with a question that will drive you mad..... What was in those Nachos? This is the fresh hell I live daily.</w:t>
      </w:r>
    </w:p>
    <w:p>
      <w:r>
        <w:rPr>
          <w:b/>
          <w:u w:val="single"/>
        </w:rPr>
        <w:t>137244</w:t>
      </w:r>
    </w:p>
    <w:p>
      <w:r>
        <w:t xml:space="preserve">14. </w:t>
        <w:tab/>
        <w:tab/>
        <w:tab/>
        <w:tab/>
        <w:tab/>
        <w:tab/>
        <w:tab/>
        <w:tab/>
        <w:t>Not spicy buttholes?</w:t>
      </w:r>
    </w:p>
    <w:p>
      <w:r>
        <w:rPr>
          <w:b/>
          <w:u w:val="single"/>
        </w:rPr>
        <w:t>137245</w:t>
      </w:r>
    </w:p>
    <w:p>
      <w:r>
        <w:t xml:space="preserve">15. </w:t>
        <w:tab/>
        <w:tab/>
        <w:tab/>
        <w:t>You're retarded. You think a rape victim doesn't succumb to years of hatred and psychological trauma as well?</w:t>
      </w:r>
    </w:p>
    <w:p>
      <w:r>
        <w:rPr>
          <w:b/>
          <w:u w:val="single"/>
        </w:rPr>
        <w:t>137246</w:t>
      </w:r>
    </w:p>
    <w:p>
      <w:r>
        <w:t>1. What I don't understand about this is how can certain publishers legally operate in the US when they localize explicitly loli content?  MangaGamer has released several visual novels with clearly underage characters in sexual situations (uncensored I might add) and they have no issue selling those products in the red states.  In fact, one of the few times they actually censored something was bestiality-related as that's apparently riskier to bring over, and this was in a VN that had loli incest completely intact.</w:t>
      </w:r>
    </w:p>
    <w:p>
      <w:r>
        <w:rPr>
          <w:b/>
          <w:u w:val="single"/>
        </w:rPr>
        <w:t>137247</w:t>
      </w:r>
    </w:p>
    <w:p>
      <w:r>
        <w:t xml:space="preserve">2. </w:t>
        <w:tab/>
        <w:t>The same way people can openly sell pot in California despite it being a blatant violation of federal law: there's only so much time in the day, and so many prosecutors, so not everyone gets prosecuted.</w:t>
      </w:r>
    </w:p>
    <w:p>
      <w:r>
        <w:rPr>
          <w:b/>
          <w:u w:val="single"/>
        </w:rPr>
        <w:t>137248</w:t>
      </w:r>
    </w:p>
    <w:p>
      <w:r>
        <w:t xml:space="preserve">3. </w:t>
        <w:tab/>
        <w:tab/>
        <w:t>Huh, could have swore pot wasn't illegal on a federal level anymore and it's just that most states still have it on the books.  I figured it was like fireworks, where they're illegal to own in my state, but you can just buy them in the next state over.  That being said, I think there's a difference between selling locally and adhering to those local laws and selling country-wide both digitally and physically.  And correct me if I'm wrong, but aren't places that sell pot in California smaller places and not these big conglomerates? Not that niche publishers are big conglomerates either, but they're still paying federal taxes and get more spread out coverage for their products.</w:t>
      </w:r>
    </w:p>
    <w:p>
      <w:r>
        <w:rPr>
          <w:b/>
          <w:u w:val="single"/>
        </w:rPr>
        <w:t>137249</w:t>
      </w:r>
    </w:p>
    <w:p>
      <w:r>
        <w:t xml:space="preserve">4. </w:t>
        <w:tab/>
        <w:tab/>
        <w:tab/>
        <w:t>&gt; Huh, could have swore pot wasn't illegal on a federal level anymore and it's just that most states still have it on the books.   Marijuana is still regulated under the Controlled Substances Act. Chuck Schumer introduced a bill earlier this year to decriminalize it and it went nowhere.  &gt; That being said, I think there's a difference between selling locally and adhering to those local laws and selling country-wide both digitally and physically.  Establishing personal jurisdiction has always been the big problem with obscenity cases on the Internet: some retard in Buttfuck, Iowa will always insist that some shit you posted on a server in California was clearly directed at him and therefore Iowa law should prevail.   &gt; And correct me if I'm wrong, but aren't places that sell pot in California smaller places and not these big conglomerates?  Why would that even matter? Should the law only afford protection to 'the little guy' (i.e. people you like)? That said, it's worth noting that most of the pot shops are run by libtards who are finding that, oddly enough, most people would rather continue buying from their local dealer who doesn't seem to mind tax evasion any more than they minded selling illegal substances.</w:t>
      </w:r>
    </w:p>
    <w:p>
      <w:r>
        <w:rPr>
          <w:b/>
          <w:u w:val="single"/>
        </w:rPr>
        <w:t>137250</w:t>
      </w:r>
    </w:p>
    <w:p>
      <w:r>
        <w:t xml:space="preserve">5. </w:t>
        <w:tab/>
        <w:tab/>
        <w:tab/>
        <w:tab/>
        <w:t>&gt;Why would that even matter? Should the law only afford protection to 'the little guy' (i.e. people you like)? That said, it's worth noting that most of the pot shops are run by libtards who are finding that, oddly enough, most people would rather continue buying from their local dealer who doesn't seem to mind tax evasion any more than they minded selling illegal substances.  No, I was just saying in actual application of the law, a nationally-known entity with an easily looked up headquarters would be easier to go after than some small store that isn't breaking any local laws and is thus out of the jurisdiction of anyone that would care.  Though I supposed by that logic, these companies can be operating in areas where it's 100% legal and since there aren't any actual federal laws in place, anyone going after them would similarly be out of their jurisdiction, so the best they can do is go after consumers in 100% illegal areas.</w:t>
      </w:r>
    </w:p>
    <w:p>
      <w:r>
        <w:rPr>
          <w:b/>
          <w:u w:val="single"/>
        </w:rPr>
        <w:t>137251</w:t>
      </w:r>
    </w:p>
    <w:p>
      <w:r>
        <w:t>1. Hilarious. The fact that it was on HuffPostLive makes it extra funny. I bet that Asian cunt thought she was in a beta male safe space.</w:t>
      </w:r>
    </w:p>
    <w:p>
      <w:r>
        <w:rPr>
          <w:b/>
          <w:u w:val="single"/>
        </w:rPr>
        <w:t>137252</w:t>
      </w:r>
    </w:p>
    <w:p>
      <w:r>
        <w:t>1. I never got the straight hating honestly. Sure, it's funny to us in the LGBT community when we joke about straight people being weird, but the joke is we do more weird shit (at least that's how I interpret the jokes.)   Like how can you seriously hate straight people aka a huge majority of the earth's population?</w:t>
      </w:r>
    </w:p>
    <w:p>
      <w:r>
        <w:rPr>
          <w:b/>
          <w:u w:val="single"/>
        </w:rPr>
        <w:t>137253</w:t>
      </w:r>
    </w:p>
    <w:p>
      <w:r>
        <w:t xml:space="preserve">2. </w:t>
        <w:tab/>
        <w:t>Is it bad that i get cautious when it comes to "Haha the cissies n straights" jokes? (coming from someone who's lgbt) I'm trying to slowly unlearn that to an extent and tell myself "It's just a joke, chill" but sometimes telling the difference between jokes and non-jokes are a bit hard</w:t>
      </w:r>
    </w:p>
    <w:p>
      <w:r>
        <w:rPr>
          <w:b/>
          <w:u w:val="single"/>
        </w:rPr>
        <w:t>137254</w:t>
      </w:r>
    </w:p>
    <w:p>
      <w:r>
        <w:t xml:space="preserve">3. </w:t>
        <w:tab/>
        <w:tab/>
        <w:t>That's kinda interesting because I used to throw around the word faggot a lot as a straight person when I was younger, not that I was homophobic or something but just another swear word to use joking around with my friends. When I started being more self aware I completely removed it from my vocabulary. Making anti gay jokes, as much as they can be jokes, just makes you feel like you're doing something wrong so I think it applies to any group. It's just bad to generalize</w:t>
      </w:r>
    </w:p>
    <w:p>
      <w:r>
        <w:rPr>
          <w:b/>
          <w:u w:val="single"/>
        </w:rPr>
        <w:t>137255</w:t>
      </w:r>
    </w:p>
    <w:p>
      <w:r>
        <w:t xml:space="preserve">4. </w:t>
        <w:tab/>
        <w:tab/>
        <w:tab/>
        <w:t>Yeah. I'm still trying to wrap my mind around the fact that it's homophobic, to be honest. I grew up in a situation that was treated homosexuality and "being a faggot" as two different things.</w:t>
      </w:r>
    </w:p>
    <w:p>
      <w:r>
        <w:rPr>
          <w:b/>
          <w:u w:val="single"/>
        </w:rPr>
        <w:t>137256</w:t>
      </w:r>
    </w:p>
    <w:p>
      <w:r>
        <w:t xml:space="preserve">5. </w:t>
        <w:tab/>
        <w:tab/>
        <w:tab/>
        <w:tab/>
        <w:t>I personally find it really weird that people have to say "n-word" but faggot can be said without anyone batting an eye. That's why I just dropped it. I don't like using words that are generally regarded as a slur for an entire marginalized group.</w:t>
      </w:r>
    </w:p>
    <w:p>
      <w:r>
        <w:rPr>
          <w:b/>
          <w:u w:val="single"/>
        </w:rPr>
        <w:t>137257</w:t>
      </w:r>
    </w:p>
    <w:p>
      <w:r>
        <w:t xml:space="preserve">6. </w:t>
        <w:tab/>
        <w:tab/>
        <w:tab/>
        <w:tab/>
        <w:tab/>
        <w:t>Yeah, I don't use it other than in quotes, because I get that it's a slur, but I just never grew up with it being any different than "douche".</w:t>
      </w:r>
    </w:p>
    <w:p>
      <w:r>
        <w:rPr>
          <w:b/>
          <w:u w:val="single"/>
        </w:rPr>
        <w:t>137258</w:t>
      </w:r>
    </w:p>
    <w:p>
      <w:r>
        <w:t xml:space="preserve">7. </w:t>
        <w:tab/>
        <w:tab/>
        <w:tab/>
        <w:tab/>
        <w:tab/>
        <w:tab/>
        <w:t>Ya I get that</w:t>
      </w:r>
    </w:p>
    <w:p>
      <w:r>
        <w:rPr>
          <w:b/>
          <w:u w:val="single"/>
        </w:rPr>
        <w:t>137259</w:t>
      </w:r>
    </w:p>
    <w:p>
      <w:r>
        <w:t>1. I'm gonna go and whitewash some black characters in cartoons because "drawings can't be racist" right?</w:t>
      </w:r>
    </w:p>
    <w:p>
      <w:r>
        <w:rPr>
          <w:b/>
          <w:u w:val="single"/>
        </w:rPr>
        <w:t>137260</w:t>
      </w:r>
    </w:p>
    <w:p>
      <w:r>
        <w:t xml:space="preserve">2. </w:t>
        <w:tab/>
        <w:t>https://imgur.com/gallery/RcW1N 4chan beat you to it, and the result was amazing.</w:t>
      </w:r>
    </w:p>
    <w:p>
      <w:r>
        <w:rPr>
          <w:b/>
          <w:u w:val="single"/>
        </w:rPr>
        <w:t>137261</w:t>
      </w:r>
    </w:p>
    <w:p>
      <w:r>
        <w:t xml:space="preserve">3. </w:t>
        <w:tab/>
        <w:tab/>
        <w:t>Fucking hell, they couldn't tell a rat's ass poking out of the ground from a fucking worm, the bait is so fucking obvious and then they respond to the "racism" of the user with their own edits like, Jesus Tumblr you're embarrassing yourself  Edit: I also have to say that the Steven universe community was a good pick to do this too, it's undoubtedly filled with the most snowflakes and was bound to get atleast a couple of days of responses</w:t>
      </w:r>
    </w:p>
    <w:p>
      <w:r>
        <w:rPr>
          <w:b/>
          <w:u w:val="single"/>
        </w:rPr>
        <w:t>137262</w:t>
      </w:r>
    </w:p>
    <w:p>
      <w:r>
        <w:t xml:space="preserve">4. </w:t>
        <w:tab/>
        <w:tab/>
        <w:tab/>
        <w:t>The best part was that su staff saud it was bait and to ignore it but they could not let it go</w:t>
      </w:r>
    </w:p>
    <w:p>
      <w:r>
        <w:rPr>
          <w:b/>
          <w:u w:val="single"/>
        </w:rPr>
        <w:t>137263</w:t>
      </w:r>
    </w:p>
    <w:p>
      <w:r>
        <w:t xml:space="preserve">5. </w:t>
        <w:tab/>
        <w:tab/>
        <w:tab/>
        <w:tab/>
        <w:t>You can lead a retarded horse to water but you can't make it understand that it's not fucking poison it's just water</w:t>
      </w:r>
    </w:p>
    <w:p>
      <w:r>
        <w:rPr>
          <w:b/>
          <w:u w:val="single"/>
        </w:rPr>
        <w:t>137264</w:t>
      </w:r>
    </w:p>
    <w:p>
      <w:r>
        <w:t>1. For the first two years of his life, Mikey lived with Ms. Buck, who was actively manufacturing and using methamphetamines. The Pediatric Resource Center for Child Abuse and Neglect (PRC) in Peoria, Illinois examined Mikey and documented multiple injuries he incurred while under the care of his mother, including: severe bruising, blunt force trauma, a human bite mark, black eyes, anal bleeding and tear, forehead bruising, rope burns, burned fingers, sores, misplaced hips, and excessive dental problems.  Everyone with a heart please also donate here: https://www.helpussavemikey.com/  To the legal fees to get the father out and this kid out of hell.  I have read into this story extensively and the father is still in prison. The only chance of Mikey being saved is him getting out and getting custody.</w:t>
      </w:r>
    </w:p>
    <w:p>
      <w:r>
        <w:rPr>
          <w:b/>
          <w:u w:val="single"/>
        </w:rPr>
        <w:t>137265</w:t>
      </w:r>
    </w:p>
    <w:p>
      <w:r>
        <w:t xml:space="preserve">2. </w:t>
        <w:tab/>
        <w:t>Why is the dad in prison? For taking him out of state?</w:t>
      </w:r>
    </w:p>
    <w:p>
      <w:r>
        <w:rPr>
          <w:b/>
          <w:u w:val="single"/>
        </w:rPr>
        <w:t>137266</w:t>
      </w:r>
    </w:p>
    <w:p>
      <w:r>
        <w:t xml:space="preserve">3. </w:t>
        <w:tab/>
        <w:tab/>
        <w:t>It's deeper than that. The state was ordering him to come to court to settle the issue. if he had hard evidence  like he said, all he had to do was go to court. They were never trying to take custody, the mother just wanted visitation rights. But he refused to comply and was sent to jail. That's why the mother got custody.</w:t>
      </w:r>
    </w:p>
    <w:p>
      <w:r>
        <w:rPr>
          <w:b/>
          <w:u w:val="single"/>
        </w:rPr>
        <w:t>137267</w:t>
      </w:r>
    </w:p>
    <w:p>
      <w:r>
        <w:t xml:space="preserve">4. </w:t>
        <w:tab/>
        <w:tab/>
        <w:tab/>
        <w:t>You rape and abuse kids you don’t get visitation rights. Unless you’re a feminist pig. Then you get whatever you want for free.</w:t>
      </w:r>
    </w:p>
    <w:p>
      <w:r>
        <w:rPr>
          <w:b/>
          <w:u w:val="single"/>
        </w:rPr>
        <w:t>137268</w:t>
      </w:r>
    </w:p>
    <w:p>
      <w:r>
        <w:t xml:space="preserve">5. </w:t>
        <w:tab/>
        <w:tab/>
        <w:tab/>
        <w:tab/>
        <w:t>Regardless of your opinions of the case, the facts are what matters. He didn't follow the court rules and that's why he lost his kid. The court wouldn't just put a child in the care of a rapist. There needs to be evidence that she did those things.</w:t>
      </w:r>
    </w:p>
    <w:p>
      <w:r>
        <w:rPr>
          <w:b/>
          <w:u w:val="single"/>
        </w:rPr>
        <w:t>137269</w:t>
      </w:r>
    </w:p>
    <w:p>
      <w:r>
        <w:t xml:space="preserve">6. </w:t>
        <w:tab/>
        <w:tab/>
        <w:tab/>
        <w:tab/>
        <w:tab/>
        <w:t>I agree with what you're saying, but what about some woman screaming \#metoo and destroying a man's life? Evidence doesn't seem to matter then.</w:t>
      </w:r>
    </w:p>
    <w:p>
      <w:r>
        <w:rPr>
          <w:b/>
          <w:u w:val="single"/>
        </w:rPr>
        <w:t>137270</w:t>
      </w:r>
    </w:p>
    <w:p>
      <w:r>
        <w:t xml:space="preserve">7. </w:t>
        <w:tab/>
        <w:tab/>
        <w:tab/>
        <w:tab/>
        <w:tab/>
        <w:tab/>
        <w:t>Those women that want to destroy people's lives without evidence are also a problem. That's why it's ridiculous that people here are fine with crucifying someone without the proper evidence.</w:t>
      </w:r>
    </w:p>
    <w:p>
      <w:r>
        <w:rPr>
          <w:b/>
          <w:u w:val="single"/>
        </w:rPr>
        <w:t>137271</w:t>
      </w:r>
    </w:p>
    <w:p>
      <w:r>
        <w:t xml:space="preserve">8. </w:t>
        <w:tab/>
        <w:tab/>
        <w:tab/>
        <w:tab/>
        <w:tab/>
        <w:tab/>
        <w:tab/>
        <w:t>I agree. I still think that women will ease off of the button when a few of them are casualties of this shit.</w:t>
      </w:r>
    </w:p>
    <w:p>
      <w:r>
        <w:rPr>
          <w:b/>
          <w:u w:val="single"/>
        </w:rPr>
        <w:t>137272</w:t>
      </w:r>
    </w:p>
    <w:p>
      <w:r>
        <w:t xml:space="preserve">9. </w:t>
        <w:tab/>
        <w:tab/>
        <w:tab/>
        <w:tab/>
        <w:tab/>
        <w:tab/>
        <w:tab/>
        <w:tab/>
        <w:t>lol retard</w:t>
      </w:r>
    </w:p>
    <w:p>
      <w:r>
        <w:rPr>
          <w:b/>
          <w:u w:val="single"/>
        </w:rPr>
        <w:t>137273</w:t>
      </w:r>
    </w:p>
    <w:p>
      <w:r>
        <w:t>1. I swear to god if I hear "non binary" mentioned again, im just unsubscribing from everything politics related, I literally cannot handle these retards.</w:t>
      </w:r>
    </w:p>
    <w:p>
      <w:r>
        <w:rPr>
          <w:b/>
          <w:u w:val="single"/>
        </w:rPr>
        <w:t>137274</w:t>
      </w:r>
    </w:p>
    <w:p>
      <w:r>
        <w:t xml:space="preserve">2. </w:t>
        <w:tab/>
        <w:t>my bet's that by next year there'll be a full-flown war between trans and NB since the two identities rely on irreconcilably different premises (well, "irreconcilable" if you're a screaming yob)</w:t>
      </w:r>
    </w:p>
    <w:p>
      <w:r>
        <w:rPr>
          <w:b/>
          <w:u w:val="single"/>
        </w:rPr>
        <w:t>137275</w:t>
      </w:r>
    </w:p>
    <w:p>
      <w:r>
        <w:t>1. Sure it was a classless thing to do, but if we arrested everyone for showing a lack of class the jails would be full. I don't see a crime and I think it's petty for the government to get involved because someone got their feelings hurt or wanted to show who's the boss.</w:t>
      </w:r>
    </w:p>
    <w:p>
      <w:r>
        <w:rPr>
          <w:b/>
          <w:u w:val="single"/>
        </w:rPr>
        <w:t>137276</w:t>
      </w:r>
    </w:p>
    <w:p>
      <w:r>
        <w:t xml:space="preserve">2. </w:t>
        <w:tab/>
        <w:t>It wasn't just a note, the paramedics were also subject to verbal abuse.</w:t>
      </w:r>
    </w:p>
    <w:p>
      <w:r>
        <w:rPr>
          <w:b/>
          <w:u w:val="single"/>
        </w:rPr>
        <w:t>137277</w:t>
      </w:r>
    </w:p>
    <w:p>
      <w:r>
        <w:t xml:space="preserve">3. </w:t>
        <w:tab/>
        <w:tab/>
        <w:t>My deepest sympathies to their families in this time of great sorrow.</w:t>
      </w:r>
    </w:p>
    <w:p>
      <w:r>
        <w:rPr>
          <w:b/>
          <w:u w:val="single"/>
        </w:rPr>
        <w:t>137278</w:t>
      </w:r>
    </w:p>
    <w:p>
      <w:r>
        <w:t xml:space="preserve">4. </w:t>
        <w:tab/>
        <w:tab/>
        <w:tab/>
        <w:t>They didn't even report it. They're probably used to fuckasses like her. The police saw it on social media and felt compelled to charge her. It was their choice. In all fairness though, if anyone deserves to not get verbally abused/rude petty notes at work, it's EMS. I think they're trying to make an example of her so people will leave emergency workers alone.   On the flip, a family member is getting into an ambulance, would you prefer the people caring for them have some pretty woman on their mind or your family member?</w:t>
      </w:r>
    </w:p>
    <w:p>
      <w:r>
        <w:rPr>
          <w:b/>
          <w:u w:val="single"/>
        </w:rPr>
        <w:t>137279</w:t>
      </w:r>
    </w:p>
    <w:p>
      <w:r>
        <w:t xml:space="preserve">5. </w:t>
        <w:tab/>
        <w:tab/>
        <w:tab/>
        <w:tab/>
        <w:t>&gt; On the flip, a family member is getting into an ambulance, would you prefer the people caring for them have some pretty woman on their mind or your family member?      I never realized those were my only two choices. Here I was, fool that I am, imagining paramedics too busy being pros to even notice the cunt. Thanks for setting me straight.</w:t>
      </w:r>
    </w:p>
    <w:p>
      <w:r>
        <w:rPr>
          <w:b/>
          <w:u w:val="single"/>
        </w:rPr>
        <w:t>137280</w:t>
      </w:r>
    </w:p>
    <w:p>
      <w:r>
        <w:t xml:space="preserve">6. </w:t>
        <w:tab/>
        <w:tab/>
        <w:tab/>
        <w:tab/>
        <w:tab/>
        <w:t>If only the world were so black and white.  So you would rather have some cunt yelling at the EMTs caring for your family member, than not?  Since it missed ya, my point was that EMTs deserve it less than most other groups of people.  Agree or not, I don't really care.  They save lives of people who deserve it and those who might not.  IDK if this lady deserves jail time, I can see a fine for sure for yelling at them, I'm too lazy to look up the laws on it over there.</w:t>
      </w:r>
    </w:p>
    <w:p>
      <w:r>
        <w:rPr>
          <w:b/>
          <w:u w:val="single"/>
        </w:rPr>
        <w:t>137281</w:t>
      </w:r>
    </w:p>
    <w:p>
      <w:r>
        <w:t>1. Of course its a nigger.</w:t>
      </w:r>
    </w:p>
    <w:p>
      <w:r>
        <w:rPr>
          <w:b/>
          <w:u w:val="single"/>
        </w:rPr>
        <w:t>137282</w:t>
      </w:r>
    </w:p>
    <w:p>
      <w:r>
        <w:t>1. The best way to redpill women will be SJW romance novels.  "Bob looked at Karen for less than 5 seconds.  He admired her ability to do quadratic equations.  Sheepishly Bob asked Karen if he could say hello.  Karen did not consent and called 9/11.".</w:t>
      </w:r>
    </w:p>
    <w:p>
      <w:r>
        <w:rPr>
          <w:b/>
          <w:u w:val="single"/>
        </w:rPr>
        <w:t>137283</w:t>
      </w:r>
    </w:p>
    <w:p>
      <w:r>
        <w:t xml:space="preserve">2. </w:t>
        <w:tab/>
        <w:t>Okay this was hillarious.</w:t>
      </w:r>
    </w:p>
    <w:p>
      <w:r>
        <w:rPr>
          <w:b/>
          <w:u w:val="single"/>
        </w:rPr>
        <w:t>137284</w:t>
      </w:r>
    </w:p>
    <w:p>
      <w:r>
        <w:t xml:space="preserve">3. </w:t>
        <w:tab/>
        <w:tab/>
        <w:t>Sad thing is an intersectionalist feminist will tell you to ask for consent every 3 minutes at least during fucking.  Of course these are dykes trying to make sex so horrible that straight women quit fucking altogether.</w:t>
      </w:r>
    </w:p>
    <w:p>
      <w:r>
        <w:rPr>
          <w:b/>
          <w:u w:val="single"/>
        </w:rPr>
        <w:t>137285</w:t>
      </w:r>
    </w:p>
    <w:p>
      <w:r>
        <w:t>1. This woman has a problem many, many twitter users have. And shes working on fixing it. I can respect that. Looking at some stuff she writes she'll probably still be a retard forever, but I can respect trying to better yourself.   She is already a far superior person to all the other writers of that sphere.  And if it only helps a few people reflect on their own behaviour (&gt;1000 tweets a month? Are you SHITTING me?) then this is a ~~good~~ ok article.</w:t>
      </w:r>
    </w:p>
    <w:p>
      <w:r>
        <w:rPr>
          <w:b/>
          <w:u w:val="single"/>
        </w:rPr>
        <w:t>137286</w:t>
      </w:r>
    </w:p>
    <w:p>
      <w:r>
        <w:t xml:space="preserve">2. </w:t>
        <w:tab/>
        <w:t>&gt; 1000 tweets a month? Are you SHITTING me  Don't forget that is on top of likely 1000s of texts and Facebook messages, and likely Instragram and Snapchat as well.  Literal social media addiction.</w:t>
      </w:r>
    </w:p>
    <w:p>
      <w:r>
        <w:rPr>
          <w:b/>
          <w:u w:val="single"/>
        </w:rPr>
        <w:t>137287</w:t>
      </w:r>
    </w:p>
    <w:p>
      <w:r>
        <w:t>1. The OGFT [faggots](https://np.reddit.com/r/onguardforthee/comments/9scu87/meet_the_canadian_soldiers_behind_a_white/e8o9eu2) are already acting like they're detectives that got to the bottom of these "alt right hate symbols."   It's mind boggling that they're so adament that when it comes to wearing hijabs, killing babies, gay parades and crosswalks, or letting kids be trannies we can't say anything because "it doesn't affect us" but when these entrepreneurs and soldiers are selling stuff to willing buyers in transactions that have nothing to do with them they get high and mighty saying it must be shut down. Fucking hypocrits.</w:t>
      </w:r>
    </w:p>
    <w:p>
      <w:r>
        <w:rPr>
          <w:b/>
          <w:u w:val="single"/>
        </w:rPr>
        <w:t>137288</w:t>
      </w:r>
    </w:p>
    <w:p>
      <w:r>
        <w:t xml:space="preserve">2. </w:t>
        <w:tab/>
        <w:t>Funny that guy uses a Simpsons reference as they sound like one of the potentially two fags that cried and got apu kicked off the Simpsons.</w:t>
      </w:r>
    </w:p>
    <w:p>
      <w:r>
        <w:rPr>
          <w:b/>
          <w:u w:val="single"/>
        </w:rPr>
        <w:t>137289</w:t>
      </w:r>
    </w:p>
    <w:p>
      <w:r>
        <w:t xml:space="preserve">3. </w:t>
        <w:tab/>
        <w:t>They are nasty folks</w:t>
      </w:r>
    </w:p>
    <w:p>
      <w:r>
        <w:rPr>
          <w:b/>
          <w:u w:val="single"/>
        </w:rPr>
        <w:t>137290</w:t>
      </w:r>
    </w:p>
    <w:p>
      <w:r>
        <w:t>1. Always knew I liked Lydia.</w:t>
      </w:r>
    </w:p>
    <w:p>
      <w:r>
        <w:rPr>
          <w:b/>
          <w:u w:val="single"/>
        </w:rPr>
        <w:t>137291</w:t>
      </w:r>
    </w:p>
    <w:p>
      <w:r>
        <w:t xml:space="preserve">2. </w:t>
        <w:tab/>
        <w:t>Shut up, Lydia!</w:t>
      </w:r>
    </w:p>
    <w:p>
      <w:r>
        <w:rPr>
          <w:b/>
          <w:u w:val="single"/>
        </w:rPr>
        <w:t>137292</w:t>
      </w:r>
    </w:p>
    <w:p>
      <w:r>
        <w:t xml:space="preserve">3. </w:t>
        <w:tab/>
        <w:tab/>
        <w:t>We always watch Dick van Dyke.</w:t>
      </w:r>
    </w:p>
    <w:p>
      <w:r>
        <w:rPr>
          <w:b/>
          <w:u w:val="single"/>
        </w:rPr>
        <w:t>137293</w:t>
      </w:r>
    </w:p>
    <w:p>
      <w:r>
        <w:t xml:space="preserve">4. </w:t>
        <w:tab/>
        <w:tab/>
        <w:tab/>
        <w:t>She always takes the Dick van Dyke</w:t>
      </w:r>
    </w:p>
    <w:p>
      <w:r>
        <w:rPr>
          <w:b/>
          <w:u w:val="single"/>
        </w:rPr>
        <w:t>137294</w:t>
      </w:r>
    </w:p>
    <w:p>
      <w:r>
        <w:t>1. arab men don't take any kind of shit</w:t>
      </w:r>
    </w:p>
    <w:p>
      <w:r>
        <w:rPr>
          <w:b/>
          <w:u w:val="single"/>
        </w:rPr>
        <w:t>137295</w:t>
      </w:r>
    </w:p>
    <w:p>
      <w:r>
        <w:t xml:space="preserve">2. </w:t>
        <w:tab/>
        <w:t>https://youtu.be/c8EHcnhITfg</w:t>
      </w:r>
    </w:p>
    <w:p>
      <w:r>
        <w:rPr>
          <w:b/>
          <w:u w:val="single"/>
        </w:rPr>
        <w:t>137296</w:t>
      </w:r>
    </w:p>
    <w:p>
      <w:r>
        <w:t xml:space="preserve">3. </w:t>
        <w:tab/>
        <w:tab/>
        <w:t>"IslamLive" also that white dude is embarrassingly craven. Should have just KOd the cunt.</w:t>
      </w:r>
    </w:p>
    <w:p>
      <w:r>
        <w:rPr>
          <w:b/>
          <w:u w:val="single"/>
        </w:rPr>
        <w:t>137297</w:t>
      </w:r>
    </w:p>
    <w:p>
      <w:r>
        <w:t>1. Man give this one a rest already. She didn't kill him in cold blood. In fact he had to convince her to do this prank. Like I said in the last post about this girl. There are plenty of examples of pussy passes where you don't need to try and spin this one into a pussy pass. Just chill.</w:t>
      </w:r>
    </w:p>
    <w:p>
      <w:r>
        <w:rPr>
          <w:b/>
          <w:u w:val="single"/>
        </w:rPr>
        <w:t>137298</w:t>
      </w:r>
    </w:p>
    <w:p>
      <w:r>
        <w:t xml:space="preserve">2. </w:t>
        <w:tab/>
        <w:t>Being ignorant of firearm safety is not a defense</w:t>
      </w:r>
    </w:p>
    <w:p>
      <w:r>
        <w:rPr>
          <w:b/>
          <w:u w:val="single"/>
        </w:rPr>
        <w:t>137299</w:t>
      </w:r>
    </w:p>
    <w:p>
      <w:r>
        <w:t xml:space="preserve">3. </w:t>
        <w:tab/>
        <w:tab/>
        <w:t>No shit</w:t>
      </w:r>
    </w:p>
    <w:p>
      <w:r>
        <w:rPr>
          <w:b/>
          <w:u w:val="single"/>
        </w:rPr>
        <w:t>137300</w:t>
      </w:r>
    </w:p>
    <w:p>
      <w:r>
        <w:t xml:space="preserve">4. </w:t>
        <w:tab/>
        <w:tab/>
        <w:tab/>
        <w:t>That's what you are arguing. Agreeing to shoot in the direction of someone and then say "I didn't know that could happen! We tested it!" is not a defense.</w:t>
      </w:r>
    </w:p>
    <w:p>
      <w:r>
        <w:rPr>
          <w:b/>
          <w:u w:val="single"/>
        </w:rPr>
        <w:t>137301</w:t>
      </w:r>
    </w:p>
    <w:p>
      <w:r>
        <w:t xml:space="preserve">5. </w:t>
        <w:tab/>
        <w:tab/>
        <w:tab/>
        <w:tab/>
        <w:t>That's what you are saying I'm arguing. I'm saying she didn't kill him in cold blood. It wasn't murder it was a manslaughter case. Glad I could clear that up for you.</w:t>
      </w:r>
    </w:p>
    <w:p>
      <w:r>
        <w:rPr>
          <w:b/>
          <w:u w:val="single"/>
        </w:rPr>
        <w:t>137302</w:t>
      </w:r>
    </w:p>
    <w:p>
      <w:r>
        <w:t xml:space="preserve">6. </w:t>
        <w:tab/>
        <w:tab/>
        <w:tab/>
        <w:tab/>
        <w:tab/>
        <w:t>Nope. That is what you are arguing. 90 days is an appropriate sentence for manslaughter. Glad you cleared that up.</w:t>
      </w:r>
    </w:p>
    <w:p>
      <w:r>
        <w:rPr>
          <w:b/>
          <w:u w:val="single"/>
        </w:rPr>
        <w:t>137303</w:t>
      </w:r>
    </w:p>
    <w:p>
      <w:r>
        <w:t xml:space="preserve">7. </w:t>
        <w:tab/>
        <w:tab/>
        <w:tab/>
        <w:tab/>
        <w:tab/>
        <w:tab/>
        <w:t>You're dense as fuck. He's literally telling you what he's arguing, and he is right he is arguing that. You're just so retarded that you somehow can't see it.</w:t>
      </w:r>
    </w:p>
    <w:p>
      <w:r>
        <w:rPr>
          <w:b/>
          <w:u w:val="single"/>
        </w:rPr>
        <w:t>137304</w:t>
      </w:r>
    </w:p>
    <w:p>
      <w:r>
        <w:t>1. they should stop trying normalize tranny faggots.</w:t>
      </w:r>
    </w:p>
    <w:p>
      <w:r>
        <w:rPr>
          <w:b/>
          <w:u w:val="single"/>
        </w:rPr>
        <w:t>137305</w:t>
      </w:r>
    </w:p>
    <w:p>
      <w:r>
        <w:t xml:space="preserve">2. </w:t>
        <w:tab/>
        <w:t>Go back to /pol/</w:t>
      </w:r>
    </w:p>
    <w:p>
      <w:r>
        <w:rPr>
          <w:b/>
          <w:u w:val="single"/>
        </w:rPr>
        <w:t>137306</w:t>
      </w:r>
    </w:p>
    <w:p>
      <w:r>
        <w:t xml:space="preserve">3. </w:t>
        <w:tab/>
        <w:tab/>
        <w:t>[removed]</w:t>
      </w:r>
    </w:p>
    <w:p>
      <w:r>
        <w:rPr>
          <w:b/>
          <w:u w:val="single"/>
        </w:rPr>
        <w:t>137307</w:t>
      </w:r>
    </w:p>
    <w:p>
      <w:r>
        <w:t xml:space="preserve">4. </w:t>
        <w:tab/>
        <w:tab/>
        <w:tab/>
        <w:t>Your submission or comment was removed for the following reason(s):   ---  ---  **[Rule 3B](https://www.reddit.com/r/TumblrInAction/wiki/the_tia_rulebook#wiki_b.29_treat_your_fellow_shitlords_excellently.): You need to treat your fellow shitlords excellently.**  &gt; Have discussions with respect to the person behind the username. It's okay to disagree, but don't get hostile or start brazenly insulting others. TiA isn't a safe space, but that doesn't give you a pass to be uncivil.  ---    ---  If you have any questions or comments about this action, **Use this link to send us a mod mail message** [here](https://www.reddit.com/message/compose?to=%2Fr%2FTumblrInAction&amp;subject=About my removed submission&amp;message=I'm writing to you about the following removal: https://www.reddit.com/r/TumblrInAction/comments/9lgx0c/-/e77cga8/. %0D%0DMy issue is:).     **Any PM sent to individual mods about this action will likely be ignored.  Mod mail is the proper channel and will be your best bet for any appeals, so please use the link above.**</w:t>
      </w:r>
    </w:p>
    <w:p>
      <w:r>
        <w:rPr>
          <w:b/>
          <w:u w:val="single"/>
        </w:rPr>
        <w:t>137308</w:t>
      </w:r>
    </w:p>
    <w:p>
      <w:r>
        <w:t>1. Their avatars on the top look 20 years younger than they actually look.</w:t>
      </w:r>
    </w:p>
    <w:p>
      <w:r>
        <w:rPr>
          <w:b/>
          <w:u w:val="single"/>
        </w:rPr>
        <w:t>137309</w:t>
      </w:r>
    </w:p>
    <w:p>
      <w:r>
        <w:t xml:space="preserve">2. </w:t>
        <w:tab/>
        <w:t>And 40 pounds lighter</w:t>
      </w:r>
    </w:p>
    <w:p>
      <w:r>
        <w:rPr>
          <w:b/>
          <w:u w:val="single"/>
        </w:rPr>
        <w:t>137310</w:t>
      </w:r>
    </w:p>
    <w:p>
      <w:r>
        <w:t xml:space="preserve">3. </w:t>
        <w:tab/>
        <w:tab/>
        <w:t>And 9 points more attractive. On a 1-to-10 scale.</w:t>
      </w:r>
    </w:p>
    <w:p>
      <w:r>
        <w:rPr>
          <w:b/>
          <w:u w:val="single"/>
        </w:rPr>
        <w:t>137311</w:t>
      </w:r>
    </w:p>
    <w:p>
      <w:r>
        <w:t xml:space="preserve">4. </w:t>
        <w:tab/>
        <w:tab/>
        <w:tab/>
        <w:t>We are all banned from Two X chromosomes on this blessed day.</w:t>
      </w:r>
    </w:p>
    <w:p>
      <w:r>
        <w:rPr>
          <w:b/>
          <w:u w:val="single"/>
        </w:rPr>
        <w:t>137312</w:t>
      </w:r>
    </w:p>
    <w:p>
      <w:r>
        <w:t xml:space="preserve">5. </w:t>
        <w:tab/>
        <w:tab/>
        <w:tab/>
        <w:tab/>
        <w:t>Getting banned from that sub is like being banned from the special Olympics for not being retarded.</w:t>
      </w:r>
    </w:p>
    <w:p>
      <w:r>
        <w:rPr>
          <w:b/>
          <w:u w:val="single"/>
        </w:rPr>
        <w:t>137313</w:t>
      </w:r>
    </w:p>
    <w:p>
      <w:r>
        <w:t xml:space="preserve">6. </w:t>
        <w:tab/>
        <w:tab/>
        <w:tab/>
        <w:tab/>
        <w:tab/>
        <w:t>First time I've seen a comment get reposted in the same post as the OC.</w:t>
      </w:r>
    </w:p>
    <w:p>
      <w:r>
        <w:rPr>
          <w:b/>
          <w:u w:val="single"/>
        </w:rPr>
        <w:t>137314</w:t>
      </w:r>
    </w:p>
    <w:p>
      <w:r>
        <w:t xml:space="preserve">7. </w:t>
        <w:tab/>
        <w:tab/>
        <w:tab/>
        <w:tab/>
        <w:tab/>
        <w:tab/>
        <w:t>i thought I'd already read that...</w:t>
      </w:r>
    </w:p>
    <w:p>
      <w:r>
        <w:rPr>
          <w:b/>
          <w:u w:val="single"/>
        </w:rPr>
        <w:t>137315</w:t>
      </w:r>
    </w:p>
    <w:p>
      <w:r>
        <w:t xml:space="preserve">8. </w:t>
        <w:tab/>
        <w:tab/>
        <w:tab/>
        <w:tab/>
        <w:tab/>
        <w:t>Dude wtf. I laughed so hard I woke my kids.</w:t>
      </w:r>
    </w:p>
    <w:p>
      <w:r>
        <w:rPr>
          <w:b/>
          <w:u w:val="single"/>
        </w:rPr>
        <w:t>137316</w:t>
      </w:r>
    </w:p>
    <w:p>
      <w:r>
        <w:t xml:space="preserve">9. </w:t>
        <w:tab/>
        <w:tab/>
        <w:tab/>
        <w:tab/>
        <w:tab/>
        <w:t>At this point it feels like its /r/ThreeXChromosomes.</w:t>
      </w:r>
    </w:p>
    <w:p>
      <w:r>
        <w:rPr>
          <w:b/>
          <w:u w:val="single"/>
        </w:rPr>
        <w:t>137317</w:t>
      </w:r>
    </w:p>
    <w:p>
      <w:r>
        <w:t>1. No prison, 45 days in jail, and not signing up for the sex offenders' registry, that's a pussy pass. This is another example of women not being expected to take responsiblity for their actions.</w:t>
      </w:r>
    </w:p>
    <w:p>
      <w:r>
        <w:rPr>
          <w:b/>
          <w:u w:val="single"/>
        </w:rPr>
        <w:t>137318</w:t>
      </w:r>
    </w:p>
    <w:p>
      <w:r>
        <w:t xml:space="preserve">2. </w:t>
        <w:tab/>
        <w:t>I agree that it's not nearly heavy enough, but at least it's a move in a better direction than most precedent.  I think there should be a separate registry for confessed/proven false accusers, one which includes people who commit other major forms of perjury that cause harms to others, because it's fair for them to be marked forever for being willing to abuse power over others and violate others' autonomy and rights. Just like sex offenders.  Edit: I found something interesting, at least there's a website trying to accomplish this same purpose independently. [http://register-her.net/-/mary-t-zolkowski](http://register-her.net/-/mary-t-zolkowski)</w:t>
      </w:r>
    </w:p>
    <w:p>
      <w:r>
        <w:rPr>
          <w:b/>
          <w:u w:val="single"/>
        </w:rPr>
        <w:t>137319</w:t>
      </w:r>
    </w:p>
    <w:p>
      <w:r>
        <w:t xml:space="preserve">3. </w:t>
        <w:tab/>
        <w:tab/>
        <w:t>I still think sex offenders. She should feel shame as she goes door to door and explains to rational full-grown adults that she is not to be trusted to be alone with a man, lest she make up more bullshit. She should have to do this with her employer so the male employees can be sure to never be around her without witnesses to deflect her possible fabrications.</w:t>
      </w:r>
    </w:p>
    <w:p>
      <w:r>
        <w:rPr>
          <w:b/>
          <w:u w:val="single"/>
        </w:rPr>
        <w:t>137320</w:t>
      </w:r>
    </w:p>
    <w:p>
      <w:r>
        <w:t xml:space="preserve">4. </w:t>
        <w:tab/>
        <w:tab/>
        <w:tab/>
        <w:t>Then again a few blogs with her info and links to the case would also do the trick.  She definitely deserves the exposure for being such a cunt.</w:t>
      </w:r>
    </w:p>
    <w:p>
      <w:r>
        <w:rPr>
          <w:b/>
          <w:u w:val="single"/>
        </w:rPr>
        <w:t>137321</w:t>
      </w:r>
    </w:p>
    <w:p>
      <w:r>
        <w:t xml:space="preserve">5. </w:t>
        <w:tab/>
        <w:t>She may have lied about being raped but if you read the article you'll see that she did not actually name any names or try to put anyone else in jail.   she simply lied that she was raped and got caught in her lie. So while lying about being raped is bad, at least she didnt try to put someone else in jail.</w:t>
      </w:r>
    </w:p>
    <w:p>
      <w:r>
        <w:rPr>
          <w:b/>
          <w:u w:val="single"/>
        </w:rPr>
        <w:t>137322</w:t>
      </w:r>
    </w:p>
    <w:p>
      <w:r>
        <w:t xml:space="preserve">6. </w:t>
        <w:tab/>
        <w:tab/>
        <w:t>Did you even read the article? She accused TWO guys, they were both interrogated.</w:t>
      </w:r>
    </w:p>
    <w:p>
      <w:r>
        <w:rPr>
          <w:b/>
          <w:u w:val="single"/>
        </w:rPr>
        <w:t>137323</w:t>
      </w:r>
    </w:p>
    <w:p>
      <w:r>
        <w:t xml:space="preserve">7. </w:t>
        <w:tab/>
        <w:tab/>
        <w:tab/>
        <w:t>No, she didn't. She named one, and that was because police went back and re-questioned her. She also said she didn't want to implicate him.  Look, she's a cunt for sure, but don't change the narrative. She definitely deserves more jail time than 45 days.</w:t>
      </w:r>
    </w:p>
    <w:p>
      <w:r>
        <w:rPr>
          <w:b/>
          <w:u w:val="single"/>
        </w:rPr>
        <w:t>137324</w:t>
      </w:r>
    </w:p>
    <w:p>
      <w:r>
        <w:t>1. The cunt is a German.  I would not be surprised if Germany has anti-stalking laws in place or tip lines to handle these types of cunts.  All it would take would be German nationals to start reporting the lady to the police for harassment and she'd get a nice Stasi visit telling her to back off and problem solved.</w:t>
      </w:r>
    </w:p>
    <w:p>
      <w:r>
        <w:rPr>
          <w:b/>
          <w:u w:val="single"/>
        </w:rPr>
        <w:t>137325</w:t>
      </w:r>
    </w:p>
    <w:p>
      <w:r>
        <w:t>1. "you don't know who you're dealing with..." 😂😂😂</w:t>
      </w:r>
    </w:p>
    <w:p>
      <w:r>
        <w:rPr>
          <w:b/>
          <w:u w:val="single"/>
        </w:rPr>
        <w:t>137326</w:t>
      </w:r>
    </w:p>
    <w:p>
      <w:r>
        <w:t xml:space="preserve">2. </w:t>
        <w:tab/>
        <w:t>"Nah, but I can make a pretty good guess based on your clothes and parking etiquette that I'm dealing with a self-centered narcissistic cunt."</w:t>
      </w:r>
    </w:p>
    <w:p>
      <w:r>
        <w:rPr>
          <w:b/>
          <w:u w:val="single"/>
        </w:rPr>
        <w:t>137327</w:t>
      </w:r>
    </w:p>
    <w:p>
      <w:r>
        <w:t>1. Holy shit I was there. This was in the Lionel-Groulx station in Montreal, they were switching between the orange and green lines at around 12pm. I had my headphones on and I just saw a woman yell across the metro to a guy in a grey hoodie that just took pictures of her and gave her the middle finger. I remember being thoroughly confused because she kept screaming despite being on different floors.</w:t>
      </w:r>
    </w:p>
    <w:p>
      <w:r>
        <w:rPr>
          <w:b/>
          <w:u w:val="single"/>
        </w:rPr>
        <w:t>137328</w:t>
      </w:r>
    </w:p>
    <w:p>
      <w:r>
        <w:t xml:space="preserve">2. </w:t>
        <w:tab/>
        <w:t>why does this retarded shit keep happening in canada?  Also, was this a normal looking woman.. (aside from the insane behaviour)</w:t>
      </w:r>
    </w:p>
    <w:p>
      <w:r>
        <w:rPr>
          <w:b/>
          <w:u w:val="single"/>
        </w:rPr>
        <w:t>137329</w:t>
      </w:r>
    </w:p>
    <w:p>
      <w:r>
        <w:t xml:space="preserve">3. </w:t>
        <w:tab/>
        <w:tab/>
        <w:t>The same reason you also find way more mentally challenged people on the bus or metro here. Canada (or just Montreal, I don’t know) is more accepting of that.  Unfortunately no, she was just a white woman in her early twenties. She looked crazy, but I think that was just because her eyes were wide and she kept screaming her lungs out.</w:t>
      </w:r>
    </w:p>
    <w:p>
      <w:r>
        <w:rPr>
          <w:b/>
          <w:u w:val="single"/>
        </w:rPr>
        <w:t>137330</w:t>
      </w:r>
    </w:p>
    <w:p>
      <w:r>
        <w:t>1. The mods here suck. They look for any excuse to remove content.  Mods in general are just shit. Too much autism, not enough actual familiarity with interpersonal dynamics to make valid judgments on what is and isn't a valid discussion.</w:t>
      </w:r>
    </w:p>
    <w:p>
      <w:r>
        <w:rPr>
          <w:b/>
          <w:u w:val="single"/>
        </w:rPr>
        <w:t>137331</w:t>
      </w:r>
    </w:p>
    <w:p>
      <w:r>
        <w:t xml:space="preserve">2. </w:t>
        <w:tab/>
        <w:t>\&gt;"you guys suck!"  \&gt;am I the cunt? no, surely it's the mods who are cunts and not me!</w:t>
      </w:r>
    </w:p>
    <w:p>
      <w:r>
        <w:rPr>
          <w:b/>
          <w:u w:val="single"/>
        </w:rPr>
        <w:t>137332</w:t>
      </w:r>
    </w:p>
    <w:p>
      <w:r>
        <w:t>1. &gt;"A former male employee was allowed to remain in a position of leadership despite regularly making sexual comments in the workplace and drugging and raping another Riot Games employee," the suit states.  Let that sink in. This is the company that will throw a bitchfit on you "being toxic". I hope those hypocritical, sanctimonious cunts crash and burn, lol. Literally rapists against calling someone a faggot.</w:t>
      </w:r>
    </w:p>
    <w:p>
      <w:r>
        <w:rPr>
          <w:b/>
          <w:u w:val="single"/>
        </w:rPr>
        <w:t>137333</w:t>
      </w:r>
    </w:p>
    <w:p>
      <w:r>
        <w:t xml:space="preserve">2. </w:t>
        <w:tab/>
        <w:t>&gt;     This is the company that will throw a bitchfit on you "being toxic". [..] Literally rapists against calling someone a faggot.  Why in hell would you compare rape and calling someone names in a video game? The fact that you shouldn't do either doesn't equalize those things ergo does not make them hypocritical in any way. Are you telling me that because someone, for example, murdered a person he cannot say that stealing is wrong? What kind of sick logic is this?</w:t>
      </w:r>
    </w:p>
    <w:p>
      <w:r>
        <w:rPr>
          <w:b/>
          <w:u w:val="single"/>
        </w:rPr>
        <w:t>137334</w:t>
      </w:r>
    </w:p>
    <w:p>
      <w:r>
        <w:t>1. How about fucking cunt, can I call you fucking cunt? because you are a fucking cunt.</w:t>
      </w:r>
    </w:p>
    <w:p>
      <w:r>
        <w:rPr>
          <w:b/>
          <w:u w:val="single"/>
        </w:rPr>
        <w:t>137335</w:t>
      </w:r>
    </w:p>
    <w:p>
      <w:r>
        <w:t>1. Got challenged by an Alpha; failed, looked lame as fuck in front of a bunch of Facebook thots, and then posted about it on Reddit for a few hundo karma lol. You need to shape your shit up, Babe.</w:t>
      </w:r>
    </w:p>
    <w:p>
      <w:r>
        <w:rPr>
          <w:b/>
          <w:u w:val="single"/>
        </w:rPr>
        <w:t>137336</w:t>
      </w:r>
    </w:p>
    <w:p>
      <w:r>
        <w:t xml:space="preserve">2. </w:t>
        <w:tab/>
        <w:t>A real alpha who married a fat pig, bathed in her sweat to create a fat fugly child and bathes in his wife's fat and gloats to other guys about it. Yup. Real alpha.   I love posting this stuff on Reddit. I get high on Karma. The higher I go the higher I get nomsayin?   Oh and don't call me babe, it's sexual harassment.</w:t>
      </w:r>
    </w:p>
    <w:p>
      <w:r>
        <w:rPr>
          <w:b/>
          <w:u w:val="single"/>
        </w:rPr>
        <w:t>137337</w:t>
      </w:r>
    </w:p>
    <w:p>
      <w:r>
        <w:t xml:space="preserve">3. </w:t>
        <w:tab/>
        <w:tab/>
        <w:t>Lol he might not be an alpha but he's more alpha than you. Straight clowned your lame ass</w:t>
      </w:r>
    </w:p>
    <w:p>
      <w:r>
        <w:rPr>
          <w:b/>
          <w:u w:val="single"/>
        </w:rPr>
        <w:t>137338</w:t>
      </w:r>
    </w:p>
    <w:p>
      <w:r>
        <w:t xml:space="preserve">4. </w:t>
        <w:tab/>
        <w:tab/>
        <w:tab/>
        <w:t>Make up your mind mate. First he's your declared alpha and now he might not be. Fucking hell you're BPD. You do sound like a woman though so I guess it makes sense. Mental illness is your natural state.  U mad cos my karma's bigger than yours innit?</w:t>
      </w:r>
    </w:p>
    <w:p>
      <w:r>
        <w:rPr>
          <w:b/>
          <w:u w:val="single"/>
        </w:rPr>
        <w:t>137339</w:t>
      </w:r>
    </w:p>
    <w:p>
      <w:r>
        <w:t xml:space="preserve">5. </w:t>
        <w:tab/>
        <w:tab/>
        <w:tab/>
        <w:tab/>
        <w:t>Dude, you're retarded. Take an L and piss off, you're irrelevant.</w:t>
      </w:r>
    </w:p>
    <w:p>
      <w:r>
        <w:rPr>
          <w:b/>
          <w:u w:val="single"/>
        </w:rPr>
        <w:t>137340</w:t>
      </w:r>
    </w:p>
    <w:p>
      <w:r>
        <w:t xml:space="preserve">6. </w:t>
        <w:tab/>
        <w:tab/>
        <w:tab/>
        <w:tab/>
        <w:tab/>
        <w:t>Oh Ace Allen. I could say the same thing about your YouTube channel. 0 Subscribers. Or your own subreddit. 4 subscribers (those are your 4 personalities right?)   It's hard out there for a diva like you isn't it?  Or the fact that whenever you make a post it gets removed lmao. I mean to be a good troll you have to lay it in subtle but you go in thick and stick out like a sore thumb.   Just lol at anyone who trolls with "I pooped my pants at work and my boss sent me home" Just lmao. Creativity of a bloody nat.</w:t>
      </w:r>
    </w:p>
    <w:p>
      <w:r>
        <w:rPr>
          <w:b/>
          <w:u w:val="single"/>
        </w:rPr>
        <w:t>137341</w:t>
      </w:r>
    </w:p>
    <w:p>
      <w:r>
        <w:t>1. Yeah Spanish-speaking people obsessed with this retarded inclusive language BS are starting to change the O's, E's and A's, which denote gender, to X's.  Example: niña/niño (girl/boy) --&gt; niñx  Which is really stupid because how the fuck are you going to pronounce that when you speak?</w:t>
      </w:r>
    </w:p>
    <w:p>
      <w:r>
        <w:rPr>
          <w:b/>
          <w:u w:val="single"/>
        </w:rPr>
        <w:t>137342</w:t>
      </w:r>
    </w:p>
    <w:p>
      <w:r>
        <w:t xml:space="preserve">2. </w:t>
        <w:tab/>
        <w:t>Even more retarded because depending on where you are the pronunciation of x varies a lot from ‘h’ to ‘sh’</w:t>
      </w:r>
    </w:p>
    <w:p>
      <w:r>
        <w:rPr>
          <w:b/>
          <w:u w:val="single"/>
        </w:rPr>
        <w:t>137343</w:t>
      </w:r>
    </w:p>
    <w:p>
      <w:r>
        <w:t>1. No white knights I see.</w:t>
      </w:r>
    </w:p>
    <w:p>
      <w:r>
        <w:rPr>
          <w:b/>
          <w:u w:val="single"/>
        </w:rPr>
        <w:t>137344</w:t>
      </w:r>
    </w:p>
    <w:p>
      <w:r>
        <w:t xml:space="preserve">2. </w:t>
        <w:tab/>
        <w:t>Would you take up for that nasty cunt?</w:t>
      </w:r>
    </w:p>
    <w:p>
      <w:r>
        <w:rPr>
          <w:b/>
          <w:u w:val="single"/>
        </w:rPr>
        <w:t>137345</w:t>
      </w:r>
    </w:p>
    <w:p>
      <w:r>
        <w:t>1. Where is the PPD?</w:t>
      </w:r>
    </w:p>
    <w:p>
      <w:r>
        <w:rPr>
          <w:b/>
          <w:u w:val="single"/>
        </w:rPr>
        <w:t>137346</w:t>
      </w:r>
    </w:p>
    <w:p>
      <w:r>
        <w:t xml:space="preserve">2. </w:t>
        <w:tab/>
        <w:t>There isn't one, and it should be removed.</w:t>
      </w:r>
    </w:p>
    <w:p>
      <w:r>
        <w:rPr>
          <w:b/>
          <w:u w:val="single"/>
        </w:rPr>
        <w:t>137347</w:t>
      </w:r>
    </w:p>
    <w:p>
      <w:r>
        <w:t xml:space="preserve">3. </w:t>
        <w:tab/>
        <w:tab/>
        <w:t>This post is more of a 'this is why this sub exists' and not 'this is what belongs is this sub'</w:t>
      </w:r>
    </w:p>
    <w:p>
      <w:r>
        <w:rPr>
          <w:b/>
          <w:u w:val="single"/>
        </w:rPr>
        <w:t>137348</w:t>
      </w:r>
    </w:p>
    <w:p>
      <w:r>
        <w:t xml:space="preserve">4. </w:t>
        <w:tab/>
        <w:tab/>
        <w:tab/>
        <w:t>If you mean "this sub exists because the people who circlejerk here are all borderline retarded illiterates" then you have a point.  Jesus christ you people are just dumb and uneducated about everything.</w:t>
      </w:r>
    </w:p>
    <w:p>
      <w:r>
        <w:rPr>
          <w:b/>
          <w:u w:val="single"/>
        </w:rPr>
        <w:t>137349</w:t>
      </w:r>
    </w:p>
    <w:p>
      <w:r>
        <w:t xml:space="preserve">5. </w:t>
        <w:tab/>
        <w:tab/>
        <w:tab/>
        <w:tab/>
        <w:t>Found the feminist.</w:t>
      </w:r>
    </w:p>
    <w:p>
      <w:r>
        <w:rPr>
          <w:b/>
          <w:u w:val="single"/>
        </w:rPr>
        <w:t>137350</w:t>
      </w:r>
    </w:p>
    <w:p>
      <w:r>
        <w:t xml:space="preserve">6. </w:t>
        <w:tab/>
        <w:tab/>
        <w:tab/>
        <w:tab/>
        <w:t>ohh noesssss....   you realize your very own twox will be banning you for commenting here, right?</w:t>
      </w:r>
    </w:p>
    <w:p>
      <w:r>
        <w:rPr>
          <w:b/>
          <w:u w:val="single"/>
        </w:rPr>
        <w:t>137351</w:t>
      </w:r>
    </w:p>
    <w:p>
      <w:r>
        <w:t xml:space="preserve">7. </w:t>
        <w:tab/>
        <w:tab/>
        <w:tab/>
        <w:tab/>
        <w:t>You forgot to capitalize the word Christ, smarty pants.</w:t>
      </w:r>
    </w:p>
    <w:p>
      <w:r>
        <w:rPr>
          <w:b/>
          <w:u w:val="single"/>
        </w:rPr>
        <w:t>137352</w:t>
      </w:r>
    </w:p>
    <w:p>
      <w:r>
        <w:t>1. &gt; It really is just a question of performance and voicework. Kassandra’s Melissanthi Mahut is stellar, while Alexios’ Michael Antonakos is just not on the same level, though I don’t mean to pick on him personally.  They always fucking do this man. Denigrate the male voice actor. It's so contrived and shitty of them. They're doing it for political reasons. Like, male shep voice actor was good, but got this all the time.</w:t>
      </w:r>
    </w:p>
    <w:p>
      <w:r>
        <w:rPr>
          <w:b/>
          <w:u w:val="single"/>
        </w:rPr>
        <w:t>137353</w:t>
      </w:r>
    </w:p>
    <w:p>
      <w:r>
        <w:t xml:space="preserve">2. </w:t>
        <w:tab/>
        <w:t>I just want the option to play big scary guys with rough voices, especially in rpgs. The closest I got is Doomguy I guess, and surprisingly showing how much personality you can do with gestures and without showing the face of the character.  Voice acted protagonist was one of the big mistakes of Fallout 4. Basically ruins the one core thing about older Bethesda format and why people keep playing them with different characters. Now the character always sounds and replies like he's from Joss Whedon film.   I want Frank Castle, Gray Fox, Kratos and non-cucked B.J Blazkowicz do the return as male voices.</w:t>
      </w:r>
    </w:p>
    <w:p>
      <w:r>
        <w:rPr>
          <w:b/>
          <w:u w:val="single"/>
        </w:rPr>
        <w:t>137354</w:t>
      </w:r>
    </w:p>
    <w:p>
      <w:r>
        <w:t xml:space="preserve">3. </w:t>
        <w:tab/>
        <w:tab/>
        <w:t>No retard dialogue means no sale</w:t>
      </w:r>
    </w:p>
    <w:p>
      <w:r>
        <w:rPr>
          <w:b/>
          <w:u w:val="single"/>
        </w:rPr>
        <w:t>137355</w:t>
      </w:r>
    </w:p>
    <w:p>
      <w:r>
        <w:t xml:space="preserve">4. </w:t>
        <w:tab/>
        <w:t>I literally restarted Mass Effect 1 about 3 hours into the game because male shep's voice was so lifeless. I'm sure there are people that prefer male shep but acting like anyone who says his voice acting was poor is doing so for ideological reasons is retarded.  &amp;#x200B;  Still got to romance Liara either way.</w:t>
      </w:r>
    </w:p>
    <w:p>
      <w:r>
        <w:rPr>
          <w:b/>
          <w:u w:val="single"/>
        </w:rPr>
        <w:t>137356</w:t>
      </w:r>
    </w:p>
    <w:p>
      <w:r>
        <w:t>1. WTF What a cunt.</w:t>
      </w:r>
    </w:p>
    <w:p>
      <w:r>
        <w:rPr>
          <w:b/>
          <w:u w:val="single"/>
        </w:rPr>
        <w:t>137357</w:t>
      </w:r>
    </w:p>
    <w:p>
      <w:r>
        <w:t>1. Wtf even is that?</w:t>
      </w:r>
    </w:p>
    <w:p>
      <w:r>
        <w:rPr>
          <w:b/>
          <w:u w:val="single"/>
        </w:rPr>
        <w:t>137358</w:t>
      </w:r>
    </w:p>
    <w:p>
      <w:r>
        <w:t xml:space="preserve">2. </w:t>
        <w:tab/>
        <w:t>It's when faggots want attention on the internet so they say they don't identify as a human and that they identify as an animal, a chair, or whatever</w:t>
      </w:r>
    </w:p>
    <w:p>
      <w:r>
        <w:rPr>
          <w:b/>
          <w:u w:val="single"/>
        </w:rPr>
        <w:t>137359</w:t>
      </w:r>
    </w:p>
    <w:p>
      <w:r>
        <w:t xml:space="preserve">3. </w:t>
        <w:tab/>
        <w:tab/>
        <w:t>&gt; a chair  haha I hope you're joking</w:t>
      </w:r>
    </w:p>
    <w:p>
      <w:r>
        <w:rPr>
          <w:b/>
          <w:u w:val="single"/>
        </w:rPr>
        <w:t>137360</w:t>
      </w:r>
    </w:p>
    <w:p>
      <w:r>
        <w:t xml:space="preserve">4. </w:t>
        <w:tab/>
        <w:tab/>
        <w:tab/>
        <w:t>He isn’t.  Saw a post one time with a person identifying as Hitlerkin — unironically.</w:t>
      </w:r>
    </w:p>
    <w:p>
      <w:r>
        <w:rPr>
          <w:b/>
          <w:u w:val="single"/>
        </w:rPr>
        <w:t>137361</w:t>
      </w:r>
    </w:p>
    <w:p>
      <w:r>
        <w:t xml:space="preserve">5. </w:t>
        <w:tab/>
        <w:tab/>
        <w:tab/>
        <w:tab/>
        <w:t>Oh no.</w:t>
      </w:r>
    </w:p>
    <w:p>
      <w:r>
        <w:rPr>
          <w:b/>
          <w:u w:val="single"/>
        </w:rPr>
        <w:t>137362</w:t>
      </w:r>
    </w:p>
    <w:p>
      <w:r>
        <w:t xml:space="preserve">6. </w:t>
        <w:tab/>
        <w:tab/>
        <w:tab/>
        <w:tab/>
        <w:tab/>
        <w:t>Lol oh man, so "kin" is Tumblrinactions roots my dude, its where we forged ourselves, making fun of all the idiots who thought they were cartoons and shit.  You should do a deep dive into older posts</w:t>
      </w:r>
    </w:p>
    <w:p>
      <w:r>
        <w:rPr>
          <w:b/>
          <w:u w:val="single"/>
        </w:rPr>
        <w:t>137363</w:t>
      </w:r>
    </w:p>
    <w:p>
      <w:r>
        <w:t xml:space="preserve">7. </w:t>
        <w:tab/>
        <w:tab/>
        <w:tab/>
        <w:tab/>
        <w:t>Link?</w:t>
      </w:r>
    </w:p>
    <w:p>
      <w:r>
        <w:rPr>
          <w:b/>
          <w:u w:val="single"/>
        </w:rPr>
        <w:t>137364</w:t>
      </w:r>
    </w:p>
    <w:p>
      <w:r>
        <w:t xml:space="preserve">8. </w:t>
        <w:tab/>
        <w:tab/>
        <w:tab/>
        <w:tab/>
        <w:tab/>
        <w:t>[I think this is what you're looking for.](https://www.youtube.com/watch?v=dQw4w9WgXcQ)</w:t>
      </w:r>
    </w:p>
    <w:p>
      <w:r>
        <w:rPr>
          <w:b/>
          <w:u w:val="single"/>
        </w:rPr>
        <w:t>137365</w:t>
      </w:r>
    </w:p>
    <w:p>
      <w:r>
        <w:t xml:space="preserve">9. </w:t>
        <w:tab/>
        <w:tab/>
        <w:tab/>
        <w:tab/>
        <w:tab/>
        <w:tab/>
        <w:t>good bot</w:t>
      </w:r>
    </w:p>
    <w:p>
      <w:r>
        <w:rPr>
          <w:b/>
          <w:u w:val="single"/>
        </w:rPr>
        <w:t>137366</w:t>
      </w:r>
    </w:p>
    <w:p>
      <w:r>
        <w:t xml:space="preserve">10. </w:t>
        <w:tab/>
        <w:tab/>
        <w:tab/>
        <w:tab/>
        <w:t>If aliens exist, I will commit seppuku in front of one as an apology, on behalf of all humans, for that person’s WTF-ery.</w:t>
      </w:r>
    </w:p>
    <w:p>
      <w:r>
        <w:rPr>
          <w:b/>
          <w:u w:val="single"/>
        </w:rPr>
        <w:t>137367</w:t>
      </w:r>
    </w:p>
    <w:p>
      <w:r>
        <w:t xml:space="preserve">11. </w:t>
        <w:tab/>
        <w:tab/>
        <w:tab/>
        <w:t>Yes, they never identify as chairs because chairs aren't cool.  They also only ever identify as cool animals like wolves. Never earth worms.</w:t>
      </w:r>
    </w:p>
    <w:p>
      <w:r>
        <w:rPr>
          <w:b/>
          <w:u w:val="single"/>
        </w:rPr>
        <w:t>137368</w:t>
      </w:r>
    </w:p>
    <w:p>
      <w:r>
        <w:t xml:space="preserve">12. </w:t>
        <w:tab/>
        <w:tab/>
        <w:tab/>
        <w:tab/>
        <w:t>Sure they do. We just don't hear about them because earthworms can't type</w:t>
      </w:r>
    </w:p>
    <w:p>
      <w:r>
        <w:rPr>
          <w:b/>
          <w:u w:val="single"/>
        </w:rPr>
        <w:t>137369</w:t>
      </w:r>
    </w:p>
    <w:p>
      <w:r>
        <w:t xml:space="preserve">13. </w:t>
        <w:tab/>
        <w:tab/>
        <w:tab/>
        <w:tab/>
        <w:tab/>
        <w:t>Neither can eggs but there's that one thing with some eggkin complaining about their family eating eggs.</w:t>
      </w:r>
    </w:p>
    <w:p>
      <w:r>
        <w:rPr>
          <w:b/>
          <w:u w:val="single"/>
        </w:rPr>
        <w:t>137370</w:t>
      </w:r>
    </w:p>
    <w:p>
      <w:r>
        <w:t xml:space="preserve">14. </w:t>
        <w:tab/>
        <w:tab/>
        <w:tab/>
        <w:tab/>
        <w:tab/>
        <w:tab/>
        <w:t>Eggkin? Dafuq?</w:t>
      </w:r>
    </w:p>
    <w:p>
      <w:r>
        <w:rPr>
          <w:b/>
          <w:u w:val="single"/>
        </w:rPr>
        <w:t>137371</w:t>
      </w:r>
    </w:p>
    <w:p>
      <w:r>
        <w:t xml:space="preserve">15. </w:t>
        <w:tab/>
        <w:tab/>
        <w:tab/>
        <w:tab/>
        <w:tab/>
        <w:tab/>
        <w:tab/>
        <w:t>There's a lot like that.  There's "plantkin" who feel oppressed when people breathe around them because they are plants and they can't breathe.</w:t>
      </w:r>
    </w:p>
    <w:p>
      <w:r>
        <w:rPr>
          <w:b/>
          <w:u w:val="single"/>
        </w:rPr>
        <w:t>137372</w:t>
      </w:r>
    </w:p>
    <w:p>
      <w:r>
        <w:t xml:space="preserve">16. </w:t>
        <w:tab/>
        <w:tab/>
        <w:tab/>
        <w:tab/>
        <w:tab/>
        <w:tab/>
        <w:tab/>
        <w:tab/>
        <w:t>Well that's bullshit. Plants convert CO2 into oxygen.</w:t>
      </w:r>
    </w:p>
    <w:p>
      <w:r>
        <w:rPr>
          <w:b/>
          <w:u w:val="single"/>
        </w:rPr>
        <w:t>137373</w:t>
      </w:r>
    </w:p>
    <w:p>
      <w:r>
        <w:t xml:space="preserve">17. </w:t>
        <w:tab/>
        <w:tab/>
        <w:t>Excuse me but only faggots can call people faggots. It's like the n- word for gays.</w:t>
      </w:r>
    </w:p>
    <w:p>
      <w:r>
        <w:rPr>
          <w:b/>
          <w:u w:val="single"/>
        </w:rPr>
        <w:t>137374</w:t>
      </w:r>
    </w:p>
    <w:p>
      <w:r>
        <w:t xml:space="preserve">18. </w:t>
        <w:tab/>
        <w:tab/>
        <w:tab/>
        <w:t>Shut up faggot</w:t>
      </w:r>
    </w:p>
    <w:p>
      <w:r>
        <w:rPr>
          <w:b/>
          <w:u w:val="single"/>
        </w:rPr>
        <w:t>137375</w:t>
      </w:r>
    </w:p>
    <w:p>
      <w:r>
        <w:t>1. That's easy you stupid twats:  It **can't** be fixed.   These people aren't assholes because they are men, they are assholes because they are assholes. The same way women (like you, specifically, Authors) are assholes.  Believe me, if we could fix you, we would. Because we are all really fed up with your shit.</w:t>
      </w:r>
    </w:p>
    <w:p>
      <w:r>
        <w:rPr>
          <w:b/>
          <w:u w:val="single"/>
        </w:rPr>
        <w:t>137376</w:t>
      </w:r>
    </w:p>
    <w:p>
      <w:r>
        <w:t xml:space="preserve">2. </w:t>
        <w:tab/>
        <w:t>Who said they’re assholes cause they’re men?</w:t>
      </w:r>
    </w:p>
    <w:p>
      <w:r>
        <w:rPr>
          <w:b/>
          <w:u w:val="single"/>
        </w:rPr>
        <w:t>137377</w:t>
      </w:r>
    </w:p>
    <w:p>
      <w:r>
        <w:t>1. Ah, GamerGate. Both a movement of impotent, whiny manbabies. And yet at the same time the darkest, most sinister organization in the world who elected Trump, and sows the seeds of choas wherever is places its malevolent grasp.  Makes total sense.</w:t>
      </w:r>
    </w:p>
    <w:p>
      <w:r>
        <w:rPr>
          <w:b/>
          <w:u w:val="single"/>
        </w:rPr>
        <w:t>137378</w:t>
      </w:r>
    </w:p>
    <w:p>
      <w:r>
        <w:t xml:space="preserve">2. </w:t>
        <w:tab/>
        <w:t>No journalist thinks that gamergate elected trump.</w:t>
      </w:r>
    </w:p>
    <w:p>
      <w:r>
        <w:rPr>
          <w:b/>
          <w:u w:val="single"/>
        </w:rPr>
        <w:t>137379</w:t>
      </w:r>
    </w:p>
    <w:p>
      <w:r>
        <w:t xml:space="preserve">3. </w:t>
        <w:tab/>
        <w:tab/>
        <w:t>[Yeah, not at all easy to find people writing that exact bullshit.](https://www.cnet.com/news/gamergate-donald-trump-american-nazis-how-video-game-culture-blew-everything-up/)</w:t>
      </w:r>
    </w:p>
    <w:p>
      <w:r>
        <w:rPr>
          <w:b/>
          <w:u w:val="single"/>
        </w:rPr>
        <w:t>137380</w:t>
      </w:r>
    </w:p>
    <w:p>
      <w:r>
        <w:t xml:space="preserve">4. </w:t>
        <w:tab/>
        <w:tab/>
        <w:tab/>
        <w:t>Ah yes, the very big and influential cnet.com with such writers as Ian sheer and Eric carson. Two household names that every american knows    Gamers dont fucking matter. Nobody actually serious about electoral politics knows what gamergate is.</w:t>
      </w:r>
    </w:p>
    <w:p>
      <w:r>
        <w:rPr>
          <w:b/>
          <w:u w:val="single"/>
        </w:rPr>
        <w:t>137381</w:t>
      </w:r>
    </w:p>
    <w:p>
      <w:r>
        <w:t xml:space="preserve">5. </w:t>
        <w:tab/>
        <w:tab/>
        <w:tab/>
        <w:tab/>
        <w:t>Do you hear that kids? That’s the sound of goalposts being rapidly moved.</w:t>
      </w:r>
    </w:p>
    <w:p>
      <w:r>
        <w:rPr>
          <w:b/>
          <w:u w:val="single"/>
        </w:rPr>
        <w:t>137382</w:t>
      </w:r>
    </w:p>
    <w:p>
      <w:r>
        <w:t xml:space="preserve">6. </w:t>
        <w:tab/>
        <w:tab/>
        <w:tab/>
        <w:tab/>
        <w:tab/>
        <w:t>Oh, im sorry, i didnt realize i stumbled into a subreddit for autistic gamers. I thought people would realize that im not speaking for, you know, an entire industry. I guess thats called knowing your audience</w:t>
      </w:r>
    </w:p>
    <w:p>
      <w:r>
        <w:rPr>
          <w:b/>
          <w:u w:val="single"/>
        </w:rPr>
        <w:t>137383</w:t>
      </w:r>
    </w:p>
    <w:p>
      <w:r>
        <w:t xml:space="preserve">7. </w:t>
        <w:tab/>
        <w:tab/>
        <w:tab/>
        <w:tab/>
        <w:tab/>
        <w:tab/>
        <w:t>This dude is a destiny fan no wonder why he is acting like moronic manchild, acting just like destiny would and his dumbass 13 year old edgy fans who have nothing better  to in their but life, but watch a moron suck at video games on twitch.</w:t>
      </w:r>
    </w:p>
    <w:p>
      <w:r>
        <w:rPr>
          <w:b/>
          <w:u w:val="single"/>
        </w:rPr>
        <w:t>137384</w:t>
      </w:r>
    </w:p>
    <w:p>
      <w:r>
        <w:t xml:space="preserve">8. </w:t>
        <w:tab/>
        <w:tab/>
        <w:tab/>
        <w:tab/>
        <w:tab/>
        <w:tab/>
        <w:tab/>
        <w:t>I dont even like destiny. Hes just the only guy on youtube that isnt a complete retard</w:t>
      </w:r>
    </w:p>
    <w:p>
      <w:r>
        <w:rPr>
          <w:b/>
          <w:u w:val="single"/>
        </w:rPr>
        <w:t>137385</w:t>
      </w:r>
    </w:p>
    <w:p>
      <w:r>
        <w:t xml:space="preserve">9. </w:t>
        <w:tab/>
        <w:tab/>
        <w:tab/>
        <w:tab/>
        <w:tab/>
        <w:tab/>
        <w:tab/>
        <w:tab/>
        <w:t>&gt; I'm not a destiny fan I just think he's the smartest person on youtube.</w:t>
      </w:r>
    </w:p>
    <w:p>
      <w:r>
        <w:rPr>
          <w:b/>
          <w:u w:val="single"/>
        </w:rPr>
        <w:t>137386</w:t>
      </w:r>
    </w:p>
    <w:p>
      <w:r>
        <w:t xml:space="preserve">10. </w:t>
        <w:tab/>
        <w:tab/>
        <w:tab/>
        <w:tab/>
        <w:tab/>
        <w:tab/>
        <w:tab/>
        <w:tab/>
        <w:tab/>
        <w:t>No, he just isn't retarded, unlike sargon or whatever</w:t>
      </w:r>
    </w:p>
    <w:p>
      <w:r>
        <w:rPr>
          <w:b/>
          <w:u w:val="single"/>
        </w:rPr>
        <w:t>137387</w:t>
      </w:r>
    </w:p>
    <w:p>
      <w:r>
        <w:t xml:space="preserve">11. </w:t>
        <w:tab/>
        <w:tab/>
        <w:tab/>
        <w:tab/>
        <w:t>Dawww, look at you moving those goalposts... so cute.  "No journalist does a thing!"  I show just that.  "Well... um... I mean they don't count because reasons".   Try harder, you're not good at this.</w:t>
      </w:r>
    </w:p>
    <w:p>
      <w:r>
        <w:rPr>
          <w:b/>
          <w:u w:val="single"/>
        </w:rPr>
        <w:t>137388</w:t>
      </w:r>
    </w:p>
    <w:p>
      <w:r>
        <w:t xml:space="preserve">12. </w:t>
        <w:tab/>
        <w:tab/>
        <w:tab/>
        <w:tab/>
        <w:tab/>
        <w:t>dawg, i wasnt saying that every single journalist in the world doesn't believe that. Sure you can find me fucking brett kolosizks from the local Kerry, Oregon newspaper saying that gamergate caused trump or whatever, but its not even close to a mainstream opinion.</w:t>
      </w:r>
    </w:p>
    <w:p>
      <w:r>
        <w:rPr>
          <w:b/>
          <w:u w:val="single"/>
        </w:rPr>
        <w:t>137389</w:t>
      </w:r>
    </w:p>
    <w:p>
      <w:r>
        <w:t xml:space="preserve">13. </w:t>
        <w:tab/>
        <w:tab/>
        <w:tab/>
        <w:tab/>
        <w:tab/>
        <w:tab/>
        <w:t>Dawg, we can all see what you said. It's like a dozen fucking posts up, along with the rest of that coathanger abortion of an argument you wasted time shitting out.      &gt;No journalist thinks that gamergate elected trump    Then you call us all autists because apparently anyone not afflicted with the 'tism should be able to read your fucking mind.      Instead of just walking away without making a spectacle of your special olympic-tier debate skills, or editing your post to be more specific, or any of the other myriad ways to mitigate looking retarded on the internet, you decide to double down on the sperg-out.     There's a high concentration of autism all up and down this thread, that's for goddamn sure, you just spent so much time moving goalposts around you didn't realize you'd gone right off the field and onto the spectrum.</w:t>
      </w:r>
    </w:p>
    <w:p>
      <w:r>
        <w:rPr>
          <w:b/>
          <w:u w:val="single"/>
        </w:rPr>
        <w:t>137390</w:t>
      </w:r>
    </w:p>
    <w:p>
      <w:r>
        <w:t xml:space="preserve">14. </w:t>
        <w:tab/>
        <w:tab/>
        <w:tab/>
        <w:tab/>
        <w:tab/>
        <w:tab/>
        <w:tab/>
        <w:t>&gt; special olympic-tier debate skills  That's just insulting to the special olympics debate teams. I'm sure they work very hard on their strategies.</w:t>
      </w:r>
    </w:p>
    <w:p>
      <w:r>
        <w:rPr>
          <w:b/>
          <w:u w:val="single"/>
        </w:rPr>
        <w:t>137391</w:t>
      </w:r>
    </w:p>
    <w:p>
      <w:r>
        <w:t>1. Is incel going to be the new shitlord?</w:t>
      </w:r>
    </w:p>
    <w:p>
      <w:r>
        <w:rPr>
          <w:b/>
          <w:u w:val="single"/>
        </w:rPr>
        <w:t>137392</w:t>
      </w:r>
    </w:p>
    <w:p>
      <w:r>
        <w:t xml:space="preserve">2. </w:t>
        <w:tab/>
        <w:t>"Incel" has become the PC "faggot". They wouldn't dream of shaming a man for being homosexual, and it's current year, so most guys aren't bothered by it anyway. It's used in the same way, to sexually shame men, and it doesn't matter if it's true. It tries to turn any argument you have into one about whether you are an incel.</w:t>
      </w:r>
    </w:p>
    <w:p>
      <w:r>
        <w:rPr>
          <w:b/>
          <w:u w:val="single"/>
        </w:rPr>
        <w:t>137393</w:t>
      </w:r>
    </w:p>
    <w:p>
      <w:r>
        <w:t xml:space="preserve">3. </w:t>
        <w:tab/>
        <w:tab/>
        <w:t>That’s what I’ve always felt about the word “cuck”.  I personally feel that people who use the word “cuck” are the real [insert PC word for faggot here]s.</w:t>
      </w:r>
    </w:p>
    <w:p>
      <w:r>
        <w:rPr>
          <w:b/>
          <w:u w:val="single"/>
        </w:rPr>
        <w:t>137394</w:t>
      </w:r>
    </w:p>
    <w:p>
      <w:r>
        <w:t xml:space="preserve">4. </w:t>
        <w:tab/>
        <w:tab/>
        <w:tab/>
        <w:t>There is definitely an overlap. All three terms attack the target's masculinity, by the standards of the one using the insult, and all three just highlight their own immaturity.</w:t>
      </w:r>
    </w:p>
    <w:p>
      <w:r>
        <w:rPr>
          <w:b/>
          <w:u w:val="single"/>
        </w:rPr>
        <w:t>137395</w:t>
      </w:r>
    </w:p>
    <w:p>
      <w:r>
        <w:t xml:space="preserve">5. </w:t>
        <w:tab/>
        <w:tab/>
        <w:tab/>
        <w:t>As a conservative who uses the word all the time to describe liberals, it’s not so much a sexual thing.   “Hey, that liberal wants to bring a bunch of third world savages over here without vetting them. They want to watch THEIR COUNTRY GET FUCKED.”</w:t>
      </w:r>
    </w:p>
    <w:p>
      <w:r>
        <w:rPr>
          <w:b/>
          <w:u w:val="single"/>
        </w:rPr>
        <w:t>137396</w:t>
      </w:r>
    </w:p>
    <w:p>
      <w:r>
        <w:t xml:space="preserve">6. </w:t>
        <w:tab/>
        <w:tab/>
        <w:tab/>
        <w:t>The original purpose of cuck was to imply your politicians weren't representing your wishes. They were cheating on you with lobbyists and other politicians in order to get their satisfaction, but still lying and saying they were faithful to the constituency. That's why the accusation was primarily leveled at "cuckservatives" at the start. The GOP had basically given up on secure borders in a bid to attract more brown catholic voters.</w:t>
      </w:r>
    </w:p>
    <w:p>
      <w:r>
        <w:rPr>
          <w:b/>
          <w:u w:val="single"/>
        </w:rPr>
        <w:t>137397</w:t>
      </w:r>
    </w:p>
    <w:p>
      <w:r>
        <w:t xml:space="preserve">7. </w:t>
        <w:tab/>
        <w:tab/>
        <w:tab/>
        <w:t>I only use the word cuck when its legitimately a cuck.  Dont forget it has actual meaning, like "racist" or "Neo-Nazi". Its just overused and applied wrong.</w:t>
      </w:r>
    </w:p>
    <w:p>
      <w:r>
        <w:rPr>
          <w:b/>
          <w:u w:val="single"/>
        </w:rPr>
        <w:t>137398</w:t>
      </w:r>
    </w:p>
    <w:p>
      <w:r>
        <w:t xml:space="preserve">8. </w:t>
        <w:tab/>
        <w:tab/>
        <w:t>Incels cant even get those STIs that permeate upwards of 80% of the population at some point and become a walking biohazard. What a bunch of lames.</w:t>
      </w:r>
    </w:p>
    <w:p>
      <w:r>
        <w:rPr>
          <w:b/>
          <w:u w:val="single"/>
        </w:rPr>
        <w:t>137399</w:t>
      </w:r>
    </w:p>
    <w:p>
      <w:r>
        <w:t>1. Oh look, another female learning a lesson every man learns when he's fucking 6..... Dumb cunts, kick her again just to be sure she gets the point...</w:t>
      </w:r>
    </w:p>
    <w:p>
      <w:r>
        <w:rPr>
          <w:b/>
          <w:u w:val="single"/>
        </w:rPr>
        <w:t>137400</w:t>
      </w:r>
    </w:p>
    <w:p>
      <w:r>
        <w:t>1. I imagine that there's a lot more prejudice in states, or at least communities, where there's a "black culture" well divided from the "white culture" of the state's majority, specially if "both sides" of the culture divide have enough numbers to be noticeable. Prejudice and bigotry don't get spontaneously generated in an instant, it's culturally built and reinforced by negative interactions with the side they are prejudiced against. Someone who never gets in contact with "the other" might end a bit prejudiced, but unless their culture really build said group as boogeymen, those prejudices and stereotypes likely won't last long after actual contact with people from that subgroup (that don't follow the prejudiced stereotype, of course). Might even be only at an individual level at first ("one of the good ones", so to speak), but even that already starts breaking down the bigotry.  &amp;#x200B;  No, it's the places where there's an "active conflict" between the groups where the bigotry truly festers. It's where there's a defined "black community" that hates "them whiteys", and a "white community" that hate "them niggers" that bigotry truly gets to live. Humans are not really good at (perceived) unrequited hate. You need to make "the other" a villain for outright hatred to really take root.</w:t>
      </w:r>
    </w:p>
    <w:p>
      <w:r>
        <w:rPr>
          <w:b/>
          <w:u w:val="single"/>
        </w:rPr>
        <w:t>137401</w:t>
      </w:r>
    </w:p>
    <w:p>
      <w:r>
        <w:t xml:space="preserve">2. </w:t>
        <w:tab/>
        <w:t>I lived in upstate New York around I'd say 90% white people (whitesboro NY) and there were zero racial remarks day to day. The people who did say racist shit were either trying to make a shitty joke, or were shunned afterwards by the rest of us.   Now I live in North Carolina. It's arguably 50/50 depending on where u go. I still can't find racist people, yet it's always on the tip of everyone's tongue waiting to call people out on it.   Just went to Virginia "lynchville" and while walking into a Wendy's to use the restroom a table of all white 80+ aged women stared down my gf (she's black) and start whispering to each other (I'm white if that matters). Meanwhile every other soul in there buying food was white, but every worker was black. The cashier saw us walk in and started laughing when they saw the reaction of the old ladies.   Now... Maybe I got stuck in the twilight zone when I was passing through Virginia. Maybe lynchville is named that for a reason and it was just a shit town.... I don't know</w:t>
      </w:r>
    </w:p>
    <w:p>
      <w:r>
        <w:rPr>
          <w:b/>
          <w:u w:val="single"/>
        </w:rPr>
        <w:t>137402</w:t>
      </w:r>
    </w:p>
    <w:p>
      <w:r>
        <w:t xml:space="preserve">3. </w:t>
        <w:tab/>
        <w:tab/>
        <w:t>I'm from Virginia. Lynch is a surname. Whoever founded the town was probably named Lynch. Why on earth do you think a town would be named after lynch mobs? You also don't know what the ladies were saying. It could have been something about her clothes or hair or something unrelated to you. This is the kind of stuff I hear from Northerners who don't have a lot of experience in the South. They think every small town is The Hill Have Eyes.</w:t>
      </w:r>
    </w:p>
    <w:p>
      <w:r>
        <w:rPr>
          <w:b/>
          <w:u w:val="single"/>
        </w:rPr>
        <w:t>137403</w:t>
      </w:r>
    </w:p>
    <w:p>
      <w:r>
        <w:t xml:space="preserve">4. </w:t>
        <w:tab/>
        <w:tab/>
        <w:tab/>
        <w:t>U might be right. But I was there. And I'm 99 percent sure that they didn't whisper about the other 2 white couple's that walked in. Whitesboro was founded by Mr white. Why didn't u talk shit about whitesboro not being named for having all white people.... Smh. Don't try to tell other people what they experienced isn't real. I know what I saw. U weren't there. Don't make excuses for people.</w:t>
      </w:r>
    </w:p>
    <w:p>
      <w:r>
        <w:rPr>
          <w:b/>
          <w:u w:val="single"/>
        </w:rPr>
        <w:t>137404</w:t>
      </w:r>
    </w:p>
    <w:p>
      <w:r>
        <w:t>1. My issue with it isn't that it's PC. It is, achingly so at some points, but I can cope with that. My issue is that it's written like absolute shite. It's peak telling-not-showing, and everything is spelled out like the writers are assuming I'm mentally handicapped. Every character seems unable to help themselves from verbally describing what's going on or their surface level thoughts, and the plots are laughably thin and hilariously uninteresting.  Even just taking yesterday's episode as an example, it was clumsy and just dull. I'd have been fine with "big businessman covers up freaky shit". I'd have been fine with the horribly inaccurate science being paraded around like it was correct. But it's just so shittily done. It's rubbing it in my face that it thinks big businesses are stupid, gun owners are retarded, and that littering is going to kill everything. It's saying it out loud, rather than being intelligent, or alluding, or being subtle at all.  Same problem I have with comics at the moment. Politics in media is fine. Propaganda and bad writing are not.</w:t>
      </w:r>
    </w:p>
    <w:p>
      <w:r>
        <w:rPr>
          <w:b/>
          <w:u w:val="single"/>
        </w:rPr>
        <w:t>137405</w:t>
      </w:r>
    </w:p>
    <w:p>
      <w:r>
        <w:t xml:space="preserve">2. </w:t>
        <w:tab/>
        <w:t>Yesterday's episode was so stupid.  The only good parts were the ones that had nothing to do with the plot. That new time vortex effect, ed sheeran 2020, the doctor still completely failing at smalltalk, the fact that companions have a life outside of the doctor.  But that plot. Killing the spider is bad but letting it slowly suffocate under its weight is better? Wait what? What happened to all the other spiders in the city? And again, letting them slowly suffocate and eat each other in a sealed room is better than just killing them?  There was no tension, no moment where everything came together in a satisfying conclusion. So far, it's been a straight decline from the beginning of the series.</w:t>
      </w:r>
    </w:p>
    <w:p>
      <w:r>
        <w:rPr>
          <w:b/>
          <w:u w:val="single"/>
        </w:rPr>
        <w:t>137406</w:t>
      </w:r>
    </w:p>
    <w:p>
      <w:r>
        <w:t xml:space="preserve">3. </w:t>
        <w:tab/>
        <w:tab/>
        <w:t>&gt; And again, letting them slowly suffocate and eat each other in a sealed room is better than just killing them?  This was a problem I had with the Dr. Who Adventures In Time And Space RPG, they took time to talk about how guns are bad, mmm'kay, and that there should be a penalty to all the PCs if someone gets killed, yet they repeatedly brought up what the Doctor did to the Family of Blood as something to be emulated. Killing someone is bad, trapping them for all eternity is good.</w:t>
      </w:r>
    </w:p>
    <w:p>
      <w:r>
        <w:rPr>
          <w:b/>
          <w:u w:val="single"/>
        </w:rPr>
        <w:t>137407</w:t>
      </w:r>
    </w:p>
    <w:p>
      <w:r>
        <w:t xml:space="preserve">4. </w:t>
        <w:tab/>
        <w:tab/>
        <w:tab/>
        <w:t>Sutekh probably had the worst death of all time. Being forced to live out the rest of his long life down a time tunnel.</w:t>
      </w:r>
    </w:p>
    <w:p>
      <w:r>
        <w:rPr>
          <w:b/>
          <w:u w:val="single"/>
        </w:rPr>
        <w:t>137408</w:t>
      </w:r>
    </w:p>
    <w:p>
      <w:r>
        <w:t xml:space="preserve">5. </w:t>
        <w:tab/>
        <w:t>&gt; and everything is spelled out like the writers are assuming I'm mentally handicapped.   SJWs are their target audience.</w:t>
      </w:r>
    </w:p>
    <w:p>
      <w:r>
        <w:rPr>
          <w:b/>
          <w:u w:val="single"/>
        </w:rPr>
        <w:t>137409</w:t>
      </w:r>
    </w:p>
    <w:p>
      <w:r>
        <w:t xml:space="preserve">6. </w:t>
        <w:tab/>
        <w:t>your issue IS with pc because any person that dabbles in pc will kill the storytelling EVERY TIME!</w:t>
      </w:r>
    </w:p>
    <w:p>
      <w:r>
        <w:rPr>
          <w:b/>
          <w:u w:val="single"/>
        </w:rPr>
        <w:t>137410</w:t>
      </w:r>
    </w:p>
    <w:p>
      <w:r>
        <w:t>1. NOT PPD FFS.  This sub is now just 'woman gets hurt/in trouble.'</w:t>
      </w:r>
    </w:p>
    <w:p>
      <w:r>
        <w:rPr>
          <w:b/>
          <w:u w:val="single"/>
        </w:rPr>
        <w:t>137411</w:t>
      </w:r>
    </w:p>
    <w:p>
      <w:r>
        <w:t xml:space="preserve">2. </w:t>
        <w:tab/>
        <w:t>This sub is all runoff from incels and the donald</w:t>
      </w:r>
    </w:p>
    <w:p>
      <w:r>
        <w:rPr>
          <w:b/>
          <w:u w:val="single"/>
        </w:rPr>
        <w:t>137412</w:t>
      </w:r>
    </w:p>
    <w:p>
      <w:r>
        <w:t xml:space="preserve">3. </w:t>
        <w:tab/>
        <w:tab/>
        <w:t>ohhhh nooeessss</w:t>
      </w:r>
    </w:p>
    <w:p>
      <w:r>
        <w:rPr>
          <w:b/>
          <w:u w:val="single"/>
        </w:rPr>
        <w:t>137413</w:t>
      </w:r>
    </w:p>
    <w:p>
      <w:r>
        <w:t xml:space="preserve">4. </w:t>
        <w:tab/>
        <w:tab/>
        <w:tab/>
        <w:t>I mean did you ever go to incels they are the kind of losers who would call you a cuckold for having a daughter it was ridiculously sad.</w:t>
      </w:r>
    </w:p>
    <w:p>
      <w:r>
        <w:rPr>
          <w:b/>
          <w:u w:val="single"/>
        </w:rPr>
        <w:t>137414</w:t>
      </w:r>
    </w:p>
    <w:p>
      <w:r>
        <w:t xml:space="preserve">5. </w:t>
        <w:tab/>
        <w:tab/>
        <w:tab/>
        <w:tab/>
        <w:t>I'm a mod here, we thoroughly vet our members. there are no incels here and if there are, usually get spotted very easily and receive tons of downvotes.  really. the market is over saturated with incel insults. and as a result, aren't worth anything anymore. we are requesting that you little twats replace those dogs cunts you call brains and keep trying for some originality.   you can do it. I believe in you.</w:t>
      </w:r>
    </w:p>
    <w:p>
      <w:r>
        <w:rPr>
          <w:b/>
          <w:u w:val="single"/>
        </w:rPr>
        <w:t>137415</w:t>
      </w:r>
    </w:p>
    <w:p>
      <w:r>
        <w:t xml:space="preserve">6. </w:t>
        <w:tab/>
        <w:tab/>
        <w:tab/>
        <w:tab/>
        <w:tab/>
        <w:t>is this a bot response?</w:t>
      </w:r>
    </w:p>
    <w:p>
      <w:r>
        <w:rPr>
          <w:b/>
          <w:u w:val="single"/>
        </w:rPr>
        <w:t>137416</w:t>
      </w:r>
    </w:p>
    <w:p>
      <w:r>
        <w:t xml:space="preserve">7. </w:t>
        <w:tab/>
        <w:tab/>
        <w:tab/>
        <w:tab/>
        <w:tab/>
        <w:tab/>
        <w:t>I am 99.99716% sure that tmone is not a bot.  ---  ^(I am a Neural Network being trained to detect spammers | Summon me with `!isbot &lt;username&gt;` |) [^Optout](https://www.reddit.com/message/compose?to=botdetector&amp;subject=!optout&amp;message=!optout) ^| [^Original ^GitHub](https://github.com/SM-Wistful/BotDetection-Algorithm)</w:t>
      </w:r>
    </w:p>
    <w:p>
      <w:r>
        <w:rPr>
          <w:b/>
          <w:u w:val="single"/>
        </w:rPr>
        <w:t>137417</w:t>
      </w:r>
    </w:p>
    <w:p>
      <w:r>
        <w:t xml:space="preserve">8. </w:t>
        <w:tab/>
        <w:tab/>
        <w:tab/>
        <w:tab/>
        <w:tab/>
        <w:tab/>
        <w:tab/>
        <w:t>Well I am 0.00284% SURE that heis a bot.</w:t>
      </w:r>
    </w:p>
    <w:p>
      <w:r>
        <w:rPr>
          <w:b/>
          <w:u w:val="single"/>
        </w:rPr>
        <w:t>137418</w:t>
      </w:r>
    </w:p>
    <w:p>
      <w:r>
        <w:t xml:space="preserve">9. </w:t>
        <w:tab/>
        <w:tab/>
        <w:tab/>
        <w:tab/>
        <w:tab/>
        <w:tab/>
        <w:t>come on...we talked about this. Youre not trying.</w:t>
      </w:r>
    </w:p>
    <w:p>
      <w:r>
        <w:rPr>
          <w:b/>
          <w:u w:val="single"/>
        </w:rPr>
        <w:t>137419</w:t>
      </w:r>
    </w:p>
    <w:p>
      <w:r>
        <w:t xml:space="preserve">10. </w:t>
        <w:tab/>
        <w:tab/>
        <w:tab/>
        <w:tab/>
        <w:tab/>
        <w:tab/>
        <w:tab/>
        <w:t>Trying to do what?</w:t>
      </w:r>
    </w:p>
    <w:p>
      <w:r>
        <w:rPr>
          <w:b/>
          <w:u w:val="single"/>
        </w:rPr>
        <w:t>137420</w:t>
      </w:r>
    </w:p>
    <w:p>
      <w:r>
        <w:t>1. The shit mods locked it LOL what a pussy....oh wait</w:t>
      </w:r>
    </w:p>
    <w:p>
      <w:r>
        <w:rPr>
          <w:b/>
          <w:u w:val="single"/>
        </w:rPr>
        <w:t>137421</w:t>
      </w:r>
    </w:p>
    <w:p>
      <w:r>
        <w:t xml:space="preserve">2. </w:t>
        <w:tab/>
        <w:t>u/flapyourwings Yeah i'm talking about you</w:t>
      </w:r>
    </w:p>
    <w:p>
      <w:r>
        <w:rPr>
          <w:b/>
          <w:u w:val="single"/>
        </w:rPr>
        <w:t>137422</w:t>
      </w:r>
    </w:p>
    <w:p>
      <w:r>
        <w:t xml:space="preserve">3. </w:t>
        <w:tab/>
        <w:tab/>
        <w:t>[deleted]</w:t>
      </w:r>
    </w:p>
    <w:p>
      <w:r>
        <w:rPr>
          <w:b/>
          <w:u w:val="single"/>
        </w:rPr>
        <w:t>137423</w:t>
      </w:r>
    </w:p>
    <w:p>
      <w:r>
        <w:t xml:space="preserve">4. </w:t>
        <w:tab/>
        <w:tab/>
        <w:tab/>
        <w:t>What a cunt</w:t>
      </w:r>
    </w:p>
    <w:p>
      <w:r>
        <w:rPr>
          <w:b/>
          <w:u w:val="single"/>
        </w:rPr>
        <w:t>137424</w:t>
      </w:r>
    </w:p>
    <w:p>
      <w:r>
        <w:t>1. Soyny's back on top, so they're also back being cunts.</w:t>
      </w:r>
    </w:p>
    <w:p>
      <w:r>
        <w:rPr>
          <w:b/>
          <w:u w:val="single"/>
        </w:rPr>
        <w:t>137425</w:t>
      </w:r>
    </w:p>
    <w:p>
      <w:r>
        <w:t xml:space="preserve">2. </w:t>
        <w:tab/>
        <w:t>What a bunch of chundering cunt bags.</w:t>
      </w:r>
    </w:p>
    <w:p>
      <w:r>
        <w:rPr>
          <w:b/>
          <w:u w:val="single"/>
        </w:rPr>
        <w:t>137426</w:t>
      </w:r>
    </w:p>
    <w:p>
      <w:r>
        <w:t xml:space="preserve">3. </w:t>
        <w:tab/>
        <w:t>Best way to stop being on top, if they ever really were.</w:t>
      </w:r>
    </w:p>
    <w:p>
      <w:r>
        <w:rPr>
          <w:b/>
          <w:u w:val="single"/>
        </w:rPr>
        <w:t>137427</w:t>
      </w:r>
    </w:p>
    <w:p>
      <w:r>
        <w:t xml:space="preserve">4. </w:t>
        <w:tab/>
        <w:t>"Back to being cunts"? No, they just took off the mask they occasionally wear to trick people.  This has always been Sony</w:t>
      </w:r>
    </w:p>
    <w:p>
      <w:r>
        <w:rPr>
          <w:b/>
          <w:u w:val="single"/>
        </w:rPr>
        <w:t>137428</w:t>
      </w:r>
    </w:p>
    <w:p>
      <w:r>
        <w:t xml:space="preserve">5. </w:t>
        <w:tab/>
        <w:t>On top of what, interactive movie experience?</w:t>
      </w:r>
    </w:p>
    <w:p>
      <w:r>
        <w:rPr>
          <w:b/>
          <w:u w:val="single"/>
        </w:rPr>
        <w:t>137429</w:t>
      </w:r>
    </w:p>
    <w:p>
      <w:r>
        <w:t>1. I don't understand this world, I don't understand how someone could be so cruel to another person, or how a law system could protect people like her. It honestly pains me to see or read about these type of events.</w:t>
      </w:r>
    </w:p>
    <w:p>
      <w:r>
        <w:rPr>
          <w:b/>
          <w:u w:val="single"/>
        </w:rPr>
        <w:t>137430</w:t>
      </w:r>
    </w:p>
    <w:p>
      <w:r>
        <w:t xml:space="preserve">2. </w:t>
        <w:tab/>
        <w:t>She's a cunt, sure, but didn't exactly break any laws. I'm sure that somebody, somewhere, will get outraged at this and punch her face in to dust, either way. Humans are so sensitive</w:t>
      </w:r>
    </w:p>
    <w:p>
      <w:r>
        <w:rPr>
          <w:b/>
          <w:u w:val="single"/>
        </w:rPr>
        <w:t>137431</w:t>
      </w:r>
    </w:p>
    <w:p>
      <w:r>
        <w:t>1. Pic says band, post says brand. Smh...</w:t>
      </w:r>
    </w:p>
    <w:p>
      <w:r>
        <w:rPr>
          <w:b/>
          <w:u w:val="single"/>
        </w:rPr>
        <w:t>137432</w:t>
      </w:r>
    </w:p>
    <w:p>
      <w:r>
        <w:t xml:space="preserve">2. </w:t>
        <w:tab/>
        <w:t>Yeah I'm retarded</w:t>
      </w:r>
    </w:p>
    <w:p>
      <w:r>
        <w:rPr>
          <w:b/>
          <w:u w:val="single"/>
        </w:rPr>
        <w:t>137433</w:t>
      </w:r>
    </w:p>
    <w:p>
      <w:r>
        <w:t xml:space="preserve">3. </w:t>
        <w:tab/>
        <w:tab/>
        <w:t>Fukin goof. Go get some IQ you cuck.</w:t>
      </w:r>
    </w:p>
    <w:p>
      <w:r>
        <w:rPr>
          <w:b/>
          <w:u w:val="single"/>
        </w:rPr>
        <w:t>137434</w:t>
      </w:r>
    </w:p>
    <w:p>
      <w:r>
        <w:t xml:space="preserve">4. </w:t>
        <w:tab/>
        <w:tab/>
        <w:tab/>
        <w:t>This aint chief</w:t>
      </w:r>
    </w:p>
    <w:p>
      <w:r>
        <w:rPr>
          <w:b/>
          <w:u w:val="single"/>
        </w:rPr>
        <w:t>137435</w:t>
      </w:r>
    </w:p>
    <w:p>
      <w:r>
        <w:t xml:space="preserve">5. </w:t>
        <w:tab/>
        <w:tab/>
        <w:tab/>
        <w:tab/>
        <w:t>I guess you forgot what subreddit you're in 🤷‍♂️</w:t>
      </w:r>
    </w:p>
    <w:p>
      <w:r>
        <w:rPr>
          <w:b/>
          <w:u w:val="single"/>
        </w:rPr>
        <w:t>137436</w:t>
      </w:r>
    </w:p>
    <w:p>
      <w:r>
        <w:t xml:space="preserve">6. </w:t>
        <w:tab/>
        <w:tab/>
        <w:tab/>
        <w:tab/>
        <w:tab/>
        <w:t>Still aint it chief</w:t>
      </w:r>
    </w:p>
    <w:p>
      <w:r>
        <w:rPr>
          <w:b/>
          <w:u w:val="single"/>
        </w:rPr>
        <w:t>137437</w:t>
      </w:r>
    </w:p>
    <w:p>
      <w:r>
        <w:t xml:space="preserve">7. </w:t>
        <w:tab/>
        <w:tab/>
        <w:tab/>
        <w:tab/>
        <w:tab/>
        <w:tab/>
        <w:t>Why are you calling everything chief? You a native American or a Halo fan or something?</w:t>
      </w:r>
    </w:p>
    <w:p>
      <w:r>
        <w:rPr>
          <w:b/>
          <w:u w:val="single"/>
        </w:rPr>
        <w:t>137438</w:t>
      </w:r>
    </w:p>
    <w:p>
      <w:r>
        <w:t xml:space="preserve">8. </w:t>
        <w:tab/>
        <w:tab/>
        <w:tab/>
        <w:tab/>
        <w:tab/>
        <w:tab/>
        <w:tab/>
        <w:t>None chief</w:t>
      </w:r>
    </w:p>
    <w:p>
      <w:r>
        <w:rPr>
          <w:b/>
          <w:u w:val="single"/>
        </w:rPr>
        <w:t>137439</w:t>
      </w:r>
    </w:p>
    <w:p>
      <w:r>
        <w:t xml:space="preserve">9. </w:t>
        <w:tab/>
        <w:tab/>
        <w:tab/>
        <w:tab/>
        <w:tab/>
        <w:tab/>
        <w:tab/>
        <w:tab/>
        <w:t>Mentally deficient I see</w:t>
      </w:r>
    </w:p>
    <w:p>
      <w:r>
        <w:rPr>
          <w:b/>
          <w:u w:val="single"/>
        </w:rPr>
        <w:t>137440</w:t>
      </w:r>
    </w:p>
    <w:p>
      <w:r>
        <w:t xml:space="preserve">10. </w:t>
        <w:tab/>
        <w:tab/>
        <w:tab/>
        <w:tab/>
        <w:tab/>
        <w:tab/>
        <w:tab/>
        <w:tab/>
        <w:tab/>
        <w:t>And crippled chief</w:t>
      </w:r>
    </w:p>
    <w:p>
      <w:r>
        <w:rPr>
          <w:b/>
          <w:u w:val="single"/>
        </w:rPr>
        <w:t>137441</w:t>
      </w:r>
    </w:p>
    <w:p>
      <w:r>
        <w:t xml:space="preserve">11. </w:t>
        <w:tab/>
        <w:tab/>
        <w:tab/>
        <w:tab/>
        <w:tab/>
        <w:tab/>
        <w:tab/>
        <w:tab/>
        <w:tab/>
        <w:tab/>
        <w:t>oh chief oh chief</w:t>
      </w:r>
    </w:p>
    <w:p>
      <w:r>
        <w:rPr>
          <w:b/>
          <w:u w:val="single"/>
        </w:rPr>
        <w:t>137442</w:t>
      </w:r>
    </w:p>
    <w:p>
      <w:r>
        <w:t xml:space="preserve">12. </w:t>
        <w:tab/>
        <w:tab/>
        <w:tab/>
        <w:tab/>
        <w:tab/>
        <w:tab/>
        <w:tab/>
        <w:tab/>
        <w:tab/>
        <w:tab/>
        <w:tab/>
        <w:t>Wassup chief</w:t>
      </w:r>
    </w:p>
    <w:p>
      <w:r>
        <w:rPr>
          <w:b/>
          <w:u w:val="single"/>
        </w:rPr>
        <w:t>137443</w:t>
      </w:r>
    </w:p>
    <w:p>
      <w:r>
        <w:t xml:space="preserve">13. </w:t>
        <w:tab/>
        <w:tab/>
        <w:t>rarted</w:t>
      </w:r>
    </w:p>
    <w:p>
      <w:r>
        <w:rPr>
          <w:b/>
          <w:u w:val="single"/>
        </w:rPr>
        <w:t>137444</w:t>
      </w:r>
    </w:p>
    <w:p>
      <w:r>
        <w:t xml:space="preserve">14. </w:t>
        <w:tab/>
        <w:tab/>
        <w:tab/>
        <w:t>Same</w:t>
      </w:r>
    </w:p>
    <w:p>
      <w:r>
        <w:rPr>
          <w:b/>
          <w:u w:val="single"/>
        </w:rPr>
        <w:t>137445</w:t>
      </w:r>
    </w:p>
    <w:p>
      <w:r>
        <w:t>1. "You're talking to women here." So what, we can't even talk to them now? These girls are so self centered that they think they're above being called out for their bullshit. Unbelievable.</w:t>
      </w:r>
    </w:p>
    <w:p>
      <w:r>
        <w:rPr>
          <w:b/>
          <w:u w:val="single"/>
        </w:rPr>
        <w:t>137446</w:t>
      </w:r>
    </w:p>
    <w:p>
      <w:r>
        <w:t xml:space="preserve">2. </w:t>
        <w:tab/>
        <w:t>They play the victim card so frequently that any mere inconvenience is something to cause issues about. He canceled, get the fuck out and get another Uber. But no being difficult and blaming others is the hallmark of these morons.</w:t>
      </w:r>
    </w:p>
    <w:p>
      <w:r>
        <w:rPr>
          <w:b/>
          <w:u w:val="single"/>
        </w:rPr>
        <w:t>137447</w:t>
      </w:r>
    </w:p>
    <w:p>
      <w:r>
        <w:t xml:space="preserve">3. </w:t>
        <w:tab/>
        <w:tab/>
        <w:t>He let them into the car knowing the contract had ended. Kidnapping and filming for gain.</w:t>
      </w:r>
    </w:p>
    <w:p>
      <w:r>
        <w:rPr>
          <w:b/>
          <w:u w:val="single"/>
        </w:rPr>
        <w:t>137448</w:t>
      </w:r>
    </w:p>
    <w:p>
      <w:r>
        <w:t xml:space="preserve">4. </w:t>
        <w:tab/>
        <w:tab/>
        <w:tab/>
        <w:t>Found the retard</w:t>
      </w:r>
    </w:p>
    <w:p>
      <w:r>
        <w:rPr>
          <w:b/>
          <w:u w:val="single"/>
        </w:rPr>
        <w:t>137449</w:t>
      </w:r>
    </w:p>
    <w:p>
      <w:r>
        <w:t xml:space="preserve">5. </w:t>
        <w:tab/>
        <w:tab/>
        <w:tab/>
        <w:tab/>
        <w:t>Ask your mother</w:t>
      </w:r>
    </w:p>
    <w:p>
      <w:r>
        <w:rPr>
          <w:b/>
          <w:u w:val="single"/>
        </w:rPr>
        <w:t>137450</w:t>
      </w:r>
    </w:p>
    <w:p>
      <w:r>
        <w:t xml:space="preserve">6. </w:t>
        <w:tab/>
        <w:tab/>
        <w:tab/>
        <w:tab/>
        <w:tab/>
        <w:t>Nah boy ask yo bitch</w:t>
      </w:r>
    </w:p>
    <w:p>
      <w:r>
        <w:rPr>
          <w:b/>
          <w:u w:val="single"/>
        </w:rPr>
        <w:t>137451</w:t>
      </w:r>
    </w:p>
    <w:p>
      <w:r>
        <w:t>1. Dumb old cunt. I hate entitled pieces of shit like this. “Oh my god I can’t believe I’m being treated this way after blatantly breaking a rule that directly affects the people around me and then being disrespectful as fuck to a cop who is telling me to stop breaking that rule!”</w:t>
      </w:r>
    </w:p>
    <w:p>
      <w:r>
        <w:rPr>
          <w:b/>
          <w:u w:val="single"/>
        </w:rPr>
        <w:t>137452</w:t>
      </w:r>
    </w:p>
    <w:p>
      <w:r>
        <w:t>1. KiA is an awesome sub for making fun of journo majors and feminists but holy shit you guys are entitled little children. Blizzard is a company. Companies exist to make money. Mobile phone games with micro transactions can squeeze hundreds or even thousands out of the right person. PC games - only $40-$80.  Blizzard is obviously smarter than you fucking retards if you think they're going to spend thousands of hours making a hardcore old school dungeon crawler for basement neckbeards in the current economic environment. Go play fucking Path of Exile. It's better than any of the  Diablo titles anyways.   You guys are worse than fat rednecks who get in fist fights over Football games because you have no life or identity of your own so you have to live vicariously through video games and video game developers. I've never seen so much millennial crying and entitlement in a sub dedicated to calling out stupidity and immaturity.   This game looks fucking stupid. Lots of games are fucking stupid. You know how much it affects me? Z-E-R-O. I'd rather spend my time playing good games than crying about bad ones. Talk with your fucking wallets.   PS: Anyone who spent $200 on Blizzcon tickets was already a gullible fucking retard before this game was announced. Have you all been living under a rock for 5 years? Blizzard went full SJW and you keep throwing money at them and then getting mad when they don't change. You're the problem.</w:t>
      </w:r>
    </w:p>
    <w:p>
      <w:r>
        <w:rPr>
          <w:b/>
          <w:u w:val="single"/>
        </w:rPr>
        <w:t>137453</w:t>
      </w:r>
    </w:p>
    <w:p>
      <w:r>
        <w:t xml:space="preserve">2. </w:t>
        <w:tab/>
        <w:t>KiA values ideological consistency. If you're going to trumpet consumer rights, don't be a tit to consumers. It can't be that hard, yet it is and that's why the sub is still twitching four years on.  Furthermore, when buying anything you weigh up value proposition and customer loyalty. What's wrong with trying to minimise the spend on a *hobby*?  &gt;I've never seen so much millennial crying and entitlement in a sub dedicated to calling out stupidity and immaturity.  you must be mighty precious if you have to imagine people crying on the internet. I love low effort trolls, it keeps threads lively.</w:t>
      </w:r>
    </w:p>
    <w:p>
      <w:r>
        <w:rPr>
          <w:b/>
          <w:u w:val="single"/>
        </w:rPr>
        <w:t>137454</w:t>
      </w:r>
    </w:p>
    <w:p>
      <w:r>
        <w:t>1. did they just publicly get away with calling Obama a nigger, and Hillary a bitch... and they didnt even die in a mysterious plane crash?</w:t>
      </w:r>
    </w:p>
    <w:p>
      <w:r>
        <w:rPr>
          <w:b/>
          <w:u w:val="single"/>
        </w:rPr>
        <w:t>137455</w:t>
      </w:r>
    </w:p>
    <w:p>
      <w:r>
        <w:t xml:space="preserve">2. </w:t>
        <w:tab/>
        <w:t xml:space="preserve"> Woah there Siex!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137456</w:t>
      </w:r>
    </w:p>
    <w:p>
      <w:r>
        <w:t>1. rednecks or red necks?</w:t>
      </w:r>
    </w:p>
    <w:p>
      <w:r>
        <w:rPr>
          <w:b/>
          <w:u w:val="single"/>
        </w:rPr>
        <w:t>137457</w:t>
      </w:r>
    </w:p>
    <w:p>
      <w:r>
        <w:t>1. There's something hilarious about ideologues projecting their flaws onto others. SJWs or conspiracy theorists\*, it doesn't matter. I love it when they call others closed-minded while the ideologue sticks their fingers in their ears.  Incidentally, OP blocked literally every single person in the notes who questioned them, and everyone who reblogged from them,  [including a guy who asked politely](https://i.imgur.com/dyOBozw.jpg). There's about 7 displayed notes on a post with 75.  \* But I repeat myself.</w:t>
      </w:r>
    </w:p>
    <w:p>
      <w:r>
        <w:rPr>
          <w:b/>
          <w:u w:val="single"/>
        </w:rPr>
        <w:t>137458</w:t>
      </w:r>
    </w:p>
    <w:p>
      <w:r>
        <w:t xml:space="preserve">2. </w:t>
        <w:tab/>
        <w:t>Theres also the irony of an ak47 being a rifle in the first place.</w:t>
      </w:r>
    </w:p>
    <w:p>
      <w:r>
        <w:rPr>
          <w:b/>
          <w:u w:val="single"/>
        </w:rPr>
        <w:t>137459</w:t>
      </w:r>
    </w:p>
    <w:p>
      <w:r>
        <w:t xml:space="preserve">3. </w:t>
        <w:tab/>
        <w:tab/>
        <w:t>But it...is a rifle though  Edit: I am a dumb and missed some context</w:t>
      </w:r>
    </w:p>
    <w:p>
      <w:r>
        <w:rPr>
          <w:b/>
          <w:u w:val="single"/>
        </w:rPr>
        <w:t>137460</w:t>
      </w:r>
    </w:p>
    <w:p>
      <w:r>
        <w:t xml:space="preserve">4. </w:t>
        <w:tab/>
        <w:tab/>
        <w:tab/>
        <w:t>Thats what /u/Zomgsauceplz means.  She suggested he use a rifle for self-defense rather than an ak47 unaware that an ak47 is a rifle.</w:t>
      </w:r>
    </w:p>
    <w:p>
      <w:r>
        <w:rPr>
          <w:b/>
          <w:u w:val="single"/>
        </w:rPr>
        <w:t>137461</w:t>
      </w:r>
    </w:p>
    <w:p>
      <w:r>
        <w:t xml:space="preserve">5. </w:t>
        <w:tab/>
        <w:tab/>
        <w:tab/>
        <w:tab/>
        <w:t>Ahhhh I missed some context. My bad.</w:t>
      </w:r>
    </w:p>
    <w:p>
      <w:r>
        <w:rPr>
          <w:b/>
          <w:u w:val="single"/>
        </w:rPr>
        <w:t>137462</w:t>
      </w:r>
    </w:p>
    <w:p>
      <w:r>
        <w:t xml:space="preserve">6. </w:t>
        <w:tab/>
        <w:tab/>
        <w:t>But it's a super scary *assault rifle*.</w:t>
      </w:r>
    </w:p>
    <w:p>
      <w:r>
        <w:rPr>
          <w:b/>
          <w:u w:val="single"/>
        </w:rPr>
        <w:t>137463</w:t>
      </w:r>
    </w:p>
    <w:p>
      <w:r>
        <w:t>1. Fuck it</w:t>
      </w:r>
    </w:p>
    <w:p>
      <w:r>
        <w:rPr>
          <w:b/>
          <w:u w:val="single"/>
        </w:rPr>
        <w:t>137464</w:t>
      </w:r>
    </w:p>
    <w:p>
      <w:r>
        <w:t xml:space="preserve">2. </w:t>
        <w:tab/>
        <w:t>Fuck off, Tyrone.</w:t>
      </w:r>
    </w:p>
    <w:p>
      <w:r>
        <w:rPr>
          <w:b/>
          <w:u w:val="single"/>
        </w:rPr>
        <w:t>137465</w:t>
      </w:r>
    </w:p>
    <w:p>
      <w:r>
        <w:t xml:space="preserve">3. </w:t>
        <w:tab/>
        <w:tab/>
        <w:t>Fuck this sub and fuck you</w:t>
      </w:r>
    </w:p>
    <w:p>
      <w:r>
        <w:rPr>
          <w:b/>
          <w:u w:val="single"/>
        </w:rPr>
        <w:t>137466</w:t>
      </w:r>
    </w:p>
    <w:p>
      <w:r>
        <w:t xml:space="preserve">4. </w:t>
        <w:tab/>
        <w:tab/>
        <w:tab/>
        <w:t>What do you expect from an offensive sub? Shut it and go back to /r/aww if you can't handle  it.</w:t>
      </w:r>
    </w:p>
    <w:p>
      <w:r>
        <w:rPr>
          <w:b/>
          <w:u w:val="single"/>
        </w:rPr>
        <w:t>137467</w:t>
      </w:r>
    </w:p>
    <w:p>
      <w:r>
        <w:t xml:space="preserve">5. </w:t>
        <w:tab/>
        <w:tab/>
        <w:tab/>
        <w:tab/>
        <w:t>Nah this post to promoting racism and it’s not funny. I’m not even black but you’re right. I unsub I clearly don’t belong here.</w:t>
      </w:r>
    </w:p>
    <w:p>
      <w:r>
        <w:rPr>
          <w:b/>
          <w:u w:val="single"/>
        </w:rPr>
        <w:t>137468</w:t>
      </w:r>
    </w:p>
    <w:p>
      <w:r>
        <w:t xml:space="preserve">6. </w:t>
        <w:tab/>
        <w:tab/>
        <w:tab/>
        <w:tab/>
        <w:tab/>
        <w:t>Pussy nigger faggot, I bet your hair is dyed a dumb unnatural color</w:t>
      </w:r>
    </w:p>
    <w:p>
      <w:r>
        <w:rPr>
          <w:b/>
          <w:u w:val="single"/>
        </w:rPr>
        <w:t>137469</w:t>
      </w:r>
    </w:p>
    <w:p>
      <w:r>
        <w:t xml:space="preserve">7. </w:t>
        <w:tab/>
        <w:tab/>
        <w:tab/>
        <w:tab/>
        <w:tab/>
        <w:tab/>
        <w:t>And I bet your sending this message from your parents WiFi.</w:t>
      </w:r>
    </w:p>
    <w:p>
      <w:r>
        <w:rPr>
          <w:b/>
          <w:u w:val="single"/>
        </w:rPr>
        <w:t>137470</w:t>
      </w:r>
    </w:p>
    <w:p>
      <w:r>
        <w:t xml:space="preserve">8. </w:t>
        <w:tab/>
        <w:tab/>
        <w:tab/>
        <w:tab/>
        <w:tab/>
        <w:tab/>
        <w:tab/>
        <w:t>I bet your husband died cuz your dry since of humor, and your dry cunt, and your dry sandwiches, dumb cunt</w:t>
      </w:r>
    </w:p>
    <w:p>
      <w:r>
        <w:rPr>
          <w:b/>
          <w:u w:val="single"/>
        </w:rPr>
        <w:t>137471</w:t>
      </w:r>
    </w:p>
    <w:p>
      <w:r>
        <w:t>1. absolutely. This bias towards women is becoming LAW in many countries and at my factory. We need to fight back.</w:t>
      </w:r>
    </w:p>
    <w:p>
      <w:r>
        <w:rPr>
          <w:b/>
          <w:u w:val="single"/>
        </w:rPr>
        <w:t>137472</w:t>
      </w:r>
    </w:p>
    <w:p>
      <w:r>
        <w:t xml:space="preserve">2. </w:t>
        <w:tab/>
        <w:t>[deleted]</w:t>
      </w:r>
    </w:p>
    <w:p>
      <w:r>
        <w:rPr>
          <w:b/>
          <w:u w:val="single"/>
        </w:rPr>
        <w:t>137473</w:t>
      </w:r>
    </w:p>
    <w:p>
      <w:r>
        <w:t xml:space="preserve">3. </w:t>
        <w:tab/>
        <w:tab/>
        <w:t>Trudeau? He’s a massive cunt. Politically correct pansy.</w:t>
      </w:r>
    </w:p>
    <w:p>
      <w:r>
        <w:rPr>
          <w:b/>
          <w:u w:val="single"/>
        </w:rPr>
        <w:t>137474</w:t>
      </w:r>
    </w:p>
    <w:p>
      <w:r>
        <w:t>1. Yeah no. This is assault on his part, not PPD.  A confrontation doesn't necessitate physical violence.   "She shouldn't have gotten out of her car!"  He was blocking her, he got out of his car too, stop being retarded just because it's a woman getting pushed.   Should she have gotten out? No. Could the whole thing have been avoided by her? Absolutely. However the whole thing could've been avoided by him too and he made it physical.</w:t>
      </w:r>
    </w:p>
    <w:p>
      <w:r>
        <w:rPr>
          <w:b/>
          <w:u w:val="single"/>
        </w:rPr>
        <w:t>137475</w:t>
      </w:r>
    </w:p>
    <w:p>
      <w:r>
        <w:t>1. It's normie dank  The dankest days are behind us boyes</w:t>
      </w:r>
    </w:p>
    <w:p>
      <w:r>
        <w:rPr>
          <w:b/>
          <w:u w:val="single"/>
        </w:rPr>
        <w:t>137476</w:t>
      </w:r>
    </w:p>
    <w:p>
      <w:r>
        <w:t xml:space="preserve">2. </w:t>
        <w:tab/>
        <w:t>r/okbuddyretard</w:t>
      </w:r>
    </w:p>
    <w:p>
      <w:r>
        <w:rPr>
          <w:b/>
          <w:u w:val="single"/>
        </w:rPr>
        <w:t>137477</w:t>
      </w:r>
    </w:p>
    <w:p>
      <w:r>
        <w:t xml:space="preserve">3. </w:t>
        <w:tab/>
        <w:tab/>
        <w:t>For epic memays</w:t>
      </w:r>
    </w:p>
    <w:p>
      <w:r>
        <w:rPr>
          <w:b/>
          <w:u w:val="single"/>
        </w:rPr>
        <w:t>137478</w:t>
      </w:r>
    </w:p>
    <w:p>
      <w:r>
        <w:t xml:space="preserve">4. </w:t>
        <w:tab/>
        <w:tab/>
        <w:t>Honestly delet this</w:t>
      </w:r>
    </w:p>
    <w:p>
      <w:r>
        <w:rPr>
          <w:b/>
          <w:u w:val="single"/>
        </w:rPr>
        <w:t>137479</w:t>
      </w:r>
    </w:p>
    <w:p>
      <w:r>
        <w:t xml:space="preserve">5. </w:t>
        <w:tab/>
        <w:tab/>
        <w:t>This is a nice sub, thanks for letting me know this exsisted :).</w:t>
      </w:r>
    </w:p>
    <w:p>
      <w:r>
        <w:rPr>
          <w:b/>
          <w:u w:val="single"/>
        </w:rPr>
        <w:t>137480</w:t>
      </w:r>
    </w:p>
    <w:p>
      <w:r>
        <w:t xml:space="preserve">6. </w:t>
        <w:tab/>
        <w:tab/>
        <w:t>Delet this now.</w:t>
      </w:r>
    </w:p>
    <w:p>
      <w:r>
        <w:rPr>
          <w:b/>
          <w:u w:val="single"/>
        </w:rPr>
        <w:t>137481</w:t>
      </w:r>
    </w:p>
    <w:p>
      <w:r>
        <w:t>1. This is so retarded it shouldn't even be debated or responded to. There's no way to talk to someone this ignorant</w:t>
      </w:r>
    </w:p>
    <w:p>
      <w:r>
        <w:rPr>
          <w:b/>
          <w:u w:val="single"/>
        </w:rPr>
        <w:t>137482</w:t>
      </w:r>
    </w:p>
    <w:p>
      <w:r>
        <w:t>1. There are many men who don't get it either.  The internet is chock full of complaints from men trying to meet women who whine and mope that they're always striking out.  Then you find out that they're overweight couch potatoes with crap jobs and no social skills.  If they'd get to the gym, work on improving themselves and their prospects, then they'd start to get some attention from the ladies.  Same thing is true for women.  A frumpy overweight bitchy woman isn't going to have anyone interested in her.</w:t>
      </w:r>
    </w:p>
    <w:p>
      <w:r>
        <w:rPr>
          <w:b/>
          <w:u w:val="single"/>
        </w:rPr>
        <w:t>137483</w:t>
      </w:r>
    </w:p>
    <w:p>
      <w:r>
        <w:t xml:space="preserve">2. </w:t>
        <w:tab/>
        <w:t>You should only improve for you. Doing it for a whisp of attention from disloyal women is retarded.</w:t>
      </w:r>
    </w:p>
    <w:p>
      <w:r>
        <w:rPr>
          <w:b/>
          <w:u w:val="single"/>
        </w:rPr>
        <w:t>137484</w:t>
      </w:r>
    </w:p>
    <w:p>
      <w:r>
        <w:t xml:space="preserve">3. </w:t>
        <w:tab/>
        <w:tab/>
        <w:t>&gt;You should only improve for you.  Often, that's not enough of a motivation. An external motivator is usually stronger. And negative motivators are stronger than positive ones. Just a psychological fact that underlies psychotherapy and HR management.</w:t>
      </w:r>
    </w:p>
    <w:p>
      <w:r>
        <w:rPr>
          <w:b/>
          <w:u w:val="single"/>
        </w:rPr>
        <w:t>137485</w:t>
      </w:r>
    </w:p>
    <w:p>
      <w:r>
        <w:t>1. Is this a pass? 5000$ bond? Fuck that cunt</w:t>
      </w:r>
    </w:p>
    <w:p>
      <w:r>
        <w:rPr>
          <w:b/>
          <w:u w:val="single"/>
        </w:rPr>
        <w:t>137486</w:t>
      </w:r>
    </w:p>
    <w:p>
      <w:r>
        <w:t>1. seriously, how in the fuck do you pronounce "womxn"?</w:t>
      </w:r>
    </w:p>
    <w:p>
      <w:r>
        <w:rPr>
          <w:b/>
          <w:u w:val="single"/>
        </w:rPr>
        <w:t>137487</w:t>
      </w:r>
    </w:p>
    <w:p>
      <w:r>
        <w:t xml:space="preserve">2. </w:t>
        <w:tab/>
        <w:t>Wom-exen is how I usually read it.</w:t>
      </w:r>
    </w:p>
    <w:p>
      <w:r>
        <w:rPr>
          <w:b/>
          <w:u w:val="single"/>
        </w:rPr>
        <w:t>137488</w:t>
      </w:r>
    </w:p>
    <w:p>
      <w:r>
        <w:t xml:space="preserve">3. </w:t>
        <w:tab/>
        <w:tab/>
        <w:t>That sounds retarded. Just like them!</w:t>
      </w:r>
    </w:p>
    <w:p>
      <w:r>
        <w:rPr>
          <w:b/>
          <w:u w:val="single"/>
        </w:rPr>
        <w:t>137489</w:t>
      </w:r>
    </w:p>
    <w:p>
      <w:r>
        <w:t>1. For those wondering what could be so upsetting that he'd cause people to spit on and attack him, take a closer look at his t-shirt...  https://i.imgur.com/LH8VlXQ.jpg   tl;dr - Leftists went full retard.</w:t>
      </w:r>
    </w:p>
    <w:p>
      <w:r>
        <w:rPr>
          <w:b/>
          <w:u w:val="single"/>
        </w:rPr>
        <w:t>137490</w:t>
      </w:r>
    </w:p>
    <w:p>
      <w:r>
        <w:t xml:space="preserve">2. </w:t>
        <w:tab/>
        <w:t>[deleted]</w:t>
      </w:r>
    </w:p>
    <w:p>
      <w:r>
        <w:rPr>
          <w:b/>
          <w:u w:val="single"/>
        </w:rPr>
        <w:t>137491</w:t>
      </w:r>
    </w:p>
    <w:p>
      <w:r>
        <w:t xml:space="preserve">3. </w:t>
        <w:tab/>
        <w:tab/>
        <w:t>[deleted]</w:t>
      </w:r>
    </w:p>
    <w:p>
      <w:r>
        <w:rPr>
          <w:b/>
          <w:u w:val="single"/>
        </w:rPr>
        <w:t>137492</w:t>
      </w:r>
    </w:p>
    <w:p>
      <w:r>
        <w:t xml:space="preserve">4. </w:t>
        <w:tab/>
        <w:tab/>
        <w:tab/>
        <w:t>[deleted]</w:t>
      </w:r>
    </w:p>
    <w:p>
      <w:r>
        <w:rPr>
          <w:b/>
          <w:u w:val="single"/>
        </w:rPr>
        <w:t>137493</w:t>
      </w:r>
    </w:p>
    <w:p>
      <w:r>
        <w:t xml:space="preserve">5. </w:t>
        <w:tab/>
        <w:tab/>
        <w:tab/>
        <w:tab/>
        <w:t>Him getting arrested has fuckall to do with who is at fault. See also: Tommy Robinson getting political prisoner'd.</w:t>
      </w:r>
    </w:p>
    <w:p>
      <w:r>
        <w:rPr>
          <w:b/>
          <w:u w:val="single"/>
        </w:rPr>
        <w:t>137494</w:t>
      </w:r>
    </w:p>
    <w:p>
      <w:r>
        <w:t xml:space="preserve">6. </w:t>
        <w:tab/>
        <w:tab/>
        <w:tab/>
        <w:tab/>
        <w:tab/>
        <w:t>Yeah, it did have fuck all to do with it and he shouldn't have been arrested, but it was a very predictable outcome given his choices. So unless his plan was to get arrested, I don't think he really "got those idiots" or whatever OP said.</w:t>
      </w:r>
    </w:p>
    <w:p>
      <w:r>
        <w:rPr>
          <w:b/>
          <w:u w:val="single"/>
        </w:rPr>
        <w:t>137495</w:t>
      </w:r>
    </w:p>
    <w:p>
      <w:r>
        <w:t>1. Rob Dyke for creepy shit</w:t>
      </w:r>
    </w:p>
    <w:p>
      <w:r>
        <w:rPr>
          <w:b/>
          <w:u w:val="single"/>
        </w:rPr>
        <w:t>137496</w:t>
      </w:r>
    </w:p>
    <w:p>
      <w:r>
        <w:t xml:space="preserve">2. </w:t>
        <w:tab/>
        <w:t>R/saurondidnothingwrong</w:t>
      </w:r>
    </w:p>
    <w:p>
      <w:r>
        <w:rPr>
          <w:b/>
          <w:u w:val="single"/>
        </w:rPr>
        <w:t>137497</w:t>
      </w:r>
    </w:p>
    <w:p>
      <w:r>
        <w:t>1. Sexualize the Baby, do it, do it..</w:t>
      </w:r>
    </w:p>
    <w:p>
      <w:r>
        <w:rPr>
          <w:b/>
          <w:u w:val="single"/>
        </w:rPr>
        <w:t>137498</w:t>
      </w:r>
    </w:p>
    <w:p>
      <w:r>
        <w:t xml:space="preserve">2. </w:t>
        <w:tab/>
        <w:t>Mind if I ask how choosing your gender is sexualization?</w:t>
      </w:r>
    </w:p>
    <w:p>
      <w:r>
        <w:rPr>
          <w:b/>
          <w:u w:val="single"/>
        </w:rPr>
        <w:t>137499</w:t>
      </w:r>
    </w:p>
    <w:p>
      <w:r>
        <w:t xml:space="preserve">3. </w:t>
        <w:tab/>
        <w:tab/>
        <w:t>Maybe they are not sure of the difference between sex + gender and think they are the same thing?</w:t>
      </w:r>
    </w:p>
    <w:p>
      <w:r>
        <w:rPr>
          <w:b/>
          <w:u w:val="single"/>
        </w:rPr>
        <w:t>137500</w:t>
      </w:r>
    </w:p>
    <w:p>
      <w:r>
        <w:t xml:space="preserve">4. </w:t>
        <w:tab/>
        <w:tab/>
        <w:tab/>
        <w:t>Their isn't a difference you retard</w:t>
      </w:r>
    </w:p>
    <w:p>
      <w:r>
        <w:rPr>
          <w:b/>
          <w:u w:val="single"/>
        </w:rPr>
        <w:t>137501</w:t>
      </w:r>
    </w:p>
    <w:p>
      <w:r>
        <w:t>1. Hahahaha, beautiful! She came across as an entitled cunt with a victim complex and a masive chip on her shoulder. She can thank third wave feminism for now being unemployed (and unemployable).</w:t>
      </w:r>
    </w:p>
    <w:p>
      <w:r>
        <w:rPr>
          <w:b/>
          <w:u w:val="single"/>
        </w:rPr>
        <w:t>137502</w:t>
      </w:r>
    </w:p>
    <w:p>
      <w:r>
        <w:t>1. I don’t hate feminists, because most of them are retarded.  I hate feminism.</w:t>
      </w:r>
    </w:p>
    <w:p>
      <w:r>
        <w:rPr>
          <w:b/>
          <w:u w:val="single"/>
        </w:rPr>
        <w:t>137503</w:t>
      </w:r>
    </w:p>
    <w:p>
      <w:r>
        <w:t xml:space="preserve">2. </w:t>
        <w:tab/>
        <w:t>I had to re-read that 3 times to try to understand. It's safe to assume you don't know what feminism is given the fact you can hardly string together a basic sentence.</w:t>
      </w:r>
    </w:p>
    <w:p>
      <w:r>
        <w:rPr>
          <w:b/>
          <w:u w:val="single"/>
        </w:rPr>
        <w:t>137504</w:t>
      </w:r>
    </w:p>
    <w:p>
      <w:r>
        <w:t xml:space="preserve">3. </w:t>
        <w:tab/>
        <w:tab/>
        <w:t>Shut the fuck up, vagina.</w:t>
      </w:r>
    </w:p>
    <w:p>
      <w:r>
        <w:rPr>
          <w:b/>
          <w:u w:val="single"/>
        </w:rPr>
        <w:t>137505</w:t>
      </w:r>
    </w:p>
    <w:p>
      <w:r>
        <w:t>1. While this is all a great viewpoint into how a segment of millennials think and act; to say Ford was less believable in her testimony than BK is utterly ridiculous. And while rape is hardly condone, there is a sense of victim blaming/shaming in America that is perpetual. But that by NO MEANS it amounts to be designated as a culture.</w:t>
      </w:r>
    </w:p>
    <w:p>
      <w:r>
        <w:rPr>
          <w:b/>
          <w:u w:val="single"/>
        </w:rPr>
        <w:t>137506</w:t>
      </w:r>
    </w:p>
    <w:p>
      <w:r>
        <w:t xml:space="preserve">2. </w:t>
        <w:tab/>
        <w:t>Can you please provide examples or at least rationalize your statements? I disagree with both.</w:t>
      </w:r>
    </w:p>
    <w:p>
      <w:r>
        <w:rPr>
          <w:b/>
          <w:u w:val="single"/>
        </w:rPr>
        <w:t>137507</w:t>
      </w:r>
    </w:p>
    <w:p>
      <w:r>
        <w:t xml:space="preserve">3. </w:t>
        <w:tab/>
        <w:tab/>
        <w:t>Which parts in particular?</w:t>
      </w:r>
    </w:p>
    <w:p>
      <w:r>
        <w:rPr>
          <w:b/>
          <w:u w:val="single"/>
        </w:rPr>
        <w:t>137508</w:t>
      </w:r>
    </w:p>
    <w:p>
      <w:r>
        <w:t xml:space="preserve">4. </w:t>
        <w:tab/>
        <w:tab/>
        <w:tab/>
        <w:t>You say Ford was at least as believable as Kavanaugh, if not more, correct? Can you please explain which parts of her statements were supported, by evidence, as factual?  You say there is a *sense* of victim blaming (so a feeling?). Based on what evidence? Or is it just a feeling without any supportive data?  Not trying to be a dick, just pointing out that your statements are purely emotional.</w:t>
      </w:r>
    </w:p>
    <w:p>
      <w:r>
        <w:rPr>
          <w:b/>
          <w:u w:val="single"/>
        </w:rPr>
        <w:t>137509</w:t>
      </w:r>
    </w:p>
    <w:p>
      <w:r>
        <w:t xml:space="preserve">5. </w:t>
        <w:tab/>
        <w:tab/>
        <w:tab/>
        <w:tab/>
        <w:t>They’re not purely emotional. You can’t aggregate these things into empirical data, which I don’t ignore. There’s a bridge between that exists, even tho it isn’t qualitative to actual numbers. We have a president, who knows as much evidence as I know about the case, publicly decrying her. So it goes both ways in assuming she’s either 100% true or 100% lying.   I’m striking the balance. Part of judging is weight the facts and testimony. I’m saying she was more believable based on comparing the two’s testimony. There’s so much evidence suppressed by the WH and they absolutely continue to handcuff the investigation.   And based on SHEER character, BK was belligerent and very wayward. His deflection tactics were embossed by his disgust at being questioned. His inability to cop to things he shouldn’t be lying about (his drinking habits). The fact that even in his own calendar, he marked out a date that listed him hanging out with the very people Ford said we’re witnesses to what she claims.  People have been put away for less circumstantial evidence.  And again, I think, even in conjecture alone, a testimony like what BK gave would never be believed if he were the one presiding and judging over. No lawyer would ever coach a witness like that. Let alone a judge who knows exactly what to look for. (Source: family of lawyers, many of whom lean right).  And again, I think overall we live in a society of victim blaming for many things, not just rape. To designate it a culture is a step to far. But there’s a good enough segment of Americans who either say it wasn’t a big deal, say it wasn’t true (without even knowing) or if both are true, it’s something everyone has done.  These all employ tactics to remove the blame from the accused, and to minimize the claims of the victim.  Now tell me how any of this is emotionally based?</w:t>
      </w:r>
    </w:p>
    <w:p>
      <w:r>
        <w:rPr>
          <w:b/>
          <w:u w:val="single"/>
        </w:rPr>
        <w:t>137510</w:t>
      </w:r>
    </w:p>
    <w:p>
      <w:r>
        <w:t xml:space="preserve">6. </w:t>
        <w:tab/>
        <w:tab/>
        <w:tab/>
        <w:tab/>
        <w:tab/>
        <w:t>Because you still provide no real evidence, just your opinion.</w:t>
      </w:r>
    </w:p>
    <w:p>
      <w:r>
        <w:rPr>
          <w:b/>
          <w:u w:val="single"/>
        </w:rPr>
        <w:t>137511</w:t>
      </w:r>
    </w:p>
    <w:p>
      <w:r>
        <w:t xml:space="preserve">7. </w:t>
        <w:tab/>
        <w:tab/>
        <w:tab/>
        <w:tab/>
        <w:tab/>
        <w:tab/>
        <w:t>The evidence is how he acted, what he said, and the precedents set forth by previous Justices and respect to the position. He was wrought with bias, and unsubstantiated bias at that. That is proof he is unfit alone. You just disagree with the proof and call it an opinion.</w:t>
      </w:r>
    </w:p>
    <w:p>
      <w:r>
        <w:rPr>
          <w:b/>
          <w:u w:val="single"/>
        </w:rPr>
        <w:t>137512</w:t>
      </w:r>
    </w:p>
    <w:p>
      <w:r>
        <w:t xml:space="preserve">8. </w:t>
        <w:tab/>
        <w:tab/>
        <w:tab/>
        <w:tab/>
        <w:tab/>
        <w:tab/>
        <w:tab/>
        <w:t>OP calling you purely emotional also posted this comment: *These cocksuckers are about to get a wakeup call. They have no say in this. Fuck them, fuck Ford, fuck all liberal cunts. Fuck the left. Fuck everyone who doesn't stand with GEOTUS. We're done. We're so fucking done.*</w:t>
      </w:r>
    </w:p>
    <w:p>
      <w:r>
        <w:rPr>
          <w:b/>
          <w:u w:val="single"/>
        </w:rPr>
        <w:t>137513</w:t>
      </w:r>
    </w:p>
    <w:p>
      <w:r>
        <w:t xml:space="preserve">9. </w:t>
        <w:tab/>
        <w:tab/>
        <w:tab/>
        <w:tab/>
        <w:tab/>
        <w:tab/>
        <w:tab/>
        <w:tab/>
        <w:t>Yeah well, can’t win them all</w:t>
      </w:r>
    </w:p>
    <w:p>
      <w:r>
        <w:rPr>
          <w:b/>
          <w:u w:val="single"/>
        </w:rPr>
        <w:t>137514</w:t>
      </w:r>
    </w:p>
    <w:p>
      <w:r>
        <w:t xml:space="preserve">10. </w:t>
        <w:tab/>
        <w:tab/>
        <w:tab/>
        <w:tab/>
        <w:tab/>
        <w:tab/>
        <w:tab/>
        <w:tab/>
        <w:t>It's weird that you call your self Americans but yet hate mostly all of them. But whatever, you definitely allowed to be hateful it's not against the law to be hateful.</w:t>
      </w:r>
    </w:p>
    <w:p>
      <w:r>
        <w:rPr>
          <w:b/>
          <w:u w:val="single"/>
        </w:rPr>
        <w:t>137515</w:t>
      </w:r>
    </w:p>
    <w:p>
      <w:r>
        <w:t>1. &gt;The memo notes that the racist slur known as the n-word appears 19 times in the book. “Though this is not the only way that the novel is harmful, it does add to the violence of the book,” reads the memo, written by a senior school board administrator.  Words aren't violence. Violence is when I take a beer bottle and break it over your cunt head and then stab your carotid several times with the jagged broken edge.  When will the censor-cunts learn?</w:t>
      </w:r>
    </w:p>
    <w:p>
      <w:r>
        <w:rPr>
          <w:b/>
          <w:u w:val="single"/>
        </w:rPr>
        <w:t>137516</w:t>
      </w:r>
    </w:p>
    <w:p>
      <w:r>
        <w:t>1. &gt; Arctangent - there are things in this world that are worth getting into a fiery shitstorm about. There's also things that clearly are not. This qualifies as the latter. When you hold uncompromising views, you are creating more problems than you are solving. This was a bunch of dust that did not need to be kicked up, but you went and did it anyway - and for what? I apologize if this is a real issue for you and I do not mean to offend you, but you also have to look at the bigger picture here. The world is nuanced, and as long as you continue seeing it in black and white you become just as despicable as the very people who have originally made this such a horrible issue as it is in the first place today. Extremists are extremists - period. It doesn't matter if they're "far right" or "far left" - no matter what views they hold, the EXTREMISM is the issue, not the values they believe that they hold dear.  &gt; In the future, when you find yourself starting to do what you have quite literally become famous for doing - take a step back, breathe a little bit, and come back a little bit more calm. People aren't as evil as you try to make them out to be.  &gt; Further thoughts: Honestly I believe that both sides of the issue is nothing more than a dick stroking contest to see who is "morally superior" - I'll give you a little hint: no one is! Not when you act like THAT, anyway! And also - you attacked someone who is VERY much against extreme religious crap that a lot of people try to pull - and who could've been an ally and an advocate for you on this issue - but instead of trying to see from his perspective, you forced him on the defensive immediately and lost him completely on the issue. When you do that, you're not helping your cause at all - you're pushing people AWAY from it. You're being belligerent for no real reason, and in the end, it hurts your issue more than it helps it.  Well put. Arctangent kept calling everyone who disagreed with itself "giant pieces of shit", which is hypocritical since that told me it was the bigger piece of shit.</w:t>
      </w:r>
    </w:p>
    <w:p>
      <w:r>
        <w:rPr>
          <w:b/>
          <w:u w:val="single"/>
        </w:rPr>
        <w:t>137517</w:t>
      </w:r>
    </w:p>
    <w:p>
      <w:r>
        <w:t xml:space="preserve">2. </w:t>
        <w:tab/>
        <w:t>Yeah, that Arctangent one clearly hit a nerve with the conversation, going off on long rambling screeds about an issue that *almost* related to the point of discussion.</w:t>
      </w:r>
    </w:p>
    <w:p>
      <w:r>
        <w:rPr>
          <w:b/>
          <w:u w:val="single"/>
        </w:rPr>
        <w:t>137518</w:t>
      </w:r>
    </w:p>
    <w:p>
      <w:r>
        <w:t>1. She probably had an ‘Oh Shit’ moment  once she searched  “Ways to kill human with no proof”  and realized she just ran all those implicating searches without Incognito mode.</w:t>
      </w:r>
    </w:p>
    <w:p>
      <w:r>
        <w:rPr>
          <w:b/>
          <w:u w:val="single"/>
        </w:rPr>
        <w:t>137519</w:t>
      </w:r>
    </w:p>
    <w:p>
      <w:r>
        <w:t xml:space="preserve">2. </w:t>
        <w:tab/>
        <w:t>Not sure if you’re joking, but incognito mode only hides your searches from your own browser, not the government.</w:t>
      </w:r>
    </w:p>
    <w:p>
      <w:r>
        <w:rPr>
          <w:b/>
          <w:u w:val="single"/>
        </w:rPr>
        <w:t>137520</w:t>
      </w:r>
    </w:p>
    <w:p>
      <w:r>
        <w:t xml:space="preserve">3. </w:t>
        <w:tab/>
        <w:tab/>
        <w:t>[deleted]</w:t>
      </w:r>
    </w:p>
    <w:p>
      <w:r>
        <w:rPr>
          <w:b/>
          <w:u w:val="single"/>
        </w:rPr>
        <w:t>137521</w:t>
      </w:r>
    </w:p>
    <w:p>
      <w:r>
        <w:t xml:space="preserve">4. </w:t>
        <w:tab/>
        <w:tab/>
        <w:tab/>
        <w:t>Because every search you make leaves a fingerprint. You aren’t keeping big brother from seeing your search history by just clicking incognito or private.</w:t>
      </w:r>
    </w:p>
    <w:p>
      <w:r>
        <w:rPr>
          <w:b/>
          <w:u w:val="single"/>
        </w:rPr>
        <w:t>137522</w:t>
      </w:r>
    </w:p>
    <w:p>
      <w:r>
        <w:t xml:space="preserve">5. </w:t>
        <w:tab/>
        <w:tab/>
        <w:tab/>
        <w:tab/>
        <w:t>[deleted]</w:t>
      </w:r>
    </w:p>
    <w:p>
      <w:r>
        <w:rPr>
          <w:b/>
          <w:u w:val="single"/>
        </w:rPr>
        <w:t>137523</w:t>
      </w:r>
    </w:p>
    <w:p>
      <w:r>
        <w:t xml:space="preserve">6. </w:t>
        <w:tab/>
        <w:tab/>
        <w:tab/>
        <w:tab/>
        <w:tab/>
        <w:t>I thought a vpn just uses one other connection that communicates with what you wanted to connect to then relays it back to you, not thousands of others.</w:t>
      </w:r>
    </w:p>
    <w:p>
      <w:r>
        <w:rPr>
          <w:b/>
          <w:u w:val="single"/>
        </w:rPr>
        <w:t>137524</w:t>
      </w:r>
    </w:p>
    <w:p>
      <w:r>
        <w:t xml:space="preserve">7. </w:t>
        <w:tab/>
        <w:tab/>
        <w:tab/>
        <w:tab/>
        <w:tab/>
        <w:tab/>
        <w:t>[deleted]</w:t>
      </w:r>
    </w:p>
    <w:p>
      <w:r>
        <w:rPr>
          <w:b/>
          <w:u w:val="single"/>
        </w:rPr>
        <w:t>137525</w:t>
      </w:r>
    </w:p>
    <w:p>
      <w:r>
        <w:t xml:space="preserve">8. </w:t>
        <w:tab/>
        <w:tab/>
        <w:tab/>
        <w:tab/>
        <w:tab/>
        <w:tab/>
        <w:tab/>
        <w:t>Add Tor browser to that and you are almost safe, but just to be safe, have a good physical fire wall, disable cookies and get a program that changes your IP every 30 second like real ghost hackers do, and you are gold.</w:t>
      </w:r>
    </w:p>
    <w:p>
      <w:r>
        <w:rPr>
          <w:b/>
          <w:u w:val="single"/>
        </w:rPr>
        <w:t>137526</w:t>
      </w:r>
    </w:p>
    <w:p>
      <w:r>
        <w:t xml:space="preserve">9. </w:t>
        <w:tab/>
        <w:tab/>
        <w:tab/>
        <w:tab/>
        <w:tab/>
        <w:tab/>
        <w:tab/>
        <w:tab/>
        <w:t>For the most incriminating/embarrassing things, you should follow the guidelines to the darkweb.  TAILS operating system running on a thumb drive, TOR browser with end-to-end 4096 encryption, encrypted VPN, and the physical security of never keeping passwords written down or the TAILS thumb drive inserted after use.</w:t>
      </w:r>
    </w:p>
    <w:p>
      <w:r>
        <w:rPr>
          <w:b/>
          <w:u w:val="single"/>
        </w:rPr>
        <w:t>137527</w:t>
      </w:r>
    </w:p>
    <w:p>
      <w:r>
        <w:t xml:space="preserve">10. </w:t>
        <w:tab/>
        <w:tab/>
        <w:tab/>
        <w:tab/>
        <w:tab/>
        <w:tab/>
        <w:tab/>
        <w:tab/>
        <w:tab/>
        <w:t>Nothing screams "im guilty of something" more than all that stuff you mentioned.</w:t>
      </w:r>
    </w:p>
    <w:p>
      <w:r>
        <w:rPr>
          <w:b/>
          <w:u w:val="single"/>
        </w:rPr>
        <w:t>137528</w:t>
      </w:r>
    </w:p>
    <w:p>
      <w:r>
        <w:t xml:space="preserve">11. </w:t>
        <w:tab/>
        <w:tab/>
        <w:tab/>
        <w:tab/>
        <w:tab/>
        <w:tab/>
        <w:tab/>
        <w:tab/>
        <w:tab/>
        <w:tab/>
        <w:t>They can't convict you of being suspicious.</w:t>
      </w:r>
    </w:p>
    <w:p>
      <w:r>
        <w:rPr>
          <w:b/>
          <w:u w:val="single"/>
        </w:rPr>
        <w:t>137529</w:t>
      </w:r>
    </w:p>
    <w:p>
      <w:r>
        <w:t xml:space="preserve">12. </w:t>
        <w:tab/>
        <w:tab/>
        <w:tab/>
        <w:tab/>
        <w:tab/>
        <w:tab/>
        <w:tab/>
        <w:tab/>
        <w:tab/>
        <w:tab/>
        <w:tab/>
        <w:t>They can keep tabs on you though.  I'd much rather not have a government body actively snooping into my shit..</w:t>
      </w:r>
    </w:p>
    <w:p>
      <w:r>
        <w:rPr>
          <w:b/>
          <w:u w:val="single"/>
        </w:rPr>
        <w:t>137530</w:t>
      </w:r>
    </w:p>
    <w:p>
      <w:r>
        <w:t>1. Who the fuck is *we*?  You didn't do shit.  &gt;I am LOSING MY MIND IN HATRED for white men ... I swear to G-d we have more freedom in Afghanistan. ... I CANNOT BELIEVE I am rearing a PRIVILEGED WHITE AMERICAN MALE in this shit.  I've been there. You're retarded. Give your kid up for adoption so he can live in a home where's he's not abused.</w:t>
      </w:r>
    </w:p>
    <w:p>
      <w:r>
        <w:rPr>
          <w:b/>
          <w:u w:val="single"/>
        </w:rPr>
        <w:t>137531</w:t>
      </w:r>
    </w:p>
    <w:p>
      <w:r>
        <w:t xml:space="preserve">2. </w:t>
        <w:tab/>
        <w:t>Poor baby. Do not hurt your son just because you’re insane.</w:t>
      </w:r>
    </w:p>
    <w:p>
      <w:r>
        <w:rPr>
          <w:b/>
          <w:u w:val="single"/>
        </w:rPr>
        <w:t>137532</w:t>
      </w:r>
    </w:p>
    <w:p>
      <w:r>
        <w:t>1. Fuck this cunt. Someone punch her. It's in own DNA</w:t>
      </w:r>
    </w:p>
    <w:p>
      <w:r>
        <w:rPr>
          <w:b/>
          <w:u w:val="single"/>
        </w:rPr>
        <w:t>137533</w:t>
      </w:r>
    </w:p>
    <w:p>
      <w:r>
        <w:t>1. Are you citing a YouTube video as a source? That’s cute kiddo, go back to your room and play.</w:t>
      </w:r>
    </w:p>
    <w:p>
      <w:r>
        <w:rPr>
          <w:b/>
          <w:u w:val="single"/>
        </w:rPr>
        <w:t>137534</w:t>
      </w:r>
    </w:p>
    <w:p>
      <w:r>
        <w:t xml:space="preserve">2. </w:t>
        <w:tab/>
        <w:t>haha, at least i'm not a moron that doesn't know how to use reply feature</w:t>
      </w:r>
    </w:p>
    <w:p>
      <w:r>
        <w:rPr>
          <w:b/>
          <w:u w:val="single"/>
        </w:rPr>
        <w:t>137535</w:t>
      </w:r>
    </w:p>
    <w:p>
      <w:r>
        <w:t xml:space="preserve">3. </w:t>
        <w:tab/>
        <w:tab/>
        <w:t>Please stop the name calling, you’re gonna hurt my feelings.</w:t>
      </w:r>
    </w:p>
    <w:p>
      <w:r>
        <w:rPr>
          <w:b/>
          <w:u w:val="single"/>
        </w:rPr>
        <w:t>137536</w:t>
      </w:r>
    </w:p>
    <w:p>
      <w:r>
        <w:t xml:space="preserve">4. </w:t>
        <w:tab/>
        <w:tab/>
        <w:tab/>
        <w:t>you are fast learner ;)</w:t>
      </w:r>
    </w:p>
    <w:p>
      <w:r>
        <w:rPr>
          <w:b/>
          <w:u w:val="single"/>
        </w:rPr>
        <w:t>137537</w:t>
      </w:r>
    </w:p>
    <w:p>
      <w:r>
        <w:t xml:space="preserve">5. </w:t>
        <w:tab/>
        <w:tab/>
        <w:tab/>
        <w:tab/>
        <w:t>For a retard.</w:t>
      </w:r>
    </w:p>
    <w:p>
      <w:r>
        <w:rPr>
          <w:b/>
          <w:u w:val="single"/>
        </w:rPr>
        <w:t>137538</w:t>
      </w:r>
    </w:p>
    <w:p>
      <w:r>
        <w:t>1. [deleted]</w:t>
      </w:r>
    </w:p>
    <w:p>
      <w:r>
        <w:rPr>
          <w:b/>
          <w:u w:val="single"/>
        </w:rPr>
        <w:t>137539</w:t>
      </w:r>
    </w:p>
    <w:p>
      <w:r>
        <w:t xml:space="preserve">2. </w:t>
        <w:tab/>
        <w:t>100/100, should've been the main protagonist - pc gamer, probably</w:t>
      </w:r>
    </w:p>
    <w:p>
      <w:r>
        <w:rPr>
          <w:b/>
          <w:u w:val="single"/>
        </w:rPr>
        <w:t>137540</w:t>
      </w:r>
    </w:p>
    <w:p>
      <w:r>
        <w:t xml:space="preserve">3. </w:t>
        <w:tab/>
        <w:tab/>
        <w:t>According to the Lore she's actually the "Canon" main character. They just didn't use her for marketing because they thought it would cause a Battlefield 5 situation. Whether you think that's true or not is up to you.  So the article should've been  &gt;0/100, character is attractive and doesn't look like a retarded bridge troll (their writing staff who think they're normal/average when they're really not)</w:t>
      </w:r>
    </w:p>
    <w:p>
      <w:r>
        <w:rPr>
          <w:b/>
          <w:u w:val="single"/>
        </w:rPr>
        <w:t>137541</w:t>
      </w:r>
    </w:p>
    <w:p>
      <w:r>
        <w:t xml:space="preserve">4. </w:t>
        <w:tab/>
        <w:tab/>
        <w:tab/>
        <w:t>Assassin's Creed is complete fiction. Nobody would be surprised at a Spartan Warrior Princess or hell even a fucking AMAZON, a literal mythological warrior woman with one breast missing for historical accuracy and to better shoot a bow.  Now depicting the Russo-Japanese war with armies on both sides with women in it... you are stepping on some serious toes now. Historical toes. Very sensitive toes that have been hit with many hammers like black Legionaries and black British Queens.  &amp;#x200B;</w:t>
      </w:r>
    </w:p>
    <w:p>
      <w:r>
        <w:rPr>
          <w:b/>
          <w:u w:val="single"/>
        </w:rPr>
        <w:t>137542</w:t>
      </w:r>
    </w:p>
    <w:p>
      <w:r>
        <w:t xml:space="preserve">5. </w:t>
        <w:tab/>
        <w:tab/>
        <w:t>If Kassandra is indeed a female and has a vagina(I didn’t play the game so I don’t know) you can forget about it. They’re just a bunch of faggots, now. They wouldn’t recognize a vagina even if a woman spreads herself live in front of them. Even the gays must think they’re retarded. How low did they drop.</w:t>
      </w:r>
    </w:p>
    <w:p>
      <w:r>
        <w:rPr>
          <w:b/>
          <w:u w:val="single"/>
        </w:rPr>
        <w:t>137543</w:t>
      </w:r>
    </w:p>
    <w:p>
      <w:r>
        <w:t>1. And spawncamping is big gay</w:t>
      </w:r>
    </w:p>
    <w:p>
      <w:r>
        <w:rPr>
          <w:b/>
          <w:u w:val="single"/>
        </w:rPr>
        <w:t>137544</w:t>
      </w:r>
    </w:p>
    <w:p>
      <w:r>
        <w:t xml:space="preserve">2. </w:t>
        <w:tab/>
        <w:t>So abortion is gay. Checkmate, liberals.</w:t>
      </w:r>
    </w:p>
    <w:p>
      <w:r>
        <w:rPr>
          <w:b/>
          <w:u w:val="single"/>
        </w:rPr>
        <w:t>137545</w:t>
      </w:r>
    </w:p>
    <w:p>
      <w:r>
        <w:t xml:space="preserve">3. </w:t>
        <w:tab/>
        <w:tab/>
        <w:t>Okay, this is epic</w:t>
      </w:r>
    </w:p>
    <w:p>
      <w:r>
        <w:rPr>
          <w:b/>
          <w:u w:val="single"/>
        </w:rPr>
        <w:t>137546</w:t>
      </w:r>
    </w:p>
    <w:p>
      <w:r>
        <w:t xml:space="preserve">4. </w:t>
        <w:tab/>
        <w:tab/>
        <w:tab/>
        <w:t>epic libtard rekt</w:t>
      </w:r>
    </w:p>
    <w:p>
      <w:r>
        <w:rPr>
          <w:b/>
          <w:u w:val="single"/>
        </w:rPr>
        <w:t>137547</w:t>
      </w:r>
    </w:p>
    <w:p>
      <w:r>
        <w:t xml:space="preserve">5. </w:t>
        <w:tab/>
        <w:tab/>
        <w:tab/>
        <w:tab/>
        <w:t>By facts and logic</w:t>
      </w:r>
    </w:p>
    <w:p>
      <w:r>
        <w:rPr>
          <w:b/>
          <w:u w:val="single"/>
        </w:rPr>
        <w:t>137548</w:t>
      </w:r>
    </w:p>
    <w:p>
      <w:r>
        <w:t xml:space="preserve">6. </w:t>
        <w:tab/>
        <w:tab/>
        <w:tab/>
        <w:tab/>
        <w:tab/>
        <w:t>Left wing destroyed</w:t>
      </w:r>
    </w:p>
    <w:p>
      <w:r>
        <w:rPr>
          <w:b/>
          <w:u w:val="single"/>
        </w:rPr>
        <w:t>137549</w:t>
      </w:r>
    </w:p>
    <w:p>
      <w:r>
        <w:t xml:space="preserve">7. </w:t>
        <w:tab/>
        <w:tab/>
        <w:tab/>
        <w:tab/>
        <w:tab/>
        <w:tab/>
        <w:t>Ben shapiro - 1 Libtards - 0</w:t>
      </w:r>
    </w:p>
    <w:p>
      <w:r>
        <w:rPr>
          <w:b/>
          <w:u w:val="single"/>
        </w:rPr>
        <w:t>137550</w:t>
      </w:r>
    </w:p>
    <w:p>
      <w:r>
        <w:t xml:space="preserve">8. </w:t>
        <w:tab/>
        <w:tab/>
        <w:tab/>
        <w:tab/>
        <w:tab/>
        <w:tab/>
        <w:tab/>
        <w:t>ben sHAPiRO 69 haha vERY FunnY sEx NuMBER</w:t>
      </w:r>
    </w:p>
    <w:p>
      <w:r>
        <w:rPr>
          <w:b/>
          <w:u w:val="single"/>
        </w:rPr>
        <w:t>137551</w:t>
      </w:r>
    </w:p>
    <w:p>
      <w:r>
        <w:t xml:space="preserve">9. </w:t>
        <w:tab/>
        <w:tab/>
        <w:tab/>
        <w:tab/>
        <w:tab/>
        <w:tab/>
        <w:tab/>
        <w:tab/>
        <w:t>r/okbuddyretard</w:t>
      </w:r>
    </w:p>
    <w:p>
      <w:r>
        <w:rPr>
          <w:b/>
          <w:u w:val="single"/>
        </w:rPr>
        <w:t>137552</w:t>
      </w:r>
    </w:p>
    <w:p>
      <w:r>
        <w:t>1. I’ve heard that pretty much everyone in the first game is a walking stereotype (and a bad one). This one is even more cringeworthy, everyone is portrayed as how the NPCs see them. Well, I’ll ready a page for this game on Crappy Games Wiki Uncensored...</w:t>
      </w:r>
    </w:p>
    <w:p>
      <w:r>
        <w:rPr>
          <w:b/>
          <w:u w:val="single"/>
        </w:rPr>
        <w:t>137553</w:t>
      </w:r>
    </w:p>
    <w:p>
      <w:r>
        <w:t xml:space="preserve">2. </w:t>
        <w:tab/>
        <w:t>My favorite thing about the first game is when the blue haired girl is holding a gun and telling the other girl that only men hurt people with guns and she immediately manages to shoot herself. It was such good comedic timing that I was convinced the entire game was satire.</w:t>
      </w:r>
    </w:p>
    <w:p>
      <w:r>
        <w:rPr>
          <w:b/>
          <w:u w:val="single"/>
        </w:rPr>
        <w:t>137554</w:t>
      </w:r>
    </w:p>
    <w:p>
      <w:r>
        <w:t xml:space="preserve">3. </w:t>
        <w:tab/>
        <w:tab/>
        <w:t>You forgot the part where she also murders a dog and its owner, blue hair cunt was such a hypocrite.</w:t>
      </w:r>
    </w:p>
    <w:p>
      <w:r>
        <w:rPr>
          <w:b/>
          <w:u w:val="single"/>
        </w:rPr>
        <w:t>137555</w:t>
      </w:r>
    </w:p>
    <w:p>
      <w:r>
        <w:t xml:space="preserve">4. </w:t>
        <w:tab/>
        <w:tab/>
        <w:tab/>
        <w:t>I think they did a great job of writing that character. Felt too real after knowing way too many woke lesbians who are psychologically abusive, but somehow still attract sweet and caring girls like the protagonist.</w:t>
      </w:r>
    </w:p>
    <w:p>
      <w:r>
        <w:rPr>
          <w:b/>
          <w:u w:val="single"/>
        </w:rPr>
        <w:t>137556</w:t>
      </w:r>
    </w:p>
    <w:p>
      <w:r>
        <w:t xml:space="preserve">5. </w:t>
        <w:tab/>
        <w:tab/>
        <w:tab/>
        <w:t>Glad to see other people hate Chloe.</w:t>
      </w:r>
    </w:p>
    <w:p>
      <w:r>
        <w:rPr>
          <w:b/>
          <w:u w:val="single"/>
        </w:rPr>
        <w:t>137557</w:t>
      </w:r>
    </w:p>
    <w:p>
      <w:r>
        <w:t>1. Cross eyed spics</w:t>
      </w:r>
    </w:p>
    <w:p>
      <w:r>
        <w:rPr>
          <w:b/>
          <w:u w:val="single"/>
        </w:rPr>
        <w:t>137558</w:t>
      </w:r>
    </w:p>
    <w:p>
      <w:r>
        <w:t>1. Ohhh THIS is going to end well. So one asshole decides to troll your superchat and you don't get a dime? Because apparently you can control your audience? Does Youtube actually reside on the internet because they don't seem to understand how it works.</w:t>
      </w:r>
    </w:p>
    <w:p>
      <w:r>
        <w:rPr>
          <w:b/>
          <w:u w:val="single"/>
        </w:rPr>
        <w:t>137559</w:t>
      </w:r>
    </w:p>
    <w:p>
      <w:r>
        <w:t xml:space="preserve">2. </w:t>
        <w:tab/>
        <w:t>this also promotes bullying  in the past if you used a superchat to insult someone, they would still get the money so there was less reason to do so  but now you can insult them with a superchat and they get nothing</w:t>
      </w:r>
    </w:p>
    <w:p>
      <w:r>
        <w:rPr>
          <w:b/>
          <w:u w:val="single"/>
        </w:rPr>
        <w:t>137560</w:t>
      </w:r>
    </w:p>
    <w:p>
      <w:r>
        <w:t xml:space="preserve">3. </w:t>
        <w:tab/>
        <w:tab/>
        <w:t>&gt; this also promotes bullying  Start a fake feminist account.  Make videos about feminism.  Make Superchat.  Send fake trolling to your Superchat, causing you to lose all the money you're receiving.  Cry that you were harassed by misogynerds and that Google/YouTube has actively allowed WHITE MALES to harass a womyn out of her money.  Set up Patreon.  Message every feminist outlet with the story. Tell them all how Google/YouTube is actively encouraging and allowing womyn to be harassed and bullied and that misogynists are allowed to steal womyns money.  Let the Patreon bucks roll in from dumbass SJW's while the MSM rages at Gulag.  Potentially get Google/YouTube to shut down this retarded policy **and** make money doing so.</w:t>
      </w:r>
    </w:p>
    <w:p>
      <w:r>
        <w:rPr>
          <w:b/>
          <w:u w:val="single"/>
        </w:rPr>
        <w:t>137561</w:t>
      </w:r>
    </w:p>
    <w:p>
      <w:r>
        <w:t xml:space="preserve">4. </w:t>
        <w:tab/>
        <w:tab/>
        <w:tab/>
        <w:t>I like the way you think.</w:t>
      </w:r>
    </w:p>
    <w:p>
      <w:r>
        <w:rPr>
          <w:b/>
          <w:u w:val="single"/>
        </w:rPr>
        <w:t>137562</w:t>
      </w:r>
    </w:p>
    <w:p>
      <w:r>
        <w:t>1. I must be very feminine. I whine and cry about work already and I’m only 39. By the time I’m 50-60 it will be full on temper tantrums a couple days a week.</w:t>
      </w:r>
    </w:p>
    <w:p>
      <w:r>
        <w:rPr>
          <w:b/>
          <w:u w:val="single"/>
        </w:rPr>
        <w:t>137563</w:t>
      </w:r>
    </w:p>
    <w:p>
      <w:r>
        <w:t xml:space="preserve">2. </w:t>
        <w:tab/>
        <w:t>Welcome to /r/financialindependence</w:t>
      </w:r>
    </w:p>
    <w:p>
      <w:r>
        <w:rPr>
          <w:b/>
          <w:u w:val="single"/>
        </w:rPr>
        <w:t>137564</w:t>
      </w:r>
    </w:p>
    <w:p>
      <w:r>
        <w:t xml:space="preserve">3. </w:t>
        <w:tab/>
        <w:tab/>
        <w:t>Funnily enough, it's usually men who trouble themselves with that kind of thing (saving), and a women expects to be looked after by a man who does.</w:t>
      </w:r>
    </w:p>
    <w:p>
      <w:r>
        <w:rPr>
          <w:b/>
          <w:u w:val="single"/>
        </w:rPr>
        <w:t>137565</w:t>
      </w:r>
    </w:p>
    <w:p>
      <w:r>
        <w:t xml:space="preserve">4. </w:t>
        <w:tab/>
        <w:tab/>
        <w:tab/>
        <w:t>I can't even think of one woman I've met who's ever mentioned working towards financial independence on her own.</w:t>
      </w:r>
    </w:p>
    <w:p>
      <w:r>
        <w:rPr>
          <w:b/>
          <w:u w:val="single"/>
        </w:rPr>
        <w:t>137566</w:t>
      </w:r>
    </w:p>
    <w:p>
      <w:r>
        <w:t xml:space="preserve">5. </w:t>
        <w:tab/>
        <w:tab/>
        <w:tab/>
        <w:tab/>
        <w:t>Go to a place where women outperform men in every subject in school. You'll find the majority of under educated men struggling to plan for the future and manage their money sensibly.</w:t>
      </w:r>
    </w:p>
    <w:p>
      <w:r>
        <w:rPr>
          <w:b/>
          <w:u w:val="single"/>
        </w:rPr>
        <w:t>137567</w:t>
      </w:r>
    </w:p>
    <w:p>
      <w:r>
        <w:t xml:space="preserve">6. </w:t>
        <w:tab/>
        <w:tab/>
        <w:tab/>
        <w:tab/>
        <w:tab/>
        <w:t>In the hardest subjects men still outperform women, and drastically outnumber them.</w:t>
      </w:r>
    </w:p>
    <w:p>
      <w:r>
        <w:rPr>
          <w:b/>
          <w:u w:val="single"/>
        </w:rPr>
        <w:t>137568</w:t>
      </w:r>
    </w:p>
    <w:p>
      <w:r>
        <w:t xml:space="preserve">7. </w:t>
        <w:tab/>
        <w:tab/>
        <w:tab/>
        <w:tab/>
        <w:tab/>
        <w:tab/>
        <w:t>Yes. In places with good school systems and no long standing local cultural bullshit that derails men. But in shitty places, it's quite common for women to have the vast majority of minimum wage and higher jobs, while men have the lower jobs but also all the potentially well paying trade jobs. Problem is the majority of men with trade jobs have horrible spending habits, no idea how to save money, and only rarely will they hook up long term with a woman both willing a capable of helping them to not go broke.</w:t>
      </w:r>
    </w:p>
    <w:p>
      <w:r>
        <w:rPr>
          <w:b/>
          <w:u w:val="single"/>
        </w:rPr>
        <w:t>137569</w:t>
      </w:r>
    </w:p>
    <w:p>
      <w:r>
        <w:t xml:space="preserve">8. </w:t>
        <w:tab/>
        <w:tab/>
        <w:tab/>
        <w:tab/>
        <w:tab/>
        <w:tab/>
        <w:tab/>
        <w:t>I think you've got at least one thing backwards there: It's not that men with trade jobs won't hook up with responsible women, it's that women want men who earn more than they do. That's a rather well-known fact of life and there are no shortage of studies to back that up.</w:t>
      </w:r>
    </w:p>
    <w:p>
      <w:r>
        <w:rPr>
          <w:b/>
          <w:u w:val="single"/>
        </w:rPr>
        <w:t>137570</w:t>
      </w:r>
    </w:p>
    <w:p>
      <w:r>
        <w:t xml:space="preserve">9. </w:t>
        <w:tab/>
        <w:tab/>
        <w:tab/>
        <w:tab/>
        <w:tab/>
        <w:tab/>
        <w:tab/>
        <w:tab/>
        <w:t>When there's no shortage of easy pussy, dumb men don't bother with the effort necessary to build relationships with worthwhile women. The easiest pussy is usually unemployed so most men, even a lot of unemployed men, have more money than they  do or are more willing to spend it than a smarter more successful man. Remember I'm talking about shitty places where even a lot of educated and employed women sabotage their future by making retarded relationship decisions.</w:t>
      </w:r>
    </w:p>
    <w:p>
      <w:r>
        <w:rPr>
          <w:b/>
          <w:u w:val="single"/>
        </w:rPr>
        <w:t>137571</w:t>
      </w:r>
    </w:p>
    <w:p>
      <w:r>
        <w:t xml:space="preserve">10. </w:t>
        <w:tab/>
        <w:tab/>
        <w:tab/>
        <w:tab/>
        <w:t>[deleted]</w:t>
      </w:r>
    </w:p>
    <w:p>
      <w:r>
        <w:rPr>
          <w:b/>
          <w:u w:val="single"/>
        </w:rPr>
        <w:t>137572</w:t>
      </w:r>
    </w:p>
    <w:p>
      <w:r>
        <w:t xml:space="preserve">11. </w:t>
        <w:tab/>
        <w:tab/>
        <w:tab/>
        <w:tab/>
        <w:tab/>
        <w:t>That's not what I said.  I said I've never met one woman who's ever mentioned it.  Plenty of my guy friends often talk about setting themselves up for early retirement/FI, but none of my female friends do.  And I mean it depends on what we're talking about - I'm talking about the early retirement type of financial independence, not just being able to live independently of a partner.</w:t>
      </w:r>
    </w:p>
    <w:p>
      <w:r>
        <w:rPr>
          <w:b/>
          <w:u w:val="single"/>
        </w:rPr>
        <w:t>137573</w:t>
      </w:r>
    </w:p>
    <w:p>
      <w:r>
        <w:t xml:space="preserve">12. </w:t>
        <w:tab/>
        <w:tab/>
        <w:tab/>
        <w:tab/>
        <w:tab/>
        <w:tab/>
        <w:t>[deleted]</w:t>
      </w:r>
    </w:p>
    <w:p>
      <w:r>
        <w:rPr>
          <w:b/>
          <w:u w:val="single"/>
        </w:rPr>
        <w:t>137574</w:t>
      </w:r>
    </w:p>
    <w:p>
      <w:r>
        <w:t xml:space="preserve">13. </w:t>
        <w:tab/>
        <w:tab/>
        <w:tab/>
        <w:tab/>
        <w:tab/>
        <w:tab/>
        <w:tab/>
        <w:t>You sound like that woman on channel 4 trying to put words into Jordan Peterson's mouth.  I'm saying that as a topic of conversation, financial independence has come up more with the men I know than the women.  To the extent that I can't remember a woman ever saying to me how she was, e.g. paring down her lifestyle to save and invest more, and generate passive income.    It's not a matter of thinking that saying is more important than doing.  That's not what I said/meant.</w:t>
      </w:r>
    </w:p>
    <w:p>
      <w:r>
        <w:rPr>
          <w:b/>
          <w:u w:val="single"/>
        </w:rPr>
        <w:t>137575</w:t>
      </w:r>
    </w:p>
    <w:p>
      <w:r>
        <w:t xml:space="preserve">14. </w:t>
        <w:tab/>
        <w:tab/>
        <w:tab/>
        <w:tab/>
        <w:tab/>
        <w:tab/>
        <w:tab/>
        <w:tab/>
        <w:t>[deleted]</w:t>
      </w:r>
    </w:p>
    <w:p>
      <w:r>
        <w:rPr>
          <w:b/>
          <w:u w:val="single"/>
        </w:rPr>
        <w:t>137576</w:t>
      </w:r>
    </w:p>
    <w:p>
      <w:r>
        <w:t xml:space="preserve">15. </w:t>
        <w:tab/>
        <w:tab/>
        <w:tab/>
        <w:tab/>
        <w:tab/>
        <w:tab/>
        <w:tab/>
        <w:tab/>
        <w:tab/>
        <w:t>What are you even *on* about?  You're coming across unhinged.  I'm trying to say the same thing different ways to get the point across in ways you'll understand.  Which is clearly not working, so I'll stop bothering.</w:t>
      </w:r>
    </w:p>
    <w:p>
      <w:r>
        <w:rPr>
          <w:b/>
          <w:u w:val="single"/>
        </w:rPr>
        <w:t>137577</w:t>
      </w:r>
    </w:p>
    <w:p>
      <w:r>
        <w:t xml:space="preserve">16. </w:t>
        <w:tab/>
        <w:tab/>
        <w:tab/>
        <w:tab/>
        <w:tab/>
        <w:tab/>
        <w:tab/>
        <w:tab/>
        <w:tab/>
        <w:tab/>
        <w:t>Retard here, you're fucking retarded.</w:t>
      </w:r>
    </w:p>
    <w:p>
      <w:r>
        <w:rPr>
          <w:b/>
          <w:u w:val="single"/>
        </w:rPr>
        <w:t>137578</w:t>
      </w:r>
    </w:p>
    <w:p>
      <w:r>
        <w:t xml:space="preserve">17. </w:t>
        <w:tab/>
        <w:tab/>
        <w:tab/>
        <w:tab/>
        <w:tab/>
        <w:tab/>
        <w:tab/>
        <w:tab/>
        <w:tab/>
        <w:tab/>
        <w:tab/>
        <w:t>Alright, cogent rebuttal. Thanks.</w:t>
      </w:r>
    </w:p>
    <w:p>
      <w:r>
        <w:rPr>
          <w:b/>
          <w:u w:val="single"/>
        </w:rPr>
        <w:t>137579</w:t>
      </w:r>
    </w:p>
    <w:p>
      <w:r>
        <w:t>1. Dunno if it's PPD but I don't think we should be celebrating it.  &gt;You guys are so wrong! As a Chinese, I am 90% sure, those guys with white helmets are thugs who are employed either by government or corporations to forcedly remove the lady’s street sale business( so that the street will look cleaner) or even worse, to forcedly remove the lady from where she lives (so that there will be more proper, fancy buildings instead of slum).  -/u/Shibo-Sha</w:t>
      </w:r>
    </w:p>
    <w:p>
      <w:r>
        <w:rPr>
          <w:b/>
          <w:u w:val="single"/>
        </w:rPr>
        <w:t>137580</w:t>
      </w:r>
    </w:p>
    <w:p>
      <w:r>
        <w:t xml:space="preserve">2. </w:t>
        <w:tab/>
        <w:t>Nah, shes a dumb cunt that was throwing hot water at people who were sent to shut down her illegal stand. Plain and simple.</w:t>
      </w:r>
    </w:p>
    <w:p>
      <w:r>
        <w:rPr>
          <w:b/>
          <w:u w:val="single"/>
        </w:rPr>
        <w:t>137581</w:t>
      </w:r>
    </w:p>
    <w:p>
      <w:r>
        <w:t xml:space="preserve">3. </w:t>
        <w:tab/>
        <w:tab/>
        <w:t>Heavily reposted. One, it's cold water. Two, her stand wasn't illegal. The guys in the helmets were the assholes here</w:t>
      </w:r>
    </w:p>
    <w:p>
      <w:r>
        <w:rPr>
          <w:b/>
          <w:u w:val="single"/>
        </w:rPr>
        <w:t>137582</w:t>
      </w:r>
    </w:p>
    <w:p>
      <w:r>
        <w:t xml:space="preserve">4. </w:t>
        <w:tab/>
        <w:tab/>
        <w:t>Am Chinese, can confirm but refuse to prove</w:t>
      </w:r>
    </w:p>
    <w:p>
      <w:r>
        <w:rPr>
          <w:b/>
          <w:u w:val="single"/>
        </w:rPr>
        <w:t>137583</w:t>
      </w:r>
    </w:p>
    <w:p>
      <w:r>
        <w:t>1. Aw, you mad no man wants to fuck you, sweetheart? It’s okay. Your barren, useless ass can be a shelter for cats someday. Chin up and all that.</w:t>
      </w:r>
    </w:p>
    <w:p>
      <w:r>
        <w:rPr>
          <w:b/>
          <w:u w:val="single"/>
        </w:rPr>
        <w:t>137584</w:t>
      </w:r>
    </w:p>
    <w:p>
      <w:r>
        <w:t xml:space="preserve">2. </w:t>
        <w:tab/>
        <w:t>Most men are incapable of thinking of women in any other terms than that of their genitals   and if women aren't deemed attractive enough to raise their little manhoods  well the women are then seen as worthless to them in their precious little   man's fap fapping fapitty fap fap fap world!</w:t>
      </w:r>
    </w:p>
    <w:p>
      <w:r>
        <w:rPr>
          <w:b/>
          <w:u w:val="single"/>
        </w:rPr>
        <w:t>137585</w:t>
      </w:r>
    </w:p>
    <w:p>
      <w:r>
        <w:t xml:space="preserve">3. </w:t>
        <w:tab/>
        <w:tab/>
        <w:t>You sexist cunt. Go back to playing dress up with your cats. They are the only living creatures willing to put up with you.</w:t>
      </w:r>
    </w:p>
    <w:p>
      <w:r>
        <w:rPr>
          <w:b/>
          <w:u w:val="single"/>
        </w:rPr>
        <w:t>137586</w:t>
      </w:r>
    </w:p>
    <w:p>
      <w:r>
        <w:t xml:space="preserve">4. </w:t>
        <w:tab/>
        <w:tab/>
        <w:tab/>
        <w:t>Your feigned indignation is noted!..   Now shoo, back under your rock you crawled out from under.</w:t>
      </w:r>
    </w:p>
    <w:p>
      <w:r>
        <w:rPr>
          <w:b/>
          <w:u w:val="single"/>
        </w:rPr>
        <w:t>137587</w:t>
      </w:r>
    </w:p>
    <w:p>
      <w:r>
        <w:t xml:space="preserve">5. </w:t>
        <w:tab/>
        <w:tab/>
        <w:tab/>
        <w:tab/>
        <w:t>Missy sits on some high horse or something Hahahaha fuckin bitch alert over here</w:t>
      </w:r>
    </w:p>
    <w:p>
      <w:r>
        <w:rPr>
          <w:b/>
          <w:u w:val="single"/>
        </w:rPr>
        <w:t>137588</w:t>
      </w:r>
    </w:p>
    <w:p>
      <w:r>
        <w:t>1. While she may have deserved it, insulting people isn’t a good thing to do, and that’s probably why you got suspended. I’m sure if you called a fellow male a “retarded fuck” for talking about a mistake he made, you would get suspended for that too.   Don’t take this out on women, take it out on yourself for making a bad mistake. Let this be a lesson to you that insulting people is wrong</w:t>
      </w:r>
    </w:p>
    <w:p>
      <w:r>
        <w:rPr>
          <w:b/>
          <w:u w:val="single"/>
        </w:rPr>
        <w:t>137589</w:t>
      </w:r>
    </w:p>
    <w:p>
      <w:r>
        <w:t xml:space="preserve">2. </w:t>
        <w:tab/>
        <w:t>But it's so much fun, I just cant resists lol</w:t>
      </w:r>
    </w:p>
    <w:p>
      <w:r>
        <w:rPr>
          <w:b/>
          <w:u w:val="single"/>
        </w:rPr>
        <w:t>137590</w:t>
      </w:r>
    </w:p>
    <w:p>
      <w:r>
        <w:t>1. I actually don't know the specific act Ford accuses Kavanaugh of committing.  My understanding of the "no corroboration" for Ford's account is that no one remembers that far back.  That Swetnick is a known exaggerator also doesn't prove that whatever the fuck she says (don't actually know that either) is false.  That 3rd girl, though, is essentially admitting to making it up, and should be prosecuted.</w:t>
      </w:r>
    </w:p>
    <w:p>
      <w:r>
        <w:rPr>
          <w:b/>
          <w:u w:val="single"/>
        </w:rPr>
        <w:t>137591</w:t>
      </w:r>
    </w:p>
    <w:p>
      <w:r>
        <w:t xml:space="preserve">2. </w:t>
        <w:tab/>
        <w:t>IIRC it was frotteurism (basically dry-humping her as she was tied to a bed), which would count as a form of sexual assault. But there was no rape, no digital penetration, no genitals-meets-another-person's-skin stuff.   So the allegation was of a distasteful assault but hardly the most severe kind of sexual assault, let alone rape.</w:t>
      </w:r>
    </w:p>
    <w:p>
      <w:r>
        <w:rPr>
          <w:b/>
          <w:u w:val="single"/>
        </w:rPr>
        <w:t>137592</w:t>
      </w:r>
    </w:p>
    <w:p>
      <w:r>
        <w:t xml:space="preserve">3. </w:t>
        <w:tab/>
        <w:tab/>
        <w:t>How did she get tied to the bed?  The only highlights from her testimony I was exposed to had her saying "the worst part was the disrespect afterwards".</w:t>
      </w:r>
    </w:p>
    <w:p>
      <w:r>
        <w:rPr>
          <w:b/>
          <w:u w:val="single"/>
        </w:rPr>
        <w:t>137593</w:t>
      </w:r>
    </w:p>
    <w:p>
      <w:r>
        <w:t xml:space="preserve">4. </w:t>
        <w:tab/>
        <w:tab/>
        <w:tab/>
        <w:t>I don't know all the details myself (because, frankly, I am inherently suspicious when leftist women make sexual assault allegations against non-leftist men). So you should probably take what I say with a grain of salt and verify it against reports.</w:t>
      </w:r>
    </w:p>
    <w:p>
      <w:r>
        <w:rPr>
          <w:b/>
          <w:u w:val="single"/>
        </w:rPr>
        <w:t>137594</w:t>
      </w:r>
    </w:p>
    <w:p>
      <w:r>
        <w:t>1. what city in Texas you live in I wanna come visit</w:t>
      </w:r>
    </w:p>
    <w:p>
      <w:r>
        <w:rPr>
          <w:b/>
          <w:u w:val="single"/>
        </w:rPr>
        <w:t>137595</w:t>
      </w:r>
    </w:p>
    <w:p>
      <w:r>
        <w:t xml:space="preserve">2. </w:t>
        <w:tab/>
        <w:t>r u retarded? it says Texas INSTRUMENTS which means he is in Instruments, Texas DUH 🙄</w:t>
      </w:r>
    </w:p>
    <w:p>
      <w:r>
        <w:rPr>
          <w:b/>
          <w:u w:val="single"/>
        </w:rPr>
        <w:t>137596</w:t>
      </w:r>
    </w:p>
    <w:p>
      <w:r>
        <w:t xml:space="preserve">3. </w:t>
        <w:tab/>
        <w:tab/>
        <w:t>oh you’re right</w:t>
      </w:r>
    </w:p>
    <w:p>
      <w:r>
        <w:rPr>
          <w:b/>
          <w:u w:val="single"/>
        </w:rPr>
        <w:t>137597</w:t>
      </w:r>
    </w:p>
    <w:p>
      <w:r>
        <w:t>1. Yeah I think if you're creepy enough you deserve to be embarrassed.</w:t>
      </w:r>
    </w:p>
    <w:p>
      <w:r>
        <w:rPr>
          <w:b/>
          <w:u w:val="single"/>
        </w:rPr>
        <w:t>137598</w:t>
      </w:r>
    </w:p>
    <w:p>
      <w:r>
        <w:t xml:space="preserve">2. </w:t>
        <w:tab/>
        <w:t>The problem is that the rules are arbitrarily set. One girls creep is another's prince.   Replace that dog's cunt you call a brain and try again.</w:t>
      </w:r>
    </w:p>
    <w:p>
      <w:r>
        <w:rPr>
          <w:b/>
          <w:u w:val="single"/>
        </w:rPr>
        <w:t>137599</w:t>
      </w:r>
    </w:p>
    <w:p>
      <w:r>
        <w:t xml:space="preserve">3. </w:t>
        <w:tab/>
        <w:tab/>
        <w:t>Wow that was aggressive. Who hurt you?</w:t>
      </w:r>
    </w:p>
    <w:p>
      <w:r>
        <w:rPr>
          <w:b/>
          <w:u w:val="single"/>
        </w:rPr>
        <w:t>137600</w:t>
      </w:r>
    </w:p>
    <w:p>
      <w:r>
        <w:t xml:space="preserve">4. </w:t>
        <w:tab/>
        <w:tab/>
        <w:tab/>
        <w:t>I wonder, what is that hypocritical-caring question good for? You can't seriously complain about aggressiveness and do that passive-aggressive manipulative stuff at the same time.</w:t>
      </w:r>
    </w:p>
    <w:p>
      <w:r>
        <w:rPr>
          <w:b/>
          <w:u w:val="single"/>
        </w:rPr>
        <w:t>137601</w:t>
      </w:r>
    </w:p>
    <w:p>
      <w:r>
        <w:t xml:space="preserve">5. </w:t>
        <w:tab/>
        <w:tab/>
        <w:tab/>
        <w:t>I'm sorry, Marcus. I really am. I didn't realize that your parents left a hole in your heart only dicks can fill.  I'll be better.</w:t>
      </w:r>
    </w:p>
    <w:p>
      <w:r>
        <w:rPr>
          <w:b/>
          <w:u w:val="single"/>
        </w:rPr>
        <w:t>137602</w:t>
      </w:r>
    </w:p>
    <w:p>
      <w:r>
        <w:t xml:space="preserve">6. </w:t>
        <w:tab/>
        <w:tab/>
        <w:tab/>
        <w:t>Someone who didn’t think he was a prince.</w:t>
      </w:r>
    </w:p>
    <w:p>
      <w:r>
        <w:rPr>
          <w:b/>
          <w:u w:val="single"/>
        </w:rPr>
        <w:t>137603</w:t>
      </w:r>
    </w:p>
    <w:p>
      <w:r>
        <w:t>1. Ruth Marcus is a cunt and an unhinged leftist.</w:t>
      </w:r>
    </w:p>
    <w:p>
      <w:r>
        <w:rPr>
          <w:b/>
          <w:u w:val="single"/>
        </w:rPr>
        <w:t>137604</w:t>
      </w:r>
    </w:p>
    <w:p>
      <w:r>
        <w:t>1. Campaign to remove Mario from all Nintendo games when? I mean he's a racist stereotype of Italians and all.</w:t>
      </w:r>
    </w:p>
    <w:p>
      <w:r>
        <w:rPr>
          <w:b/>
          <w:u w:val="single"/>
        </w:rPr>
        <w:t>137605</w:t>
      </w:r>
    </w:p>
    <w:p>
      <w:r>
        <w:t xml:space="preserve">2. </w:t>
        <w:tab/>
        <w:t>Italians = white so if anything, it's pragmatic - not racist</w:t>
      </w:r>
    </w:p>
    <w:p>
      <w:r>
        <w:rPr>
          <w:b/>
          <w:u w:val="single"/>
        </w:rPr>
        <w:t>137606</w:t>
      </w:r>
    </w:p>
    <w:p>
      <w:r>
        <w:t xml:space="preserve">3. </w:t>
        <w:tab/>
        <w:tab/>
        <w:t>[deleted]</w:t>
      </w:r>
    </w:p>
    <w:p>
      <w:r>
        <w:rPr>
          <w:b/>
          <w:u w:val="single"/>
        </w:rPr>
        <w:t>137607</w:t>
      </w:r>
    </w:p>
    <w:p>
      <w:r>
        <w:t xml:space="preserve">4. </w:t>
        <w:tab/>
        <w:tab/>
        <w:tab/>
        <w:t>Enlighten me</w:t>
      </w:r>
    </w:p>
    <w:p>
      <w:r>
        <w:rPr>
          <w:b/>
          <w:u w:val="single"/>
        </w:rPr>
        <w:t>137608</w:t>
      </w:r>
    </w:p>
    <w:p>
      <w:r>
        <w:t xml:space="preserve">5. </w:t>
        <w:tab/>
        <w:tab/>
        <w:tab/>
        <w:tab/>
        <w:t>[deleted]</w:t>
      </w:r>
    </w:p>
    <w:p>
      <w:r>
        <w:rPr>
          <w:b/>
          <w:u w:val="single"/>
        </w:rPr>
        <w:t>137609</w:t>
      </w:r>
    </w:p>
    <w:p>
      <w:r>
        <w:t xml:space="preserve">6. </w:t>
        <w:tab/>
        <w:tab/>
        <w:tab/>
        <w:tab/>
        <w:tab/>
        <w:t>Man I sure hope you don't think white = aryan</w:t>
      </w:r>
    </w:p>
    <w:p>
      <w:r>
        <w:rPr>
          <w:b/>
          <w:u w:val="single"/>
        </w:rPr>
        <w:t>137610</w:t>
      </w:r>
    </w:p>
    <w:p>
      <w:r>
        <w:t xml:space="preserve">7. </w:t>
        <w:tab/>
        <w:tab/>
        <w:tab/>
        <w:tab/>
        <w:tab/>
        <w:tab/>
        <w:t>[deleted]</w:t>
      </w:r>
    </w:p>
    <w:p>
      <w:r>
        <w:rPr>
          <w:b/>
          <w:u w:val="single"/>
        </w:rPr>
        <w:t>137611</w:t>
      </w:r>
    </w:p>
    <w:p>
      <w:r>
        <w:t xml:space="preserve">8. </w:t>
        <w:tab/>
        <w:tab/>
        <w:tab/>
        <w:tab/>
        <w:tab/>
        <w:tab/>
        <w:tab/>
        <w:t>You didn't. And I didn't say that you said that. Read carefully.  So what is your counter thesis then?</w:t>
      </w:r>
    </w:p>
    <w:p>
      <w:r>
        <w:rPr>
          <w:b/>
          <w:u w:val="single"/>
        </w:rPr>
        <w:t>137612</w:t>
      </w:r>
    </w:p>
    <w:p>
      <w:r>
        <w:t xml:space="preserve">9. </w:t>
        <w:tab/>
        <w:tab/>
        <w:tab/>
        <w:tab/>
        <w:tab/>
        <w:tab/>
        <w:tab/>
        <w:tab/>
        <w:t>[deleted]</w:t>
      </w:r>
    </w:p>
    <w:p>
      <w:r>
        <w:rPr>
          <w:b/>
          <w:u w:val="single"/>
        </w:rPr>
        <w:t>137613</w:t>
      </w:r>
    </w:p>
    <w:p>
      <w:r>
        <w:t xml:space="preserve">10. </w:t>
        <w:tab/>
        <w:tab/>
        <w:tab/>
        <w:tab/>
        <w:tab/>
        <w:tab/>
        <w:tab/>
        <w:tab/>
        <w:tab/>
        <w:t>&gt;Though Italians were viewed as white for purposes of naturalization and voting, their social standing was that they represented a "problem at best." Their racial status was impacted by their appearance and that they did not "act" white, engaging in manual labor ordinarily reserved for blacks.   I mean.. There's not even a white race or a black race or whatever. But that is some hefty racist shit</w:t>
      </w:r>
    </w:p>
    <w:p>
      <w:r>
        <w:rPr>
          <w:b/>
          <w:u w:val="single"/>
        </w:rPr>
        <w:t>137614</w:t>
      </w:r>
    </w:p>
    <w:p>
      <w:r>
        <w:t xml:space="preserve">11. </w:t>
        <w:tab/>
        <w:tab/>
        <w:tab/>
        <w:tab/>
        <w:tab/>
        <w:tab/>
        <w:tab/>
        <w:tab/>
        <w:tab/>
        <w:tab/>
        <w:t>[deleted]</w:t>
      </w:r>
    </w:p>
    <w:p>
      <w:r>
        <w:rPr>
          <w:b/>
          <w:u w:val="single"/>
        </w:rPr>
        <w:t>137615</w:t>
      </w:r>
    </w:p>
    <w:p>
      <w:r>
        <w:t xml:space="preserve">12. </w:t>
        <w:tab/>
        <w:tab/>
        <w:tab/>
        <w:tab/>
        <w:tab/>
        <w:tab/>
        <w:tab/>
        <w:tab/>
        <w:tab/>
        <w:tab/>
        <w:tab/>
        <w:t>Dude are you stupid or retarded or both?  Edit: I'd advise you to educate yourself a bit.  [Biological Races in Humans; Alan R. Templeton](https://www.ncbi.nlm.nih.gov/pmc/articles/PMC3737365/#__ffn_sectitle)  &gt;confirms the reality of race in chimpanzees using the threshold definition, as 30.1% of the genetic variation is found in the among-race component  &gt;In contrast to chimpanzees, the five major “races” of humans account for only 4.3% of human genetic variation – well below the 25% threshold.   Read it, the big words can be googled if you're intimidated</w:t>
      </w:r>
    </w:p>
    <w:p>
      <w:r>
        <w:rPr>
          <w:b/>
          <w:u w:val="single"/>
        </w:rPr>
        <w:t>137616</w:t>
      </w:r>
    </w:p>
    <w:p>
      <w:r>
        <w:t>1. so you wouldn’t mind me saying “women are cunts” because some women are cunts.</w:t>
      </w:r>
    </w:p>
    <w:p>
      <w:r>
        <w:rPr>
          <w:b/>
          <w:u w:val="single"/>
        </w:rPr>
        <w:t>137617</w:t>
      </w:r>
    </w:p>
    <w:p>
      <w:r>
        <w:t>1. Incidentally NeoGaf is now a decent and not particularly political community now all the cunts have fucked off and quarantined themselves.</w:t>
      </w:r>
    </w:p>
    <w:p>
      <w:r>
        <w:rPr>
          <w:b/>
          <w:u w:val="single"/>
        </w:rPr>
        <w:t>137618</w:t>
      </w:r>
    </w:p>
    <w:p>
      <w:r>
        <w:t>1. Make up? Check. Instagram filter? Check. Taking the same picture 100 times to get the best one? Check. Stupid unimportant cunt looking for attention? Check!</w:t>
      </w:r>
    </w:p>
    <w:p>
      <w:r>
        <w:rPr>
          <w:b/>
          <w:u w:val="single"/>
        </w:rPr>
        <w:t>137619</w:t>
      </w:r>
    </w:p>
    <w:p>
      <w:r>
        <w:t>1. Save this shit for ifunny faggot</w:t>
      </w:r>
    </w:p>
    <w:p>
      <w:r>
        <w:rPr>
          <w:b/>
          <w:u w:val="single"/>
        </w:rPr>
        <w:t>137620</w:t>
      </w:r>
    </w:p>
    <w:p>
      <w:r>
        <w:t xml:space="preserve">2. </w:t>
        <w:tab/>
        <w:t xml:space="preserve"> Woah there! Next time, please refrain from using that horribly bigoted term. Instead, please use the universally accepted "MyMomDoesAnal".  Thank you for your understanding.  *I am a bot, and this action was performed automatically. Please [contact the moderators of this subreddit](/message/compose/?to=/r/ImGoingToHellForThis) if you have any questions or concerns.*</w:t>
      </w:r>
    </w:p>
    <w:p>
      <w:r>
        <w:rPr>
          <w:b/>
          <w:u w:val="single"/>
        </w:rPr>
        <w:t>137621</w:t>
      </w:r>
    </w:p>
    <w:p>
      <w:r>
        <w:t xml:space="preserve">3. </w:t>
        <w:tab/>
        <w:t>OP's post sucks.   Your salt over it means I still get a laugh.</w:t>
      </w:r>
    </w:p>
    <w:p>
      <w:r>
        <w:rPr>
          <w:b/>
          <w:u w:val="single"/>
        </w:rPr>
        <w:t>137622</w:t>
      </w:r>
    </w:p>
    <w:p>
      <w:r>
        <w:t>1. She's a mouthy, entitled brat.  But the force used there was excessive.  Come on, guys.  I'm not even gonna say she didn't deserve it, she kinda did.  Nevertheless, that's excessive force.</w:t>
      </w:r>
    </w:p>
    <w:p>
      <w:r>
        <w:rPr>
          <w:b/>
          <w:u w:val="single"/>
        </w:rPr>
        <w:t>137623</w:t>
      </w:r>
    </w:p>
    <w:p>
      <w:r>
        <w:t xml:space="preserve">2. </w:t>
        <w:tab/>
        <w:t>It was a lawful arrest you moron.  You don't let the criminal choose weather or not they get arrested.  This bitch had two choices; The easy way, or the hard way.  It's not excessive force on the cops part that she chose the hard way.</w:t>
      </w:r>
    </w:p>
    <w:p>
      <w:r>
        <w:rPr>
          <w:b/>
          <w:u w:val="single"/>
        </w:rPr>
        <w:t>137624</w:t>
      </w:r>
    </w:p>
    <w:p>
      <w:r>
        <w:t xml:space="preserve">3. </w:t>
        <w:tab/>
        <w:tab/>
        <w:t>I didn't say it was an 'unlawful arrest'.</w:t>
      </w:r>
    </w:p>
    <w:p>
      <w:r>
        <w:rPr>
          <w:b/>
          <w:u w:val="single"/>
        </w:rPr>
        <w:t>137625</w:t>
      </w:r>
    </w:p>
    <w:p>
      <w:r>
        <w:t xml:space="preserve">4. </w:t>
        <w:tab/>
        <w:tab/>
        <w:tab/>
        <w:t>No, you're saying the arrest should be optional, and if the bitch doesn't go along the cop should just let her go instead of using the force necessary to cuff her because that would be "excessive".</w:t>
      </w:r>
    </w:p>
    <w:p>
      <w:r>
        <w:rPr>
          <w:b/>
          <w:u w:val="single"/>
        </w:rPr>
        <w:t>137626</w:t>
      </w:r>
    </w:p>
    <w:p>
      <w:r>
        <w:t xml:space="preserve">5. </w:t>
        <w:tab/>
        <w:tab/>
        <w:tab/>
        <w:tab/>
        <w:t>I never said the arrest should be optional.</w:t>
      </w:r>
    </w:p>
    <w:p>
      <w:r>
        <w:rPr>
          <w:b/>
          <w:u w:val="single"/>
        </w:rPr>
        <w:t>137627</w:t>
      </w:r>
    </w:p>
    <w:p>
      <w:r>
        <w:t xml:space="preserve">6. </w:t>
        <w:tab/>
        <w:tab/>
        <w:tab/>
        <w:tab/>
        <w:tab/>
        <w:t>Do you realize how impossible it is to control a person who's on their feet, not cooperating, and using physical resistance without tackling them to the ground using force?</w:t>
      </w:r>
    </w:p>
    <w:p>
      <w:r>
        <w:rPr>
          <w:b/>
          <w:u w:val="single"/>
        </w:rPr>
        <w:t>137628</w:t>
      </w:r>
    </w:p>
    <w:p>
      <w:r>
        <w:t xml:space="preserve">7. </w:t>
        <w:tab/>
        <w:tab/>
        <w:tab/>
        <w:tab/>
        <w:tab/>
        <w:tab/>
        <w:t>Ok, now we're having a discussion, good.  No, I don't.  Are police officers trained to perform this body slam against a person who poses no threat to the officer, but is interfering with an arrest/investigation?</w:t>
      </w:r>
    </w:p>
    <w:p>
      <w:r>
        <w:rPr>
          <w:b/>
          <w:u w:val="single"/>
        </w:rPr>
        <w:t>137629</w:t>
      </w:r>
    </w:p>
    <w:p>
      <w:r>
        <w:t xml:space="preserve">8. </w:t>
        <w:tab/>
        <w:tab/>
        <w:tab/>
        <w:tab/>
        <w:tab/>
        <w:tab/>
        <w:tab/>
        <w:t>Yes, they are trained to body slam people. Your idea of "excessive" is laughable since the girl wasn't injured.  Your ability to identify a threat is laughable too.  Anyone can be a threat to cops at any time. They don't know if she has a warrant out for her arrest, if she's carrying a weapon, if she's got dirty needles she's going to poke them with, or if she's dangerous in any other way.   They don't know that until she's cuffed and they go through her pockets and purse. Allowing her to break her hands free while they try to politely tell her why it's in her best interest to go to jail can get officers killed.  Assuming that she doesn't pose a threat just because she's a female is 100% pussy-pass.</w:t>
      </w:r>
    </w:p>
    <w:p>
      <w:r>
        <w:rPr>
          <w:b/>
          <w:u w:val="single"/>
        </w:rPr>
        <w:t>137630</w:t>
      </w:r>
    </w:p>
    <w:p>
      <w:r>
        <w:t xml:space="preserve">9. </w:t>
        <w:tab/>
        <w:tab/>
        <w:tab/>
        <w:tab/>
        <w:tab/>
        <w:tab/>
        <w:tab/>
        <w:tab/>
        <w:t>She was injured, as evidenced by the interviews she gave and the photos that were taken post\-arrest.  Anyone can be a threat, of course, but she's not posing a clear and immediate threat to the officer.  Could you provide some sources which back up your assertion that police officers are trained to body slam people who are interfering with investigations?</w:t>
      </w:r>
    </w:p>
    <w:p>
      <w:r>
        <w:rPr>
          <w:b/>
          <w:u w:val="single"/>
        </w:rPr>
        <w:t>137631</w:t>
      </w:r>
    </w:p>
    <w:p>
      <w:r>
        <w:t xml:space="preserve">10. </w:t>
        <w:tab/>
        <w:tab/>
        <w:tab/>
        <w:tab/>
        <w:tab/>
        <w:tab/>
        <w:tab/>
        <w:tab/>
        <w:tab/>
        <w:t>You understand once cops are on scene you fucking respect them even if you don't want to.. Because things will work out better for you that way.. It was her choice to be an absolute cunt.. she thought she had rights.. Ang she does.. Thing is if you want to have an easy time with cops just say very little and be polite.. Just like in life it'll be recriprocated..  He's not in the wrong when I watch the video I'm impressed he didn't do worse.. if she were a man she would have been smashed and deserved it.   She's not here.. You're not going to get laid standing up for her...deerp</w:t>
      </w:r>
    </w:p>
    <w:p>
      <w:r>
        <w:rPr>
          <w:b/>
          <w:u w:val="single"/>
        </w:rPr>
        <w:t>137632</w:t>
      </w:r>
    </w:p>
    <w:p>
      <w:r>
        <w:t xml:space="preserve">11. </w:t>
        <w:tab/>
        <w:tab/>
        <w:tab/>
        <w:tab/>
        <w:tab/>
        <w:tab/>
        <w:tab/>
        <w:tab/>
        <w:tab/>
        <w:tab/>
        <w:t>I agree with most of that.  Not trying to white knight, lol.</w:t>
      </w:r>
    </w:p>
    <w:p>
      <w:r>
        <w:rPr>
          <w:b/>
          <w:u w:val="single"/>
        </w:rPr>
        <w:t>137633</w:t>
      </w:r>
    </w:p>
    <w:p>
      <w:r>
        <w:t xml:space="preserve">12. </w:t>
        <w:tab/>
        <w:tab/>
        <w:tab/>
        <w:tab/>
        <w:tab/>
        <w:tab/>
        <w:tab/>
        <w:tab/>
        <w:tab/>
        <w:t>&gt;She was injured, as evidenced by the interviews she gave and the photos that were taken post-arrest.  Yeah, look at that mugshot. You can totally see where they broke her face during the arrest.  https://www.youtube.com/watch?v=AYPzBtNPVJM&amp;t=1m19s  &gt; but she's not posing a clear and immediate threat to the officer.  Resisting arrest is a clear and present danger, dumbass.  &gt;Could you provide some sources which back up your assertion that police officers are trained to body slam people who are interfering with investigations?  This is the exact move the officer used, you fucking moron.  https://www.youtube.com/watch?v=w_Zub3HsCLw</w:t>
      </w:r>
    </w:p>
    <w:p>
      <w:r>
        <w:rPr>
          <w:b/>
          <w:u w:val="single"/>
        </w:rPr>
        <w:t>137634</w:t>
      </w:r>
    </w:p>
    <w:p>
      <w:r>
        <w:t xml:space="preserve">13. </w:t>
        <w:tab/>
        <w:tab/>
        <w:tab/>
        <w:tab/>
        <w:tab/>
        <w:tab/>
        <w:tab/>
        <w:tab/>
        <w:tab/>
        <w:tab/>
        <w:t>The takedown in the clip is nothing like what happened to the girl.  She slammed face first into the floor, while the video shows the officer bringing the guy down to the floor through pressure on his arm.  Resisting arrest is not clear and present danger.  I didn't say her face was broken, I said she was injured.</w:t>
      </w:r>
    </w:p>
    <w:p>
      <w:r>
        <w:rPr>
          <w:b/>
          <w:u w:val="single"/>
        </w:rPr>
        <w:t>137635</w:t>
      </w:r>
    </w:p>
    <w:p>
      <w:r>
        <w:t xml:space="preserve">14. </w:t>
        <w:tab/>
        <w:tab/>
        <w:tab/>
        <w:tab/>
        <w:tab/>
        <w:tab/>
        <w:tab/>
        <w:tab/>
        <w:tab/>
        <w:tab/>
        <w:tab/>
        <w:t>You're a moron. The video is training and done slowly to demonstrate the motion.  When used in the field they go full force.  Goodbye retard, I'm done with you.</w:t>
      </w:r>
    </w:p>
    <w:p>
      <w:r>
        <w:rPr>
          <w:b/>
          <w:u w:val="single"/>
        </w:rPr>
        <w:t>137636</w:t>
      </w:r>
    </w:p>
    <w:p>
      <w:r>
        <w:t>1. Your first mistake was listening to the Killstream.  Second mistake was listening to Jim.</w:t>
      </w:r>
    </w:p>
    <w:p>
      <w:r>
        <w:rPr>
          <w:b/>
          <w:u w:val="single"/>
        </w:rPr>
        <w:t>137637</w:t>
      </w:r>
    </w:p>
    <w:p>
      <w:r>
        <w:t xml:space="preserve">2. </w:t>
        <w:tab/>
        <w:t>I ended up listening to it when I heard rumblings about GG 2.0 on Twatter and got curious. Now I think I might have autism 2.0.</w:t>
      </w:r>
    </w:p>
    <w:p>
      <w:r>
        <w:rPr>
          <w:b/>
          <w:u w:val="single"/>
        </w:rPr>
        <w:t>137638</w:t>
      </w:r>
    </w:p>
    <w:p>
      <w:r>
        <w:t>1. Ooh, bad fucking move. I love me some Dynasty Warriors and buy em all even though the latest ones have sucked ass and the ports are so goddamn lazy they are not even dubbing them anymore. But this shit... I do not care about jiggle physics in musou games but I sure as fuck care about SJW bullshit. So now I won't buy it purely out of spite for caving in to a bunch of SJW faggots.</w:t>
      </w:r>
    </w:p>
    <w:p>
      <w:r>
        <w:rPr>
          <w:b/>
          <w:u w:val="single"/>
        </w:rPr>
        <w:t>137639</w:t>
      </w:r>
    </w:p>
    <w:p>
      <w:r>
        <w:t>1. Hey cunt...I have a medical issue with one of my eyes, and it has an artificial lens.  Light is really bright and can give me headaches, so I have to wear them.    So yea...go fuck yourself.</w:t>
      </w:r>
    </w:p>
    <w:p>
      <w:r>
        <w:rPr>
          <w:b/>
          <w:u w:val="single"/>
        </w:rPr>
        <w:t>137640</w:t>
      </w:r>
    </w:p>
    <w:p>
      <w:r>
        <w:t>1. Consoles are typically sold at a loss.  I think the Wii was a rare exception IIRC.    But yes Sony's actions are retarded on multiple levels.</w:t>
      </w:r>
    </w:p>
    <w:p>
      <w:r>
        <w:rPr>
          <w:b/>
          <w:u w:val="single"/>
        </w:rPr>
        <w:t>137641</w:t>
      </w:r>
    </w:p>
    <w:p>
      <w:r>
        <w:t>1. Yeah.... My grandma feels way more comfortable using the word "faggot" than she does "pussy".</w:t>
      </w:r>
    </w:p>
    <w:p>
      <w:r>
        <w:rPr>
          <w:b/>
          <w:u w:val="single"/>
        </w:rPr>
        <w:t>137642</w:t>
      </w:r>
    </w:p>
    <w:p>
      <w:r>
        <w:t>1. $133k salary as a gym teacher?!</w:t>
      </w:r>
    </w:p>
    <w:p>
      <w:r>
        <w:rPr>
          <w:b/>
          <w:u w:val="single"/>
        </w:rPr>
        <w:t>137643</w:t>
      </w:r>
    </w:p>
    <w:p>
      <w:r>
        <w:t xml:space="preserve">2. </w:t>
        <w:tab/>
        <w:t>I was surprised too I'm from Canada and we always here how low teacher salaries are in the US but I suppose it varies a lot by state maybe even district. In Ontario, where I'm from its not uncommon for a teacher who's been working for 20 or 30 years to earn around that much with benefits.</w:t>
      </w:r>
    </w:p>
    <w:p>
      <w:r>
        <w:rPr>
          <w:b/>
          <w:u w:val="single"/>
        </w:rPr>
        <w:t>137644</w:t>
      </w:r>
    </w:p>
    <w:p>
      <w:r>
        <w:t xml:space="preserve">3. </w:t>
        <w:tab/>
        <w:tab/>
        <w:t>The schools in the suburbs of Chicago pay stupid money. At my high school all our gym teachers had a 6 figure salary. The soccer coach who was also a gym teacher was pulling in around 600k. Absolute cunt of a person too.</w:t>
      </w:r>
    </w:p>
    <w:p>
      <w:r>
        <w:rPr>
          <w:b/>
          <w:u w:val="single"/>
        </w:rPr>
        <w:t>137645</w:t>
      </w:r>
    </w:p>
    <w:p>
      <w:r>
        <w:t xml:space="preserve">4. </w:t>
        <w:tab/>
        <w:tab/>
        <w:tab/>
        <w:t>Jesus fuck. Why??</w:t>
      </w:r>
    </w:p>
    <w:p>
      <w:r>
        <w:rPr>
          <w:b/>
          <w:u w:val="single"/>
        </w:rPr>
        <w:t>137646</w:t>
      </w:r>
    </w:p>
    <w:p>
      <w:r>
        <w:t xml:space="preserve">5. </w:t>
        <w:tab/>
        <w:tab/>
        <w:tab/>
        <w:tab/>
        <w:t>Because they had too much fucking money. The school was getting something like 22k per student every semester from the state. It was a great school but they ruined it by shitty management. By my Junior year the school was basically put on probation because our test scores were super shitty.  And our soccer team wasn't even good. This guy was using the school's team to basically funnel people into his travel soccer team. There were players that sucked dick at soccer but were on Varsity for being in his travel team and players who were amazing but not in varsity because they weren't part of his travel team. Absolute cunt of person.</w:t>
      </w:r>
    </w:p>
    <w:p>
      <w:r>
        <w:rPr>
          <w:b/>
          <w:u w:val="single"/>
        </w:rPr>
        <w:t>137647</w:t>
      </w:r>
    </w:p>
    <w:p>
      <w:r>
        <w:t xml:space="preserve">6. </w:t>
        <w:tab/>
        <w:tab/>
        <w:tab/>
        <w:tab/>
        <w:t>Because sports are the most important thing in life /s</w:t>
      </w:r>
    </w:p>
    <w:p>
      <w:r>
        <w:rPr>
          <w:b/>
          <w:u w:val="single"/>
        </w:rPr>
        <w:t>137648</w:t>
      </w:r>
    </w:p>
    <w:p>
      <w:r>
        <w:t>1. Anyone know why this lady was acting like this in the first place?</w:t>
      </w:r>
    </w:p>
    <w:p>
      <w:r>
        <w:rPr>
          <w:b/>
          <w:u w:val="single"/>
        </w:rPr>
        <w:t>137649</w:t>
      </w:r>
    </w:p>
    <w:p>
      <w:r>
        <w:t xml:space="preserve">2. </w:t>
        <w:tab/>
        <w:t>She is Hispanic, and this appears to be in america.  My guess would be that she is an 'uninvited' guest into USA, and a regular of the constabulatory.</w:t>
      </w:r>
    </w:p>
    <w:p>
      <w:r>
        <w:rPr>
          <w:b/>
          <w:u w:val="single"/>
        </w:rPr>
        <w:t>137650</w:t>
      </w:r>
    </w:p>
    <w:p>
      <w:r>
        <w:t xml:space="preserve">3. </w:t>
        <w:tab/>
        <w:tab/>
        <w:t>What a racist comment. You sir are racist.</w:t>
      </w:r>
    </w:p>
    <w:p>
      <w:r>
        <w:rPr>
          <w:b/>
          <w:u w:val="single"/>
        </w:rPr>
        <w:t>137651</w:t>
      </w:r>
    </w:p>
    <w:p>
      <w:r>
        <w:t xml:space="preserve">4. </w:t>
        <w:tab/>
        <w:tab/>
        <w:tab/>
        <w:t>Lol that is not even remotely racist.  Please tell me what is the 'racist' part.   I used 'hispanic'.... that's PC I said 'uninvited guest'.... that's PC I positied she is probably not an upstanding citizen, if a citizen at all.    Math backs my claim up as 6.4 million of the estimated 11 million illegal residents are Hispanic, so stating she may be an illegal Hispanic is not racist; its fact.</w:t>
      </w:r>
    </w:p>
    <w:p>
      <w:r>
        <w:rPr>
          <w:b/>
          <w:u w:val="single"/>
        </w:rPr>
        <w:t>137652</w:t>
      </w:r>
    </w:p>
    <w:p>
      <w:r>
        <w:t xml:space="preserve">5. </w:t>
        <w:tab/>
        <w:tab/>
        <w:tab/>
        <w:tab/>
        <w:t>It's the fact that you assumed she was a illegal immigrant because she was Hispanic that was racist. I don't support illegal immigration but all you were doing right there was making yourself look like a big retard while being an actual racist at the same time. I know plenty of hardworking Hispanics who hate illegal immigrants and people like you fuck it up by making statements like that.</w:t>
      </w:r>
    </w:p>
    <w:p>
      <w:r>
        <w:rPr>
          <w:b/>
          <w:u w:val="single"/>
        </w:rPr>
        <w:t>137653</w:t>
      </w:r>
    </w:p>
    <w:p>
      <w:r>
        <w:t xml:space="preserve">6. </w:t>
        <w:tab/>
        <w:tab/>
        <w:tab/>
        <w:tab/>
        <w:tab/>
        <w:t>&gt;assumed she was illegal because she was Hispanic   No I assumed it because her behavior.  Being Hispanic is just an supporting factor in my determination.</w:t>
      </w:r>
    </w:p>
    <w:p>
      <w:r>
        <w:rPr>
          <w:b/>
          <w:u w:val="single"/>
        </w:rPr>
        <w:t>137654</w:t>
      </w:r>
    </w:p>
    <w:p>
      <w:r>
        <w:t xml:space="preserve">7. </w:t>
        <w:tab/>
        <w:tab/>
        <w:tab/>
        <w:tab/>
        <w:tab/>
        <w:tab/>
        <w:t>If the first thing you are thinking when someone is acting like an idiot is that they are illegal then you should maybe go outside and find something else to care about. There is over 360 million people in the country how are you going to assume that because she is being a retard that she belongs to a group of 11 million. That is a .3 percent chance which is remarkably low. All I can see is that you wanted to start an argument about illegal immigrants because you are a butthurt armchair warrior with nothing better to do. Edit: just looked it up and she is a citizen that lives I. Los Angeles. Your dumb ass prediction is wrong.</w:t>
      </w:r>
    </w:p>
    <w:p>
      <w:r>
        <w:rPr>
          <w:b/>
          <w:u w:val="single"/>
        </w:rPr>
        <w:t>137655</w:t>
      </w:r>
    </w:p>
    <w:p>
      <w:r>
        <w:t xml:space="preserve">8. </w:t>
        <w:tab/>
        <w:tab/>
        <w:tab/>
        <w:tab/>
        <w:tab/>
        <w:tab/>
        <w:tab/>
        <w:t>Hahaha you 'looked it up' did you?  Right, and I've got proof Obama was born in Kenya.</w:t>
      </w:r>
    </w:p>
    <w:p>
      <w:r>
        <w:rPr>
          <w:b/>
          <w:u w:val="single"/>
        </w:rPr>
        <w:t>137656</w:t>
      </w:r>
    </w:p>
    <w:p>
      <w:r>
        <w:t xml:space="preserve">9. </w:t>
        <w:tab/>
        <w:tab/>
        <w:tab/>
        <w:tab/>
        <w:tab/>
        <w:tab/>
        <w:tab/>
        <w:tab/>
        <w:t>What do you mean I looked up the streets that she attacked the cop on and the first thing that popped up was news reports about the incident. I’m sure you truly do believe that Obama was born in Kenya though.</w:t>
      </w:r>
    </w:p>
    <w:p>
      <w:r>
        <w:rPr>
          <w:b/>
          <w:u w:val="single"/>
        </w:rPr>
        <w:t>137657</w:t>
      </w:r>
    </w:p>
    <w:p>
      <w:r>
        <w:t xml:space="preserve">10. </w:t>
        <w:tab/>
        <w:tab/>
        <w:tab/>
        <w:tab/>
        <w:tab/>
        <w:tab/>
        <w:tab/>
        <w:tab/>
        <w:tab/>
        <w:t>Lol I looked up the event too and wouldn't ya know!!!  The woman threatened the officer "wanna go homeboy" (hmmmm)....  "intoxicated and under the influence of narcotics"....   "police did not realease her identity" [it's in sanctuary city LA in sanctuary state CA... soooooo I can guess why]....   please tell me again how you  KNOWS shes a citizen?     Edit: deleted dumb ass language,  that was a bit excessive.</w:t>
      </w:r>
    </w:p>
    <w:p>
      <w:r>
        <w:rPr>
          <w:b/>
          <w:u w:val="single"/>
        </w:rPr>
        <w:t>137658</w:t>
      </w:r>
    </w:p>
    <w:p>
      <w:r>
        <w:t xml:space="preserve">11. </w:t>
        <w:tab/>
        <w:tab/>
        <w:tab/>
        <w:tab/>
        <w:tab/>
        <w:tab/>
        <w:tab/>
        <w:tab/>
        <w:tab/>
        <w:tab/>
        <w:t>One I never said that she wasn’t a scumbag but you clearly had an earlier article. I’ve read multiple that identified her as Carmen Mata who lives in LA.</w:t>
      </w:r>
    </w:p>
    <w:p>
      <w:r>
        <w:rPr>
          <w:b/>
          <w:u w:val="single"/>
        </w:rPr>
        <w:t>137659</w:t>
      </w:r>
    </w:p>
    <w:p>
      <w:r>
        <w:t>1. Why in the fuck is she in Finland?</w:t>
      </w:r>
    </w:p>
    <w:p>
      <w:r>
        <w:rPr>
          <w:b/>
          <w:u w:val="single"/>
        </w:rPr>
        <w:t>137660</w:t>
      </w:r>
    </w:p>
    <w:p>
      <w:r>
        <w:t xml:space="preserve">2. </w:t>
        <w:tab/>
        <w:t>Because Finnish people have created a fucking top-tier society and immigrants feel entitled to it.</w:t>
      </w:r>
    </w:p>
    <w:p>
      <w:r>
        <w:rPr>
          <w:b/>
          <w:u w:val="single"/>
        </w:rPr>
        <w:t>137661</w:t>
      </w:r>
    </w:p>
    <w:p>
      <w:r>
        <w:t xml:space="preserve">3. </w:t>
        <w:tab/>
        <w:tab/>
        <w:t>why don't they stop immigrants by changing laws? because governments love tax money and talents immigrants bringing. They basically inviting immigrants to come. Even Bernier not going to stop the immigration you like it or not. LOL. grow up!!</w:t>
      </w:r>
    </w:p>
    <w:p>
      <w:r>
        <w:rPr>
          <w:b/>
          <w:u w:val="single"/>
        </w:rPr>
        <w:t>137662</w:t>
      </w:r>
    </w:p>
    <w:p>
      <w:r>
        <w:t xml:space="preserve">4. </w:t>
        <w:tab/>
        <w:tab/>
        <w:tab/>
        <w:t>We are growing up. That's why conservatism is seeing a rise in the world despite media saying differently and branding it as some alt-right fascist rise.  edit: they did so under duress. It's not real. It was social pressure that forced european societies to open their borders.</w:t>
      </w:r>
    </w:p>
    <w:p>
      <w:r>
        <w:rPr>
          <w:b/>
          <w:u w:val="single"/>
        </w:rPr>
        <w:t>137663</w:t>
      </w:r>
    </w:p>
    <w:p>
      <w:r>
        <w:t xml:space="preserve">5. </w:t>
        <w:tab/>
        <w:tab/>
        <w:tab/>
        <w:tab/>
        <w:t>I came to a peak when hitler was alive tho.. I don't think most of the countries will go back to the same level.LOL</w:t>
      </w:r>
    </w:p>
    <w:p>
      <w:r>
        <w:rPr>
          <w:b/>
          <w:u w:val="single"/>
        </w:rPr>
        <w:t>137664</w:t>
      </w:r>
    </w:p>
    <w:p>
      <w:r>
        <w:t xml:space="preserve">6. </w:t>
        <w:tab/>
        <w:tab/>
        <w:tab/>
        <w:tab/>
        <w:tab/>
        <w:t>Conservatism was not at a peak in Germany in the 1930s, are you fucking retarded? After WW1, Germany was so fucked they went full on socialist and elected the Nazi party. The Nazi party is left-wing authoritarian. Not conservative.   In fact, you're partly right in saying that conservatism was at a peak when Hitler was alive - except it was Allied forces that were majority conservative, that's why they were the ALLIED forces, because each country on the Allied forces shared similar political ideology - which was the conservatism that lead the fight against fascism.   Fuck.</w:t>
      </w:r>
    </w:p>
    <w:p>
      <w:r>
        <w:rPr>
          <w:b/>
          <w:u w:val="single"/>
        </w:rPr>
        <w:t>137665</w:t>
      </w:r>
    </w:p>
    <w:p>
      <w:r>
        <w:t xml:space="preserve">7. </w:t>
        <w:tab/>
        <w:tab/>
        <w:tab/>
        <w:tab/>
        <w:tab/>
        <w:tab/>
        <w:t>Only the name was socialist, but they blamed everything on immigrant Jews which were different to them culturally and racially. just like meta Canada.  Allied countries accepted most of these immigrants and refugees.. I know shocking!!</w:t>
      </w:r>
    </w:p>
    <w:p>
      <w:r>
        <w:rPr>
          <w:b/>
          <w:u w:val="single"/>
        </w:rPr>
        <w:t>137666</w:t>
      </w:r>
    </w:p>
    <w:p>
      <w:r>
        <w:t xml:space="preserve">8. </w:t>
        <w:tab/>
        <w:tab/>
        <w:tab/>
        <w:tab/>
        <w:tab/>
        <w:tab/>
        <w:tab/>
        <w:t>Is that your final answer?</w:t>
      </w:r>
    </w:p>
    <w:p>
      <w:r>
        <w:rPr>
          <w:b/>
          <w:u w:val="single"/>
        </w:rPr>
        <w:t>137667</w:t>
      </w:r>
    </w:p>
    <w:p>
      <w:r>
        <w:t>1. What the hell is wrong with these teachers. There's fucking Tinder and a plethora of men in Florida. Jesus!</w:t>
      </w:r>
    </w:p>
    <w:p>
      <w:r>
        <w:rPr>
          <w:b/>
          <w:u w:val="single"/>
        </w:rPr>
        <w:t>137668</w:t>
      </w:r>
    </w:p>
    <w:p>
      <w:r>
        <w:t xml:space="preserve">2. </w:t>
        <w:tab/>
        <w:t>ah yes tinder, because used cunt is just that good....    ...not</w:t>
      </w:r>
    </w:p>
    <w:p>
      <w:r>
        <w:rPr>
          <w:b/>
          <w:u w:val="single"/>
        </w:rPr>
        <w:t>137669</w:t>
      </w:r>
    </w:p>
    <w:p>
      <w:r>
        <w:t xml:space="preserve">3. </w:t>
        <w:tab/>
        <w:tab/>
        <w:t>Speak for yourself! There's nothing better than new divorcee MILF sex. All the lack of sex, love and pent up anger make for some awesome sex.</w:t>
      </w:r>
    </w:p>
    <w:p>
      <w:r>
        <w:rPr>
          <w:b/>
          <w:u w:val="single"/>
        </w:rPr>
        <w:t>137670</w:t>
      </w:r>
    </w:p>
    <w:p>
      <w:r>
        <w:t>1. oh I love it!  yes yes.. so spicy!</w:t>
      </w:r>
    </w:p>
    <w:p>
      <w:r>
        <w:rPr>
          <w:b/>
          <w:u w:val="single"/>
        </w:rPr>
        <w:t>137671</w:t>
      </w:r>
    </w:p>
    <w:p>
      <w:r>
        <w:t>1. Hardly a PPD when they blur the cunt's face out.</w:t>
      </w:r>
    </w:p>
    <w:p>
      <w:r>
        <w:rPr>
          <w:b/>
          <w:u w:val="single"/>
        </w:rPr>
        <w:t>137672</w:t>
      </w:r>
    </w:p>
    <w:p>
      <w:r>
        <w:t>1. Yea its 100% about the character being male, not that walking simulators lack any kind of gameplay whatsoever, have nothing engaging going for them, have lifeless worlds and no real story that you couldn't easily find in the pages of Dolly magazine  Had rockstar actually made the lead female and had the same kind of story RDR or GTA is known for it could easily have sold just as many copies...  Well maybe not as the second the games press even hears something that might remotely resemble a vagina they start screaming like chimps and turn people off more often than they help sell a game</w:t>
      </w:r>
    </w:p>
    <w:p>
      <w:r>
        <w:rPr>
          <w:b/>
          <w:u w:val="single"/>
        </w:rPr>
        <w:t>137673</w:t>
      </w:r>
    </w:p>
    <w:p>
      <w:r>
        <w:t xml:space="preserve">2. </w:t>
        <w:tab/>
        <w:t>I actually want a female GTA protaganist and make them just as unlikeable as every other GTA protag.  The salt would be amazing.</w:t>
      </w:r>
    </w:p>
    <w:p>
      <w:r>
        <w:rPr>
          <w:b/>
          <w:u w:val="single"/>
        </w:rPr>
        <w:t>137674</w:t>
      </w:r>
    </w:p>
    <w:p>
      <w:r>
        <w:t xml:space="preserve">3. </w:t>
        <w:tab/>
        <w:tab/>
        <w:t>I was disappointed that GTA V didn't have a female protagonist, tbh.  You've got three characters. Make one of them female. God, could you imagine a strong female character in Franklin's place, constantly having to prove herself and beating the shit out of Trevor when he tries to molest her? Think blonde chick from the latest Riddick movie. That would have been dope af.  But nah, just a black guy from the burbs with no money, coming up through theft and general dickery to get riches and getting involved in government plots and shit.  But enough about the protagonist of San Andreas let's talk about Franklin too.  Then again, I saw their attempt at a 'strong female character'. That stupid cunt that's with Lester, who just EXUDES cunt. Holy fucking shit I wanted to actually strangle her. The worst part of grinding the Fleeca job was listening to her shitty 'tough girl' monologue where she's trying to be SO STRONK but just comes off incredibly cunty.  I'm kinda glad they didn't make any of them female after that.</w:t>
      </w:r>
    </w:p>
    <w:p>
      <w:r>
        <w:rPr>
          <w:b/>
          <w:u w:val="single"/>
        </w:rPr>
        <w:t>137675</w:t>
      </w:r>
    </w:p>
    <w:p>
      <w:r>
        <w:t>1. Go back to r/the_donald, Cpt. Butthurt</w:t>
      </w:r>
    </w:p>
    <w:p>
      <w:r>
        <w:rPr>
          <w:b/>
          <w:u w:val="single"/>
        </w:rPr>
        <w:t>137676</w:t>
      </w:r>
    </w:p>
    <w:p>
      <w:r>
        <w:t xml:space="preserve">2. </w:t>
        <w:tab/>
        <w:t>[deleted]</w:t>
      </w:r>
    </w:p>
    <w:p>
      <w:r>
        <w:rPr>
          <w:b/>
          <w:u w:val="single"/>
        </w:rPr>
        <w:t>137677</w:t>
      </w:r>
    </w:p>
    <w:p>
      <w:r>
        <w:t xml:space="preserve">3. </w:t>
        <w:tab/>
        <w:tab/>
        <w:t>Suspicion that a woman committed a crime with limited evidence and bitching that there's been no prosecution = pussypass? What crime has been committed?</w:t>
      </w:r>
    </w:p>
    <w:p>
      <w:r>
        <w:rPr>
          <w:b/>
          <w:u w:val="single"/>
        </w:rPr>
        <w:t>137678</w:t>
      </w:r>
    </w:p>
    <w:p>
      <w:r>
        <w:t xml:space="preserve">4. </w:t>
        <w:tab/>
        <w:tab/>
        <w:tab/>
        <w:t>You’re correct. No crime has been committed.  This is a pussy pass because Trump’s campaign manager has been indicted on 12 counts including conspiracy against the US and now nobody is talking about Hillary. Can’t have that.</w:t>
      </w:r>
    </w:p>
    <w:p>
      <w:r>
        <w:rPr>
          <w:b/>
          <w:u w:val="single"/>
        </w:rPr>
        <w:t>137679</w:t>
      </w:r>
    </w:p>
    <w:p>
      <w:r>
        <w:t xml:space="preserve">5. </w:t>
        <w:tab/>
        <w:tab/>
        <w:tab/>
        <w:tab/>
        <w:t>Do you know what an indictment means? That a crime has been committed and the defendant likely committed it. The grand jury then reviews the indictment and agrees that "yup. crime's been committed and the defendant likely did it."   No crime has been committed with Hillary, or they feel it's unlikely Hillary committed any crimes... Hence Manafort being indicted and Hillary not being indicted. Not really a pussypass, just no evidence of a crime that Hillary committed just yet.</w:t>
      </w:r>
    </w:p>
    <w:p>
      <w:r>
        <w:rPr>
          <w:b/>
          <w:u w:val="single"/>
        </w:rPr>
        <w:t>137680</w:t>
      </w:r>
    </w:p>
    <w:p>
      <w:r>
        <w:t xml:space="preserve">6. </w:t>
        <w:tab/>
        <w:tab/>
        <w:tab/>
        <w:tab/>
        <w:tab/>
        <w:t>Uhm... what?  &gt;Do you know what an indictment means? That a crime has been committed and the defendant likely committed it. The grand jury then reviews the indictment and agrees that "yup. crime's been committed and the defendant likely did it."   Yeah. Did you notice Hillary hasn't been indicted?  &gt;No crime has been committed with Hillary, or they feel it's unlikely Hillary committed any crimes... Hence Manafort being indicted and Hillary not being indicted. Not really a pussypass, just no evidence of a crime that Hillary committed just yet.  Oh. Clearly you did notice that. So uh... what?  I don't even know wtf you're trying to say.  Edit: to be clear - I am agreeing with you. This is not a pussy pass.  The entire point of my comment is that Trump supporters are trying to turn it into something about Hillary because the shit is hitting the fan for their guy right now.</w:t>
      </w:r>
    </w:p>
    <w:p>
      <w:r>
        <w:rPr>
          <w:b/>
          <w:u w:val="single"/>
        </w:rPr>
        <w:t>137681</w:t>
      </w:r>
    </w:p>
    <w:p>
      <w:r>
        <w:t xml:space="preserve">7. </w:t>
        <w:tab/>
        <w:tab/>
        <w:tab/>
        <w:tab/>
        <w:tab/>
        <w:tab/>
        <w:t>I must've esponded to wrong person. My bad, hombre.</w:t>
      </w:r>
    </w:p>
    <w:p>
      <w:r>
        <w:rPr>
          <w:b/>
          <w:u w:val="single"/>
        </w:rPr>
        <w:t>137682</w:t>
      </w:r>
    </w:p>
    <w:p>
      <w:r>
        <w:t>1. Lock this crack whore up and hide the key in a pair of work boots.</w:t>
      </w:r>
    </w:p>
    <w:p>
      <w:r>
        <w:rPr>
          <w:b/>
          <w:u w:val="single"/>
        </w:rPr>
        <w:t>137683</w:t>
      </w:r>
    </w:p>
    <w:p>
      <w:r>
        <w:t xml:space="preserve">2. </w:t>
        <w:tab/>
        <w:t>This bitch needs to be put down with malice. She tried 3 separate bullshit evasions that didn't work because she's fucking guilty. No matter what kind of human you are, the raw fact of not even trying to help when she "realized" it wasn't water in the glass confirms intent with malice. I just don't have the words to describe how vile a cunt this bitch is!</w:t>
      </w:r>
    </w:p>
    <w:p>
      <w:r>
        <w:rPr>
          <w:b/>
          <w:u w:val="single"/>
        </w:rPr>
        <w:t>137684</w:t>
      </w:r>
    </w:p>
    <w:p>
      <w:r>
        <w:t>1. What, exactly, is the terminology for the lesbian equivalent of an incel?</w:t>
      </w:r>
    </w:p>
    <w:p>
      <w:r>
        <w:rPr>
          <w:b/>
          <w:u w:val="single"/>
        </w:rPr>
        <w:t>137685</w:t>
      </w:r>
    </w:p>
    <w:p>
      <w:r>
        <w:t xml:space="preserve">2. </w:t>
        <w:tab/>
        <w:t>Cunt</w:t>
      </w:r>
    </w:p>
    <w:p>
      <w:r>
        <w:rPr>
          <w:b/>
          <w:u w:val="single"/>
        </w:rPr>
        <w:t>137686</w:t>
      </w:r>
    </w:p>
    <w:p>
      <w:r>
        <w:t>1. I'm only subbed to KiA :P  On YouTube I mainly watch horror and art channels. I like  Chilling Tales for Dark Nights  King Spook   Dr. Creepen   Slimebeast  Darkness Prevails  Slapped Ham  Chills   Rob Dyke  Reignbot  Internet Historian  Zeke's Lunchbox   Kattvalk   Rebecca Blackwell-Read  Sophira-Lou  Sakuems   Rambutan Illustration   Bennet the Sage</w:t>
      </w:r>
    </w:p>
    <w:p>
      <w:r>
        <w:rPr>
          <w:b/>
          <w:u w:val="single"/>
        </w:rPr>
        <w:t>137687</w:t>
      </w:r>
    </w:p>
    <w:p>
      <w:r>
        <w:t>1. I'm 100% positive that Minnesota elections are 100% rigged.  We're ALWAYS the 1st to get "called" and it's typically seconds after polls have closed.  There are literally people still standing in lines at 9:50 at night...almost 2 hours after the polls close (but they tell you to wait because you will still get to vote) and yet they always "call" the winners out, seconds after the polls close.      It's always been this way (at least for 50 years) and it's ALWAYS for Democrats</w:t>
      </w:r>
    </w:p>
    <w:p>
      <w:r>
        <w:rPr>
          <w:b/>
          <w:u w:val="single"/>
        </w:rPr>
        <w:t>137688</w:t>
      </w:r>
    </w:p>
    <w:p>
      <w:r>
        <w:t xml:space="preserve">2. </w:t>
        <w:tab/>
        <w:t>I have seen very suspicious things at the polls in Minnesota.</w:t>
      </w:r>
    </w:p>
    <w:p>
      <w:r>
        <w:rPr>
          <w:b/>
          <w:u w:val="single"/>
        </w:rPr>
        <w:t>137689</w:t>
      </w:r>
    </w:p>
    <w:p>
      <w:r>
        <w:t>1. The mods here are fucking retarded.   Edit: shit, forgot to switch accounts</w:t>
      </w:r>
    </w:p>
    <w:p>
      <w:r>
        <w:rPr>
          <w:b/>
          <w:u w:val="single"/>
        </w:rPr>
        <w:t>137690</w:t>
      </w:r>
    </w:p>
    <w:p>
      <w:r>
        <w:t>1. Look at it! Another women hating, misogynistic incel!</w:t>
      </w:r>
    </w:p>
    <w:p>
      <w:r>
        <w:rPr>
          <w:b/>
          <w:u w:val="single"/>
        </w:rPr>
        <w:t>137691</w:t>
      </w:r>
    </w:p>
    <w:p>
      <w:r>
        <w:t xml:space="preserve">2. </w:t>
        <w:tab/>
        <w:t>He must be a virgin</w:t>
      </w:r>
    </w:p>
    <w:p>
      <w:r>
        <w:rPr>
          <w:b/>
          <w:u w:val="single"/>
        </w:rPr>
        <w:t>137692</w:t>
      </w:r>
    </w:p>
    <w:p>
      <w:r>
        <w:t xml:space="preserve">3. </w:t>
        <w:tab/>
        <w:tab/>
        <w:t>Who hurt him?</w:t>
      </w:r>
    </w:p>
    <w:p>
      <w:r>
        <w:rPr>
          <w:b/>
          <w:u w:val="single"/>
        </w:rPr>
        <w:t>137693</w:t>
      </w:r>
    </w:p>
    <w:p>
      <w:r>
        <w:t xml:space="preserve">4. </w:t>
        <w:tab/>
        <w:tab/>
        <w:tab/>
        <w:t>That vile, vile cunt.</w:t>
      </w:r>
    </w:p>
    <w:p>
      <w:r>
        <w:rPr>
          <w:b/>
          <w:u w:val="single"/>
        </w:rPr>
        <w:t>137694</w:t>
      </w:r>
    </w:p>
    <w:p>
      <w:r>
        <w:t xml:space="preserve">5. </w:t>
        <w:tab/>
        <w:tab/>
        <w:tab/>
        <w:tab/>
        <w:t>you do realize that using words like cunt, bitches, hoes, etc. doesn't help MGTOW's philosophy and movement. Get a hold on your frustration, read on anger management and forget about women if you claim to be a MGTOW. Shiting over women is not going your way at all - it empowers them.</w:t>
      </w:r>
    </w:p>
    <w:p>
      <w:r>
        <w:rPr>
          <w:b/>
          <w:u w:val="single"/>
        </w:rPr>
        <w:t>137695</w:t>
      </w:r>
    </w:p>
    <w:p>
      <w:r>
        <w:t xml:space="preserve">6. </w:t>
        <w:tab/>
        <w:tab/>
        <w:tab/>
        <w:tab/>
        <w:tab/>
        <w:t>A spade is a spade.  Sometimes it's just the most convenient and terse form of description.</w:t>
      </w:r>
    </w:p>
    <w:p>
      <w:r>
        <w:rPr>
          <w:b/>
          <w:u w:val="single"/>
        </w:rPr>
        <w:t>137696</w:t>
      </w:r>
    </w:p>
    <w:p>
      <w:r>
        <w:t xml:space="preserve">7. </w:t>
        <w:tab/>
        <w:t>He needs to life and learn to hold frame bra.  What a pussy, I bet he has a small dick.  Beta faggots always think they can hide there homosexuality lolololololololol he needs to find his big boy pants and rip them up because this man is a women in soyboy clothing.  /S</w:t>
      </w:r>
    </w:p>
    <w:p>
      <w:r>
        <w:rPr>
          <w:b/>
          <w:u w:val="single"/>
        </w:rPr>
        <w:t>137697</w:t>
      </w:r>
    </w:p>
    <w:p>
      <w:r>
        <w:t xml:space="preserve">8. </w:t>
        <w:tab/>
        <w:tab/>
        <w:t>In fairness to our brothers at TRP - not a single thing of these is said over there apart from frame. And just because he is Brad Pitt doesn't guarantee his frame is unshakable. A common saying from TRP is “she is not yours, its only your turn“. So they aknowledge that women will eventually leave you, no matter how well you did.</w:t>
      </w:r>
    </w:p>
    <w:p>
      <w:r>
        <w:rPr>
          <w:b/>
          <w:u w:val="single"/>
        </w:rPr>
        <w:t>137698</w:t>
      </w:r>
    </w:p>
    <w:p>
      <w:r>
        <w:t xml:space="preserve">9. </w:t>
        <w:tab/>
        <w:tab/>
        <w:t>&gt;What a pussy, I bet he has a small dick.  Which is just the kind of insults women use against men. You sir, are a cunt.</w:t>
      </w:r>
    </w:p>
    <w:p>
      <w:r>
        <w:rPr>
          <w:b/>
          <w:u w:val="single"/>
        </w:rPr>
        <w:t>137699</w:t>
      </w:r>
    </w:p>
    <w:p>
      <w:r>
        <w:t xml:space="preserve">10. </w:t>
        <w:tab/>
        <w:tab/>
        <w:tab/>
        <w:t>Downvoted for lack of reading comprehension.</w:t>
      </w:r>
    </w:p>
    <w:p>
      <w:r>
        <w:rPr>
          <w:b/>
          <w:u w:val="single"/>
        </w:rPr>
        <w:t>137700</w:t>
      </w:r>
    </w:p>
    <w:p>
      <w:r>
        <w:t xml:space="preserve">11. </w:t>
        <w:tab/>
        <w:tab/>
        <w:tab/>
        <w:t>dude, do you know what /s means?</w:t>
      </w:r>
    </w:p>
    <w:p>
      <w:r>
        <w:rPr>
          <w:b/>
          <w:u w:val="single"/>
        </w:rPr>
        <w:t>137701</w:t>
      </w:r>
    </w:p>
    <w:p>
      <w:r>
        <w:t xml:space="preserve">12. </w:t>
        <w:tab/>
        <w:tab/>
        <w:tab/>
        <w:tab/>
        <w:t>I shouldn't even have to use the /s, it is incredibly obvious that I am being sarcastic either way.</w:t>
      </w:r>
    </w:p>
    <w:p>
      <w:r>
        <w:rPr>
          <w:b/>
          <w:u w:val="single"/>
        </w:rPr>
        <w:t>137702</w:t>
      </w:r>
    </w:p>
    <w:p>
      <w:r>
        <w:t xml:space="preserve">13. </w:t>
        <w:tab/>
        <w:tab/>
        <w:tab/>
        <w:tab/>
        <w:tab/>
        <w:t>Totally</w:t>
      </w:r>
    </w:p>
    <w:p>
      <w:r>
        <w:rPr>
          <w:b/>
          <w:u w:val="single"/>
        </w:rPr>
        <w:t>137703</w:t>
      </w:r>
    </w:p>
    <w:p>
      <w:r>
        <w:t xml:space="preserve">14. </w:t>
        <w:tab/>
        <w:tab/>
        <w:tab/>
        <w:t>...here have a point back because...well...some ppl are dopes.</w:t>
      </w:r>
    </w:p>
    <w:p>
      <w:r>
        <w:rPr>
          <w:b/>
          <w:u w:val="single"/>
        </w:rPr>
        <w:t>137704</w:t>
      </w:r>
    </w:p>
    <w:p>
      <w:r>
        <w:t>1. Here in Germany women have their exclusive gyms and saunas and privileged parking spaces in garages.   We don't have any of those.</w:t>
      </w:r>
    </w:p>
    <w:p>
      <w:r>
        <w:rPr>
          <w:b/>
          <w:u w:val="single"/>
        </w:rPr>
        <w:t>137705</w:t>
      </w:r>
    </w:p>
    <w:p>
      <w:r>
        <w:t xml:space="preserve">2. </w:t>
        <w:tab/>
        <w:t>Parking spaces? How does that work? Only women can park there?!</w:t>
      </w:r>
    </w:p>
    <w:p>
      <w:r>
        <w:rPr>
          <w:b/>
          <w:u w:val="single"/>
        </w:rPr>
        <w:t>137706</w:t>
      </w:r>
    </w:p>
    <w:p>
      <w:r>
        <w:t xml:space="preserve">3. </w:t>
        <w:tab/>
        <w:tab/>
        <w:t>[deleted]</w:t>
      </w:r>
    </w:p>
    <w:p>
      <w:r>
        <w:rPr>
          <w:b/>
          <w:u w:val="single"/>
        </w:rPr>
        <w:t>137707</w:t>
      </w:r>
    </w:p>
    <w:p>
      <w:r>
        <w:t xml:space="preserve">4. </w:t>
        <w:tab/>
        <w:tab/>
        <w:tab/>
        <w:t>[deleted]</w:t>
      </w:r>
    </w:p>
    <w:p>
      <w:r>
        <w:rPr>
          <w:b/>
          <w:u w:val="single"/>
        </w:rPr>
        <w:t>137708</w:t>
      </w:r>
    </w:p>
    <w:p>
      <w:r>
        <w:t xml:space="preserve">5. </w:t>
        <w:tab/>
        <w:tab/>
        <w:tab/>
        <w:tab/>
        <w:t>Yup. courtesy only. Had a great conversation with a Grocery manager after a customer ratted me out for using one. My position was that the same wish for courtesy and convenience should be for any and all customers. When faced with the decision to lose a customer or appear like a spineless twat in front of the offended customers, he chose to appear like a spineless twat.</w:t>
      </w:r>
    </w:p>
    <w:p>
      <w:r>
        <w:rPr>
          <w:b/>
          <w:u w:val="single"/>
        </w:rPr>
        <w:t>137709</w:t>
      </w:r>
    </w:p>
    <w:p>
      <w:r>
        <w:t>1. Birds are cannibalistic as fuck. And chicken which has been reborn as a human and still has memories from the chicken life, would probably be super jolly that she (female because hatched eggs) can eat her sisters and is now the ultimate predator of this world. Like you now are the top, the number one among living creatures of this planet. You won't care about thise lesser birds that your new kind breed for FOOD. You are now god and the future. Also you realise that reincarnation is a thing and you are special because you kept your memories. I would be worried and hope that I won't be reborn as a lobster. Fuckers get boilled alive. But being reborn as a panda would be nice. If you will be a male and get hard, the whole world will cheer for you. Pandas are retarded low libido fuckers who can't fuck just how I can't spell.</w:t>
      </w:r>
    </w:p>
    <w:p>
      <w:r>
        <w:rPr>
          <w:b/>
          <w:u w:val="single"/>
        </w:rPr>
        <w:t>137710</w:t>
      </w:r>
    </w:p>
    <w:p>
      <w:r>
        <w:t>1. One reason MGTOW exists as a sub is for new comers fresh from the good ship Blue Pill to unload, vent, and Q&amp;A.   PPD is a step toward Red Pill, but Red Pill is not MGTOW. PPD is recognition that the "equal rights" touted by feminist pigs have nothing to do with equality or honest goals. RP is recognition that the cunt hunt is about conquering booty, not equality or building relationships.   MGTOW is beyond the cunt hunt, recognizing that playing social games for gender posture, jumping through hoops to understand females, or settling for a place in line to get pussy, are mere survival, and an unacceptable waste of time, resources and life. MGTOW focuses on the health, wealth and happiness of the individual man, to better himself before sacrificing for anything or anyone else. Once a man realizes that pussy is a distraction from getting what he wants out of life, the learning curve into MGTOW is step-by-step.</w:t>
      </w:r>
    </w:p>
    <w:p>
      <w:r>
        <w:rPr>
          <w:b/>
          <w:u w:val="single"/>
        </w:rPr>
        <w:t>137711</w:t>
      </w:r>
    </w:p>
    <w:p>
      <w:r>
        <w:t xml:space="preserve">2. </w:t>
        <w:tab/>
        <w:t>I don't know, man. Sounds like one extreme to counter another. Can't I be happy in the middle?</w:t>
      </w:r>
    </w:p>
    <w:p>
      <w:r>
        <w:rPr>
          <w:b/>
          <w:u w:val="single"/>
        </w:rPr>
        <w:t>137712</w:t>
      </w:r>
    </w:p>
    <w:p>
      <w:r>
        <w:t xml:space="preserve">3. </w:t>
        <w:tab/>
        <w:tab/>
        <w:t>Sure, you can pick the point where you are happy. Nobody in MGTOW wants you to fall into a cookie-cutter. Just realize that this is the progression, and there are two ways to learn...</w:t>
      </w:r>
    </w:p>
    <w:p>
      <w:r>
        <w:rPr>
          <w:b/>
          <w:u w:val="single"/>
        </w:rPr>
        <w:t>137713</w:t>
      </w:r>
    </w:p>
    <w:p>
      <w:r>
        <w:t xml:space="preserve">4. </w:t>
        <w:tab/>
        <w:t>You have no idea how goddamn proud of you I am right now.  People can be people, live their lives, better themselves, contribute to society and *be happy* without needing to be a fucking asshole to everyone and spread misery.  Zealotry is never the answer. Just be you and be ok that others will the them.</w:t>
      </w:r>
    </w:p>
    <w:p>
      <w:r>
        <w:rPr>
          <w:b/>
          <w:u w:val="single"/>
        </w:rPr>
        <w:t>137714</w:t>
      </w:r>
    </w:p>
    <w:p>
      <w:r>
        <w:t xml:space="preserve">5. </w:t>
        <w:tab/>
        <w:tab/>
        <w:t>Nailed it... Your second sentence should be the tagline EVERYWHERE.</w:t>
      </w:r>
    </w:p>
    <w:p>
      <w:r>
        <w:rPr>
          <w:b/>
          <w:u w:val="single"/>
        </w:rPr>
        <w:t>137715</w:t>
      </w:r>
    </w:p>
    <w:p>
      <w:r>
        <w:t xml:space="preserve">6. </w:t>
        <w:tab/>
        <w:t>/r/mgtow has a lot of anger. Imo it kinda turned into a memefest circlejerk. I got full-on banned from that sub because I agreed with an OP that asked why pray-the-gay-away YouTube channels were promoted in the sidebar.   I said yeah it didn't make sense that a sub dedicated to living independent from women (and routinely shits on /r/TRP for being pussy-obsessed) would want you to train yourself to be attracted to them. I was called an SJW cuck and told to go back to my safe space, and then was banned.  Tried to message the mods and calmly explain myself, no response.  /r/mgtow2 and /r/gentlemenonly are less active but also less bitter and more conversation friendly.</w:t>
      </w:r>
    </w:p>
    <w:p>
      <w:r>
        <w:rPr>
          <w:b/>
          <w:u w:val="single"/>
        </w:rPr>
        <w:t>137716</w:t>
      </w:r>
    </w:p>
    <w:p>
      <w:r>
        <w:t xml:space="preserve">7. </w:t>
        <w:tab/>
        <w:tab/>
        <w:t>Guess I missed the posts about those Youtube channels or attraction to women. IDGAF about such idiocies. Nor have I seen MGTOW represented in any such concerns. After getting away from TRP and it's female-dependent cunt-hunt methodology and going MGTOW, I focus more on bettering myself than thinking about toxic people who used to get under my skin. I don't have time for anger or hate. I am having too much fun now, and life is too short.</w:t>
      </w:r>
    </w:p>
    <w:p>
      <w:r>
        <w:rPr>
          <w:b/>
          <w:u w:val="single"/>
        </w:rPr>
        <w:t>137717</w:t>
      </w:r>
    </w:p>
    <w:p>
      <w:r>
        <w:t xml:space="preserve">8. </w:t>
        <w:tab/>
        <w:tab/>
        <w:t>These days TRP is a circlejerk as well.  Either you exactly parrot the One True Viewpoint and share the One True Goal or you're not welcome there.  Which is a shame, because their view of human nature is right on the mark, up until they start telling you what outcome to want.  It would be really nice to have a Reddit-like board where the only remedy for comments you disagree with (short of doxing or true threats) is the "block user" feature.</w:t>
      </w:r>
    </w:p>
    <w:p>
      <w:r>
        <w:rPr>
          <w:b/>
          <w:u w:val="single"/>
        </w:rPr>
        <w:t>137718</w:t>
      </w:r>
    </w:p>
    <w:p>
      <w:r>
        <w:t xml:space="preserve">9. </w:t>
        <w:tab/>
        <w:tab/>
        <w:tab/>
        <w:t>Yeah TRP has some interesting stuff, and I understand the concept of sticking to rules and what not... But strict adherence to a very specific code doesn't allow for the nuances of life. The whole AWALT thing gets silly sometimes too.   I'm in an LTR, been "cohabitating" for 4 years and I have no desire to change that. She and I get along really well, she has helped me grow as a person. I'm not a fucking slob anymore because the (for lack of a better term) nagging has motivated me to respect my living space like I never did before.   But try and say that? Nope. I've applied some of the principles to my relationship to great benefit, but in their view it is a sign of weakness if a woman helps you improve yourself rather than total self-discipline, and I just don't think that's true.</w:t>
      </w:r>
    </w:p>
    <w:p>
      <w:r>
        <w:rPr>
          <w:b/>
          <w:u w:val="single"/>
        </w:rPr>
        <w:t>137719</w:t>
      </w:r>
    </w:p>
    <w:p>
      <w:r>
        <w:t>1. The only pass in this is from the real dad... He took a permanent exit from that cunt n passed her onto some next poor sap.</w:t>
      </w:r>
    </w:p>
    <w:p>
      <w:r>
        <w:rPr>
          <w:b/>
          <w:u w:val="single"/>
        </w:rPr>
        <w:t>137720</w:t>
      </w:r>
    </w:p>
    <w:p>
      <w:r>
        <w:t>1. Taking into account all the mixed opinions of Nu-MST3k, I'll go on record as saying I'm happily sticking with Rifftrax. Mike, Kevin (Servo) and Bill (Crow 2) just happily making fun of movies, and not being choosy about their targets. For every joke that swings Right, there's a joke that swings Left.</w:t>
      </w:r>
    </w:p>
    <w:p>
      <w:r>
        <w:rPr>
          <w:b/>
          <w:u w:val="single"/>
        </w:rPr>
        <w:t>137721</w:t>
      </w:r>
    </w:p>
    <w:p>
      <w:r>
        <w:t xml:space="preserve">2. </w:t>
        <w:tab/>
        <w:t>They had a lot of fun mocking Rednecks in "The Giant Spider Invasion", and "Squirm", I'm from southern Alabama, and I found that shit hilarious, 'cause it was absolutely true.</w:t>
      </w:r>
    </w:p>
    <w:p>
      <w:r>
        <w:rPr>
          <w:b/>
          <w:u w:val="single"/>
        </w:rPr>
        <w:t>137722</w:t>
      </w:r>
    </w:p>
    <w:p>
      <w:r>
        <w:t xml:space="preserve">3. </w:t>
        <w:tab/>
        <w:tab/>
        <w:t>&gt; I'm from southern Alabama  I lived in Dothan, Ozark, Fort Rucker, and Mobile at various points in my life. Hello!</w:t>
      </w:r>
    </w:p>
    <w:p>
      <w:r>
        <w:rPr>
          <w:b/>
          <w:u w:val="single"/>
        </w:rPr>
        <w:t>137723</w:t>
      </w:r>
    </w:p>
    <w:p>
      <w:r>
        <w:t>1. She expects someone sleeping to know how much room theyre taking up...??</w:t>
      </w:r>
    </w:p>
    <w:p>
      <w:r>
        <w:rPr>
          <w:b/>
          <w:u w:val="single"/>
        </w:rPr>
        <w:t>137724</w:t>
      </w:r>
    </w:p>
    <w:p>
      <w:r>
        <w:t xml:space="preserve">2. </w:t>
        <w:tab/>
        <w:t>My thoughts too. Hell you know some of these people are doing all they can and are tired as fuck.    I get the point that some people are selfish with space but jeez fucking psycho tactic.   If this shit is real, the word cunt comes to mind.</w:t>
      </w:r>
    </w:p>
    <w:p>
      <w:r>
        <w:rPr>
          <w:b/>
          <w:u w:val="single"/>
        </w:rPr>
        <w:t>137725</w:t>
      </w:r>
    </w:p>
    <w:p>
      <w:r>
        <w:t>1. Regardless of the medium, if you'd asked any artist, be it a visual artist, writer, poet or composer before about the 1920s what the point of art was, they would have replied, "beauty."  Yes, the goal was often to achieve some sort of reflection of the real world, seeking truth through beauty, but the idea that the point of art is to shock and provoke instead of inspire; the idea that it is meant to offend instead of providing insight; the idea that dividing and polarizing your audience through your art is a good thing: that is a relatively recent concept, and it has been hugely destructive. It started with the "modern art" phenomenon, and every artistic medium has grown more and more politicized since then.  This is one of the most unhealthy social trends in history.</w:t>
      </w:r>
    </w:p>
    <w:p>
      <w:r>
        <w:rPr>
          <w:b/>
          <w:u w:val="single"/>
        </w:rPr>
        <w:t>137726</w:t>
      </w:r>
    </w:p>
    <w:p>
      <w:r>
        <w:t xml:space="preserve">2. </w:t>
        <w:tab/>
        <w:t>100% agree.  Art can be both political *and* beautiful. I know an insufferable leftist twat with Stage 4 TDS, and his social media is 24/7 progressive retardation. But he's a damn fine artist, and I enjoy looking at his work even if it's all in service of politics I despise.  That's the odd rub here, isn't it? If SJWs really wanted to drive home their points, they'd do a better job of actually creating their content. With enough quality, their games would become undeniable - and then their ideas might follow.  Of course, if they were talented, they wouldn't be the resentful Marxists they are.</w:t>
      </w:r>
    </w:p>
    <w:p>
      <w:r>
        <w:rPr>
          <w:b/>
          <w:u w:val="single"/>
        </w:rPr>
        <w:t>137727</w:t>
      </w:r>
    </w:p>
    <w:p>
      <w:r>
        <w:t>1. These millenial retards who didn't listen in history class are slandering an actual hero. Nice.</w:t>
      </w:r>
    </w:p>
    <w:p>
      <w:r>
        <w:rPr>
          <w:b/>
          <w:u w:val="single"/>
        </w:rPr>
        <w:t>137728</w:t>
      </w:r>
    </w:p>
    <w:p>
      <w:r>
        <w:t>1. Good. One more lying cunt off the streets.</w:t>
      </w:r>
    </w:p>
    <w:p>
      <w:r>
        <w:rPr>
          <w:b/>
          <w:u w:val="single"/>
        </w:rPr>
        <w:t>137729</w:t>
      </w:r>
    </w:p>
    <w:p>
      <w:r>
        <w:t>1. Wouldn't it be faster to just make your own coffee?</w:t>
      </w:r>
    </w:p>
    <w:p>
      <w:r>
        <w:rPr>
          <w:b/>
          <w:u w:val="single"/>
        </w:rPr>
        <w:t>137730</w:t>
      </w:r>
    </w:p>
    <w:p>
      <w:r>
        <w:t xml:space="preserve">2. </w:t>
        <w:tab/>
        <w:t>Coffee? What the hell is coffee? She only drinks double caramel macchiato pumpkin spice lattes with a twist, betch.</w:t>
      </w:r>
    </w:p>
    <w:p>
      <w:r>
        <w:rPr>
          <w:b/>
          <w:u w:val="single"/>
        </w:rPr>
        <w:t>137731</w:t>
      </w:r>
    </w:p>
    <w:p>
      <w:r>
        <w:t xml:space="preserve">3. </w:t>
        <w:tab/>
        <w:tab/>
        <w:t>With almond milk, because she's lactose intolerant, but don't forget the 100% dairy whipped cream.</w:t>
      </w:r>
    </w:p>
    <w:p>
      <w:r>
        <w:rPr>
          <w:b/>
          <w:u w:val="single"/>
        </w:rPr>
        <w:t>137732</w:t>
      </w:r>
    </w:p>
    <w:p>
      <w:r>
        <w:t xml:space="preserve">4. </w:t>
        <w:tab/>
        <w:tab/>
        <w:tab/>
        <w:t>“I’m gluten intolerant tee-Hee”  *eats whole pizza*</w:t>
      </w:r>
    </w:p>
    <w:p>
      <w:r>
        <w:rPr>
          <w:b/>
          <w:u w:val="single"/>
        </w:rPr>
        <w:t>137733</w:t>
      </w:r>
    </w:p>
    <w:p>
      <w:r>
        <w:t xml:space="preserve">5. </w:t>
        <w:tab/>
        <w:tab/>
        <w:tab/>
        <w:tab/>
        <w:t>Women can eat gluten they don't have to worry about their penis flying off</w:t>
      </w:r>
    </w:p>
    <w:p>
      <w:r>
        <w:rPr>
          <w:b/>
          <w:u w:val="single"/>
        </w:rPr>
        <w:t>137734</w:t>
      </w:r>
    </w:p>
    <w:p>
      <w:r>
        <w:t xml:space="preserve">6. </w:t>
        <w:tab/>
        <w:tab/>
        <w:tab/>
        <w:tab/>
        <w:tab/>
        <w:t>wait, gluten makes the penis fly off? thank god i am not a celiac am I right? (is celiac the correct term)</w:t>
      </w:r>
    </w:p>
    <w:p>
      <w:r>
        <w:rPr>
          <w:b/>
          <w:u w:val="single"/>
        </w:rPr>
        <w:t>137735</w:t>
      </w:r>
    </w:p>
    <w:p>
      <w:r>
        <w:t xml:space="preserve">7. </w:t>
        <w:tab/>
        <w:tab/>
        <w:tab/>
        <w:t>I feel personally attacked 😂</w:t>
      </w:r>
    </w:p>
    <w:p>
      <w:r>
        <w:rPr>
          <w:b/>
          <w:u w:val="single"/>
        </w:rPr>
        <w:t>137736</w:t>
      </w:r>
    </w:p>
    <w:p>
      <w:r>
        <w:t xml:space="preserve">8. </w:t>
        <w:tab/>
        <w:tab/>
        <w:t>Paid for with her husband's money.</w:t>
      </w:r>
    </w:p>
    <w:p>
      <w:r>
        <w:rPr>
          <w:b/>
          <w:u w:val="single"/>
        </w:rPr>
        <w:t>137737</w:t>
      </w:r>
    </w:p>
    <w:p>
      <w:r>
        <w:t xml:space="preserve">9. </w:t>
        <w:tab/>
        <w:tab/>
        <w:tab/>
        <w:t>That he is borrowing from a credit company.</w:t>
      </w:r>
    </w:p>
    <w:p>
      <w:r>
        <w:rPr>
          <w:b/>
          <w:u w:val="single"/>
        </w:rPr>
        <w:t>137738</w:t>
      </w:r>
    </w:p>
    <w:p>
      <w:r>
        <w:t xml:space="preserve">10. </w:t>
        <w:tab/>
        <w:tab/>
        <w:t>No she doesnt. Thats a tim hortons coffee. Probably difficult to find a starbucks in the shitty small town she probably lives in.</w:t>
      </w:r>
    </w:p>
    <w:p>
      <w:r>
        <w:rPr>
          <w:b/>
          <w:u w:val="single"/>
        </w:rPr>
        <w:t>137739</w:t>
      </w:r>
    </w:p>
    <w:p>
      <w:r>
        <w:t>1. Why do people feel the need to be called "normal"? So what if you’re not normal? Normal isn’t really a quality in itself, it’s not positive or negative, it simply describes the position of a certain characteristic compared to the majority of the world.  So no, being asexual certainly isn’t normal, but is it bad because of it? Course not, nobody gives a shit.</w:t>
      </w:r>
    </w:p>
    <w:p>
      <w:r>
        <w:rPr>
          <w:b/>
          <w:u w:val="single"/>
        </w:rPr>
        <w:t>137740</w:t>
      </w:r>
    </w:p>
    <w:p>
      <w:r>
        <w:t xml:space="preserve">2. </w:t>
        <w:tab/>
        <w:t>People like to feel as part of a group. Many people just feel safe and secure knowing that they are part of some group. There's nothing really wrong with wanting to belong.  That being said, I'm willing to bet that this story is bullshit.</w:t>
      </w:r>
    </w:p>
    <w:p>
      <w:r>
        <w:rPr>
          <w:b/>
          <w:u w:val="single"/>
        </w:rPr>
        <w:t>137741</w:t>
      </w:r>
    </w:p>
    <w:p>
      <w:r>
        <w:t xml:space="preserve">3. </w:t>
        <w:tab/>
        <w:tab/>
        <w:t>Collectivism. That's how leftist be, it's all about the group for them. Which explains why they act how they do.</w:t>
      </w:r>
    </w:p>
    <w:p>
      <w:r>
        <w:rPr>
          <w:b/>
          <w:u w:val="single"/>
        </w:rPr>
        <w:t>137742</w:t>
      </w:r>
    </w:p>
    <w:p>
      <w:r>
        <w:t xml:space="preserve">4. </w:t>
        <w:tab/>
        <w:tab/>
        <w:tab/>
        <w:t>Oh shut the fuck up. Humans are ALL tribal, and you have to bring your bullshit in cause those darn lefties were mean to you or some shit</w:t>
      </w:r>
    </w:p>
    <w:p>
      <w:r>
        <w:rPr>
          <w:b/>
          <w:u w:val="single"/>
        </w:rPr>
        <w:t>137743</w:t>
      </w:r>
    </w:p>
    <w:p>
      <w:r>
        <w:t xml:space="preserve">5. </w:t>
        <w:tab/>
        <w:tab/>
        <w:tab/>
        <w:tab/>
        <w:t>Arguing about this on the internet would be pointless, it always is, but don't get all pissy and mad at me for having an opinion you don't like.  There's also a big fucking difference between 'liberal' and 'leftist'. So don't think I'm talking about the entire left wing.  &gt;cause those darn lefties were mean to you or some shit  Yeah, only fucking reason anyone ever takes issue with the left.  Fuck off.</w:t>
      </w:r>
    </w:p>
    <w:p>
      <w:r>
        <w:rPr>
          <w:b/>
          <w:u w:val="single"/>
        </w:rPr>
        <w:t>137744</w:t>
      </w:r>
    </w:p>
    <w:p>
      <w:r>
        <w:t xml:space="preserve">6. </w:t>
        <w:tab/>
        <w:tab/>
        <w:tab/>
        <w:tab/>
        <w:tab/>
        <w:t>Sure, let's see what percent of liberals don't consider themselves to be lefties. If you're using leftie as an insult, liberal falls in it automatically. Stop being a moron. Hiding behind muh opinion is cowardice, if you're going to spew dumb shit, expect the same shit spewed back on you.  God why does this site have such retards on here</w:t>
      </w:r>
    </w:p>
    <w:p>
      <w:r>
        <w:rPr>
          <w:b/>
          <w:u w:val="single"/>
        </w:rPr>
        <w:t>137745</w:t>
      </w:r>
    </w:p>
    <w:p>
      <w:r>
        <w:t xml:space="preserve">7. </w:t>
        <w:tab/>
        <w:tab/>
        <w:tab/>
        <w:tab/>
        <w:tab/>
        <w:tab/>
        <w:t>Yeah keep blindly defending the left like the collectivist fucking sheep you are.  You've misrepresented everything I said, the good liberals I know wouldn't fucking shit themselves the second they hear something they don't like.  &gt;Hiding behind muh opinion is cowardice  Nothing is ever resolved on reddit, I was trying to be reasonable, you have a right to your opinion, we don't have to agree, stop attacking me.  &gt;God why does this site have such retards on here  You have in no way demonstrated that my argument is wrong. If I'm so retarded, say fucking anything about the point I was making.</w:t>
      </w:r>
    </w:p>
    <w:p>
      <w:r>
        <w:rPr>
          <w:b/>
          <w:u w:val="single"/>
        </w:rPr>
        <w:t>137746</w:t>
      </w:r>
    </w:p>
    <w:p>
      <w:r>
        <w:t>1. Damn, at 11:50 she just completely lost her entire side of the conversation, and then continued to go full retard.</w:t>
      </w:r>
    </w:p>
    <w:p>
      <w:r>
        <w:rPr>
          <w:b/>
          <w:u w:val="single"/>
        </w:rPr>
        <w:t>137747</w:t>
      </w:r>
    </w:p>
    <w:p>
      <w:r>
        <w:t>1. 🙄 pretty much all western women  They cry that their vagina is all we want  Then try to use it as a token to get anything they want  Western women are fucked</w:t>
      </w:r>
    </w:p>
    <w:p>
      <w:r>
        <w:rPr>
          <w:b/>
          <w:u w:val="single"/>
        </w:rPr>
        <w:t>137748</w:t>
      </w:r>
    </w:p>
    <w:p>
      <w:r>
        <w:t xml:space="preserve">2. </w:t>
        <w:tab/>
        <w:t>A shame you got down voted. I agree with you.</w:t>
      </w:r>
    </w:p>
    <w:p>
      <w:r>
        <w:rPr>
          <w:b/>
          <w:u w:val="single"/>
        </w:rPr>
        <w:t>137749</w:t>
      </w:r>
    </w:p>
    <w:p>
      <w:r>
        <w:t xml:space="preserve">3. </w:t>
        <w:tab/>
        <w:tab/>
        <w:t>What are these idiots even down voting?   Do they disagree with what I said. Or do they hate that I’m right.   What I said is 100% true and women will even admit it.   Stupid pussy whipped idiots I swear</w:t>
      </w:r>
    </w:p>
    <w:p>
      <w:r>
        <w:rPr>
          <w:b/>
          <w:u w:val="single"/>
        </w:rPr>
        <w:t>137750</w:t>
      </w:r>
    </w:p>
    <w:p>
      <w:r>
        <w:t xml:space="preserve">4. </w:t>
        <w:tab/>
        <w:tab/>
        <w:tab/>
        <w:t>You're getting down voted because you're painting an entire continent of women with the same brush.</w:t>
      </w:r>
    </w:p>
    <w:p>
      <w:r>
        <w:rPr>
          <w:b/>
          <w:u w:val="single"/>
        </w:rPr>
        <w:t>137751</w:t>
      </w:r>
    </w:p>
    <w:p>
      <w:r>
        <w:t xml:space="preserve">5. </w:t>
        <w:tab/>
        <w:tab/>
        <w:tab/>
        <w:tab/>
        <w:t>Yes because we know he means 100%. /s  Obviously it's a sizable majority that makes u/drezzzire statement correct. Nothing is absolute when talking about large groups. We should already know that though.</w:t>
      </w:r>
    </w:p>
    <w:p>
      <w:r>
        <w:rPr>
          <w:b/>
          <w:u w:val="single"/>
        </w:rPr>
        <w:t>137752</w:t>
      </w:r>
    </w:p>
    <w:p>
      <w:r>
        <w:t xml:space="preserve">6. </w:t>
        <w:tab/>
        <w:tab/>
        <w:tab/>
        <w:tab/>
        <w:tab/>
        <w:t>Sizable majority?  I agree with pussypass a lot of the time but you guys are just retarded.  Your vague “vast majority” comment is retarded.</w:t>
      </w:r>
    </w:p>
    <w:p>
      <w:r>
        <w:rPr>
          <w:b/>
          <w:u w:val="single"/>
        </w:rPr>
        <w:t>137753</w:t>
      </w:r>
    </w:p>
    <w:p>
      <w:r>
        <w:t>1. She's 29.  She's a moron.  Of course she supported all those things, she won't be able to do any of them.  So it's easy to support because it'll never happen.  Millenials, no offense, being fucking morons, actually are dumb enough to think a socialist can keep a single promise.  Universal healthcare?  free college?  "Affordable" houses?  So I guess there's another $4 trillion available?  The senate will ixnay it, the president will veto it, even if you could get a large portion of democrats to support it.  Nothing will happen along those lines.</w:t>
      </w:r>
    </w:p>
    <w:p>
      <w:r>
        <w:rPr>
          <w:b/>
          <w:u w:val="single"/>
        </w:rPr>
        <w:t>137754</w:t>
      </w:r>
    </w:p>
    <w:p>
      <w:r>
        <w:t xml:space="preserve">2. </w:t>
        <w:tab/>
        <w:t>I hate my fuckin generation. We truly are retards. I even tend to wonder what my own level of retardation is just from being raised with these fucks.</w:t>
      </w:r>
    </w:p>
    <w:p>
      <w:r>
        <w:rPr>
          <w:b/>
          <w:u w:val="single"/>
        </w:rPr>
        <w:t>137755</w:t>
      </w:r>
    </w:p>
    <w:p>
      <w:r>
        <w:t xml:space="preserve">3. </w:t>
        <w:tab/>
        <w:t>&gt;dumb enough to think a socialist can keep a single promise.  I live in France and that is so true. When we had Charles De Gaulle as president we had all our debts paid asap. He didn't want our country to be enslaved by bankers or foreign political groups. After WW2 and in the span of 20 years we rebuilt our country and had our national accounts filled. But then came the wankers who belittled De Gaulle's efforts and sacrifices he made to free our country.      They put Mitterand a socialist dunce in his place. Using the nation's wealth De Gaulle accumulated, he was the only socialist able to keep his promises. He put in place socialist programs in the 70's which are still depleting the country's financial power to this day.      I know the socialist commoners want to do things with good intentions but they ignore the fruits of their actions. That is why they always end up being led by mischievous individuals who seek to exploit the voters kindness. Don't try socialism lads. It creates an environment where leaders believe to be free from holding responsibilities and having honour.</w:t>
      </w:r>
    </w:p>
    <w:p>
      <w:r>
        <w:rPr>
          <w:b/>
          <w:u w:val="single"/>
        </w:rPr>
        <w:t>137756</w:t>
      </w:r>
    </w:p>
    <w:p>
      <w:r>
        <w:t xml:space="preserve">4. </w:t>
        <w:tab/>
        <w:tab/>
        <w:t>So France doesn't have universal healthcare?</w:t>
      </w:r>
    </w:p>
    <w:p>
      <w:r>
        <w:rPr>
          <w:b/>
          <w:u w:val="single"/>
        </w:rPr>
        <w:t>137757</w:t>
      </w:r>
    </w:p>
    <w:p>
      <w:r>
        <w:t xml:space="preserve">5. </w:t>
        <w:tab/>
        <w:tab/>
        <w:tab/>
        <w:t>We do... my doctor said if she were to restart from the beginning of her college years she'd opt out and find other careers in medicine. She overworks even during her vacations. There are far too many patients for a dogshit salary. Doctors aren't paid what they are due in order to make our universal healthcare affordable.</w:t>
      </w:r>
    </w:p>
    <w:p>
      <w:r>
        <w:rPr>
          <w:b/>
          <w:u w:val="single"/>
        </w:rPr>
        <w:t>137758</w:t>
      </w:r>
    </w:p>
    <w:p>
      <w:r>
        <w:t xml:space="preserve">6. </w:t>
        <w:tab/>
        <w:tab/>
        <w:tab/>
        <w:tab/>
        <w:t>Are you talking about France or the US?</w:t>
      </w:r>
    </w:p>
    <w:p>
      <w:r>
        <w:rPr>
          <w:b/>
          <w:u w:val="single"/>
        </w:rPr>
        <w:t>137759</w:t>
      </w:r>
    </w:p>
    <w:p>
      <w:r>
        <w:t xml:space="preserve">7. </w:t>
        <w:tab/>
        <w:tab/>
        <w:tab/>
        <w:tab/>
        <w:tab/>
        <w:t>France. Is it the same situation in certain states?</w:t>
      </w:r>
    </w:p>
    <w:p>
      <w:r>
        <w:rPr>
          <w:b/>
          <w:u w:val="single"/>
        </w:rPr>
        <w:t>137760</w:t>
      </w:r>
    </w:p>
    <w:p>
      <w:r>
        <w:t xml:space="preserve">8. </w:t>
        <w:tab/>
        <w:tab/>
        <w:tab/>
        <w:tab/>
        <w:tab/>
        <w:tab/>
        <w:t>My exgf makes $300k a year at 33 years old as a radiologist. Hates her life and wishes she never went into medicine. Try making that salary $150k a year and only retards will become doctors.</w:t>
      </w:r>
    </w:p>
    <w:p>
      <w:r>
        <w:rPr>
          <w:b/>
          <w:u w:val="single"/>
        </w:rPr>
        <w:t>137761</w:t>
      </w:r>
    </w:p>
    <w:p>
      <w:r>
        <w:t>1. One angry cunt isnt newsworthy</w:t>
      </w:r>
    </w:p>
    <w:p>
      <w:r>
        <w:rPr>
          <w:b/>
          <w:u w:val="single"/>
        </w:rPr>
        <w:t>137762</w:t>
      </w:r>
    </w:p>
    <w:p>
      <w:r>
        <w:t>1. This is retarded. You're young and impressionable so I'll lay it out for you. Take it as you will.  Take everything with a grain of salt. You lack critical thinking abilities/skills at that age and it shows in your text so dont take everthing at face value.  Dispose of dogma and think for yourself. A lot of this redpill is dudes who've never had the skill to recognize variables that lead to healthy reltionships. They were ignorant fools who jumped at the first trash that shined their knob or settled for less than they thought they were worth out of desperation, got burned, and are now overcompensating. They realize how stupid they were and seek 'bro' validation and approval to vindicate themselves. They mask their negativity with this "dumped my girl, bought a sportscar, now im living life" bravado.  Dont let this crap get to you.  They applying biases and generalize hardcore, hating on women. Their thinking is just as bad as it was before, but on the opposite extreme of the spectrum. Is this who you want to be? Because thats where it sounds you're headed right now. That thinking is just as unhealthy as extremist feminism.  My advice is learn to be an independent man, how to screen women - by having experiences with them and reflecting. Manage risks and avoid complications - like having children before you are ready if you ever decide to, etc. Read voraciously. Follow your curiosity. Travel. Work on your skills and on yourself. The experience of an attractive man is completely different than that of a beta herb.  Marriage is an age-old institution with practical purposes. Just because your culture is perverted does not mean that all opportunities for true relationships are exhausted. Learn to walk the tightrope and adapt - and pull your head out of your ass, you dont know shit.</w:t>
      </w:r>
    </w:p>
    <w:p>
      <w:r>
        <w:rPr>
          <w:b/>
          <w:u w:val="single"/>
        </w:rPr>
        <w:t>137763</w:t>
      </w:r>
    </w:p>
    <w:p>
      <w:r>
        <w:t>1. The coach even admitted he was giving her signals from the sidelines, which is cheating. These people will do anything to skirt responsibility.  I feel for Naomi. She worked hard and a bunch of pissant crybabies robbed her if her moment. But she remained composed and dignified though the tears. That's a true hero there ❤️</w:t>
      </w:r>
    </w:p>
    <w:p>
      <w:r>
        <w:rPr>
          <w:b/>
          <w:u w:val="single"/>
        </w:rPr>
        <w:t>137764</w:t>
      </w:r>
    </w:p>
    <w:p>
      <w:r>
        <w:t xml:space="preserve">2. </w:t>
        <w:tab/>
        <w:t>Yeah exactly! This is Japan’s first grand slam victory I think, so it’s a shame to have it marred by this.   The blog I found this from was full of racist content/misandristic content. It was actually a little disturbing to see someone so full of hatred.</w:t>
      </w:r>
    </w:p>
    <w:p>
      <w:r>
        <w:rPr>
          <w:b/>
          <w:u w:val="single"/>
        </w:rPr>
        <w:t>137765</w:t>
      </w:r>
    </w:p>
    <w:p>
      <w:r>
        <w:t xml:space="preserve">3. </w:t>
        <w:tab/>
        <w:tab/>
        <w:t>The woke (tm) Tumblr crowd prides themselves on their intolerance as much as they pride themselves on their gold medal Olympic skill mental gymnastics performed to justify why it's okay when THEY do it.  Honestly if that's what being woke entails, I'm going back to sleep.</w:t>
      </w:r>
    </w:p>
    <w:p>
      <w:r>
        <w:rPr>
          <w:b/>
          <w:u w:val="single"/>
        </w:rPr>
        <w:t>137766</w:t>
      </w:r>
    </w:p>
    <w:p>
      <w:r>
        <w:t xml:space="preserve">4. </w:t>
        <w:tab/>
        <w:tab/>
        <w:tab/>
        <w:t>“They’re so woke, they’ve gone and fallen right back to sleep!” -Chris Ray Gun (I think)</w:t>
      </w:r>
    </w:p>
    <w:p>
      <w:r>
        <w:rPr>
          <w:b/>
          <w:u w:val="single"/>
        </w:rPr>
        <w:t>137767</w:t>
      </w:r>
    </w:p>
    <w:p>
      <w:r>
        <w:t xml:space="preserve">5. </w:t>
        <w:tab/>
        <w:tab/>
        <w:tab/>
        <w:tab/>
        <w:t>I've heard so much about that guy I really need to check him out.</w:t>
      </w:r>
    </w:p>
    <w:p>
      <w:r>
        <w:rPr>
          <w:b/>
          <w:u w:val="single"/>
        </w:rPr>
        <w:t>137768</w:t>
      </w:r>
    </w:p>
    <w:p>
      <w:r>
        <w:t xml:space="preserve">6. </w:t>
        <w:tab/>
        <w:tab/>
        <w:tab/>
        <w:tab/>
        <w:tab/>
        <w:t>He is a cheap gay retard knock off but I like his llama.</w:t>
      </w:r>
    </w:p>
    <w:p>
      <w:r>
        <w:rPr>
          <w:b/>
          <w:u w:val="single"/>
        </w:rPr>
        <w:t>137769</w:t>
      </w:r>
    </w:p>
    <w:p>
      <w:r>
        <w:t xml:space="preserve">7. </w:t>
        <w:tab/>
        <w:t>&gt; I'm probably older than you  I only called you kid to get under your skin, goofball. When you criticize women irrationally, regardless of the facts involved, it makes you look like your counterpart on the other side - a crazy feminist that makes their gender look bad. It also makes you appear weak, emotionally, and I have disdain and contempt for you.   So it feels good to shit on you for that. It also shows people that sensible men will call out the goofballs among our ranks and that cunts like you don't speak for the rest of us.   &gt;I'm certainly more mature than you if you think asking for sources warrants that response.   You think one's opinion on whether a casual conversation on a message board designed to make fun of people requires citations is indicative of one's maturity? That's hilarious. Though it does bolster the notion that your criticisms are based on your emotions rather than reality.   &gt;And no, the coach who is trying to weasel his way out of consequences for cheating isn't a reliable source.  So he is a reliable source when he's saying what you want to hear but he's not a reliable source when he's saying what you don't wanna hear? Your penchant for confirmation bias is immense. Holy shit!!!  Furthermore, he's not trying to weasel out of anything. He has nothing to weasel his way out of. He's not I some kind of trouble. This is yet another example of you making shit up as you go along.   &gt;But you're the one that brought it up apropos of nothing, on my thread no less, so back your shit up or gtfo  Actually, I'm going to continue to make you look foolish, thank you.</w:t>
      </w:r>
    </w:p>
    <w:p>
      <w:r>
        <w:rPr>
          <w:b/>
          <w:u w:val="single"/>
        </w:rPr>
        <w:t>137770</w:t>
      </w:r>
    </w:p>
    <w:p>
      <w:r>
        <w:t xml:space="preserve">8. </w:t>
        <w:tab/>
        <w:t>What initial criticism of you, from me, are you talking about? The only other comment I made to you was saying the only person you made look foolish was yourself.  I'm just laughing at how pathetic you are to be 37 and acting like this.</w:t>
      </w:r>
    </w:p>
    <w:p>
      <w:r>
        <w:rPr>
          <w:b/>
          <w:u w:val="single"/>
        </w:rPr>
        <w:t>137771</w:t>
      </w:r>
    </w:p>
    <w:p>
      <w:r>
        <w:t xml:space="preserve">9. </w:t>
        <w:tab/>
        <w:tab/>
        <w:t>I'm assuming it was the one I'd responded to that was deleted. If that wasn't you, my bad. I implore you to continue to take up their cause if it really wasn't you, though. I've got another 25-30 minutes to kill and you respond quite favorably to my trolling...  ...you stupid cunt.</w:t>
      </w:r>
    </w:p>
    <w:p>
      <w:r>
        <w:rPr>
          <w:b/>
          <w:u w:val="single"/>
        </w:rPr>
        <w:t>137772</w:t>
      </w:r>
    </w:p>
    <w:p>
      <w:r>
        <w:t xml:space="preserve">10. </w:t>
        <w:tab/>
        <w:tab/>
        <w:tab/>
        <w:t>Hahahahahahaha</w:t>
      </w:r>
    </w:p>
    <w:p>
      <w:r>
        <w:rPr>
          <w:b/>
          <w:u w:val="single"/>
        </w:rPr>
        <w:t>137773</w:t>
      </w:r>
    </w:p>
    <w:p>
      <w:r>
        <w:t>1. “I’m offended on behalf of other people!”</w:t>
      </w:r>
    </w:p>
    <w:p>
      <w:r>
        <w:rPr>
          <w:b/>
          <w:u w:val="single"/>
        </w:rPr>
        <w:t>137774</w:t>
      </w:r>
    </w:p>
    <w:p>
      <w:r>
        <w:t xml:space="preserve">2. </w:t>
        <w:tab/>
        <w:t>That white girl on Twitter who bitched about the kid having a kimono-dressed birthday party, and then she got bitch slapped by the Japanese girl who told her to piss off on being offended on behalf of the Japanese.  Good stuff.</w:t>
      </w:r>
    </w:p>
    <w:p>
      <w:r>
        <w:rPr>
          <w:b/>
          <w:u w:val="single"/>
        </w:rPr>
        <w:t>137775</w:t>
      </w:r>
    </w:p>
    <w:p>
      <w:r>
        <w:t xml:space="preserve">3. </w:t>
        <w:tab/>
        <w:tab/>
        <w:t>[Kind of like this. ](https://i.imgur.com/qcpFIee.jpg)</w:t>
      </w:r>
    </w:p>
    <w:p>
      <w:r>
        <w:rPr>
          <w:b/>
          <w:u w:val="single"/>
        </w:rPr>
        <w:t>137776</w:t>
      </w:r>
    </w:p>
    <w:p>
      <w:r>
        <w:t xml:space="preserve">4. </w:t>
        <w:tab/>
        <w:tab/>
        <w:tab/>
        <w:t>Do we have a story for this? Totally curious..</w:t>
      </w:r>
    </w:p>
    <w:p>
      <w:r>
        <w:rPr>
          <w:b/>
          <w:u w:val="single"/>
        </w:rPr>
        <w:t>137777</w:t>
      </w:r>
    </w:p>
    <w:p>
      <w:r>
        <w:t xml:space="preserve">5. </w:t>
        <w:tab/>
        <w:tab/>
        <w:tab/>
        <w:tab/>
        <w:t>Museum of Fine Arts in Boston had a kimono night and a bunch of SJWs came to protest and tell those nice Asian ladies that they were destroying their culture.</w:t>
      </w:r>
    </w:p>
    <w:p>
      <w:r>
        <w:rPr>
          <w:b/>
          <w:u w:val="single"/>
        </w:rPr>
        <w:t>137778</w:t>
      </w:r>
    </w:p>
    <w:p>
      <w:r>
        <w:t xml:space="preserve">6. </w:t>
        <w:tab/>
        <w:tab/>
        <w:tab/>
        <w:tab/>
        <w:tab/>
        <w:t>Every time I read the word "SJW" I literally shiver. I just hate those fact-denying more-than-two-genders believing intolerantly-tolerant cunts that much.</w:t>
      </w:r>
    </w:p>
    <w:p>
      <w:r>
        <w:rPr>
          <w:b/>
          <w:u w:val="single"/>
        </w:rPr>
        <w:t>137779</w:t>
      </w:r>
    </w:p>
    <w:p>
      <w:r>
        <w:t xml:space="preserve">7. </w:t>
        <w:tab/>
        <w:tab/>
        <w:tab/>
        <w:tab/>
        <w:tab/>
        <w:tab/>
        <w:t>Intolerantly-intolerant. That sums it all up right there. Thanks!  &amp;#x200B;  &amp;#x200B;  I may have to borrow that one ;)</w:t>
      </w:r>
    </w:p>
    <w:p>
      <w:r>
        <w:rPr>
          <w:b/>
          <w:u w:val="single"/>
        </w:rPr>
        <w:t>137780</w:t>
      </w:r>
    </w:p>
    <w:p>
      <w:r>
        <w:t xml:space="preserve">8. </w:t>
        <w:tab/>
        <w:tab/>
        <w:tab/>
        <w:tab/>
        <w:tab/>
        <w:tab/>
        <w:tab/>
        <w:t>Sure thing</w:t>
      </w:r>
    </w:p>
    <w:p>
      <w:r>
        <w:rPr>
          <w:b/>
          <w:u w:val="single"/>
        </w:rPr>
        <w:t>137781</w:t>
      </w:r>
    </w:p>
    <w:p>
      <w:r>
        <w:t xml:space="preserve">9. </w:t>
        <w:tab/>
        <w:tab/>
        <w:tab/>
        <w:t>Every time I see this, I always think of my Japanese sister in law. Someone born in Japan, learned English when she was in high school, and never traveled outside of Asia until she met my brother. She loves that I took Japanese in high school, and that I am still slowly learning vocabulary and about the culture. Someone that will take us on her own tour of a museum or park, and explain stuff to us in context that we would never hear as bakagaijin, but can understand as humans.  People that are trying to create divides are the assholes. Trying to say you can't do something because you are white, black, brown, or any color is retarded. Actual humans are trying to come together, the fuckups are trying to split apart</w:t>
      </w:r>
    </w:p>
    <w:p>
      <w:r>
        <w:rPr>
          <w:b/>
          <w:u w:val="single"/>
        </w:rPr>
        <w:t>137782</w:t>
      </w:r>
    </w:p>
    <w:p>
      <w:r>
        <w:t>1. I think the main issue has more to do if they are willing censor this, what else will they censor? Take Fire Emblem Fates for example, it had what I would argue a stupid petting mechanic and accessories that added nothing to the main plot. That combined with the "outcry" over Soleil led to *God AWFUL* localization that either changed the entire tone of the conversations between characters (half the time Corrin sounds like a self-righteous cunt and the other half he sounds like a dumb 5 year old), tokenizing an anime trope character into an idiotic lesbian stereotype, and completely refusing to release two bonus maps outside of Japan (mind you they were DLC which is an entire different can of worms)</w:t>
      </w:r>
    </w:p>
    <w:p>
      <w:r>
        <w:rPr>
          <w:b/>
          <w:u w:val="single"/>
        </w:rPr>
        <w:t>137783</w:t>
      </w:r>
    </w:p>
    <w:p>
      <w:r>
        <w:t>1. I don't know what happened there but she definitely didn't throw the first punch or anything else that would really call for that.   Maybe a fight club type thing?   Without context I just can't get behind this one.</w:t>
      </w:r>
    </w:p>
    <w:p>
      <w:r>
        <w:rPr>
          <w:b/>
          <w:u w:val="single"/>
        </w:rPr>
        <w:t>137784</w:t>
      </w:r>
    </w:p>
    <w:p>
      <w:r>
        <w:t xml:space="preserve">2. </w:t>
        <w:tab/>
        <w:t>Exactly.  This is "guy beating up a girl" with enablers saying "but fighting stance" and making up strawman backstory.</w:t>
      </w:r>
    </w:p>
    <w:p>
      <w:r>
        <w:rPr>
          <w:b/>
          <w:u w:val="single"/>
        </w:rPr>
        <w:t>137785</w:t>
      </w:r>
    </w:p>
    <w:p>
      <w:r>
        <w:t xml:space="preserve">3. </w:t>
        <w:tab/>
        <w:tab/>
        <w:t>What if it was 2 guys?  The guy in the white T shirt takes up a fighting stance. Why do that if not inviting combat?  Would the other guy be just as wrong to take first swing?</w:t>
      </w:r>
    </w:p>
    <w:p>
      <w:r>
        <w:rPr>
          <w:b/>
          <w:u w:val="single"/>
        </w:rPr>
        <w:t>137786</w:t>
      </w:r>
    </w:p>
    <w:p>
      <w:r>
        <w:t xml:space="preserve">4. </w:t>
        <w:tab/>
        <w:tab/>
        <w:tab/>
        <w:t>No problem: Little skinny guy, totally non-athletic with no muscles and who looks like he's never thrown a punch in his life takes up a crappy fighting stance against a taller, heavier, more muscular guy with a much longer reach and a better fighting stance.    Yeah, I think in this case the taller, heavier, more muscular, athletic, more experienced guy with a much longer reach could have afforded to not take the first swing; and should not have.  But that's just my opinion.  What do you think?</w:t>
      </w:r>
    </w:p>
    <w:p>
      <w:r>
        <w:rPr>
          <w:b/>
          <w:u w:val="single"/>
        </w:rPr>
        <w:t>137787</w:t>
      </w:r>
    </w:p>
    <w:p>
      <w:r>
        <w:t xml:space="preserve">5. </w:t>
        <w:tab/>
        <w:tab/>
        <w:tab/>
        <w:tab/>
        <w:t>[deleted]</w:t>
      </w:r>
    </w:p>
    <w:p>
      <w:r>
        <w:rPr>
          <w:b/>
          <w:u w:val="single"/>
        </w:rPr>
        <w:t>137788</w:t>
      </w:r>
    </w:p>
    <w:p>
      <w:r>
        <w:t xml:space="preserve">6. </w:t>
        <w:tab/>
        <w:tab/>
        <w:tab/>
        <w:tab/>
        <w:tab/>
        <w:t>He reached in and slapped his opponent at the start.  Some fight.</w:t>
      </w:r>
    </w:p>
    <w:p>
      <w:r>
        <w:rPr>
          <w:b/>
          <w:u w:val="single"/>
        </w:rPr>
        <w:t>137789</w:t>
      </w:r>
    </w:p>
    <w:p>
      <w:r>
        <w:t xml:space="preserve">7. </w:t>
        <w:tab/>
        <w:tab/>
        <w:tab/>
        <w:tab/>
        <w:tab/>
        <w:tab/>
        <w:t>[deleted]</w:t>
      </w:r>
    </w:p>
    <w:p>
      <w:r>
        <w:rPr>
          <w:b/>
          <w:u w:val="single"/>
        </w:rPr>
        <w:t>137790</w:t>
      </w:r>
    </w:p>
    <w:p>
      <w:r>
        <w:t xml:space="preserve">8. </w:t>
        <w:tab/>
        <w:tab/>
        <w:tab/>
        <w:tab/>
        <w:tab/>
        <w:tab/>
        <w:tab/>
        <w:t>Someone being able to reach in and slap his opponent from the onset isn't really fighting; it's toying.  A similar fight between two guys of equivalent physique and skills would have ended the same.  Four billion years since the first bacteria duked it out over food and our magnificent brains are still caught on violence as the way to solve differences.  All the big guy had to do was stiff-arm his opponent, or even be the better person and not let it go that far.    I get what you're saying, but the fight wasn't started until the guy reached in and slapped her.  He started it, he toyed with his opponent, he even waited to hit her again (which shows he didn't need to hit her in the first place), and knocked her down if not out.  This video is just a guy beating down a chick and not a PPD.   From what I make of it.</w:t>
      </w:r>
    </w:p>
    <w:p>
      <w:r>
        <w:rPr>
          <w:b/>
          <w:u w:val="single"/>
        </w:rPr>
        <w:t>137791</w:t>
      </w:r>
    </w:p>
    <w:p>
      <w:r>
        <w:t xml:space="preserve">9. </w:t>
        <w:tab/>
        <w:tab/>
        <w:tab/>
        <w:tab/>
        <w:tab/>
        <w:tab/>
        <w:tab/>
        <w:tab/>
        <w:t>[deleted]</w:t>
      </w:r>
    </w:p>
    <w:p>
      <w:r>
        <w:rPr>
          <w:b/>
          <w:u w:val="single"/>
        </w:rPr>
        <w:t>137792</w:t>
      </w:r>
    </w:p>
    <w:p>
      <w:r>
        <w:t xml:space="preserve">10. </w:t>
        <w:tab/>
        <w:tab/>
        <w:tab/>
        <w:tab/>
        <w:tab/>
        <w:tab/>
        <w:tab/>
        <w:tab/>
        <w:tab/>
        <w:t>Hilarious.  If nobody had thrown a punch you'd still call it a fight.  They could have both gone home and talked about the huge fight they'd had and each could have said "They didn't even land a punch on me!"  Great logic.  For that matter I just held my hands out as fists and in a fighting stance, and verbally said "I wanna fight you"!  OMG I just started a fight!!     Right...</w:t>
      </w:r>
    </w:p>
    <w:p>
      <w:r>
        <w:rPr>
          <w:b/>
          <w:u w:val="single"/>
        </w:rPr>
        <w:t>137793</w:t>
      </w:r>
    </w:p>
    <w:p>
      <w:r>
        <w:t xml:space="preserve">11. </w:t>
        <w:tab/>
        <w:tab/>
        <w:tab/>
        <w:tab/>
        <w:tab/>
        <w:tab/>
        <w:tab/>
        <w:tab/>
        <w:tab/>
        <w:tab/>
        <w:t>[deleted]</w:t>
      </w:r>
    </w:p>
    <w:p>
      <w:r>
        <w:rPr>
          <w:b/>
          <w:u w:val="single"/>
        </w:rPr>
        <w:t>137794</w:t>
      </w:r>
    </w:p>
    <w:p>
      <w:r>
        <w:t xml:space="preserve">12. </w:t>
        <w:tab/>
        <w:tab/>
        <w:tab/>
        <w:tab/>
        <w:tab/>
        <w:tab/>
        <w:tab/>
        <w:tab/>
        <w:tab/>
        <w:tab/>
        <w:tab/>
        <w:t>"If...If...If..."  None of which my dogshit comprehension tells me actually took place in the video.  What logic next will be forthcoming, I wonder.  But speaking of being logical, if I'm an absolute idiot, a retard with dogshit comprehension why are you still arguing?</w:t>
      </w:r>
    </w:p>
    <w:p>
      <w:r>
        <w:rPr>
          <w:b/>
          <w:u w:val="single"/>
        </w:rPr>
        <w:t>137795</w:t>
      </w:r>
    </w:p>
    <w:p>
      <w:r>
        <w:t xml:space="preserve">13. </w:t>
        <w:tab/>
        <w:tab/>
        <w:tab/>
        <w:tab/>
        <w:tab/>
        <w:tab/>
        <w:tab/>
        <w:tab/>
        <w:tab/>
        <w:tab/>
        <w:tab/>
        <w:tab/>
        <w:t>[deleted]</w:t>
      </w:r>
    </w:p>
    <w:p>
      <w:r>
        <w:rPr>
          <w:b/>
          <w:u w:val="single"/>
        </w:rPr>
        <w:t>137796</w:t>
      </w:r>
    </w:p>
    <w:p>
      <w:r>
        <w:t xml:space="preserve">14. </w:t>
        <w:tab/>
        <w:tab/>
        <w:tab/>
        <w:tab/>
        <w:tab/>
        <w:tab/>
        <w:tab/>
        <w:tab/>
        <w:tab/>
        <w:tab/>
        <w:tab/>
        <w:tab/>
        <w:tab/>
        <w:t>&gt; I enjoy trashing shitcunts.  You obviously don't know what's going on here...</w:t>
      </w:r>
    </w:p>
    <w:p>
      <w:r>
        <w:rPr>
          <w:b/>
          <w:u w:val="single"/>
        </w:rPr>
        <w:t>137797</w:t>
      </w:r>
    </w:p>
    <w:p>
      <w:r>
        <w:t xml:space="preserve">15. </w:t>
        <w:tab/>
        <w:tab/>
        <w:tab/>
        <w:tab/>
        <w:tab/>
        <w:tab/>
        <w:tab/>
        <w:tab/>
        <w:tab/>
        <w:tab/>
        <w:tab/>
        <w:tab/>
        <w:tab/>
        <w:tab/>
        <w:t>[deleted]</w:t>
      </w:r>
    </w:p>
    <w:p>
      <w:r>
        <w:rPr>
          <w:b/>
          <w:u w:val="single"/>
        </w:rPr>
        <w:t>137798</w:t>
      </w:r>
    </w:p>
    <w:p>
      <w:r>
        <w:t xml:space="preserve">16. </w:t>
        <w:tab/>
        <w:tab/>
        <w:tab/>
        <w:tab/>
        <w:tab/>
        <w:tab/>
        <w:tab/>
        <w:tab/>
        <w:tab/>
        <w:tab/>
        <w:tab/>
        <w:tab/>
        <w:tab/>
        <w:tab/>
        <w:tab/>
        <w:t>You're accusing *me* of making shit up?</w:t>
      </w:r>
    </w:p>
    <w:p>
      <w:r>
        <w:rPr>
          <w:b/>
          <w:u w:val="single"/>
        </w:rPr>
        <w:t>137799</w:t>
      </w:r>
    </w:p>
    <w:p>
      <w:r>
        <w:t xml:space="preserve">17. </w:t>
        <w:tab/>
        <w:tab/>
        <w:tab/>
        <w:tab/>
        <w:tab/>
        <w:tab/>
        <w:tab/>
        <w:tab/>
        <w:tab/>
        <w:tab/>
        <w:tab/>
        <w:tab/>
        <w:tab/>
        <w:tab/>
        <w:tab/>
        <w:tab/>
        <w:t>[deleted]</w:t>
      </w:r>
    </w:p>
    <w:p>
      <w:r>
        <w:rPr>
          <w:b/>
          <w:u w:val="single"/>
        </w:rPr>
        <w:t>137800</w:t>
      </w:r>
    </w:p>
    <w:p>
      <w:r>
        <w:t xml:space="preserve">18. </w:t>
        <w:tab/>
        <w:tab/>
        <w:tab/>
        <w:tab/>
        <w:tab/>
        <w:tab/>
        <w:tab/>
        <w:tab/>
        <w:tab/>
        <w:tab/>
        <w:tab/>
        <w:tab/>
        <w:tab/>
        <w:tab/>
        <w:tab/>
        <w:tab/>
        <w:tab/>
        <w:t>Can you be less specific?</w:t>
      </w:r>
    </w:p>
    <w:p>
      <w:r>
        <w:rPr>
          <w:b/>
          <w:u w:val="single"/>
        </w:rPr>
        <w:t>137801</w:t>
      </w:r>
    </w:p>
    <w:p>
      <w:r>
        <w:t>1. No Hump and Dump?</w:t>
      </w:r>
    </w:p>
    <w:p>
      <w:r>
        <w:rPr>
          <w:b/>
          <w:u w:val="single"/>
        </w:rPr>
        <w:t>137802</w:t>
      </w:r>
    </w:p>
    <w:p>
      <w:r>
        <w:t xml:space="preserve">2. </w:t>
        <w:tab/>
        <w:t>Also fuck and duck</w:t>
      </w:r>
    </w:p>
    <w:p>
      <w:r>
        <w:rPr>
          <w:b/>
          <w:u w:val="single"/>
        </w:rPr>
        <w:t>137803</w:t>
      </w:r>
    </w:p>
    <w:p>
      <w:r>
        <w:t xml:space="preserve">3. </w:t>
        <w:tab/>
        <w:tab/>
        <w:t>Root em and boot em</w:t>
      </w:r>
    </w:p>
    <w:p>
      <w:r>
        <w:rPr>
          <w:b/>
          <w:u w:val="single"/>
        </w:rPr>
        <w:t>137804</w:t>
      </w:r>
    </w:p>
    <w:p>
      <w:r>
        <w:t xml:space="preserve">4. </w:t>
        <w:tab/>
        <w:tab/>
        <w:tab/>
        <w:t>Fill the cunt and get the gun</w:t>
      </w:r>
    </w:p>
    <w:p>
      <w:r>
        <w:rPr>
          <w:b/>
          <w:u w:val="single"/>
        </w:rPr>
        <w:t>137805</w:t>
      </w:r>
    </w:p>
    <w:p>
      <w:r>
        <w:t xml:space="preserve">5. </w:t>
        <w:tab/>
        <w:tab/>
        <w:tab/>
        <w:tab/>
        <w:t>U don't need a gun if she's already ded</w:t>
      </w:r>
    </w:p>
    <w:p>
      <w:r>
        <w:rPr>
          <w:b/>
          <w:u w:val="single"/>
        </w:rPr>
        <w:t>137806</w:t>
      </w:r>
    </w:p>
    <w:p>
      <w:r>
        <w:t>1. Lol the Korean Republican isn't in the picture.  We know it's just because she's a republican, but the retards in the comments are spouting shit like Asians are just as privelged as whites, they don't have it as bad.    Retards, while blacks had racial equality, Koreans were getting shot in the face from a proxy war by the US and Russia.</w:t>
      </w:r>
    </w:p>
    <w:p>
      <w:r>
        <w:rPr>
          <w:b/>
          <w:u w:val="single"/>
        </w:rPr>
        <w:t>137807</w:t>
      </w:r>
    </w:p>
    <w:p>
      <w:r>
        <w:t xml:space="preserve">2. </w:t>
        <w:tab/>
        <w:t>I have tremendous respect for the Asians. They had the same circumstances as the niggers initially, but they rose above it through hard work and dedication rather than collect welfare and make protests \#blacklivesmatter.  Also a fun fact, the average IQ of asians is lower than whites but the opposite is presumed, because they excel academically. Niggers are getting into Harvard through affirmative action on a 1800 SAT score while loads of Asians are getting rejected in spite of their high 2300s. 'Holistic' admissions process at your finest.</w:t>
      </w:r>
    </w:p>
    <w:p>
      <w:r>
        <w:rPr>
          <w:b/>
          <w:u w:val="single"/>
        </w:rPr>
        <w:t>137808</w:t>
      </w:r>
    </w:p>
    <w:p>
      <w:r>
        <w:t xml:space="preserve">3. </w:t>
        <w:tab/>
        <w:tab/>
        <w:t>Average Asian IQ is higher than whites. Their oppressive culture stifles creativity and free thinking which is why they are good at copying high tech advances but not developing it themselves.</w:t>
      </w:r>
    </w:p>
    <w:p>
      <w:r>
        <w:rPr>
          <w:b/>
          <w:u w:val="single"/>
        </w:rPr>
        <w:t>137809</w:t>
      </w:r>
    </w:p>
    <w:p>
      <w:r>
        <w:t>1. This post is shit. It is a shitpost. Theepochtimes.com uplifting news? Really? Are you high, Justanotherh8er420? No pussypass was claimed, and none was denied. He specifically said he was giving the woman the benefit of the doubt, that she may have purchased his truck not knowing it was stolen, and you call it a pussypass. Are you high and retarded?</w:t>
      </w:r>
    </w:p>
    <w:p>
      <w:r>
        <w:rPr>
          <w:b/>
          <w:u w:val="single"/>
        </w:rPr>
        <w:t>137810</w:t>
      </w:r>
    </w:p>
    <w:p>
      <w:r>
        <w:t xml:space="preserve">2. </w:t>
        <w:tab/>
        <w:t>[deleted]</w:t>
      </w:r>
    </w:p>
    <w:p>
      <w:r>
        <w:rPr>
          <w:b/>
          <w:u w:val="single"/>
        </w:rPr>
        <w:t>137811</w:t>
      </w:r>
    </w:p>
    <w:p>
      <w:r>
        <w:t xml:space="preserve">3. </w:t>
        <w:tab/>
        <w:tab/>
        <w:t>"Put out a wanted ad"? What century is this? Where do you live that this is a thing? "Wanted: truck thief - reward $200 - dead or alive"</w:t>
      </w:r>
    </w:p>
    <w:p>
      <w:r>
        <w:rPr>
          <w:b/>
          <w:u w:val="single"/>
        </w:rPr>
        <w:t>137812</w:t>
      </w:r>
    </w:p>
    <w:p>
      <w:r>
        <w:t xml:space="preserve">4. </w:t>
        <w:tab/>
        <w:tab/>
        <w:tab/>
        <w:t>[deleted]</w:t>
      </w:r>
    </w:p>
    <w:p>
      <w:r>
        <w:rPr>
          <w:b/>
          <w:u w:val="single"/>
        </w:rPr>
        <w:t>137813</w:t>
      </w:r>
    </w:p>
    <w:p>
      <w:r>
        <w:t xml:space="preserve">5. </w:t>
        <w:tab/>
        <w:tab/>
        <w:tab/>
        <w:tab/>
        <w:t>That would be even worse. He's not a judge, to be putting warrants out on people. I don't think the writer of this article spends too much time in reality.</w:t>
      </w:r>
    </w:p>
    <w:p>
      <w:r>
        <w:rPr>
          <w:b/>
          <w:u w:val="single"/>
        </w:rPr>
        <w:t>137814</w:t>
      </w:r>
    </w:p>
    <w:p>
      <w:r>
        <w:t xml:space="preserve">6. </w:t>
        <w:tab/>
        <w:t>If a man had shown up in that picture do you think he would've had such a benevolent attitude towards the whole thing?  Oh he's probably a single dad with three kids I figured I'd give him the benefit of the doubt... doesn't sound right does it?</w:t>
      </w:r>
    </w:p>
    <w:p>
      <w:r>
        <w:rPr>
          <w:b/>
          <w:u w:val="single"/>
        </w:rPr>
        <w:t>137815</w:t>
      </w:r>
    </w:p>
    <w:p>
      <w:r>
        <w:t xml:space="preserve">7. </w:t>
        <w:tab/>
        <w:tab/>
        <w:t>&gt;If a man had shown up in that picture do you think he would've had such a benevolent attitude towards the whole thing?  Maybe. Maybe not. It doesn't matter what I think. What evidence is there of a pussypass?  It's a Christian website. They ran the story because it's uplifting news. He's a good guy, and he hopes the driver in the picture isn't a thief. He just wants his truck back. It's not a pussypass. I know how badly you want it to be, but it just isn't.</w:t>
      </w:r>
    </w:p>
    <w:p>
      <w:r>
        <w:rPr>
          <w:b/>
          <w:u w:val="single"/>
        </w:rPr>
        <w:t>137816</w:t>
      </w:r>
    </w:p>
    <w:p>
      <w:r>
        <w:t xml:space="preserve">8. </w:t>
        <w:tab/>
        <w:tab/>
        <w:tab/>
        <w:t>You know what you bring up some interesting points about the website being Christian.  You think it might be fake news? The guy reports a $40,000 vehicle stolen in the police tell him there's nothing they can do? 3 weeks go by and the vehicle still has the same tags and the police still haven't found anything? So this lady has been driving around in this stolen car for 3 weeks? She didn't apply for insurance or anything like that? I'd like to see if she has a bill of sale. Possession is still nine-tenths of the law so I do find this story to be a little hard to believe. I'll give you that.</w:t>
      </w:r>
    </w:p>
    <w:p>
      <w:r>
        <w:rPr>
          <w:b/>
          <w:u w:val="single"/>
        </w:rPr>
        <w:t>137817</w:t>
      </w:r>
    </w:p>
    <w:p>
      <w:r>
        <w:t>1. She can be as mouthy as she wants, he shouldn't put his hands on her. She should have shot him. Would have been justified.</w:t>
      </w:r>
    </w:p>
    <w:p>
      <w:r>
        <w:rPr>
          <w:b/>
          <w:u w:val="single"/>
        </w:rPr>
        <w:t>137818</w:t>
      </w:r>
    </w:p>
    <w:p>
      <w:r>
        <w:t xml:space="preserve">2. </w:t>
        <w:tab/>
        <w:t>I can't wait for a women to kick you in the nuts. I'd love to see what you think is justified after that.</w:t>
      </w:r>
    </w:p>
    <w:p>
      <w:r>
        <w:rPr>
          <w:b/>
          <w:u w:val="single"/>
        </w:rPr>
        <w:t>137819</w:t>
      </w:r>
    </w:p>
    <w:p>
      <w:r>
        <w:t xml:space="preserve">3. </w:t>
        <w:tab/>
        <w:tab/>
        <w:t>Won't happen because I don't assault them like this pig.</w:t>
      </w:r>
    </w:p>
    <w:p>
      <w:r>
        <w:rPr>
          <w:b/>
          <w:u w:val="single"/>
        </w:rPr>
        <w:t>137820</w:t>
      </w:r>
    </w:p>
    <w:p>
      <w:r>
        <w:t xml:space="preserve">4. </w:t>
        <w:tab/>
        <w:tab/>
        <w:tab/>
        <w:t>So an appropriate reaction to someone touching your arm is kicking them? What a childish mentality. Looks like you have a lot more growing up to do.</w:t>
      </w:r>
    </w:p>
    <w:p>
      <w:r>
        <w:rPr>
          <w:b/>
          <w:u w:val="single"/>
        </w:rPr>
        <w:t>137821</w:t>
      </w:r>
    </w:p>
    <w:p>
      <w:r>
        <w:t xml:space="preserve">5. </w:t>
        <w:tab/>
        <w:tab/>
        <w:tab/>
        <w:tab/>
        <w:t>It looked to me like he was all up in her shit, which is bad enough but then when he put his fucking hands on her all bets are off. If it was a guy who knocked the cop out because the cop put his fucking hands on him, you would all be applauding him. This is just a sub for hating women for no good reason. You guys should check out men going their own way, you would fit in nicely there.</w:t>
      </w:r>
    </w:p>
    <w:p>
      <w:r>
        <w:rPr>
          <w:b/>
          <w:u w:val="single"/>
        </w:rPr>
        <w:t>137822</w:t>
      </w:r>
    </w:p>
    <w:p>
      <w:r>
        <w:t xml:space="preserve">6. </w:t>
        <w:tab/>
        <w:tab/>
        <w:tab/>
        <w:tab/>
        <w:tab/>
        <w:t>What world are you living in?</w:t>
      </w:r>
    </w:p>
    <w:p>
      <w:r>
        <w:rPr>
          <w:b/>
          <w:u w:val="single"/>
        </w:rPr>
        <w:t>137823</w:t>
      </w:r>
    </w:p>
    <w:p>
      <w:r>
        <w:t xml:space="preserve">7. </w:t>
        <w:tab/>
        <w:tab/>
        <w:tab/>
        <w:tab/>
        <w:tab/>
        <w:tab/>
        <w:t>I represent the vast majority of normal men, enjoy your circle jerk.</w:t>
      </w:r>
    </w:p>
    <w:p>
      <w:r>
        <w:rPr>
          <w:b/>
          <w:u w:val="single"/>
        </w:rPr>
        <w:t>137824</w:t>
      </w:r>
    </w:p>
    <w:p>
      <w:r>
        <w:t xml:space="preserve">8. </w:t>
        <w:tab/>
        <w:tab/>
        <w:tab/>
        <w:tab/>
        <w:tab/>
        <w:tab/>
        <w:tab/>
        <w:t>you misspelled 'huge faggots'</w:t>
      </w:r>
    </w:p>
    <w:p>
      <w:r>
        <w:rPr>
          <w:b/>
          <w:u w:val="single"/>
        </w:rPr>
        <w:t>137825</w:t>
      </w:r>
    </w:p>
    <w:p>
      <w:r>
        <w:t xml:space="preserve">9. </w:t>
        <w:tab/>
        <w:tab/>
        <w:tab/>
        <w:tab/>
        <w:tab/>
        <w:tab/>
        <w:tab/>
        <w:tab/>
        <w:t>Seems to me all you little boys so terrified of women are the faggots by definition.</w:t>
      </w:r>
    </w:p>
    <w:p>
      <w:r>
        <w:rPr>
          <w:b/>
          <w:u w:val="single"/>
        </w:rPr>
        <w:t>137826</w:t>
      </w:r>
    </w:p>
    <w:p>
      <w:r>
        <w:t xml:space="preserve">10. </w:t>
        <w:tab/>
        <w:tab/>
        <w:tab/>
        <w:tab/>
        <w:tab/>
        <w:tab/>
        <w:tab/>
        <w:tab/>
        <w:tab/>
        <w:t>Uh huh - terrified.</w:t>
      </w:r>
    </w:p>
    <w:p>
      <w:r>
        <w:rPr>
          <w:b/>
          <w:u w:val="single"/>
        </w:rPr>
        <w:t>137827</w:t>
      </w:r>
    </w:p>
    <w:p>
      <w:r>
        <w:t>1. Another ugly corrupt cunt.</w:t>
      </w:r>
    </w:p>
    <w:p>
      <w:r>
        <w:rPr>
          <w:b/>
          <w:u w:val="single"/>
        </w:rPr>
        <w:t>137828</w:t>
      </w:r>
    </w:p>
    <w:p>
      <w:r>
        <w:t>1. He should sue that woman, facebook and the police.</w:t>
      </w:r>
    </w:p>
    <w:p>
      <w:r>
        <w:rPr>
          <w:b/>
          <w:u w:val="single"/>
        </w:rPr>
        <w:t>137829</w:t>
      </w:r>
    </w:p>
    <w:p>
      <w:r>
        <w:t xml:space="preserve">2. </w:t>
        <w:tab/>
        <w:t>Why facebook?</w:t>
      </w:r>
    </w:p>
    <w:p>
      <w:r>
        <w:rPr>
          <w:b/>
          <w:u w:val="single"/>
        </w:rPr>
        <w:t>137830</w:t>
      </w:r>
    </w:p>
    <w:p>
      <w:r>
        <w:t xml:space="preserve">3. </w:t>
        <w:tab/>
        <w:tab/>
        <w:t>Because the lady used it to make a false account as a whitness.</w:t>
      </w:r>
    </w:p>
    <w:p>
      <w:r>
        <w:rPr>
          <w:b/>
          <w:u w:val="single"/>
        </w:rPr>
        <w:t>137831</w:t>
      </w:r>
    </w:p>
    <w:p>
      <w:r>
        <w:t xml:space="preserve">4. </w:t>
        <w:tab/>
        <w:tab/>
        <w:tab/>
        <w:t>That’s retarded, and you’re retarded</w:t>
      </w:r>
    </w:p>
    <w:p>
      <w:r>
        <w:rPr>
          <w:b/>
          <w:u w:val="single"/>
        </w:rPr>
        <w:t>137832</w:t>
      </w:r>
    </w:p>
    <w:p>
      <w:r>
        <w:t>1. &gt; A months-long investigation, which included a medical exam, rape kit and bloodwork within 26 hours of the incident, found no evidence Reddington was assaulted, drugged or even had a sexual encounter with Goldman, according to court papers **and the District Attorney**.  That's kind of important.  Historically, the DA wants convictions and will condone arresting men on the flimsiest of evidence.   The DA pointing out that there is no evidence might be the only damning proof Mr. Goldman needs.   Edit:  holy shit, the article gets better and better.  The school had no basis for expelling him and wouldn't explain their position; the assistant DA confirmed the DA's recommendation; and **Goldman was never even charged.**  Reddington is a borderline **psychopath**.  Edit:  thank you /u/MalyceAforethought , psychopath vs sociopath is an important distinction.  Edit: moving this here for visibility.  For anyone not familiar personality disorders it may seem like a nebulous and interchangeable distinction.    'Psychopath' sounds scarier but they're typically less violent, more calculating and more manipulative;  they don't experience empathy or guilt.  Etiology leans toward congenital.  They will have normal jobs and seem social and charismatic.    'Sociopaths' have high propensity for violence and drama.  They're impulsive, risky and erratic.  Their lives are frantic and they'll jump from relationship to relationship and job to job.  Etiology leans toward upbringing and environmental factors.    https://www.diffen.com/difference/Psychopath_vs_Sociopath</w:t>
      </w:r>
    </w:p>
    <w:p>
      <w:r>
        <w:rPr>
          <w:b/>
          <w:u w:val="single"/>
        </w:rPr>
        <w:t>137833</w:t>
      </w:r>
    </w:p>
    <w:p>
      <w:r>
        <w:t xml:space="preserve">2. </w:t>
        <w:tab/>
        <w:t>&gt; Historically, the DA wants convictions and will condone arresting men on the flimsiest of evidence.   What? No they don't. In fact, doing that generally messes up their conviction rates. They almost never arrest for a big crime like this unless they feel like they have a convincing case.   Arresting someone is admitting a crime happened. Not convicting someone is letting them get away. So if they just arrested people on flimsy evidence it would make it look like their precinct has a ton of crime that it never solves.</w:t>
      </w:r>
    </w:p>
    <w:p>
      <w:r>
        <w:rPr>
          <w:b/>
          <w:u w:val="single"/>
        </w:rPr>
        <w:t>137834</w:t>
      </w:r>
    </w:p>
    <w:p>
      <w:r>
        <w:t xml:space="preserve">3. </w:t>
        <w:tab/>
        <w:tab/>
        <w:t>I can't tell which country you're in but that isn't procedure in the US.   Arresting someone is taking them into custody *on suspicion* of a crime, whether there is evidence of a crime or not.  You don't always get charged with a crime when you're arrested, you can be released without charge or 'un-arrested'.  This happens commonly for domestic violence accusations.  Lots of arrests, maybe some indictments, lots of plea deals.  As expected, men are disproportionately arrested for domestic violence even when the man calls police and is the one bearing injuries.  Indictment comes from a grand jury.  Arraignment is a formal charge - that's when the prosecutor is told whether they can pursue the case.  The suspect can be ROR'd, bailed or bonded.  Conviction or acquittal comes after the trial.  Edit:  DA's don't arrest people, the police do.  But the commissioner and the DA *do* pressure precincts to follow through with more arrests in a certain area (domestic violence, gang activity, vehicle thefts, drugs) because they are politicians.  Arrests prop up the numbers they highlight in their election campaigns.  Edit 2: DA's don't oversee a precinct, they are the main prosecutor for an entire county.</w:t>
      </w:r>
    </w:p>
    <w:p>
      <w:r>
        <w:rPr>
          <w:b/>
          <w:u w:val="single"/>
        </w:rPr>
        <w:t>137835</w:t>
      </w:r>
    </w:p>
    <w:p>
      <w:r>
        <w:t xml:space="preserve">4. </w:t>
        <w:tab/>
        <w:t>&gt;Historically, the DA wants convictions and will condone arresting men on the flimsiest of evidence.  That is just not true. US attorneys bring cases when they believe sufficient evidence exists to achieve a conviction. They do not try cases with flimsy evidence except in rare circumstances. I can't imagine district attorneys in general will stray far from the rule, although they can be more ideological depending in the area and how they are selected. Source: Principles of Federal Prosecution</w:t>
      </w:r>
    </w:p>
    <w:p>
      <w:r>
        <w:rPr>
          <w:b/>
          <w:u w:val="single"/>
        </w:rPr>
        <w:t>137836</w:t>
      </w:r>
    </w:p>
    <w:p>
      <w:r>
        <w:t xml:space="preserve">5. </w:t>
        <w:tab/>
        <w:tab/>
        <w:t>Arresting  Arresting  Arresting  **Arresting** men.  The DA condones **arrests**.  I'm not even talking about prosecuting.  Arresting.  Source:  was *taken into custody* and *not charged* twice for fake DV accusations.   Responding detectives dropped the DA's name and DA's campaign focus as reasoning for why they would *take me into custody* when there was no evidence of a crime and I was literally holding the evidence that my ex was lying (audio on my cell phone and two emails).  The commissioner and the DA would not open investigations against my ex for filing dozens of provably false police reports because gender politics and liberal county.</w:t>
      </w:r>
    </w:p>
    <w:p>
      <w:r>
        <w:rPr>
          <w:b/>
          <w:u w:val="single"/>
        </w:rPr>
        <w:t>137837</w:t>
      </w:r>
    </w:p>
    <w:p>
      <w:r>
        <w:t xml:space="preserve">6. </w:t>
        <w:tab/>
        <w:tab/>
        <w:tab/>
        <w:t>So the DA arrests people accused of violent crimes? Not shocking. Here we see an accusation with flimsy evidence that didn't result in an arrest. Anecdotes aren't a credible source when you're talking about generalized actions across a large culturally and geographically disparate area like the entire United States. Everything in your anecdote speaks to an ideological bent of your DA, and not DAs in general.</w:t>
      </w:r>
    </w:p>
    <w:p>
      <w:r>
        <w:rPr>
          <w:b/>
          <w:u w:val="single"/>
        </w:rPr>
        <w:t>137838</w:t>
      </w:r>
    </w:p>
    <w:p>
      <w:r>
        <w:t xml:space="preserve">7. </w:t>
        <w:tab/>
        <w:tab/>
        <w:tab/>
        <w:tab/>
        <w:t>District attorneys don't arrest people.  DA decides if and how the prosecutor can proceed.  &gt;Not shocking.  It *becomes* shocking when women can simply call the police, point at a man and claim assault, and the police arrest the man *when there is no reasonable suspicion* which is the guideline for detainment.</w:t>
      </w:r>
    </w:p>
    <w:p>
      <w:r>
        <w:rPr>
          <w:b/>
          <w:u w:val="single"/>
        </w:rPr>
        <w:t>137839</w:t>
      </w:r>
    </w:p>
    <w:p>
      <w:r>
        <w:t xml:space="preserve">8. </w:t>
        <w:tab/>
        <w:tab/>
        <w:tab/>
        <w:tab/>
        <w:tab/>
        <w:t>&gt;District attorneys don't arrest people. DA decides if and how the prosecutor can proceed.  Great exercise in pedantics, unless you think I was literally implying the DA goes and conducts arrests themselves. By deciding which cases get prosecuted they are essentially deciding who is arrested and who isn't. For most calls, the police would arrest and then refer to the DA to decide on prosecution.  &gt;It becomes shocking when women can simply call the police, point at a man and claim assault, and the police arrest the man when there is no reasonable suspicion which is the guideline for detainment.  Well we're commenting on an article where that was not the case. I dunno anything about your case except what you told me, but what you said indicates there likely was a reasonable suspicion that a crime occurred. ¯\\_(ツ)_/¯</w:t>
      </w:r>
    </w:p>
    <w:p>
      <w:r>
        <w:rPr>
          <w:b/>
          <w:u w:val="single"/>
        </w:rPr>
        <w:t>137840</w:t>
      </w:r>
    </w:p>
    <w:p>
      <w:r>
        <w:t>1. The one I found ridiculous was the outrage that Kingdom Come Deliverance didn't have any black characters... like, ITS SET IN MIDEVIAL CZECHOSLOVAKIA.</w:t>
      </w:r>
    </w:p>
    <w:p>
      <w:r>
        <w:rPr>
          <w:b/>
          <w:u w:val="single"/>
        </w:rPr>
        <w:t>137841</w:t>
      </w:r>
    </w:p>
    <w:p>
      <w:r>
        <w:t xml:space="preserve">2. </w:t>
        <w:tab/>
        <w:t>There's a case to be made about inclusion in video games.   Like the whole battlefield debacle - I honestly wouldn't mind if they had female soldiers. Russia had women fighting in the field, so just slap together a female American/British/German uniform and call it a day. In the end it would be a pretty harmless change that would tilt the game away from complete realism, but not to ridiculous levels.   Then the trailer came out and we got Furiosa's retarded cousin smacking people with a cricket bat and speaking in an over-the-top cockney accent because British.</w:t>
      </w:r>
    </w:p>
    <w:p>
      <w:r>
        <w:rPr>
          <w:b/>
          <w:u w:val="single"/>
        </w:rPr>
        <w:t>137842</w:t>
      </w:r>
    </w:p>
    <w:p>
      <w:r>
        <w:t xml:space="preserve">3. </w:t>
        <w:tab/>
        <w:tab/>
        <w:t>I see your point, but the difference being that historical a accuracy was a main selling point in kingdom come</w:t>
      </w:r>
    </w:p>
    <w:p>
      <w:r>
        <w:rPr>
          <w:b/>
          <w:u w:val="single"/>
        </w:rPr>
        <w:t>137843</w:t>
      </w:r>
    </w:p>
    <w:p>
      <w:r>
        <w:t xml:space="preserve">4. </w:t>
        <w:tab/>
        <w:tab/>
        <w:tab/>
        <w:t>I understand, I was just talking about how people get so worked up about stuff like this. Nobody can let things just be normal, you *have* to inject tumblr OCs into every game now to "represent" everyone.</w:t>
      </w:r>
    </w:p>
    <w:p>
      <w:r>
        <w:rPr>
          <w:b/>
          <w:u w:val="single"/>
        </w:rPr>
        <w:t>137844</w:t>
      </w:r>
    </w:p>
    <w:p>
      <w:r>
        <w:t xml:space="preserve">5. </w:t>
        <w:tab/>
        <w:t>[deleted]</w:t>
      </w:r>
    </w:p>
    <w:p>
      <w:r>
        <w:rPr>
          <w:b/>
          <w:u w:val="single"/>
        </w:rPr>
        <w:t>137845</w:t>
      </w:r>
    </w:p>
    <w:p>
      <w:r>
        <w:t xml:space="preserve">6. </w:t>
        <w:tab/>
        <w:tab/>
        <w:t>Yes, I'm retarded because I gave an approximation of the setting of a videogame because I couldn't remember the exact title. Bohemia. Are you happy?</w:t>
      </w:r>
    </w:p>
    <w:p>
      <w:r>
        <w:rPr>
          <w:b/>
          <w:u w:val="single"/>
        </w:rPr>
        <w:t>137846</w:t>
      </w:r>
    </w:p>
    <w:p>
      <w:r>
        <w:t xml:space="preserve">7. </w:t>
        <w:tab/>
        <w:tab/>
        <w:tab/>
        <w:t>*Medieval Czhechoslovakia.</w:t>
      </w:r>
    </w:p>
    <w:p>
      <w:r>
        <w:rPr>
          <w:b/>
          <w:u w:val="single"/>
        </w:rPr>
        <w:t>137847</w:t>
      </w:r>
    </w:p>
    <w:p>
      <w:r>
        <w:t>1. I gave up reading half way through i dont have enough whiskey to deal with this crap. I live a hard life and i still dont think im oppressed and im gay. Sure theres some assholes out there who are immature and think being gay is evil but no one is rounding us up and putting us in camps</w:t>
      </w:r>
    </w:p>
    <w:p>
      <w:r>
        <w:rPr>
          <w:b/>
          <w:u w:val="single"/>
        </w:rPr>
        <w:t>137848</w:t>
      </w:r>
    </w:p>
    <w:p>
      <w:r>
        <w:t xml:space="preserve">2. </w:t>
        <w:tab/>
        <w:t>As a gay I agree with you (I wish I had whiskey right now too). Also I think that these gay kids on tumblr are pretty disrespectful comparing themselves to actual gay activists who risked their lives in the past, considering gay activism nowadays mostly consists of writing a blog post and complaining. Being gay nowadays is nowhere near as scary as it was 40-50 years ago.   Edit: The worst thing that has ever happened to me for being gay in a ghetto Latino area was some random woman telling me not to shop at the 7/11 in my neighborhood because I was a “faggot”. So instead of crying and writing a blogpost about it, I called her a bitch in Spanish and threatened to fight her. It’s sad that she just expected me  to crumble because that’s just what gays do nowadays apparently.</w:t>
      </w:r>
    </w:p>
    <w:p>
      <w:r>
        <w:rPr>
          <w:b/>
          <w:u w:val="single"/>
        </w:rPr>
        <w:t>137849</w:t>
      </w:r>
    </w:p>
    <w:p>
      <w:r>
        <w:t xml:space="preserve">3. </w:t>
        <w:tab/>
        <w:tab/>
        <w:t>Yea seriously..i guess maybe it easier for me maybe cause im kind of straight passing as the kids say but then again i also never agreed with how homosexuality has become a personality trait like shit im gay but i dont consider that my personality its who i am but as far as im concerned i just like to act like an average guy... smoke some weed drink some whiskey hangout with the boys and the key thing connecting all this is that.... none of it has to do with my homosexuality its just things i like to do. I like to be a bro and get along with the dudes but i also like to sometimes let my softer side out and be friends with the ladies i dont agree with this masculin feminine shit just be you and treat others how you want to be treated you know.</w:t>
      </w:r>
    </w:p>
    <w:p>
      <w:r>
        <w:rPr>
          <w:b/>
          <w:u w:val="single"/>
        </w:rPr>
        <w:t>137850</w:t>
      </w:r>
    </w:p>
    <w:p>
      <w:r>
        <w:t>1. They left off “Whenever I don't feel special enough".</w:t>
      </w:r>
    </w:p>
    <w:p>
      <w:r>
        <w:rPr>
          <w:b/>
          <w:u w:val="single"/>
        </w:rPr>
        <w:t>137851</w:t>
      </w:r>
    </w:p>
    <w:p>
      <w:r>
        <w:t xml:space="preserve">2. </w:t>
        <w:tab/>
        <w:t>Nah, that one is always in effect, otherwise they wouldn't be this rainbow of retardation to begin with.</w:t>
      </w:r>
    </w:p>
    <w:p>
      <w:r>
        <w:rPr>
          <w:b/>
          <w:u w:val="single"/>
        </w:rPr>
        <w:t>137852</w:t>
      </w:r>
    </w:p>
    <w:p>
      <w:r>
        <w:t>1. Most of the criticisms of the hoax appear to be meta-criticisms.  Not "the hoaxers are wrong", but "the hoaxers are right, but they still shouldn't have done it".  &amp;#x200B;  The complaint that the hoax was a nasty mean horrid trick in a field that relies on "good faith"  Just doesn't fly.  The hoax papers contained retardation like this:  ( [https://drive.google.com/drive/folders/1cJLr\_o04R-zpHcMNaIWPGs7Ue\_i-tkCw](https://drive.google.com/drive/folders/1cJLr_o04R-zpHcMNaIWPGs7Ue_i-tkCw) )  &amp;#x200B;  &gt;The worth of astrology, especially approaches to astrology that are disruptive to oppressive   &gt;   &gt;power dynamics in science and culture, is therefore paradigmatic within the case for feminist   &gt;   &gt;astronomy.  &amp;#x200B;  Astrology.  LOL.  They don't get to take this seriously and then complain about "anti-intellectualism" on the right.  The emperor isn't just naked; he's jerking off in public.  &amp;#x200B;</w:t>
      </w:r>
    </w:p>
    <w:p>
      <w:r>
        <w:rPr>
          <w:b/>
          <w:u w:val="single"/>
        </w:rPr>
        <w:t>137853</w:t>
      </w:r>
    </w:p>
    <w:p>
      <w:r>
        <w:t xml:space="preserve">2. </w:t>
        <w:tab/>
        <w:t>It's also worth noting that the assumption of good faith is itself extremely damaging because it would imply that peer review has basically no efficacy when it comes to identifying actual fraud (that is, intentionally fabricated or misrepresented studies that are not being done to raise awareness but for personal benefit). Which seems to me like it should be one of the primary focuses of the process. [Just shy of 2% of researchers admit to intentionally fabricating data and over a third admitted to other questionable practices in published work.](https://journals.plos.org/plosone/article?id=10.1371/journal.pone.0005738) As the authors of the linked study admit, "Considering that these surveys ask sensitive questions and have other limitations, it appears likely that this is a conservative estimate of the true prevalence of scientific misconduct."</w:t>
      </w:r>
    </w:p>
    <w:p>
      <w:r>
        <w:rPr>
          <w:b/>
          <w:u w:val="single"/>
        </w:rPr>
        <w:t>137854</w:t>
      </w:r>
    </w:p>
    <w:p>
      <w:r>
        <w:t>1. Where's the video of the announcement of the magic number? I wanna see that rotten cunt lose her marbles in front of the court!</w:t>
      </w:r>
    </w:p>
    <w:p>
      <w:r>
        <w:rPr>
          <w:b/>
          <w:u w:val="single"/>
        </w:rPr>
        <w:t>137855</w:t>
      </w:r>
    </w:p>
    <w:p>
      <w:r>
        <w:t>1. Aside from the obvious retard math about the hours, am I the only one that noticed the sample size for the women was 1600? In a country with 74.6 MILLION working adult women?</w:t>
      </w:r>
    </w:p>
    <w:p>
      <w:r>
        <w:rPr>
          <w:b/>
          <w:u w:val="single"/>
        </w:rPr>
        <w:t>137856</w:t>
      </w:r>
    </w:p>
    <w:p>
      <w:r>
        <w:t>1. I'm centre-left wing and Australian and I despise the Disney SW films.  Go fuck yourself Dr. Morten Bay.</w:t>
      </w:r>
    </w:p>
    <w:p>
      <w:r>
        <w:rPr>
          <w:b/>
          <w:u w:val="single"/>
        </w:rPr>
        <w:t>137857</w:t>
      </w:r>
    </w:p>
    <w:p>
      <w:r>
        <w:t xml:space="preserve">2. </w:t>
        <w:tab/>
        <w:t>Nice try, vladmir.  You forgot to add "cunt" to the end of your insult. ;)</w:t>
      </w:r>
    </w:p>
    <w:p>
      <w:r>
        <w:rPr>
          <w:b/>
          <w:u w:val="single"/>
        </w:rPr>
        <w:t>137858</w:t>
      </w:r>
    </w:p>
    <w:p>
      <w:r>
        <w:t>1. I don’t get it. Is it just racist or does it mean something?</w:t>
      </w:r>
    </w:p>
    <w:p>
      <w:r>
        <w:rPr>
          <w:b/>
          <w:u w:val="single"/>
        </w:rPr>
        <w:t>137859</w:t>
      </w:r>
    </w:p>
    <w:p>
      <w:r>
        <w:t xml:space="preserve">2. </w:t>
        <w:tab/>
        <w:t>New Disney movie, used black actor to play the nutcracker.</w:t>
      </w:r>
    </w:p>
    <w:p>
      <w:r>
        <w:rPr>
          <w:b/>
          <w:u w:val="single"/>
        </w:rPr>
        <w:t>137860</w:t>
      </w:r>
    </w:p>
    <w:p>
      <w:r>
        <w:t xml:space="preserve">3. </w:t>
        <w:tab/>
        <w:tab/>
        <w:t>so what?</w:t>
      </w:r>
    </w:p>
    <w:p>
      <w:r>
        <w:rPr>
          <w:b/>
          <w:u w:val="single"/>
        </w:rPr>
        <w:t>137861</w:t>
      </w:r>
    </w:p>
    <w:p>
      <w:r>
        <w:t xml:space="preserve">4. </w:t>
        <w:tab/>
        <w:tab/>
        <w:tab/>
        <w:t>Traditional Russian Folklore story.  And there's no such thing as a black Russian.  Person, I mean, black Russians obviously exist and are usually consumed around the holidays.</w:t>
      </w:r>
    </w:p>
    <w:p>
      <w:r>
        <w:rPr>
          <w:b/>
          <w:u w:val="single"/>
        </w:rPr>
        <w:t>137862</w:t>
      </w:r>
    </w:p>
    <w:p>
      <w:r>
        <w:t xml:space="preserve">5. </w:t>
        <w:tab/>
        <w:tab/>
        <w:tab/>
        <w:tab/>
        <w:t>ever heard of a fairytale?</w:t>
      </w:r>
    </w:p>
    <w:p>
      <w:r>
        <w:rPr>
          <w:b/>
          <w:u w:val="single"/>
        </w:rPr>
        <w:t>137863</w:t>
      </w:r>
    </w:p>
    <w:p>
      <w:r>
        <w:t xml:space="preserve">6. </w:t>
        <w:tab/>
        <w:tab/>
        <w:tab/>
        <w:tab/>
        <w:tab/>
        <w:t>Yes: Once upon a time in Russia there was no blacks!</w:t>
      </w:r>
    </w:p>
    <w:p>
      <w:r>
        <w:rPr>
          <w:b/>
          <w:u w:val="single"/>
        </w:rPr>
        <w:t>137864</w:t>
      </w:r>
    </w:p>
    <w:p>
      <w:r>
        <w:t xml:space="preserve">7. </w:t>
        <w:tab/>
        <w:tab/>
        <w:tab/>
        <w:tab/>
        <w:tab/>
        <w:tab/>
        <w:t>how can you tell? but for sure, there were no talking rats, toys of wood and fairies, and the story is full of them :)</w:t>
      </w:r>
    </w:p>
    <w:p>
      <w:r>
        <w:rPr>
          <w:b/>
          <w:u w:val="single"/>
        </w:rPr>
        <w:t>137865</w:t>
      </w:r>
    </w:p>
    <w:p>
      <w:r>
        <w:t xml:space="preserve">8. </w:t>
        <w:tab/>
        <w:tab/>
        <w:tab/>
        <w:tab/>
        <w:tab/>
        <w:tab/>
        <w:tab/>
        <w:t>There also weren’t any faggots in the story!</w:t>
      </w:r>
    </w:p>
    <w:p>
      <w:r>
        <w:rPr>
          <w:b/>
          <w:u w:val="single"/>
        </w:rPr>
        <w:t>137866</w:t>
      </w:r>
    </w:p>
    <w:p>
      <w:r>
        <w:t>1. This list must have been put together by some retarded shutin because no man would hate those.  The only exception would be flip flops.  And are bangles a piece of clothing now? I would have thought they were accessories.</w:t>
      </w:r>
    </w:p>
    <w:p>
      <w:r>
        <w:rPr>
          <w:b/>
          <w:u w:val="single"/>
        </w:rPr>
        <w:t>137867</w:t>
      </w:r>
    </w:p>
    <w:p>
      <w:r>
        <w:t>1. This is what you get in regressive liberal societies. Criminals, especially, women literally get away with murder. Two years, and a little bit for murdering a 2 year old? Get the fuck out of here, Canada. What a retarded justice system.</w:t>
      </w:r>
    </w:p>
    <w:p>
      <w:r>
        <w:rPr>
          <w:b/>
          <w:u w:val="single"/>
        </w:rPr>
        <w:t>137868</w:t>
      </w:r>
    </w:p>
    <w:p>
      <w:r>
        <w:t>1. This is where women are too fucking retarded to see what is plainly in front of them. She will continue to hang around these two violent pricks and then when one of them beats the shit out of her one day she will wonder why.</w:t>
      </w:r>
    </w:p>
    <w:p>
      <w:r>
        <w:rPr>
          <w:b/>
          <w:u w:val="single"/>
        </w:rPr>
        <w:t>137869</w:t>
      </w:r>
    </w:p>
    <w:p>
      <w:r>
        <w:t>1. Because our simp society has allowed women to get away with acting like immature children that constantly make excuses like mental illness, pms, their actual period, depression, etc etc. In reality, they’re just a bunch of bitchy whiny cunts that act the way they act because nobody has the balls to tell them to shut the fuck up or to grow the fuck up...</w:t>
      </w:r>
    </w:p>
    <w:p>
      <w:r>
        <w:rPr>
          <w:b/>
          <w:u w:val="single"/>
        </w:rPr>
        <w:t>137870</w:t>
      </w:r>
    </w:p>
    <w:p>
      <w:r>
        <w:t>1. Give the girls the same sentence the boy would have been facing.  That's the only way to stop this behavior.</w:t>
      </w:r>
    </w:p>
    <w:p>
      <w:r>
        <w:rPr>
          <w:b/>
          <w:u w:val="single"/>
        </w:rPr>
        <w:t>137871</w:t>
      </w:r>
    </w:p>
    <w:p>
      <w:r>
        <w:t xml:space="preserve">2. </w:t>
        <w:tab/>
        <w:t>Fair enough. But it will never happen.</w:t>
      </w:r>
    </w:p>
    <w:p>
      <w:r>
        <w:rPr>
          <w:b/>
          <w:u w:val="single"/>
        </w:rPr>
        <w:t>137872</w:t>
      </w:r>
    </w:p>
    <w:p>
      <w:r>
        <w:t xml:space="preserve">3. </w:t>
        <w:tab/>
        <w:tab/>
        <w:t>Right. Consider those poor girls. Now all of them will be afraid to come forward if they ever are *really* raped. I predict waterworks on demand in court.</w:t>
      </w:r>
    </w:p>
    <w:p>
      <w:r>
        <w:rPr>
          <w:b/>
          <w:u w:val="single"/>
        </w:rPr>
        <w:t>137873</w:t>
      </w:r>
    </w:p>
    <w:p>
      <w:r>
        <w:t xml:space="preserve">4. </w:t>
        <w:tab/>
        <w:tab/>
        <w:tab/>
        <w:t>It's a shame that argument works for people. If I were raped, I would not be afraid of there being evidence of me lying about it. At worst, I couldn't prove it happened and that's it. So they get "away" with it.  That's just a reality of rape cases. But it's very, very, very unlikely that you'd ever find yourself actually raped and then have tons of evidence that could prove (at a criminal level) that you made it up entirely, to the point you can be prosecuted.  There's a more "reasonable", but still not great argument of "but that will make liars never come forward!" Meaning, innocent men who have been in prison for years and are only freed after a woman comes clean about having lied about it and feels guilty... would remain in prison for the full sentence. And never have their innocence known (not that it helps that much anyway; your life is still ruined, you can't get that time back and the sentence will still follow you around).  There are few exceptions where it's understandable that they lie, there was a woman who was raped by a man as a girl, and that man threatened to kill her and her family if she pinned it on him. I forget the specifics, but she blamed another man (I believe the actual rapist was part of why she accused him). And the innocent man was found guilty. And many, many years later she finally comes clean about the situation. So the innocent man was freed.   You can understand why a young girl would lie when her actual rapist is threatening her life. It's still horrible that an innocent man's life was ruined forever. But would she come forward if she would be thrown in prison for lying? Should she be?  That's a valid argument to start having. But the whole "oh well they'll prove you're lying" as a victim is just a silly argument.  I think the most reasonable solution to the problem I mentioned is to basically give a clean slate for any people who have lied and gotten men put in prison. So they can come forward without punishment. But, moving forward, it's actually enforced if you're proven to be lying.   Since I do think if women came forward about lying, and they were thrown in prison for it... they wouldn't come forward at all. But we can't just let this continue how it is either. Relying on guilt after sometimes *decades* to finally get some honesty going.   There was one guy who was convicted and his mother died while he was locked away. And the woman had lied about it, and when he was freed he was torn up because his mother died thinking that he was a rapist. It's just awful.   Nobody said rape cases were simple though. They're the most difficult things to deal with. Which is why it's always full of so many problems.</w:t>
      </w:r>
    </w:p>
    <w:p>
      <w:r>
        <w:rPr>
          <w:b/>
          <w:u w:val="single"/>
        </w:rPr>
        <w:t>137874</w:t>
      </w:r>
    </w:p>
    <w:p>
      <w:r>
        <w:t xml:space="preserve">5. </w:t>
        <w:tab/>
        <w:tab/>
        <w:tab/>
        <w:tab/>
        <w:t>At present, it's unusual to see prosecution for liars who are found out by the investigation they spark, nevermind of ones who come forward voluntarily. As it is, people coming forward entirely voluntarily is unusual too. The cases I hear about are basically "something didn't add up, and she admitted it under questioning". The disincentive to come forward is not a good enough reason to not prosecute. It doesn't and wouldn't apply for *any other crime*, so why is this one special? It does weigh heavily on what they should decide to charge with, and as a mitigating factor in sentencing, just like every other crime. A murderer who spares witnesses and the state a trial by cooperating with police is sentenced less harshly than one who drags his ass through court hoping for the best.</w:t>
      </w:r>
    </w:p>
    <w:p>
      <w:r>
        <w:rPr>
          <w:b/>
          <w:u w:val="single"/>
        </w:rPr>
        <w:t>137875</w:t>
      </w:r>
    </w:p>
    <w:p>
      <w:r>
        <w:t xml:space="preserve">6. </w:t>
        <w:tab/>
        <w:tab/>
        <w:tab/>
        <w:tab/>
        <w:tab/>
        <w:t>Except that won't apply to men in prison right now over lies. And the women who would feel guilty enough to finally come forward about it years, decades, later.  Court time was "wasted" years ago. There's no reason for her to bother if she's going to face punishment. Other than to get over her guilty feelings, but it's already rare and takes women ages to feel bad enough that they ruined an innocent man's life as it is.   During trial or investigation is a completely different situation than coming clean years after it's all over and she got away with lying already.</w:t>
      </w:r>
    </w:p>
    <w:p>
      <w:r>
        <w:rPr>
          <w:b/>
          <w:u w:val="single"/>
        </w:rPr>
        <w:t>137876</w:t>
      </w:r>
    </w:p>
    <w:p>
      <w:r>
        <w:t xml:space="preserve">7. </w:t>
        <w:tab/>
        <w:tab/>
        <w:tab/>
        <w:tab/>
        <w:tab/>
        <w:tab/>
        <w:t>Are you seriously arguing that if the damage is not merely attempted, but has succeeded, for years, then there should be no punishment to increase the chances of a confession?</w:t>
      </w:r>
    </w:p>
    <w:p>
      <w:r>
        <w:rPr>
          <w:b/>
          <w:u w:val="single"/>
        </w:rPr>
        <w:t>137877</w:t>
      </w:r>
    </w:p>
    <w:p>
      <w:r>
        <w:t xml:space="preserve">8. </w:t>
        <w:tab/>
        <w:tab/>
        <w:tab/>
        <w:tab/>
        <w:tab/>
        <w:tab/>
        <w:tab/>
        <w:t>In that event, the only reason that it's found out to be false is through admission after guilt eats away at a person. If that person were going to be punished, would their fear of that punishment allow them to come forward and elevate that guilt?  Probably not. So the innocent person in prison will continue to rot away in prison, and their innocent will never be known at all. To whatever degree it even allows.  It's not a pretty situation. There's never going to be one. Just as rape victims have to accept that sometimes real rapists will get away with it because of lack of evidence. Rape is the ugliest crime to deal with in the legal system for a reason. It's a mess, and will always be a mess.  There's no solution to the mess. We can only do the lesser of the evils when we decide what that is.   I was going to say that in a perfect world people would come forward and face the punishment for their crimes, but that's retarded. They wouldn't commit the crime at all in a perfect world. So we can't even get into that situation.   People aren't going to willingly come forward and face punishment. We live in a world where people rape, and people lie about rape. We can't ignore that just because you want to punish everybody who does the bad things.   Yeah, that would be nice if we could just punish bad people. But we can't, because if there were a punishment. Those bad people who lied about being raped would probably never admit they lied. Since they'd be punished.   Stop thinking so black and white. It's ignorant.</w:t>
      </w:r>
    </w:p>
    <w:p>
      <w:r>
        <w:rPr>
          <w:b/>
          <w:u w:val="single"/>
        </w:rPr>
        <w:t>137878</w:t>
      </w:r>
    </w:p>
    <w:p>
      <w:r>
        <w:t>1. This is my Ex, why is this true. I have nine year sentence. At 2.5k a month and my new living expenses. And she marries a fucking guy without a work permit after a few months moving him in with the kids and cutting all communication. Sick as fuck, and I’m still asking myself’ am I missing something here?’ I have no residual feelings for her or hoped to reconcile but the kids never had a moment to adapt before she moved him in during their visitation with me. Please don’t feel sorry for me. I just can’t believe I was married to such a malicious dumb myopic cunt.</w:t>
      </w:r>
    </w:p>
    <w:p>
      <w:r>
        <w:rPr>
          <w:b/>
          <w:u w:val="single"/>
        </w:rPr>
        <w:t>137879</w:t>
      </w:r>
    </w:p>
    <w:p>
      <w:r>
        <w:t>1. Man shut the fuck up! Social media is so fucking retarded.</w:t>
      </w:r>
    </w:p>
    <w:p>
      <w:r>
        <w:rPr>
          <w:b/>
          <w:u w:val="single"/>
        </w:rPr>
        <w:t>137880</w:t>
      </w:r>
    </w:p>
    <w:p>
      <w:r>
        <w:t>1. I started replying trying the whole mixed case thing, but I've never been very good at that.   Let's face it - if someone is snowflake enough that they get their ego dented by mixed case posts, then it's not surprising that they are stupid enough to think that shit is ableist and classist.  Either way ... they are probably beyond help.</w:t>
      </w:r>
    </w:p>
    <w:p>
      <w:r>
        <w:rPr>
          <w:b/>
          <w:u w:val="single"/>
        </w:rPr>
        <w:t>137881</w:t>
      </w:r>
    </w:p>
    <w:p>
      <w:r>
        <w:t xml:space="preserve">2. </w:t>
        <w:tab/>
        <w:t>It's actually kinda funny because the woman in question is a scientist, and should be smart. Then again, some of the doctors I've helped don't know how to check their fucking email properly. Specialization isn't indicative of overall intelligence, it seems.</w:t>
      </w:r>
    </w:p>
    <w:p>
      <w:r>
        <w:rPr>
          <w:b/>
          <w:u w:val="single"/>
        </w:rPr>
        <w:t>137882</w:t>
      </w:r>
    </w:p>
    <w:p>
      <w:r>
        <w:t xml:space="preserve">3. </w:t>
        <w:tab/>
        <w:tab/>
        <w:t>It's not that surprising really. I've known some brilliant scientists who were, at the end of the day, sadly childish outside of their own field.  It's why otherwise intelligent people can sit in Universities and think Marxism is a great idea even when history has proved conclusively that it results in authoritarian regimes.</w:t>
      </w:r>
    </w:p>
    <w:p>
      <w:r>
        <w:rPr>
          <w:b/>
          <w:u w:val="single"/>
        </w:rPr>
        <w:t>137883</w:t>
      </w:r>
    </w:p>
    <w:p>
      <w:r>
        <w:t xml:space="preserve">4. </w:t>
        <w:tab/>
        <w:tab/>
        <w:tab/>
        <w:t>Sounds about right. Robert Oppenheimer, an extremely intelligent scientist who was influential in making the atomic bomb, thought that the US shouldn't keep trying to build bigger and bigger bombs, and that if they have even one bomb that can level a city, that should be enough to prevent war.  Turns out Stalin would've taken that as a sign of weakness and would've pushed the US even harder, and it likely would've resulted in war.  So yeah - I'm pretty hesitant to believe someone when what they're talking about isn't their area of expertise. Oppenheimer isn't well-versed enough in foreign policy to make good decisions, Mayim Bialik (neuroscientist who plays Amy in the bing bong theorem) isn't a good person to follow when it comes to not vaccinating your kids, and the woman in the screenshot isn't a very good moral authority.</w:t>
      </w:r>
    </w:p>
    <w:p>
      <w:r>
        <w:rPr>
          <w:b/>
          <w:u w:val="single"/>
        </w:rPr>
        <w:t>137884</w:t>
      </w:r>
    </w:p>
    <w:p>
      <w:r>
        <w:t xml:space="preserve">5. </w:t>
        <w:tab/>
        <w:tab/>
        <w:tab/>
        <w:tab/>
        <w:t>Of those three.. the neuroscientist is probably more of an authority, having done regular med, and then more on top.   But yeah. Sully is good at landing planes in rivers.. doesn't make him a political genius. And don't even get me started on Hollywood people.</w:t>
      </w:r>
    </w:p>
    <w:p>
      <w:r>
        <w:rPr>
          <w:b/>
          <w:u w:val="single"/>
        </w:rPr>
        <w:t>137885</w:t>
      </w:r>
    </w:p>
    <w:p>
      <w:r>
        <w:t xml:space="preserve">6. </w:t>
        <w:tab/>
        <w:tab/>
        <w:tab/>
        <w:tab/>
        <w:tab/>
        <w:t>While they have done regular med and more on top of that, they aren't more of an authority than almost the entire scientific community that says 'vaccinate your kids you dumb fuck'. But yes compared to the other two, probably the 'best' option.  Man I honestly don't get why people apply so much stock in the onions of famous people. I mean it's better than the ancient romans who considered actors and entertainers to be among the lowest class in society, but goddamn we need to stop idolizing them lmao.</w:t>
      </w:r>
    </w:p>
    <w:p>
      <w:r>
        <w:rPr>
          <w:b/>
          <w:u w:val="single"/>
        </w:rPr>
        <w:t>137886</w:t>
      </w:r>
    </w:p>
    <w:p>
      <w:r>
        <w:t xml:space="preserve">7. </w:t>
        <w:tab/>
        <w:tab/>
        <w:tab/>
        <w:tab/>
        <w:tab/>
        <w:tab/>
        <w:t>Because they want to agree with their idols. And now they can, via Twatter.   Follow Cusack's feed. He's a frothing, world gonna end, Bernie is a genius nutter.. rants about the rich.. seriously dude?</w:t>
      </w:r>
    </w:p>
    <w:p>
      <w:r>
        <w:rPr>
          <w:b/>
          <w:u w:val="single"/>
        </w:rPr>
        <w:t>137887</w:t>
      </w:r>
    </w:p>
    <w:p>
      <w:r>
        <w:t>1. Why is Rosie the Riveter retarded in her picture?</w:t>
      </w:r>
    </w:p>
    <w:p>
      <w:r>
        <w:rPr>
          <w:b/>
          <w:u w:val="single"/>
        </w:rPr>
        <w:t>137888</w:t>
      </w:r>
    </w:p>
    <w:p>
      <w:r>
        <w:t>1. I wanna know what this dumb cunt had to say for herself in court.</w:t>
      </w:r>
    </w:p>
    <w:p>
      <w:r>
        <w:rPr>
          <w:b/>
          <w:u w:val="single"/>
        </w:rPr>
        <w:t>137889</w:t>
      </w:r>
    </w:p>
    <w:p>
      <w:r>
        <w:t xml:space="preserve">2. </w:t>
        <w:tab/>
        <w:t>Probably crocodile tears and "WWWAAAAAAA"</w:t>
      </w:r>
    </w:p>
    <w:p>
      <w:r>
        <w:rPr>
          <w:b/>
          <w:u w:val="single"/>
        </w:rPr>
        <w:t>137890</w:t>
      </w:r>
    </w:p>
    <w:p>
      <w:r>
        <w:t xml:space="preserve">3. </w:t>
        <w:tab/>
        <w:tab/>
        <w:t>"WAAAA WAAAA WARIOOOOO"</w:t>
      </w:r>
    </w:p>
    <w:p>
      <w:r>
        <w:rPr>
          <w:b/>
          <w:u w:val="single"/>
        </w:rPr>
        <w:t>137891</w:t>
      </w:r>
    </w:p>
    <w:p>
      <w:r>
        <w:t xml:space="preserve">4. </w:t>
        <w:tab/>
        <w:t>You can't do this to me, I'm a Woman!  YOU HAVE TO RESPECT WHAMAN!!!!  edit: does a /s make sense here?</w:t>
      </w:r>
    </w:p>
    <w:p>
      <w:r>
        <w:rPr>
          <w:b/>
          <w:u w:val="single"/>
        </w:rPr>
        <w:t>137892</w:t>
      </w:r>
    </w:p>
    <w:p>
      <w:r>
        <w:t>1. The trannypanpotpeeohseeniglet25873859432differentmentalillnessesobeseautisticraghead-kin has hurt itself in confusion!</w:t>
      </w:r>
    </w:p>
    <w:p>
      <w:r>
        <w:rPr>
          <w:b/>
          <w:u w:val="single"/>
        </w:rPr>
        <w:t>137893</w:t>
      </w:r>
    </w:p>
    <w:p>
      <w:r>
        <w:t>1. I'm a man. I've never raped anyone, or sexually assaulted anyone. I make no effort to acknowledge my 'privilege'. Bitches just confuse cunts who do with every other man because they're sexists.</w:t>
      </w:r>
    </w:p>
    <w:p>
      <w:r>
        <w:rPr>
          <w:b/>
          <w:u w:val="single"/>
        </w:rPr>
        <w:t>137894</w:t>
      </w:r>
    </w:p>
    <w:p>
      <w:r>
        <w:t>1. [removed]</w:t>
      </w:r>
    </w:p>
    <w:p>
      <w:r>
        <w:rPr>
          <w:b/>
          <w:u w:val="single"/>
        </w:rPr>
        <w:t>137895</w:t>
      </w:r>
    </w:p>
    <w:p>
      <w:r>
        <w:t xml:space="preserve">2. </w:t>
        <w:tab/>
        <w:t>Fuck you racist cunt</w:t>
      </w:r>
    </w:p>
    <w:p>
      <w:r>
        <w:rPr>
          <w:b/>
          <w:u w:val="single"/>
        </w:rPr>
        <w:t>137896</w:t>
      </w:r>
    </w:p>
    <w:p>
      <w:r>
        <w:t xml:space="preserve">3. </w:t>
        <w:tab/>
        <w:tab/>
        <w:t>Having a pair of functional eyes is racist?  Interesting.</w:t>
      </w:r>
    </w:p>
    <w:p>
      <w:r>
        <w:rPr>
          <w:b/>
          <w:u w:val="single"/>
        </w:rPr>
        <w:t>137897</w:t>
      </w:r>
    </w:p>
    <w:p>
      <w:r>
        <w:t xml:space="preserve">4. </w:t>
        <w:tab/>
        <w:t>[deleted]</w:t>
      </w:r>
    </w:p>
    <w:p>
      <w:r>
        <w:rPr>
          <w:b/>
          <w:u w:val="single"/>
        </w:rPr>
        <w:t>137898</w:t>
      </w:r>
    </w:p>
    <w:p>
      <w:r>
        <w:t xml:space="preserve">5. </w:t>
        <w:tab/>
        <w:tab/>
        <w:t>No, I am not racist.  I just have a pair of eyes.  Try riding the bus in an inner city sometime.  They scream and dance like rabid baboons, while all the white, Asian, and hispanic people sit still in a calm and respectful manner.  It’s just a fact of life.  No amount of your shaming language is going to make me deny what we I see on a daily basis with my own two eyes.</w:t>
      </w:r>
    </w:p>
    <w:p>
      <w:r>
        <w:rPr>
          <w:b/>
          <w:u w:val="single"/>
        </w:rPr>
        <w:t>137899</w:t>
      </w:r>
    </w:p>
    <w:p>
      <w:r>
        <w:t xml:space="preserve">6. </w:t>
        <w:tab/>
        <w:tab/>
        <w:tab/>
        <w:t>I went to a predominantly minority high school and I saw the white trash giving the black folk a hard time too. Loud and dancing came across as cultural differences, bigotry did not. Don't represent all of us inner city white folks as the latter.   p.s nice subreddit you got here moderating downvotes and post limits to contraversial opinions</w:t>
      </w:r>
    </w:p>
    <w:p>
      <w:r>
        <w:rPr>
          <w:b/>
          <w:u w:val="single"/>
        </w:rPr>
        <w:t>137900</w:t>
      </w:r>
    </w:p>
    <w:p>
      <w:r>
        <w:t xml:space="preserve">7. </w:t>
        <w:tab/>
        <w:tab/>
        <w:tab/>
        <w:tab/>
        <w:t>FAKE NEWS</w:t>
      </w:r>
    </w:p>
    <w:p>
      <w:r>
        <w:rPr>
          <w:b/>
          <w:u w:val="single"/>
        </w:rPr>
        <w:t>137901</w:t>
      </w:r>
    </w:p>
    <w:p>
      <w:r>
        <w:t xml:space="preserve">8. </w:t>
        <w:tab/>
        <w:tab/>
        <w:tab/>
        <w:t>Just because you think it's okay to be racist, it doesn't change the fact that you are in fact a racist.   I come from the ghetto and let me tell you that everyone acts this way.</w:t>
      </w:r>
    </w:p>
    <w:p>
      <w:r>
        <w:rPr>
          <w:b/>
          <w:u w:val="single"/>
        </w:rPr>
        <w:t>137902</w:t>
      </w:r>
    </w:p>
    <w:p>
      <w:r>
        <w:t xml:space="preserve">9. </w:t>
        <w:tab/>
        <w:tab/>
        <w:tab/>
        <w:tab/>
        <w:t>Nope 👎</w:t>
      </w:r>
    </w:p>
    <w:p>
      <w:r>
        <w:rPr>
          <w:b/>
          <w:u w:val="single"/>
        </w:rPr>
        <w:t>137903</w:t>
      </w:r>
    </w:p>
    <w:p>
      <w:r>
        <w:t xml:space="preserve">10. </w:t>
        <w:tab/>
        <w:tab/>
        <w:tab/>
        <w:tab/>
        <w:tab/>
        <w:t>Great discussion, you fucking mongoloid</w:t>
      </w:r>
    </w:p>
    <w:p>
      <w:r>
        <w:rPr>
          <w:b/>
          <w:u w:val="single"/>
        </w:rPr>
        <w:t>137904</w:t>
      </w:r>
    </w:p>
    <w:p>
      <w:r>
        <w:t xml:space="preserve">11. </w:t>
        <w:tab/>
        <w:tab/>
        <w:tab/>
        <w:tab/>
        <w:tab/>
        <w:tab/>
        <w:t>Which one of us is getting downvoted? Don’t cry into your soy milk too hard faggot. 🤣</w:t>
      </w:r>
    </w:p>
    <w:p>
      <w:r>
        <w:rPr>
          <w:b/>
          <w:u w:val="single"/>
        </w:rPr>
        <w:t>137905</w:t>
      </w:r>
    </w:p>
    <w:p>
      <w:r>
        <w:t xml:space="preserve">12. </w:t>
        <w:tab/>
        <w:tab/>
        <w:tab/>
        <w:tab/>
        <w:tab/>
        <w:tab/>
        <w:tab/>
        <w:t>Lmao what a fucking neckbeard to try and use imaginary internet points to legitimize your position.  You're pathetic mate. Actually pathetic.</w:t>
      </w:r>
    </w:p>
    <w:p>
      <w:r>
        <w:rPr>
          <w:b/>
          <w:u w:val="single"/>
        </w:rPr>
        <w:t>137906</w:t>
      </w:r>
    </w:p>
    <w:p>
      <w:r>
        <w:t xml:space="preserve">13. </w:t>
        <w:tab/>
        <w:tab/>
        <w:tab/>
        <w:tab/>
        <w:tab/>
        <w:tab/>
        <w:tab/>
        <w:tab/>
        <w:t>😢🥛   Sounds like you’re still crying into your soy milk! Hilarious! 🤣  How long can one purple-haired SJW stay triggered anyway? 😂</w:t>
      </w:r>
    </w:p>
    <w:p>
      <w:r>
        <w:rPr>
          <w:b/>
          <w:u w:val="single"/>
        </w:rPr>
        <w:t>137907</w:t>
      </w:r>
    </w:p>
    <w:p>
      <w:r>
        <w:t xml:space="preserve">14. </w:t>
        <w:tab/>
        <w:tab/>
        <w:tab/>
        <w:tab/>
        <w:tab/>
        <w:tab/>
        <w:tab/>
        <w:tab/>
        <w:tab/>
        <w:t>Haha the Emojis hide your insecurities do they?  Damn you really got me man. My purple hair is *my* insecurity. ;(</w:t>
      </w:r>
    </w:p>
    <w:p>
      <w:r>
        <w:rPr>
          <w:b/>
          <w:u w:val="single"/>
        </w:rPr>
        <w:t>137908</w:t>
      </w:r>
    </w:p>
    <w:p>
      <w:r>
        <w:t>1. Brett Booth shouldn't go around giving other artists advice considering how bad he is, but if he spent half the time he wastes posting bullshit on Twatter, doing is job, maybe he wouldn't also be missing his deadlines every time.</w:t>
      </w:r>
    </w:p>
    <w:p>
      <w:r>
        <w:rPr>
          <w:b/>
          <w:u w:val="single"/>
        </w:rPr>
        <w:t>137909</w:t>
      </w:r>
    </w:p>
    <w:p>
      <w:r>
        <w:t xml:space="preserve">2. </w:t>
        <w:tab/>
        <w:t>I actually like his art personally... His work on the new 52 flash i though was pretty cool...</w:t>
      </w:r>
    </w:p>
    <w:p>
      <w:r>
        <w:rPr>
          <w:b/>
          <w:u w:val="single"/>
        </w:rPr>
        <w:t>137910</w:t>
      </w:r>
    </w:p>
    <w:p>
      <w:r>
        <w:t xml:space="preserve">3. </w:t>
        <w:tab/>
        <w:tab/>
        <w:t>Art is subjective so it makes perfectly sense that you and probably a lot other people do.  But Booth is generally known as a bad artist who can only draw one face with pretty much the same hairstyle, who's also slow and unreliable, leading to have his books postponed pretty often.</w:t>
      </w:r>
    </w:p>
    <w:p>
      <w:r>
        <w:rPr>
          <w:b/>
          <w:u w:val="single"/>
        </w:rPr>
        <w:t>137911</w:t>
      </w:r>
    </w:p>
    <w:p>
      <w:r>
        <w:t>1. What fucking retard shares all of his passwords/accounts?</w:t>
      </w:r>
    </w:p>
    <w:p>
      <w:r>
        <w:rPr>
          <w:b/>
          <w:u w:val="single"/>
        </w:rPr>
        <w:t>137912</w:t>
      </w:r>
    </w:p>
    <w:p>
      <w:r>
        <w:t>1. Lol which moron was that? All of these NPC's sound the same to me.</w:t>
      </w:r>
    </w:p>
    <w:p>
      <w:r>
        <w:rPr>
          <w:b/>
          <w:u w:val="single"/>
        </w:rPr>
        <w:t>137913</w:t>
      </w:r>
    </w:p>
    <w:p>
      <w:r>
        <w:t xml:space="preserve">2. </w:t>
        <w:tab/>
        <w:t>Probably the NBC cunt</w:t>
      </w:r>
    </w:p>
    <w:p>
      <w:r>
        <w:rPr>
          <w:b/>
          <w:u w:val="single"/>
        </w:rPr>
        <w:t>137914</w:t>
      </w:r>
    </w:p>
    <w:p>
      <w:r>
        <w:t xml:space="preserve">3. </w:t>
        <w:tab/>
        <w:tab/>
        <w:t>NBC, NPC, all cunts are the same</w:t>
      </w:r>
    </w:p>
    <w:p>
      <w:r>
        <w:rPr>
          <w:b/>
          <w:u w:val="single"/>
        </w:rPr>
        <w:t>137915</w:t>
      </w:r>
    </w:p>
    <w:p>
      <w:r>
        <w:t xml:space="preserve">4. </w:t>
        <w:tab/>
        <w:tab/>
        <w:tab/>
        <w:t>Glad acosta is out. That was long overdue especially after his attempts to rattle the NK deals</w:t>
      </w:r>
    </w:p>
    <w:p>
      <w:r>
        <w:rPr>
          <w:b/>
          <w:u w:val="single"/>
        </w:rPr>
        <w:t>137916</w:t>
      </w:r>
    </w:p>
    <w:p>
      <w:r>
        <w:t xml:space="preserve">5. </w:t>
        <w:tab/>
        <w:tab/>
        <w:tab/>
        <w:tab/>
        <w:t>When he did that during the NK deals I was SHOCKED he wasn't removed!</w:t>
      </w:r>
    </w:p>
    <w:p>
      <w:r>
        <w:rPr>
          <w:b/>
          <w:u w:val="single"/>
        </w:rPr>
        <w:t>137917</w:t>
      </w:r>
    </w:p>
    <w:p>
      <w:r>
        <w:t xml:space="preserve">6. </w:t>
        <w:tab/>
        <w:tab/>
        <w:tab/>
        <w:tab/>
        <w:tab/>
        <w:t>Yep. The intern fracas was just the last straw.</w:t>
      </w:r>
    </w:p>
    <w:p>
      <w:r>
        <w:rPr>
          <w:b/>
          <w:u w:val="single"/>
        </w:rPr>
        <w:t>137918</w:t>
      </w:r>
    </w:p>
    <w:p>
      <w:r>
        <w:t>1. It's situations like these that are kinda tricky. Is is ok to give a mentally retarded person the middle finger or should you, for everybody's sake, pull a Frank Underwood and see how well she likes trains?</w:t>
      </w:r>
    </w:p>
    <w:p>
      <w:r>
        <w:rPr>
          <w:b/>
          <w:u w:val="single"/>
        </w:rPr>
        <w:t>137919</w:t>
      </w:r>
    </w:p>
    <w:p>
      <w:r>
        <w:t xml:space="preserve">2. </w:t>
        <w:tab/>
        <w:t>Lol vegans are retards, ammirite?  /s</w:t>
      </w:r>
    </w:p>
    <w:p>
      <w:r>
        <w:rPr>
          <w:b/>
          <w:u w:val="single"/>
        </w:rPr>
        <w:t>137920</w:t>
      </w:r>
    </w:p>
    <w:p>
      <w:r>
        <w:t xml:space="preserve">3. </w:t>
        <w:tab/>
        <w:tab/>
        <w:t>Vegans aren't but this woman in particular might be.</w:t>
      </w:r>
    </w:p>
    <w:p>
      <w:r>
        <w:rPr>
          <w:b/>
          <w:u w:val="single"/>
        </w:rPr>
        <w:t>137921</w:t>
      </w:r>
    </w:p>
    <w:p>
      <w:r>
        <w:t xml:space="preserve">4. </w:t>
        <w:tab/>
        <w:tab/>
        <w:tab/>
        <w:t>Yep.</w:t>
      </w:r>
    </w:p>
    <w:p>
      <w:r>
        <w:rPr>
          <w:b/>
          <w:u w:val="single"/>
        </w:rPr>
        <w:t>137922</w:t>
      </w:r>
    </w:p>
    <w:p>
      <w:r>
        <w:t>1. Oh settle down.    He sucks, it is what it is. We've survived retards as Prime Minister before. We always smarten up and fix the damage.    If you want to do something, join the PPC, volunteer for the PPC and vote for the PPC.</w:t>
      </w:r>
    </w:p>
    <w:p>
      <w:r>
        <w:rPr>
          <w:b/>
          <w:u w:val="single"/>
        </w:rPr>
        <w:t>137923</w:t>
      </w:r>
    </w:p>
    <w:p>
      <w:r>
        <w:t xml:space="preserve">2. </w:t>
        <w:tab/>
        <w:t>&gt;The damage here is structural.The SCOC has ruled against free speech. It ruled HR legislation is supreme over freedom of speech. THAT ALONE IS THE DEATH OF CANADA. THAT must be changed by legislation if possible, by every province exercising section 33 if they must.Social Justice Tribunals are kangaroo courts that need to be abolished. They are entirely POLITICAL. It is unconscionable that a parallel legal system was created with them. Hire more damn judges in the real court system.      &gt;   &gt;The only way out is to VOTE but even that is about to be taken away from us with C79 where they will allow migrant non citizens to vote.</w:t>
      </w:r>
    </w:p>
    <w:p>
      <w:r>
        <w:rPr>
          <w:b/>
          <w:u w:val="single"/>
        </w:rPr>
        <w:t>137924</w:t>
      </w:r>
    </w:p>
    <w:p>
      <w:r>
        <w:t xml:space="preserve">3. </w:t>
        <w:tab/>
        <w:tab/>
        <w:t>C-79 is about the TPP, nothing is showing up for active bills being looked at to change the requirements to vote.  Can you provide some reference so I can read up on it?</w:t>
      </w:r>
    </w:p>
    <w:p>
      <w:r>
        <w:rPr>
          <w:b/>
          <w:u w:val="single"/>
        </w:rPr>
        <w:t>137925</w:t>
      </w:r>
    </w:p>
    <w:p>
      <w:r>
        <w:t xml:space="preserve">4. </w:t>
        <w:tab/>
        <w:tab/>
        <w:tab/>
        <w:t>err 76</w:t>
      </w:r>
    </w:p>
    <w:p>
      <w:r>
        <w:rPr>
          <w:b/>
          <w:u w:val="single"/>
        </w:rPr>
        <w:t>137926</w:t>
      </w:r>
    </w:p>
    <w:p>
      <w:r>
        <w:t xml:space="preserve">5. </w:t>
        <w:tab/>
        <w:t>We have not fixed the damage from the last few reigns of Liberal gov't. Things keep getting progressively worse. Have we ever fixed damage?</w:t>
      </w:r>
    </w:p>
    <w:p>
      <w:r>
        <w:rPr>
          <w:b/>
          <w:u w:val="single"/>
        </w:rPr>
        <w:t>137927</w:t>
      </w:r>
    </w:p>
    <w:p>
      <w:r>
        <w:t xml:space="preserve">6. </w:t>
        <w:tab/>
        <w:t>Already done that. Doesn't seem to be enough.</w:t>
      </w:r>
    </w:p>
    <w:p>
      <w:r>
        <w:rPr>
          <w:b/>
          <w:u w:val="single"/>
        </w:rPr>
        <w:t>137928</w:t>
      </w:r>
    </w:p>
    <w:p>
      <w:r>
        <w:t xml:space="preserve">7. </w:t>
        <w:tab/>
        <w:tab/>
        <w:t>We have a year. Give Bernier's message a chance to spread, let him pick up some MPs and see what happens.   Don't let the November glooms mess with you, it's early days.</w:t>
      </w:r>
    </w:p>
    <w:p>
      <w:r>
        <w:rPr>
          <w:b/>
          <w:u w:val="single"/>
        </w:rPr>
        <w:t>137929</w:t>
      </w:r>
    </w:p>
    <w:p>
      <w:r>
        <w:t xml:space="preserve">8. </w:t>
        <w:tab/>
        <w:t>How do you fix importing half the population of Canada that don't share our values?</w:t>
      </w:r>
    </w:p>
    <w:p>
      <w:r>
        <w:rPr>
          <w:b/>
          <w:u w:val="single"/>
        </w:rPr>
        <w:t>137930</w:t>
      </w:r>
    </w:p>
    <w:p>
      <w:r>
        <w:t>1. An interesting study would be to see if Alpha Males are sentenced more strictly than their Beta Male counterparts.   Edit: Beta Males downvoting.</w:t>
      </w:r>
    </w:p>
    <w:p>
      <w:r>
        <w:rPr>
          <w:b/>
          <w:u w:val="single"/>
        </w:rPr>
        <w:t>137931</w:t>
      </w:r>
    </w:p>
    <w:p>
      <w:r>
        <w:t xml:space="preserve">2. </w:t>
        <w:tab/>
        <w:t>How are you planning to distinguish alpha and beta males in various court cases?</w:t>
      </w:r>
    </w:p>
    <w:p>
      <w:r>
        <w:rPr>
          <w:b/>
          <w:u w:val="single"/>
        </w:rPr>
        <w:t>137932</w:t>
      </w:r>
    </w:p>
    <w:p>
      <w:r>
        <w:t xml:space="preserve">3. </w:t>
        <w:tab/>
        <w:tab/>
        <w:t>He's a retard, leave him be.</w:t>
      </w:r>
    </w:p>
    <w:p>
      <w:r>
        <w:rPr>
          <w:b/>
          <w:u w:val="single"/>
        </w:rPr>
        <w:t>137933</w:t>
      </w:r>
    </w:p>
    <w:p>
      <w:r>
        <w:t xml:space="preserve">4. </w:t>
        <w:tab/>
        <w:tab/>
        <w:tab/>
        <w:t>You’re a beta.</w:t>
      </w:r>
    </w:p>
    <w:p>
      <w:r>
        <w:rPr>
          <w:b/>
          <w:u w:val="single"/>
        </w:rPr>
        <w:t>137934</w:t>
      </w:r>
    </w:p>
    <w:p>
      <w:r>
        <w:t xml:space="preserve">5. </w:t>
        <w:tab/>
        <w:tab/>
        <w:tab/>
        <w:tab/>
        <w:t>Anyone who calls someone a beta is a total gamma.</w:t>
      </w:r>
    </w:p>
    <w:p>
      <w:r>
        <w:rPr>
          <w:b/>
          <w:u w:val="single"/>
        </w:rPr>
        <w:t>137935</w:t>
      </w:r>
    </w:p>
    <w:p>
      <w:r>
        <w:t xml:space="preserve">6. </w:t>
        <w:tab/>
        <w:tab/>
        <w:tab/>
        <w:tab/>
        <w:tab/>
        <w:t>Can I be Epsilon? I always liked Epsilon  Please</w:t>
      </w:r>
    </w:p>
    <w:p>
      <w:r>
        <w:rPr>
          <w:b/>
          <w:u w:val="single"/>
        </w:rPr>
        <w:t>137936</w:t>
      </w:r>
    </w:p>
    <w:p>
      <w:r>
        <w:t xml:space="preserve">7. </w:t>
        <w:tab/>
        <w:tab/>
        <w:tab/>
        <w:tab/>
        <w:tab/>
        <w:t>*Omega</w:t>
      </w:r>
    </w:p>
    <w:p>
      <w:r>
        <w:rPr>
          <w:b/>
          <w:u w:val="single"/>
        </w:rPr>
        <w:t>137937</w:t>
      </w:r>
    </w:p>
    <w:p>
      <w:r>
        <w:t>1. So, this is gays vs faggots?</w:t>
      </w:r>
    </w:p>
    <w:p>
      <w:r>
        <w:rPr>
          <w:b/>
          <w:u w:val="single"/>
        </w:rPr>
        <w:t>137938</w:t>
      </w:r>
    </w:p>
    <w:p>
      <w:r>
        <w:t>1. What did you expect from some SJW dailyMail article? it's written by retards for retards.</w:t>
      </w:r>
    </w:p>
    <w:p>
      <w:r>
        <w:rPr>
          <w:b/>
          <w:u w:val="single"/>
        </w:rPr>
        <w:t>137939</w:t>
      </w:r>
    </w:p>
    <w:p>
      <w:r>
        <w:t>1. Huh, that's weird. This isn't at all what the movies told me happens when a 120 pound woman gets into a fight with a full grown man. Has Hollywood been lying to me all these years?</w:t>
      </w:r>
    </w:p>
    <w:p>
      <w:r>
        <w:rPr>
          <w:b/>
          <w:u w:val="single"/>
        </w:rPr>
        <w:t>137940</w:t>
      </w:r>
    </w:p>
    <w:p>
      <w:r>
        <w:t xml:space="preserve">2. </w:t>
        <w:tab/>
        <w:t>I cringed so hard when i watched atomic blonde. I went with a date who said it was really good and she watched it 5 times in the movies. She cheered like a little girl who saw a unicorn.</w:t>
      </w:r>
    </w:p>
    <w:p>
      <w:r>
        <w:rPr>
          <w:b/>
          <w:u w:val="single"/>
        </w:rPr>
        <w:t>137941</w:t>
      </w:r>
    </w:p>
    <w:p>
      <w:r>
        <w:t xml:space="preserve">3. </w:t>
        <w:tab/>
        <w:tab/>
        <w:t>Deadpool 2 was unwatchable</w:t>
      </w:r>
    </w:p>
    <w:p>
      <w:r>
        <w:rPr>
          <w:b/>
          <w:u w:val="single"/>
        </w:rPr>
        <w:t>137942</w:t>
      </w:r>
    </w:p>
    <w:p>
      <w:r>
        <w:t xml:space="preserve">4. </w:t>
        <w:tab/>
        <w:tab/>
        <w:tab/>
        <w:t>For what reason? I mean deadpool is pretty cringy, tyat's his thing.</w:t>
      </w:r>
    </w:p>
    <w:p>
      <w:r>
        <w:rPr>
          <w:b/>
          <w:u w:val="single"/>
        </w:rPr>
        <w:t>137943</w:t>
      </w:r>
    </w:p>
    <w:p>
      <w:r>
        <w:t xml:space="preserve">5. </w:t>
        <w:tab/>
        <w:tab/>
        <w:tab/>
        <w:tab/>
        <w:t>The 'lucky' super power chick. So fucking retarded.</w:t>
      </w:r>
    </w:p>
    <w:p>
      <w:r>
        <w:rPr>
          <w:b/>
          <w:u w:val="single"/>
        </w:rPr>
        <w:t>137944</w:t>
      </w:r>
    </w:p>
    <w:p>
      <w:r>
        <w:t xml:space="preserve">6. </w:t>
        <w:tab/>
        <w:tab/>
        <w:tab/>
        <w:tab/>
        <w:tab/>
        <w:t>But she has a super power and isn't just a 100 pound bimbo who beats professional fighters because it says so in the script.</w:t>
      </w:r>
    </w:p>
    <w:p>
      <w:r>
        <w:rPr>
          <w:b/>
          <w:u w:val="single"/>
        </w:rPr>
        <w:t>137945</w:t>
      </w:r>
    </w:p>
    <w:p>
      <w:r>
        <w:t>1. Jeremy is a retard.</w:t>
      </w:r>
    </w:p>
    <w:p>
      <w:r>
        <w:rPr>
          <w:b/>
          <w:u w:val="single"/>
        </w:rPr>
        <w:t>137946</w:t>
      </w:r>
    </w:p>
    <w:p>
      <w:r>
        <w:t>1. "I signed up for porn and they fucked me like im some slut" "My regret means it was rape" Reeeeeee fucking cunts</w:t>
      </w:r>
    </w:p>
    <w:p>
      <w:r>
        <w:rPr>
          <w:b/>
          <w:u w:val="single"/>
        </w:rPr>
        <w:t>137947</w:t>
      </w:r>
    </w:p>
    <w:p>
      <w:r>
        <w:t>1. MAN, I'm looking at renting in the GTA as well, and 50% of the ads for straight up basement/main floor apartment rentals say FEMALE ONLY. Entitled cunt!</w:t>
      </w:r>
    </w:p>
    <w:p>
      <w:r>
        <w:rPr>
          <w:b/>
          <w:u w:val="single"/>
        </w:rPr>
        <w:t>137948</w:t>
      </w:r>
    </w:p>
    <w:p>
      <w:r>
        <w:t xml:space="preserve">2. </w:t>
        <w:tab/>
        <w:t>Same in the UK.. never see male only, see loads of female only.</w:t>
      </w:r>
    </w:p>
    <w:p>
      <w:r>
        <w:rPr>
          <w:b/>
          <w:u w:val="single"/>
        </w:rPr>
        <w:t>137949</w:t>
      </w:r>
    </w:p>
    <w:p>
      <w:r>
        <w:t xml:space="preserve">3. </w:t>
        <w:tab/>
        <w:tab/>
        <w:t>THATS ILLEGAL</w:t>
      </w:r>
    </w:p>
    <w:p>
      <w:r>
        <w:rPr>
          <w:b/>
          <w:u w:val="single"/>
        </w:rPr>
        <w:t>137950</w:t>
      </w:r>
    </w:p>
    <w:p>
      <w:r>
        <w:t xml:space="preserve">4. </w:t>
        <w:tab/>
        <w:tab/>
        <w:tab/>
        <w:t>WHAT COUNTRY DO YOU THINK YOURE IN?!</w:t>
      </w:r>
    </w:p>
    <w:p>
      <w:r>
        <w:rPr>
          <w:b/>
          <w:u w:val="single"/>
        </w:rPr>
        <w:t>137951</w:t>
      </w:r>
    </w:p>
    <w:p>
      <w:r>
        <w:t xml:space="preserve">5. </w:t>
        <w:tab/>
        <w:t>Yeah seriously, If she was looking at ads you would think she'd made this connection by now. &lt;Females only need apply&gt; "you go, girls!" she thinks. &lt;Males only need apply&gt; "THAT'S ILLEGAL!" she thinks, then types, then tells 10 other bitches about the harshness of patriarchal Canadian society.</w:t>
      </w:r>
    </w:p>
    <w:p>
      <w:r>
        <w:rPr>
          <w:b/>
          <w:u w:val="single"/>
        </w:rPr>
        <w:t>137952</w:t>
      </w:r>
    </w:p>
    <w:p>
      <w:r>
        <w:t xml:space="preserve">6. </w:t>
        <w:tab/>
        <w:t>If it's 50% of the ads isn't that equal and fair?</w:t>
      </w:r>
    </w:p>
    <w:p>
      <w:r>
        <w:rPr>
          <w:b/>
          <w:u w:val="single"/>
        </w:rPr>
        <w:t>137953</w:t>
      </w:r>
    </w:p>
    <w:p>
      <w:r>
        <w:t xml:space="preserve">7. </w:t>
        <w:tab/>
        <w:tab/>
        <w:t>No, because only a small percentage of the ads ask for a male only, whereas 50% ask for female only, dig?</w:t>
      </w:r>
    </w:p>
    <w:p>
      <w:r>
        <w:rPr>
          <w:b/>
          <w:u w:val="single"/>
        </w:rPr>
        <w:t>137954</w:t>
      </w:r>
    </w:p>
    <w:p>
      <w:r>
        <w:t>1. I think I would have added "Y'all" to the glossary. It seems that SJWs always use that instead of "you all".</w:t>
      </w:r>
    </w:p>
    <w:p>
      <w:r>
        <w:rPr>
          <w:b/>
          <w:u w:val="single"/>
        </w:rPr>
        <w:t>137955</w:t>
      </w:r>
    </w:p>
    <w:p>
      <w:r>
        <w:t xml:space="preserve">2. </w:t>
        <w:tab/>
        <w:t>SJWs need to stop appropriating southern culture, they've already tried to take y'all and sweetie, soon they're gonna come for our "bless your heart" too.</w:t>
      </w:r>
    </w:p>
    <w:p>
      <w:r>
        <w:rPr>
          <w:b/>
          <w:u w:val="single"/>
        </w:rPr>
        <w:t>137956</w:t>
      </w:r>
    </w:p>
    <w:p>
      <w:r>
        <w:t xml:space="preserve">3. </w:t>
        <w:tab/>
        <w:tab/>
        <w:t>I feel like most Southerners I know only say "bless your heart" when they actually want to say "die in a fire you witless sack of shit."  Confirm/Deny?</w:t>
      </w:r>
    </w:p>
    <w:p>
      <w:r>
        <w:rPr>
          <w:b/>
          <w:u w:val="single"/>
        </w:rPr>
        <w:t>137957</w:t>
      </w:r>
    </w:p>
    <w:p>
      <w:r>
        <w:t xml:space="preserve">4. </w:t>
        <w:tab/>
        <w:tab/>
        <w:tab/>
        <w:t>It's not so much "die in a fire", as it is "Oh dear, it's retarded."</w:t>
      </w:r>
    </w:p>
    <w:p>
      <w:r>
        <w:rPr>
          <w:b/>
          <w:u w:val="single"/>
        </w:rPr>
        <w:t>137958</w:t>
      </w:r>
    </w:p>
    <w:p>
      <w:r>
        <w:t>1. #Patriots broke through truck blockade: https://imgur.com/a/szb7FkY</w:t>
      </w:r>
    </w:p>
    <w:p>
      <w:r>
        <w:rPr>
          <w:b/>
          <w:u w:val="single"/>
        </w:rPr>
        <w:t>137959</w:t>
      </w:r>
    </w:p>
    <w:p>
      <w:r>
        <w:t xml:space="preserve">2. </w:t>
        <w:tab/>
        <w:t>Who is that retard commenting. "If the Republicans didn't cheat they have nothing to worry about." Ffs</w:t>
      </w:r>
    </w:p>
    <w:p>
      <w:r>
        <w:rPr>
          <w:b/>
          <w:u w:val="single"/>
        </w:rPr>
        <w:t>137960</w:t>
      </w:r>
    </w:p>
    <w:p>
      <w:r>
        <w:t xml:space="preserve">3. </w:t>
        <w:tab/>
        <w:tab/>
        <w:t>They see people protesting &amp; assume it’s something against Trump. They think we don’t protest. We protest important things when we have to.</w:t>
      </w:r>
    </w:p>
    <w:p>
      <w:r>
        <w:rPr>
          <w:b/>
          <w:u w:val="single"/>
        </w:rPr>
        <w:t>137961</w:t>
      </w:r>
    </w:p>
    <w:p>
      <w:r>
        <w:t>1. Why is this bitch free to walk this earth? She was pressured into doing unwanted sexual acts? She IS an unwanted sexual act, ugly stupid cunt.   How can the system fail so bad? She is making money describing how she murdered her fiancé. Disgusting, I hope she will burn in hell along with all her bloodline.</w:t>
      </w:r>
    </w:p>
    <w:p>
      <w:r>
        <w:rPr>
          <w:b/>
          <w:u w:val="single"/>
        </w:rPr>
        <w:t>137962</w:t>
      </w:r>
    </w:p>
    <w:p>
      <w:r>
        <w:t>1. At least she did it to another cunt not a man or boy.</w:t>
      </w:r>
    </w:p>
    <w:p>
      <w:r>
        <w:rPr>
          <w:b/>
          <w:u w:val="single"/>
        </w:rPr>
        <w:t>137963</w:t>
      </w:r>
    </w:p>
    <w:p>
      <w:r>
        <w:t>1. Ok all their retarted allegations aside, how do you sue Uber for workplace sexual harassment? It's an app, it is YOUR car. Unless they mean in Uber corporate, still probably horseshit.</w:t>
      </w:r>
    </w:p>
    <w:p>
      <w:r>
        <w:rPr>
          <w:b/>
          <w:u w:val="single"/>
        </w:rPr>
        <w:t>137964</w:t>
      </w:r>
    </w:p>
    <w:p>
      <w:r>
        <w:t xml:space="preserve">2. </w:t>
        <w:tab/>
        <w:t>If anything the uber model is probably one of the fairest employment models. You work more, you earn more. You're good to customers, good ratings. It's very simple and I wish my political mess of a job had a similar model.</w:t>
      </w:r>
    </w:p>
    <w:p>
      <w:r>
        <w:rPr>
          <w:b/>
          <w:u w:val="single"/>
        </w:rPr>
        <w:t>137965</w:t>
      </w:r>
    </w:p>
    <w:p>
      <w:r>
        <w:t xml:space="preserve">3. </w:t>
        <w:tab/>
        <w:tab/>
        <w:t>Yeah except they’re profiting off of your work to a percentage they don’t deserve and stick you with all of the operating expenses.   Which is likely why most drivers leave after 6 months.</w:t>
      </w:r>
    </w:p>
    <w:p>
      <w:r>
        <w:rPr>
          <w:b/>
          <w:u w:val="single"/>
        </w:rPr>
        <w:t>137966</w:t>
      </w:r>
    </w:p>
    <w:p>
      <w:r>
        <w:t xml:space="preserve">4. </w:t>
        <w:tab/>
        <w:tab/>
        <w:tab/>
        <w:t>I don't understand why people complain about this, the relationship between Uber and their drivers is purely consentual and open, how is that not fair?</w:t>
      </w:r>
    </w:p>
    <w:p>
      <w:r>
        <w:rPr>
          <w:b/>
          <w:u w:val="single"/>
        </w:rPr>
        <w:t>137967</w:t>
      </w:r>
    </w:p>
    <w:p>
      <w:r>
        <w:t xml:space="preserve">5. </w:t>
        <w:tab/>
        <w:tab/>
        <w:tab/>
        <w:tab/>
        <w:t>Just because two parties agree to a contract doesn’t mean that arrangement is fair.</w:t>
      </w:r>
    </w:p>
    <w:p>
      <w:r>
        <w:rPr>
          <w:b/>
          <w:u w:val="single"/>
        </w:rPr>
        <w:t>137968</w:t>
      </w:r>
    </w:p>
    <w:p>
      <w:r>
        <w:t xml:space="preserve">6. </w:t>
        <w:tab/>
        <w:tab/>
        <w:tab/>
        <w:tab/>
        <w:tab/>
        <w:t>I don't know why you're getting down voted?    Are people really saying someone can't be fucked in an arrangement they agree to?</w:t>
      </w:r>
    </w:p>
    <w:p>
      <w:r>
        <w:rPr>
          <w:b/>
          <w:u w:val="single"/>
        </w:rPr>
        <w:t>137969</w:t>
      </w:r>
    </w:p>
    <w:p>
      <w:r>
        <w:t xml:space="preserve">7. </w:t>
        <w:tab/>
        <w:tab/>
        <w:tab/>
        <w:tab/>
        <w:tab/>
        <w:tab/>
        <w:t>There are a lot of un-American cunts on Reddit. A longstanding principle of Anglo American contract law for a thousand years is that just because there’s a contract, it doesn’t mean there was a meeting of minds, arms-length negotiations or anything else that contracts are superior to be.  It you know, reading a two-sentence meme pretty much exhausts most people’s comprehension skills.</w:t>
      </w:r>
    </w:p>
    <w:p>
      <w:r>
        <w:rPr>
          <w:b/>
          <w:u w:val="single"/>
        </w:rPr>
        <w:t>137970</w:t>
      </w:r>
    </w:p>
    <w:p>
      <w:r>
        <w:t>1. Ah, Brokeback Mountain. The movie that sought to cast strong western men as hopeless faggots.  https://en.wikipedia.org/wiki/James_Schamus Here's one of the producers.  Not as painful as some of the hollywood propaganda boomers were subject to though.   [How Boomers Were Taught to Hate Themselves](https://www.youtube.com/watch?v=vwFshwxECq0) (Youtube, Channel: Black Pilled)</w:t>
      </w:r>
    </w:p>
    <w:p>
      <w:r>
        <w:rPr>
          <w:b/>
          <w:u w:val="single"/>
        </w:rPr>
        <w:t>137971</w:t>
      </w:r>
    </w:p>
    <w:p>
      <w:r>
        <w:t>1. fucking cunt has 229k followers. unbelievable.</w:t>
      </w:r>
    </w:p>
    <w:p>
      <w:r>
        <w:rPr>
          <w:b/>
          <w:u w:val="single"/>
        </w:rPr>
        <w:t>137972</w:t>
      </w:r>
    </w:p>
    <w:p>
      <w:r>
        <w:t>1. What the hell’s up with that hair?</w:t>
      </w:r>
    </w:p>
    <w:p>
      <w:r>
        <w:rPr>
          <w:b/>
          <w:u w:val="single"/>
        </w:rPr>
        <w:t>137973</w:t>
      </w:r>
    </w:p>
    <w:p>
      <w:r>
        <w:t xml:space="preserve">2. </w:t>
        <w:tab/>
        <w:t>She's a cat lady cunt with no life so she'd just rather fuck up society.   Only reason I can think of.</w:t>
      </w:r>
    </w:p>
    <w:p>
      <w:r>
        <w:rPr>
          <w:b/>
          <w:u w:val="single"/>
        </w:rPr>
        <w:t>137974</w:t>
      </w:r>
    </w:p>
    <w:p>
      <w:r>
        <w:t xml:space="preserve">3. </w:t>
        <w:tab/>
        <w:tab/>
        <w:t>Works for me.</w:t>
      </w:r>
    </w:p>
    <w:p>
      <w:r>
        <w:rPr>
          <w:b/>
          <w:u w:val="single"/>
        </w:rPr>
        <w:t>137975</w:t>
      </w:r>
    </w:p>
    <w:p>
      <w:r>
        <w:t>1. Glad she was arrested, but released on her own recognizance is bullshit for a felony assault.  She should have to post bail like anyone else that commits a felony.</w:t>
      </w:r>
    </w:p>
    <w:p>
      <w:r>
        <w:rPr>
          <w:b/>
          <w:u w:val="single"/>
        </w:rPr>
        <w:t>137976</w:t>
      </w:r>
    </w:p>
    <w:p>
      <w:r>
        <w:t xml:space="preserve">2. </w:t>
        <w:tab/>
        <w:t>I'm assuming the bouncer no longer has a job.</w:t>
      </w:r>
    </w:p>
    <w:p>
      <w:r>
        <w:rPr>
          <w:b/>
          <w:u w:val="single"/>
        </w:rPr>
        <w:t>137977</w:t>
      </w:r>
    </w:p>
    <w:p>
      <w:r>
        <w:t xml:space="preserve">3. </w:t>
        <w:tab/>
        <w:tab/>
        <w:t>Well, what good is a bouncer that gets easily choked out by some small white chick though?</w:t>
      </w:r>
    </w:p>
    <w:p>
      <w:r>
        <w:rPr>
          <w:b/>
          <w:u w:val="single"/>
        </w:rPr>
        <w:t>137978</w:t>
      </w:r>
    </w:p>
    <w:p>
      <w:r>
        <w:t xml:space="preserve">4. </w:t>
        <w:tab/>
        <w:tab/>
        <w:tab/>
        <w:t>How bout if I put a small white chick with a arm around your neck and see how long you last.   For a good chokehold, it takes 8-15 seconds to go unconscious. You have a small girl climb on your back and put her arm around your neck. For probably 5 or so seconds, you are thinking she is just messing around having fun. What is this itty-bitty girl doing, it can't hurt you. Then, what are you going to do after you realize this is not good situation? A full body smash into the bar to get her off? You are probably deciding on your options for 3 or four seconds about what to do. Then you start thinking, "What the fuck, what the fuck is this shit???!!!" for 2 or 3 seconds. Then the lights turn off.</w:t>
      </w:r>
    </w:p>
    <w:p>
      <w:r>
        <w:rPr>
          <w:b/>
          <w:u w:val="single"/>
        </w:rPr>
        <w:t>137979</w:t>
      </w:r>
    </w:p>
    <w:p>
      <w:r>
        <w:t xml:space="preserve">5. </w:t>
        <w:tab/>
        <w:tab/>
        <w:tab/>
        <w:tab/>
        <w:t>Lol not really dude, I've done a shit ton of grappling. I weigh 160, and I've grappled cops on a mat who came for training and couldn't do shit to me. One weighed about 250 and looked like fucking Mirko Cro Cop. It's about technique. I could choke you out in about 4 seconds using a blood choke. Not some neck crank like this dumb bitch probably did.</w:t>
      </w:r>
    </w:p>
    <w:p>
      <w:r>
        <w:rPr>
          <w:b/>
          <w:u w:val="single"/>
        </w:rPr>
        <w:t>137980</w:t>
      </w:r>
    </w:p>
    <w:p>
      <w:r>
        <w:t xml:space="preserve">6. </w:t>
        <w:tab/>
        <w:tab/>
        <w:tab/>
        <w:tab/>
        <w:tab/>
        <w:t>/r/iamverybadass</w:t>
      </w:r>
    </w:p>
    <w:p>
      <w:r>
        <w:rPr>
          <w:b/>
          <w:u w:val="single"/>
        </w:rPr>
        <w:t>137981</w:t>
      </w:r>
    </w:p>
    <w:p>
      <w:r>
        <w:t xml:space="preserve">7. </w:t>
        <w:tab/>
        <w:tab/>
        <w:tab/>
        <w:tab/>
        <w:tab/>
        <w:tab/>
        <w:t>Oh eat a dick you fucking faggot.</w:t>
      </w:r>
    </w:p>
    <w:p>
      <w:r>
        <w:rPr>
          <w:b/>
          <w:u w:val="single"/>
        </w:rPr>
        <w:t>137982</w:t>
      </w:r>
    </w:p>
    <w:p>
      <w:r>
        <w:t>1. Yay I get to pull out my list again.   Feel free to post this everywhere it's relevant. These are all taken from Government, Academic, or International Human Services. They are up-to-date and totally relevant.   **Men working longer hours**  https://www.bls.gov/opub/ted/2015/time-spent-working-by-full-and-part-time-status-gender-and-location-in-2014.htm  https://www.prb.org/workingaroundtheclock/  **Gender sentencing disparity**  https://www.law.umich.edu/newsandinfo/features/Pages/starr_gender_disparities.aspx  https://www.independent.co.uk/life-style/female-sex-offenders-more-common-gender-bias-statistics-rape-abuse-a7839361.html  https://www.ncbi.nlm.nih.gov/pubmed/14533025  http://www.ncdsv.org/images/fc_sex-basedsentencingdiscrepanciesbetweenmaleandfemalesexoffenders_2012.pdf  **Gender wage-gap myth**  https://www.forbes.com/sites/karinagness/2016/04/12/dont-buy-into-the-gender-pay-gap-myth/#5b65f3322596  http://www.aei.org/publication/there-really-is-no-gender-wage-gap-there-is-a-gender-earnings-gap-but-paying-women-well-wont-close-that-gap/  https://www.payscale.com/gender-lifetime-earnings-gap  **Men have shorter life expectancy**  https://www.ncbi.nlm.nih.gov/pmc/articles/PMC4932837/  https://www.statista.com/statistics/274513/life-expectancy-in-north-america/  https://www.scientificamerican.com/article/why-is-life-expectancy-lo/  https://bmjopen.bmj.com/content/7/5/e014489  https://www.cdc.gov/nchs/data/nvsr/nvsr66/nvsr66_04.pdf  **75% of chronically homeless are men**  https://www.nhchc.org/wp-content/uploads/2012/03/June2001HealingHands.pdf  https://www.ncbi.nlm.nih.gov/pubmed/8243048  https://www.hudexchange.info/resources/documents/2016-AHAR-Part-1.pdf  **More deaths from porstate cancer than breast cancer, breast cancer recieves 4 times more funding**  https://www.cancer.org/latest-news/facts-and-figures-2018-rate-of-deaths-from-cancer-continues-decline.html  https://blogs.bmj.com/bmjebmspotlight/2018/03/09/prostate-cancer-now-kills-more-people-than-breast-cancer-cause-for-alarm/  https://prostate.org.nz/2014/01/men-die-earlier-womens-health-gets-four-times-funding/  **Teaching bias against boys**  https://mitili.mit.edu/sites/default/files/project-documents/SEII-Discussion-Paper-2016.07-Terrier.pdf  https://nces.ed.gov/fastfacts/display.asp?id=98  https://www.forbes.com/sites/ccap/2012/02/16/the-male-female-ratio-in-college/#4ccc15dafa52  **"Forced-to-Penetrate" as being unique from rape**  https://ucr.fbi.gov/nibrs/2012/resources/nibrs-offense-definitions  **3% of alimony awarded to men in the USA**  https://www.forbes.com/sites/emmajohnson/2014/11/20/why-do-so-few-men-get-alimony/#38eb7e7d54b9  **41.3% of custodial fathers did not receive child support from non-custodial mother. 28.8% of custodial mothers. (Deadbeat moms much more likely than deadbeat dads.)**  https://www.census.gov/content/dam/Census/library/publications/2018/demo/P60-262.pdf  **Only 17.5% of all fathers that apply for are awarded primary custody**  https://www.census.gov/content/dam/Census/library/publications/2016/demo/P60-255.pdf  **Mothers were more likely than fathers to be physically abusive towards their children (49% of incidents compared to 40%)**  https://www.ncbi.nlm.nih.gov/pubmed/16165212  https://www.news.com.au/lifestyle/parenting/kids/why-arent-we-talking-about-abusive-mums/news-story/629b48b93abd22be2b63f1344c0c5de6  https://www.ncbi.nlm.nih.gov/pmc/articles/PMC1854883/  https://www.psychologytoday.com/us/blog/somatic-psychology/201105/who-are-the-perpetrators-child-abuse  **Mothers more likely to kill their children than fathers**  https://www.cdc.gov/violenceprevention/pdf/childmaltreatment-facts-at-a-glance.pdf  **Men and boys experience higher rates of domestic violence, are less likely to report it, and have far fewer resources at their disposal:**  https://ojp.gov/newsroom/pressreleases/2009/BJS10007.htm  https://www.ncjrs.gov/pdffiles1/nij/grants/213503.pdf   http://www.unicef.org/protection/files/BehindClosedDoors.pdf  **Bonus: "For every 100 girls..."**  https://www.edweek.org/media/every100girls-32boys.pdf</w:t>
      </w:r>
    </w:p>
    <w:p>
      <w:r>
        <w:rPr>
          <w:b/>
          <w:u w:val="single"/>
        </w:rPr>
        <w:t>137983</w:t>
      </w:r>
    </w:p>
    <w:p>
      <w:r>
        <w:t xml:space="preserve">2. </w:t>
        <w:tab/>
        <w:t>You and your fucking lists and facts.  Tired of them so I have given you flair. You are not going to like it.</w:t>
      </w:r>
    </w:p>
    <w:p>
      <w:r>
        <w:rPr>
          <w:b/>
          <w:u w:val="single"/>
        </w:rPr>
        <w:t>137984</w:t>
      </w:r>
    </w:p>
    <w:p>
      <w:r>
        <w:t xml:space="preserve">3. </w:t>
        <w:tab/>
        <w:tab/>
        <w:t>Can I be a cunt too?</w:t>
      </w:r>
    </w:p>
    <w:p>
      <w:r>
        <w:rPr>
          <w:b/>
          <w:u w:val="single"/>
        </w:rPr>
        <w:t>137985</w:t>
      </w:r>
    </w:p>
    <w:p>
      <w:r>
        <w:t xml:space="preserve">4. </w:t>
        <w:tab/>
        <w:t>I love you fucking asshat list cunt</w:t>
      </w:r>
    </w:p>
    <w:p>
      <w:r>
        <w:rPr>
          <w:b/>
          <w:u w:val="single"/>
        </w:rPr>
        <w:t>137986</w:t>
      </w:r>
    </w:p>
    <w:p>
      <w:r>
        <w:t xml:space="preserve">5. </w:t>
        <w:tab/>
        <w:t>Nice set of information. Thanks you fucking asshat list cunt.</w:t>
      </w:r>
    </w:p>
    <w:p>
      <w:r>
        <w:rPr>
          <w:b/>
          <w:u w:val="single"/>
        </w:rPr>
        <w:t>137987</w:t>
      </w:r>
    </w:p>
    <w:p>
      <w:r>
        <w:t xml:space="preserve">6. </w:t>
        <w:tab/>
        <w:tab/>
        <w:t>If you ever have any worthy additions to this list please send them to me.   Making lists of facts is a hobby of mine and I would love to see this list grow.</w:t>
      </w:r>
    </w:p>
    <w:p>
      <w:r>
        <w:rPr>
          <w:b/>
          <w:u w:val="single"/>
        </w:rPr>
        <w:t>137988</w:t>
      </w:r>
    </w:p>
    <w:p>
      <w:r>
        <w:t xml:space="preserve">7. </w:t>
        <w:tab/>
        <w:tab/>
        <w:tab/>
        <w:t>Will do, this is some great information.</w:t>
      </w:r>
    </w:p>
    <w:p>
      <w:r>
        <w:rPr>
          <w:b/>
          <w:u w:val="single"/>
        </w:rPr>
        <w:t>137989</w:t>
      </w:r>
    </w:p>
    <w:p>
      <w:r>
        <w:t>1. It always  struck me as strange that tumblr SJWs seem to all be for progressive gender identity and at the same time denounce men. Are ftm trans people not real men?  That sounds horribly bigoted. But if they are real men, you're claiming they're worthless trash; also bigoted.</w:t>
      </w:r>
    </w:p>
    <w:p>
      <w:r>
        <w:rPr>
          <w:b/>
          <w:u w:val="single"/>
        </w:rPr>
        <w:t>137990</w:t>
      </w:r>
    </w:p>
    <w:p>
      <w:r>
        <w:t xml:space="preserve">2. </w:t>
        <w:tab/>
        <w:t>Nah, you get a free pass if you're trans. Plus, I see a *lot* of ftm trans men bashing men the same way cis female Tumblr cunts do, sometimes even moreso</w:t>
      </w:r>
    </w:p>
    <w:p>
      <w:r>
        <w:rPr>
          <w:b/>
          <w:u w:val="single"/>
        </w:rPr>
        <w:t>137991</w:t>
      </w:r>
    </w:p>
    <w:p>
      <w:r>
        <w:t>1. "Don't glorify the average citizen, but also dont have an ideal to strive towards."  great idea retard</w:t>
      </w:r>
    </w:p>
    <w:p>
      <w:r>
        <w:rPr>
          <w:b/>
          <w:u w:val="single"/>
        </w:rPr>
        <w:t>137992</w:t>
      </w:r>
    </w:p>
    <w:p>
      <w:r>
        <w:t>1. I would call this peak SJW, but they'll have topped it by tomorrow.   But for the moment... this is peak SJW. And peak retardation. Where's that impossibru/mindblown/futurama-not-sure-if-stupid meme, because I can't even.</w:t>
      </w:r>
    </w:p>
    <w:p>
      <w:r>
        <w:rPr>
          <w:b/>
          <w:u w:val="single"/>
        </w:rPr>
        <w:t>137993</w:t>
      </w:r>
    </w:p>
    <w:p>
      <w:r>
        <w:t xml:space="preserve">2. </w:t>
        <w:tab/>
        <w:t>This is bitcoin level graph of retardation</w:t>
      </w:r>
    </w:p>
    <w:p>
      <w:r>
        <w:rPr>
          <w:b/>
          <w:u w:val="single"/>
        </w:rPr>
        <w:t>137994</w:t>
      </w:r>
    </w:p>
    <w:p>
      <w:r>
        <w:t>1. stopped when you said man the fuck up. Man the fuck up just means accept being a beta provider for a girl who just finished her party years</w:t>
      </w:r>
    </w:p>
    <w:p>
      <w:r>
        <w:rPr>
          <w:b/>
          <w:u w:val="single"/>
        </w:rPr>
        <w:t>137995</w:t>
      </w:r>
    </w:p>
    <w:p>
      <w:r>
        <w:t xml:space="preserve">2. </w:t>
        <w:tab/>
        <w:t>No, Man the fuck up means do whatever **you** want to do, not what some bitch wants you to do</w:t>
      </w:r>
    </w:p>
    <w:p>
      <w:r>
        <w:rPr>
          <w:b/>
          <w:u w:val="single"/>
        </w:rPr>
        <w:t>137996</w:t>
      </w:r>
    </w:p>
    <w:p>
      <w:r>
        <w:t xml:space="preserve">3. </w:t>
        <w:tab/>
        <w:tab/>
        <w:t>Ok, I wanna walk away from the useless thots and troll a retard using shaming tactics. Let's see if you're ok with that.</w:t>
      </w:r>
    </w:p>
    <w:p>
      <w:r>
        <w:rPr>
          <w:b/>
          <w:u w:val="single"/>
        </w:rPr>
        <w:t>137997</w:t>
      </w:r>
    </w:p>
    <w:p>
      <w:r>
        <w:t>1. God I hate most of the KiA userbase. Jesus. The lot of you dumb as shit sometimes, and I'm frankly embarrassed to have even a single view in common with you idiots. If my irl friends had the same views as many of you, I'd either move or kill myself.  **That's how I know I'm not just circlejerking in some ideological bubble.**  I also guarantee that at least some of the people that would recognize my name on here do so because they think I'm dumb as a sack of rocks and as close to a SJW as you can get while still being on this sub every day.  I'm pretty lucky that I don't actually hate people as much as others do. My irl friends are legit "genocide now" tier mad sometimes and I'm like "we literally only have first world problems. Cool your shit". I also don't get mad while driving, which is apparently a superpower. Like, what's getting mad going to do?</w:t>
      </w:r>
    </w:p>
    <w:p>
      <w:r>
        <w:rPr>
          <w:b/>
          <w:u w:val="single"/>
        </w:rPr>
        <w:t>137998</w:t>
      </w:r>
    </w:p>
    <w:p>
      <w:r>
        <w:t xml:space="preserve">2. </w:t>
        <w:tab/>
        <w:t>&gt;I'm frankly embarrassed to have even a single view in common with you idiots.  Why? Are you legitimately embarrassed by yourself or is it more like some weird tribal guilt-by-association instinct?  If it's the latter maybe you should have some more restraint before castigating other people for their dumb moments.</w:t>
      </w:r>
    </w:p>
    <w:p>
      <w:r>
        <w:rPr>
          <w:b/>
          <w:u w:val="single"/>
        </w:rPr>
        <w:t>137999</w:t>
      </w:r>
    </w:p>
    <w:p>
      <w:r>
        <w:t xml:space="preserve">3. </w:t>
        <w:tab/>
        <w:tab/>
        <w:t>I thought that was obvious hyperbole, but in general the feeling is "Oh hey is this the free speech rally? Look guys, I made a cool sign! ... And yours has a swastika on it... guess I'm in the right place...". I've seen people playing the same "no bad tactics, only bad targets" game, for example defending Bret Weinstein at Evergreen, but forming an angry "fire the racist" mob for Randa Jarrar or Lisa Durden (Durden's firing being most clearly unconstitutional, and her retardation being so obvious that nobody would *really* defend her as a person).  We've also covered various really weird sex + gender stuff that's come up, which brings out a lot of people that not only don't accept the modern scientific understanding that sex and gender are different, but won't even allow its use as a rhetorical concept in the same way people might talk about "my brain wants X but my heart wants Y". Clearly, nobody is thinking with their heart or soul, but it is useful for conveying complex situations or  emotions. The widespread denial of "gender" on this sub is kind of ridiculous and a good 40-60 years behind scientific research. It's like being side-by-side with a bunch of flat-earthers when protesting the launch of an orbital deathcannon. We happen to be on the same side for this issue, but it's embarrassing to be seen in public with those nutters (and yes, they are very vocal about how I'm a dirty SJW for believing in the made-up concept of gender, and how they're embarrassed to be sharing this space with me).  I used to describe GG as being fundamentally made up of two categories of people: People defending video games, and people attacking SJWs. By now that's kind of a dated analogy, but it might also be useful for understanding the way I see things.   The main focus of my post was only tangential to OP's. I'm saying that for me, being here is not really as much of an ideological bubble as it is for some of you, and my presence is probably doing the same for you. In real life, I am generally surrounded by people that have a lot of my same beliefs. The main problem I have IRL is that some of my friends are Sarah Jeong-tier SJWs and I am completely unsuccessful in explaining how ridiculously racist they are.</w:t>
      </w:r>
    </w:p>
    <w:p>
      <w:r>
        <w:rPr>
          <w:b/>
          <w:u w:val="single"/>
        </w:rPr>
        <w:t>138000</w:t>
      </w:r>
    </w:p>
    <w:p>
      <w:r>
        <w:t xml:space="preserve">4. </w:t>
        <w:tab/>
        <w:tab/>
        <w:tab/>
        <w:t>Hey I just want to say that I see this very similar to you and it's nice to see someone who finds themselves sometimes isolated by both sides. When I see shit on here that I know isn't right it makes me doubt my entire position on any matter and it's difficult for me to take a hardened stance.</w:t>
      </w:r>
    </w:p>
    <w:p>
      <w:r>
        <w:rPr>
          <w:b/>
          <w:u w:val="single"/>
        </w:rPr>
        <w:t>138001</w:t>
      </w:r>
    </w:p>
    <w:p>
      <w:r>
        <w:t>1. What an ignorant old cunt she is, shoving the cigarette in the cops face like that. That's an ass kicking offense in my books.</w:t>
      </w:r>
    </w:p>
    <w:p>
      <w:r>
        <w:rPr>
          <w:b/>
          <w:u w:val="single"/>
        </w:rPr>
        <w:t>138002</w:t>
      </w:r>
    </w:p>
    <w:p>
      <w:r>
        <w:t>1. She looks like a dumb cunt too; how unsurprising.</w:t>
      </w:r>
    </w:p>
    <w:p>
      <w:r>
        <w:rPr>
          <w:b/>
          <w:u w:val="single"/>
        </w:rPr>
        <w:t>138003</w:t>
      </w:r>
    </w:p>
    <w:p>
      <w:r>
        <w:t>1. How, in all of this person's ungodly retardation, do they come to the conclusion that it's a stereotype that black people with dreadlocks is a criminal? Dreadlocks are cool, regardless of your race. Only someone so racist and out of touch with american trends and culture could think of something so...   **Wait a second...**</w:t>
      </w:r>
    </w:p>
    <w:p>
      <w:r>
        <w:rPr>
          <w:b/>
          <w:u w:val="single"/>
        </w:rPr>
        <w:t>138004</w:t>
      </w:r>
    </w:p>
    <w:p>
      <w:r>
        <w:t>1. Wtf, Sony I hope they are not runned by a bunch of SJW sex negative cunts now</w:t>
      </w:r>
    </w:p>
    <w:p>
      <w:r>
        <w:rPr>
          <w:b/>
          <w:u w:val="single"/>
        </w:rPr>
        <w:t>138005</w:t>
      </w:r>
    </w:p>
    <w:p>
      <w:r>
        <w:t xml:space="preserve">2. </w:t>
        <w:tab/>
        <w:t>Their games division headquarters moved from Tokyo to San Francisco.</w:t>
      </w:r>
    </w:p>
    <w:p>
      <w:r>
        <w:rPr>
          <w:b/>
          <w:u w:val="single"/>
        </w:rPr>
        <w:t>138006</w:t>
      </w:r>
    </w:p>
    <w:p>
      <w:r>
        <w:t xml:space="preserve">3. </w:t>
        <w:tab/>
        <w:tab/>
        <w:t>Oh. This is going to end well.</w:t>
      </w:r>
    </w:p>
    <w:p>
      <w:r>
        <w:rPr>
          <w:b/>
          <w:u w:val="single"/>
        </w:rPr>
        <w:t>138007</w:t>
      </w:r>
    </w:p>
    <w:p>
      <w:r>
        <w:t>1. Not only do we almost entirely adore Loki, but he is obviously very masculine in the same style/ sense that the joker is. Loki also snaps from being cool and collected to loud and aggressive, he’s manipulative, treacherous, playful, rivalrous, damaged, has a great desire for recognition and power, obvious historically masculine things. Part of his whole story is a *brotherly* rivalry for the spotlight. Oh tumblr and their incessant character warping and claiming.  And we enjoy them all because they’re charmingly evil and utterly intriguing in their moralities.</w:t>
      </w:r>
    </w:p>
    <w:p>
      <w:r>
        <w:rPr>
          <w:b/>
          <w:u w:val="single"/>
        </w:rPr>
        <w:t>138008</w:t>
      </w:r>
    </w:p>
    <w:p>
      <w:r>
        <w:t xml:space="preserve">2. </w:t>
        <w:tab/>
        <w:t>He's ironically one of the more truly classically masculine characters in the series, but tumblr has their minds so warped they think classic masculinity = faggotry.</w:t>
      </w:r>
    </w:p>
    <w:p>
      <w:r>
        <w:rPr>
          <w:b/>
          <w:u w:val="single"/>
        </w:rPr>
        <w:t>138009</w:t>
      </w:r>
    </w:p>
    <w:p>
      <w:r>
        <w:t>1. Brings the LULZ and the SPICE!</w:t>
      </w:r>
    </w:p>
    <w:p>
      <w:r>
        <w:rPr>
          <w:b/>
          <w:u w:val="single"/>
        </w:rPr>
        <w:t>138010</w:t>
      </w:r>
    </w:p>
    <w:p>
      <w:r>
        <w:t>1. [removed]</w:t>
      </w:r>
    </w:p>
    <w:p>
      <w:r>
        <w:rPr>
          <w:b/>
          <w:u w:val="single"/>
        </w:rPr>
        <w:t>138011</w:t>
      </w:r>
    </w:p>
    <w:p>
      <w:r>
        <w:t xml:space="preserve">2. </w:t>
        <w:tab/>
        <w:t>no I am a tall and fat faggot.</w:t>
      </w:r>
    </w:p>
    <w:p>
      <w:r>
        <w:rPr>
          <w:b/>
          <w:u w:val="single"/>
        </w:rPr>
        <w:t>138012</w:t>
      </w:r>
    </w:p>
    <w:p>
      <w:r>
        <w:t xml:space="preserve">3. </w:t>
        <w:tab/>
        <w:tab/>
        <w:t>Poyb</w:t>
      </w:r>
    </w:p>
    <w:p>
      <w:r>
        <w:rPr>
          <w:b/>
          <w:u w:val="single"/>
        </w:rPr>
        <w:t>138013</w:t>
      </w:r>
    </w:p>
    <w:p>
      <w:r>
        <w:t>1. Oh no he is on Facebook</w:t>
      </w:r>
    </w:p>
    <w:p>
      <w:r>
        <w:rPr>
          <w:b/>
          <w:u w:val="single"/>
        </w:rPr>
        <w:t>138014</w:t>
      </w:r>
    </w:p>
    <w:p>
      <w:r>
        <w:t xml:space="preserve">2. </w:t>
        <w:tab/>
        <w:t>Hes retarded...</w:t>
      </w:r>
    </w:p>
    <w:p>
      <w:r>
        <w:rPr>
          <w:b/>
          <w:u w:val="single"/>
        </w:rPr>
        <w:t>138015</w:t>
      </w:r>
    </w:p>
    <w:p>
      <w:r>
        <w:t xml:space="preserve">3. </w:t>
        <w:tab/>
        <w:tab/>
        <w:t>F</w:t>
      </w:r>
    </w:p>
    <w:p>
      <w:r>
        <w:rPr>
          <w:b/>
          <w:u w:val="single"/>
        </w:rPr>
        <w:t>138016</w:t>
      </w:r>
    </w:p>
    <w:p>
      <w:r>
        <w:t xml:space="preserve">4. </w:t>
        <w:tab/>
        <w:tab/>
        <w:tab/>
        <w:t>F</w:t>
      </w:r>
    </w:p>
    <w:p>
      <w:r>
        <w:rPr>
          <w:b/>
          <w:u w:val="single"/>
        </w:rPr>
        <w:t>138017</w:t>
      </w:r>
    </w:p>
    <w:p>
      <w:r>
        <w:t>1. According to an anonymous SC clerk, her malignant melanoma has returned, and she is resigning in January.  She only informed the Democrat leaders of this fact, which is why they tried so hard to stop Kavanaugh.  RBG herself hoped that after this election, the Democrats would control the senate, which is why she planned for January.  However, it looks like President Trump is going to get to name another conservative to the SC.</w:t>
      </w:r>
    </w:p>
    <w:p>
      <w:r>
        <w:rPr>
          <w:b/>
          <w:u w:val="single"/>
        </w:rPr>
        <w:t>138018</w:t>
      </w:r>
    </w:p>
    <w:p>
      <w:r>
        <w:t xml:space="preserve">2. </w:t>
        <w:tab/>
        <w:t>Bets on how many people crawl out of the woodwork with claims that the nominee harassed/assaulted/raped them?  Or maybe the lie machine will magically turn up "evidence" of racism, bigotry, or something along those lines :D.</w:t>
      </w:r>
    </w:p>
    <w:p>
      <w:r>
        <w:rPr>
          <w:b/>
          <w:u w:val="single"/>
        </w:rPr>
        <w:t>138019</w:t>
      </w:r>
    </w:p>
    <w:p>
      <w:r>
        <w:t xml:space="preserve">3. </w:t>
        <w:tab/>
        <w:tab/>
        <w:t>[about that](https://i.imgur.com/RCfqTuF.jpg)</w:t>
      </w:r>
    </w:p>
    <w:p>
      <w:r>
        <w:rPr>
          <w:b/>
          <w:u w:val="single"/>
        </w:rPr>
        <w:t>138020</w:t>
      </w:r>
    </w:p>
    <w:p>
      <w:r>
        <w:t xml:space="preserve">4. </w:t>
        <w:tab/>
        <w:tab/>
        <w:tab/>
        <w:t>Lol, how about a friendly "Not Safe For Eyes" on that, you cunt!</w:t>
      </w:r>
    </w:p>
    <w:p>
      <w:r>
        <w:rPr>
          <w:b/>
          <w:u w:val="single"/>
        </w:rPr>
        <w:t>138021</w:t>
      </w:r>
    </w:p>
    <w:p>
      <w:r>
        <w:t>1. Totally unnecessary.</w:t>
      </w:r>
    </w:p>
    <w:p>
      <w:r>
        <w:rPr>
          <w:b/>
          <w:u w:val="single"/>
        </w:rPr>
        <w:t>138022</w:t>
      </w:r>
    </w:p>
    <w:p>
      <w:r>
        <w:t xml:space="preserve">2. </w:t>
        <w:tab/>
        <w:t>I agree. Seemed like she had a fight or flight response and kind of chose both.</w:t>
      </w:r>
    </w:p>
    <w:p>
      <w:r>
        <w:rPr>
          <w:b/>
          <w:u w:val="single"/>
        </w:rPr>
        <w:t>138023</w:t>
      </w:r>
    </w:p>
    <w:p>
      <w:r>
        <w:t xml:space="preserve">3. </w:t>
        <w:tab/>
        <w:tab/>
        <w:t>Hypothetically, she's drunk. So fucking what, if she's minding her business. It sounds like they just walked up on her, saw some twisted teas and were like, "lets fuck her day up". Confiscate the alcohol, tell her not to do it again and move the fuck on to catching real criminals. Fuck these thugs and everyone here celebrating them. This was a waste of time and taxpayer money, just to punk some little girl. Fucking animals.</w:t>
      </w:r>
    </w:p>
    <w:p>
      <w:r>
        <w:rPr>
          <w:b/>
          <w:u w:val="single"/>
        </w:rPr>
        <w:t>138024</w:t>
      </w:r>
    </w:p>
    <w:p>
      <w:r>
        <w:t xml:space="preserve">4. </w:t>
        <w:tab/>
        <w:tab/>
        <w:tab/>
        <w:t>Rules are rules, you need to grow up.</w:t>
      </w:r>
    </w:p>
    <w:p>
      <w:r>
        <w:rPr>
          <w:b/>
          <w:u w:val="single"/>
        </w:rPr>
        <w:t>138025</w:t>
      </w:r>
    </w:p>
    <w:p>
      <w:r>
        <w:t xml:space="preserve">5. </w:t>
        <w:tab/>
        <w:tab/>
        <w:tab/>
        <w:tab/>
        <w:t>You need to stop sucking the long dick of the law and realize that in the US, you can die for your country at 18 but not have a drink till you're 21. It is complete fucking bullshit and fuck you for defending it.</w:t>
      </w:r>
    </w:p>
    <w:p>
      <w:r>
        <w:rPr>
          <w:b/>
          <w:u w:val="single"/>
        </w:rPr>
        <w:t>138026</w:t>
      </w:r>
    </w:p>
    <w:p>
      <w:r>
        <w:t xml:space="preserve">6. </w:t>
        <w:tab/>
        <w:tab/>
        <w:tab/>
        <w:tab/>
        <w:tab/>
        <w:t>no fuck you for being a retard, grow up</w:t>
      </w:r>
    </w:p>
    <w:p>
      <w:r>
        <w:rPr>
          <w:b/>
          <w:u w:val="single"/>
        </w:rPr>
        <w:t>138027</w:t>
      </w:r>
    </w:p>
    <w:p>
      <w:r>
        <w:t>1. Or maybe those vegan milks are more expensive for the coffee shop and they have to cover the cost? Things that are made for people who have a dietary restriction -by choice or by illness- tend to be more expensive than the regular products.</w:t>
      </w:r>
    </w:p>
    <w:p>
      <w:r>
        <w:rPr>
          <w:b/>
          <w:u w:val="single"/>
        </w:rPr>
        <w:t>138028</w:t>
      </w:r>
    </w:p>
    <w:p>
      <w:r>
        <w:t xml:space="preserve">2. </w:t>
        <w:tab/>
        <w:t>That's not how business works. Production cost is "irrevelant", it's all about how much you can sell it for to maximize your profit.  If you know people are willing to spend that 60¢, you can charge it. Also, AFAIK soy milk is the same price as milk where i live. Would probably be cheaper if companies stopped being retarded and only made organic available, I literally can't find non-organic.</w:t>
      </w:r>
    </w:p>
    <w:p>
      <w:r>
        <w:rPr>
          <w:b/>
          <w:u w:val="single"/>
        </w:rPr>
        <w:t>138029</w:t>
      </w:r>
    </w:p>
    <w:p>
      <w:r>
        <w:t xml:space="preserve">3. </w:t>
        <w:tab/>
        <w:tab/>
        <w:t>Except there is an upcharge. There are many arguments out there about how soy is harder to farm, due to more space required, more water needed, more time, etc. So it's not exactly the same cost.</w:t>
      </w:r>
    </w:p>
    <w:p>
      <w:r>
        <w:rPr>
          <w:b/>
          <w:u w:val="single"/>
        </w:rPr>
        <w:t>138030</w:t>
      </w:r>
    </w:p>
    <w:p>
      <w:r>
        <w:t xml:space="preserve">4. </w:t>
        <w:tab/>
        <w:tab/>
        <w:tab/>
        <w:t>I think you may be thinking of almonds/almond milk. Soy beans are in SO MUCH STUFF, including most livestock feeds, so I would argue that it’s most likely cheaper to get your wet protein calories without processing it through another being that is &lt;100% efficient.</w:t>
      </w:r>
    </w:p>
    <w:p>
      <w:r>
        <w:rPr>
          <w:b/>
          <w:u w:val="single"/>
        </w:rPr>
        <w:t>138031</w:t>
      </w:r>
    </w:p>
    <w:p>
      <w:r>
        <w:t>1. The guy sounds like a legitimate asshole every time I hear about him.</w:t>
      </w:r>
    </w:p>
    <w:p>
      <w:r>
        <w:rPr>
          <w:b/>
          <w:u w:val="single"/>
        </w:rPr>
        <w:t>138032</w:t>
      </w:r>
    </w:p>
    <w:p>
      <w:r>
        <w:t xml:space="preserve">2. </w:t>
        <w:tab/>
        <w:t>That's because he is a legitimate asshole.</w:t>
      </w:r>
    </w:p>
    <w:p>
      <w:r>
        <w:rPr>
          <w:b/>
          <w:u w:val="single"/>
        </w:rPr>
        <w:t>138033</w:t>
      </w:r>
    </w:p>
    <w:p>
      <w:r>
        <w:t xml:space="preserve">3. </w:t>
        <w:tab/>
        <w:tab/>
        <w:t>As opposed to an illegitimate asshole. A bastard asshole. A bastardhole if you will.</w:t>
      </w:r>
    </w:p>
    <w:p>
      <w:r>
        <w:rPr>
          <w:b/>
          <w:u w:val="single"/>
        </w:rPr>
        <w:t>138034</w:t>
      </w:r>
    </w:p>
    <w:p>
      <w:r>
        <w:t xml:space="preserve">4. </w:t>
        <w:tab/>
        <w:tab/>
        <w:tab/>
        <w:t>Too many syllables, basthole maybe.</w:t>
      </w:r>
    </w:p>
    <w:p>
      <w:r>
        <w:rPr>
          <w:b/>
          <w:u w:val="single"/>
        </w:rPr>
        <w:t>138035</w:t>
      </w:r>
    </w:p>
    <w:p>
      <w:r>
        <w:t xml:space="preserve">5. </w:t>
        <w:tab/>
        <w:tab/>
        <w:tab/>
        <w:tab/>
        <w:t>Asstard.</w:t>
      </w:r>
    </w:p>
    <w:p>
      <w:r>
        <w:rPr>
          <w:b/>
          <w:u w:val="single"/>
        </w:rPr>
        <w:t>138036</w:t>
      </w:r>
    </w:p>
    <w:p>
      <w:r>
        <w:t xml:space="preserve">6. </w:t>
        <w:tab/>
        <w:tab/>
        <w:tab/>
        <w:tab/>
        <w:tab/>
        <w:t>The pro and the con of that is it sounds like assturd.</w:t>
      </w:r>
    </w:p>
    <w:p>
      <w:r>
        <w:rPr>
          <w:b/>
          <w:u w:val="single"/>
        </w:rPr>
        <w:t>138037</w:t>
      </w:r>
    </w:p>
    <w:p>
      <w:r>
        <w:t xml:space="preserve">7. </w:t>
        <w:tab/>
        <w:tab/>
        <w:tab/>
        <w:tab/>
        <w:tab/>
        <w:tab/>
        <w:t>Better than having a dick turd though.</w:t>
      </w:r>
    </w:p>
    <w:p>
      <w:r>
        <w:rPr>
          <w:b/>
          <w:u w:val="single"/>
        </w:rPr>
        <w:t>138038</w:t>
      </w:r>
    </w:p>
    <w:p>
      <w:r>
        <w:t xml:space="preserve">8. </w:t>
        <w:tab/>
        <w:tab/>
        <w:tab/>
        <w:tab/>
        <w:tab/>
        <w:tab/>
        <w:tab/>
        <w:t>Just stick with the Aussie classic: Shit Cunt.</w:t>
      </w:r>
    </w:p>
    <w:p>
      <w:r>
        <w:rPr>
          <w:b/>
          <w:u w:val="single"/>
        </w:rPr>
        <w:t>138039</w:t>
      </w:r>
    </w:p>
    <w:p>
      <w:r>
        <w:t>1. This guy looks exactly like a stereotypical tumblr trans boy.</w:t>
      </w:r>
    </w:p>
    <w:p>
      <w:r>
        <w:rPr>
          <w:b/>
          <w:u w:val="single"/>
        </w:rPr>
        <w:t>138040</w:t>
      </w:r>
    </w:p>
    <w:p>
      <w:r>
        <w:t xml:space="preserve">2. </w:t>
        <w:tab/>
        <w:t>If by that you mean he looks like Cool Mint Colgate personified, then yes. Yes he does.</w:t>
      </w:r>
    </w:p>
    <w:p>
      <w:r>
        <w:rPr>
          <w:b/>
          <w:u w:val="single"/>
        </w:rPr>
        <w:t>138041</w:t>
      </w:r>
    </w:p>
    <w:p>
      <w:r>
        <w:t xml:space="preserve">3. </w:t>
        <w:tab/>
        <w:tab/>
        <w:t>I miss toothpaste faggot.</w:t>
      </w:r>
    </w:p>
    <w:p>
      <w:r>
        <w:rPr>
          <w:b/>
          <w:u w:val="single"/>
        </w:rPr>
        <w:t>138042</w:t>
      </w:r>
    </w:p>
    <w:p>
      <w:r>
        <w:t>1. Captain Marvel is going to suck, isn't it?</w:t>
      </w:r>
    </w:p>
    <w:p>
      <w:r>
        <w:rPr>
          <w:b/>
          <w:u w:val="single"/>
        </w:rPr>
        <w:t>138043</w:t>
      </w:r>
    </w:p>
    <w:p>
      <w:r>
        <w:t xml:space="preserve">2. </w:t>
        <w:tab/>
        <w:t>Well, given that the directors are a pair who've worked on only a few productions (as far as movies go, they've only done two within the past eight years, and the last one was Mississippi Grind in 2015, the one before that was in 2010), so it's debatable as to how good they can direct it, Brie Larson is a twat, and given how they already memory-holed Wonder Woman as being 'the first superhero movie to star a woman', I wouldn't be surprised at all if this movie is, at best, mediocre.</w:t>
      </w:r>
    </w:p>
    <w:p>
      <w:r>
        <w:rPr>
          <w:b/>
          <w:u w:val="single"/>
        </w:rPr>
        <w:t>138044</w:t>
      </w:r>
    </w:p>
    <w:p>
      <w:r>
        <w:t xml:space="preserve">3. </w:t>
        <w:tab/>
        <w:tab/>
        <w:t>Having your cake and eating it, too.  They will hide behind the "It's because people hate women" card if the movie bombs, but they will also praise the fuck out of it if it's a commercial success.</w:t>
      </w:r>
    </w:p>
    <w:p>
      <w:r>
        <w:rPr>
          <w:b/>
          <w:u w:val="single"/>
        </w:rPr>
        <w:t>138045</w:t>
      </w:r>
    </w:p>
    <w:p>
      <w:r>
        <w:t xml:space="preserve">4. </w:t>
        <w:tab/>
        <w:tab/>
        <w:tab/>
        <w:t>It was a mistake to give regenerating cakes to people with no impulse control.</w:t>
      </w:r>
    </w:p>
    <w:p>
      <w:r>
        <w:rPr>
          <w:b/>
          <w:u w:val="single"/>
        </w:rPr>
        <w:t>138046</w:t>
      </w:r>
    </w:p>
    <w:p>
      <w:r>
        <w:t>1. * 10 in Seattle  * 9 in Bellevue * 8 in Redmond * 7 in Renton * 6 in Kent * 3 in Issaquah * 5 in Puyallup * 2 in Maple Valley * 4 in Snoqualmie  I hope you're getting the trend here. The further you get from Seattle the less the cancer. Except Buckley. Only rednecks live in Buckley.  edit: meant to make Issaquah a 3. Civilization is scattered there and it's mountainous</w:t>
      </w:r>
    </w:p>
    <w:p>
      <w:r>
        <w:rPr>
          <w:b/>
          <w:u w:val="single"/>
        </w:rPr>
        <w:t>138047</w:t>
      </w:r>
    </w:p>
    <w:p>
      <w:r>
        <w:t xml:space="preserve">2. </w:t>
        <w:tab/>
        <w:t>Beautiful scale.  You forgot Tacoma though, although I'm assuming you are just lumping that up with Seattle.  It should be noted, to those reading, that Hessmix is only mentioning the "greater Seattle" area, an area which is slowly engulfing everything around it like the Blob.  Supposedly the city is going to get a fast ferry network in so people across the bay can be part of the... "wondrous" experience of Seattlite infestation.  They are coming for Poulsbo next.</w:t>
      </w:r>
    </w:p>
    <w:p>
      <w:r>
        <w:rPr>
          <w:b/>
          <w:u w:val="single"/>
        </w:rPr>
        <w:t>138048</w:t>
      </w:r>
    </w:p>
    <w:p>
      <w:r>
        <w:t xml:space="preserve">3. </w:t>
        <w:tab/>
        <w:tab/>
        <w:t>Oh, and also, cities well on the outskirts of western WA, beyond the reach of Seattle, such as the Mount Vernon area, those smaller areas west from the Puget Sound, and the areas south of Dupont and Puyallup but north of Vancouver (as its got Portland problems due to being right next door) are entirely different from the greater Seattle area, much more old school Pacific Northwest spirit.  And eastern WA is more akin to Idaho and eastern Oregon/ north eastern CA in both spirit and topography.</w:t>
      </w:r>
    </w:p>
    <w:p>
      <w:r>
        <w:rPr>
          <w:b/>
          <w:u w:val="single"/>
        </w:rPr>
        <w:t>138049</w:t>
      </w:r>
    </w:p>
    <w:p>
      <w:r>
        <w:t xml:space="preserve">4. </w:t>
        <w:tab/>
        <w:tab/>
        <w:tab/>
        <w:t>Avoid the Bellingham area of Puget Sound though, for real.  Lyndon is OK if stuffy but holy shit is Bellingham fully converged. There are days I miss Seattle it's so bad here - at least the larger population meant *some* sanity by pure statistical chance alone. There's some variation of a Pride march every few months here and a persistent, scheduled protest outside the post office every Friday.  If the weed shops weren't on point and the coffee wasnt good this would be a hellhole. Wish there was a single genuinely good restaurant too.</w:t>
      </w:r>
    </w:p>
    <w:p>
      <w:r>
        <w:rPr>
          <w:b/>
          <w:u w:val="single"/>
        </w:rPr>
        <w:t>138050</w:t>
      </w:r>
    </w:p>
    <w:p>
      <w:r>
        <w:t xml:space="preserve">5. </w:t>
        <w:tab/>
        <w:tab/>
        <w:tab/>
        <w:tab/>
        <w:t>Western Washington is almost as bad as Evergreen. Bellingham does have an active Linux User Group, though.  I had a friend that lived up there, and when I would drive up to visit I used to take Chuckanut along the coast to get up there from the Burlington/Mt Vernon area.</w:t>
      </w:r>
    </w:p>
    <w:p>
      <w:r>
        <w:rPr>
          <w:b/>
          <w:u w:val="single"/>
        </w:rPr>
        <w:t>138051</w:t>
      </w:r>
    </w:p>
    <w:p>
      <w:r>
        <w:t xml:space="preserve">6. </w:t>
        <w:tab/>
        <w:t>You sure you aren't just saying that cause you're biased against cities?</w:t>
      </w:r>
    </w:p>
    <w:p>
      <w:r>
        <w:rPr>
          <w:b/>
          <w:u w:val="single"/>
        </w:rPr>
        <w:t>138052</w:t>
      </w:r>
    </w:p>
    <w:p>
      <w:r>
        <w:t xml:space="preserve">7. </w:t>
        <w:tab/>
        <w:tab/>
        <w:t>I want to go buy a large plot of land and set up a gun range so it's entirely possible. Seriously though, Seattle is fucked. I want it sectioned off into it's own county. Sticking Bellevue in there too would be great.</w:t>
      </w:r>
    </w:p>
    <w:p>
      <w:r>
        <w:rPr>
          <w:b/>
          <w:u w:val="single"/>
        </w:rPr>
        <w:t>138053</w:t>
      </w:r>
    </w:p>
    <w:p>
      <w:r>
        <w:t xml:space="preserve">8. </w:t>
        <w:tab/>
        <w:tab/>
        <w:tab/>
        <w:t>Are you me but on the west coast?</w:t>
      </w:r>
    </w:p>
    <w:p>
      <w:r>
        <w:rPr>
          <w:b/>
          <w:u w:val="single"/>
        </w:rPr>
        <w:t>138054</w:t>
      </w:r>
    </w:p>
    <w:p>
      <w:r>
        <w:t xml:space="preserve">9. </w:t>
        <w:tab/>
        <w:tab/>
        <w:tab/>
        <w:t>No we still need that because thats where Valve is....we need valve.</w:t>
      </w:r>
    </w:p>
    <w:p>
      <w:r>
        <w:rPr>
          <w:b/>
          <w:u w:val="single"/>
        </w:rPr>
        <w:t>138055</w:t>
      </w:r>
    </w:p>
    <w:p>
      <w:r>
        <w:t xml:space="preserve">10. </w:t>
        <w:tab/>
        <w:tab/>
        <w:tab/>
        <w:tab/>
        <w:t>Not for politics we don't. Seattle and Bellevue control King County completely. Whatever they want effects everyone living outside the city. County Council wants to impose more gun regulation even though its against the State Constitution to do so on a local level.</w:t>
      </w:r>
    </w:p>
    <w:p>
      <w:r>
        <w:rPr>
          <w:b/>
          <w:u w:val="single"/>
        </w:rPr>
        <w:t>138056</w:t>
      </w:r>
    </w:p>
    <w:p>
      <w:r>
        <w:t xml:space="preserve">11. </w:t>
        <w:tab/>
        <w:tab/>
        <w:t>If you’re not biased against west coast cities by this point you must be new here.</w:t>
      </w:r>
    </w:p>
    <w:p>
      <w:r>
        <w:rPr>
          <w:b/>
          <w:u w:val="single"/>
        </w:rPr>
        <w:t>138057</w:t>
      </w:r>
    </w:p>
    <w:p>
      <w:r>
        <w:t xml:space="preserve">12. </w:t>
        <w:tab/>
        <w:tab/>
        <w:tab/>
        <w:t>Orange County and San Diego are based. There's a lot to like about South OC.</w:t>
      </w:r>
    </w:p>
    <w:p>
      <w:r>
        <w:rPr>
          <w:b/>
          <w:u w:val="single"/>
        </w:rPr>
        <w:t>138058</w:t>
      </w:r>
    </w:p>
    <w:p>
      <w:r>
        <w:t>1. ##r/Nicegirls --------------------------------------------- ^(For mobile and non-RES users) ^|  [^(More info)](https://np.reddit.com/r/botwatch/comments/6xrrvh/clickablelinkbot_info/) ^|  ^(-1 to Remove) ^|  [^(Ignore Sub)](https://np.reddit.com/r/ClickableLinkBot/comments/853qg2/ignore_list/)</w:t>
      </w:r>
    </w:p>
    <w:p>
      <w:r>
        <w:rPr>
          <w:b/>
          <w:u w:val="single"/>
        </w:rPr>
        <w:t>138059</w:t>
      </w:r>
    </w:p>
    <w:p>
      <w:r>
        <w:t>1. Hey she is not wrong and I agree...  Although I put it more like this..."a pretentious twatwaffle that spews bullshit lapped up by vacuous arseholes".</w:t>
      </w:r>
    </w:p>
    <w:p>
      <w:r>
        <w:rPr>
          <w:b/>
          <w:u w:val="single"/>
        </w:rPr>
        <w:t>138060</w:t>
      </w:r>
    </w:p>
    <w:p>
      <w:r>
        <w:t>1. r/okaybuddyretard</w:t>
      </w:r>
    </w:p>
    <w:p>
      <w:r>
        <w:rPr>
          <w:b/>
          <w:u w:val="single"/>
        </w:rPr>
        <w:t>138061</w:t>
      </w:r>
    </w:p>
    <w:p>
      <w:r>
        <w:t>1. Dude was chill as fuck. That's how you deal with an entitled cunt.</w:t>
      </w:r>
    </w:p>
    <w:p>
      <w:r>
        <w:rPr>
          <w:b/>
          <w:u w:val="single"/>
        </w:rPr>
        <w:t>138062</w:t>
      </w:r>
    </w:p>
    <w:p>
      <w:r>
        <w:t xml:space="preserve">2. </w:t>
        <w:tab/>
        <w:t>His "I-couuldn't-care-less-any-harder" attitude is the best. Pure logic and reason. Kudos.</w:t>
      </w:r>
    </w:p>
    <w:p>
      <w:r>
        <w:rPr>
          <w:b/>
          <w:u w:val="single"/>
        </w:rPr>
        <w:t>138063</w:t>
      </w:r>
    </w:p>
    <w:p>
      <w:r>
        <w:t>1. Is tje 2nd season  good? Wasn't a fan of the 1st.</w:t>
      </w:r>
    </w:p>
    <w:p>
      <w:r>
        <w:rPr>
          <w:b/>
          <w:u w:val="single"/>
        </w:rPr>
        <w:t>138064</w:t>
      </w:r>
    </w:p>
    <w:p>
      <w:r>
        <w:t xml:space="preserve">2. </w:t>
        <w:tab/>
        <w:t>Na, the first season was way better.  Second season is nothing but bad pacing, the worst Feminazi character ever, and the protagonists sitting in a library talking for almost the entire thing.</w:t>
      </w:r>
    </w:p>
    <w:p>
      <w:r>
        <w:rPr>
          <w:b/>
          <w:u w:val="single"/>
        </w:rPr>
        <w:t>138065</w:t>
      </w:r>
    </w:p>
    <w:p>
      <w:r>
        <w:t xml:space="preserve">3. </w:t>
        <w:tab/>
        <w:tab/>
        <w:t>Carmilla is great once you realize she's right, she's a giant cunt, and the series is making her *look* like a giant cunt.  Either they're intentionally showing her to be a giant bitch, or they think they're making her into the hero and they're horribly failing.  The bad part about Carmilla being right is that Dracula looks worse by comparison, which really shows how weak of a character they made him. He's more King Lear than Dracula, prince of darkness.</w:t>
      </w:r>
    </w:p>
    <w:p>
      <w:r>
        <w:rPr>
          <w:b/>
          <w:u w:val="single"/>
        </w:rPr>
        <w:t>138066</w:t>
      </w:r>
    </w:p>
    <w:p>
      <w:r>
        <w:t xml:space="preserve">4. </w:t>
        <w:tab/>
        <w:tab/>
        <w:tab/>
        <w:t>What exactly is her vocabulary like in the English dub? Maybe that's where my problem is. I can reevaluate her if it's different, but if she still specifically says "man-children" like three times in the dub as well, then I'm sorry but that's just peak Netflix. Not to mention it sounds utterly retarded when used in a Castlevania setting, and that goes for all of her other random profanity as well. All she was missing was a "teleports behind you" line in order to achieve maximum edge.</w:t>
      </w:r>
    </w:p>
    <w:p>
      <w:r>
        <w:rPr>
          <w:b/>
          <w:u w:val="single"/>
        </w:rPr>
        <w:t>138067</w:t>
      </w:r>
    </w:p>
    <w:p>
      <w:r>
        <w:t xml:space="preserve">5. </w:t>
        <w:tab/>
        <w:tab/>
        <w:tab/>
        <w:tab/>
        <w:t>I believe she did use that term several times. It set off my warning bells. Not enough to turn it off, but I felt they could have written more subtle and less on the rag vampire feminist.  Also could have had Godbrand less of a whiny stereotypical viking.  For one I felt how he got offed was crap, that it would have been better if he was all bluster, bumblefucked into the trio, then ran like a bitch leaving other vampires to die like a coward then dracula, or hell carmilla to tear him apart as punishment.</w:t>
      </w:r>
    </w:p>
    <w:p>
      <w:r>
        <w:rPr>
          <w:b/>
          <w:u w:val="single"/>
        </w:rPr>
        <w:t>138068</w:t>
      </w:r>
    </w:p>
    <w:p>
      <w:r>
        <w:t xml:space="preserve">6. </w:t>
        <w:tab/>
        <w:tab/>
        <w:tab/>
        <w:t>She’s right but she takes her dogma too far and that will be her un doing.  She wants to control everyone and thinks men are weak.  Which means Malcom will almost certainly do her in come season 3.</w:t>
      </w:r>
    </w:p>
    <w:p>
      <w:r>
        <w:rPr>
          <w:b/>
          <w:u w:val="single"/>
        </w:rPr>
        <w:t>138069</w:t>
      </w:r>
    </w:p>
    <w:p>
      <w:r>
        <w:t>1. I would bet almost anything the child's father did not die in a car crash 7 years ago - this cunt is lying for sympathy.</w:t>
      </w:r>
    </w:p>
    <w:p>
      <w:r>
        <w:rPr>
          <w:b/>
          <w:u w:val="single"/>
        </w:rPr>
        <w:t>138070</w:t>
      </w:r>
    </w:p>
    <w:p>
      <w:r>
        <w:t>1. So Obsidian is no more, just an empty husk, a shell of it's former glory, hollowed out by the despicable M$, we shall mourn it's passing in silence and not buy any crap from M$.</w:t>
      </w:r>
    </w:p>
    <w:p>
      <w:r>
        <w:rPr>
          <w:b/>
          <w:u w:val="single"/>
        </w:rPr>
        <w:t>138071</w:t>
      </w:r>
    </w:p>
    <w:p>
      <w:r>
        <w:t>1. [Leftism is a fundamentalist religion](https://i.imgur.com/o5b1Z8i.png)</w:t>
      </w:r>
    </w:p>
    <w:p>
      <w:r>
        <w:rPr>
          <w:b/>
          <w:u w:val="single"/>
        </w:rPr>
        <w:t>138072</w:t>
      </w:r>
    </w:p>
    <w:p>
      <w:r>
        <w:t xml:space="preserve">2. </w:t>
        <w:tab/>
        <w:t>This entire image disqualifies itself with *literally* the first example given.</w:t>
      </w:r>
    </w:p>
    <w:p>
      <w:r>
        <w:rPr>
          <w:b/>
          <w:u w:val="single"/>
        </w:rPr>
        <w:t>138073</w:t>
      </w:r>
    </w:p>
    <w:p>
      <w:r>
        <w:t xml:space="preserve">3. </w:t>
        <w:tab/>
        <w:tab/>
        <w:t>Powerful argument</w:t>
      </w:r>
    </w:p>
    <w:p>
      <w:r>
        <w:rPr>
          <w:b/>
          <w:u w:val="single"/>
        </w:rPr>
        <w:t>138074</w:t>
      </w:r>
    </w:p>
    <w:p>
      <w:r>
        <w:t xml:space="preserve">4. </w:t>
        <w:tab/>
        <w:tab/>
        <w:tab/>
        <w:t>Whoever created this thinks that 'leftists' like Obama, much less treat him like a saint. This displays remarkable ignorance about leftist politics. Generally, leftists dislike Obama as a mediocre centrist who loved to drone strike and spy on people.</w:t>
      </w:r>
    </w:p>
    <w:p>
      <w:r>
        <w:rPr>
          <w:b/>
          <w:u w:val="single"/>
        </w:rPr>
        <w:t>138075</w:t>
      </w:r>
    </w:p>
    <w:p>
      <w:r>
        <w:t xml:space="preserve">5. </w:t>
        <w:tab/>
        <w:tab/>
        <w:tab/>
        <w:tab/>
        <w:t>You're well blinkered then. The left-wing media talking heads (priest caste) were all up on Obama's junk.</w:t>
      </w:r>
    </w:p>
    <w:p>
      <w:r>
        <w:rPr>
          <w:b/>
          <w:u w:val="single"/>
        </w:rPr>
        <w:t>138076</w:t>
      </w:r>
    </w:p>
    <w:p>
      <w:r>
        <w:t xml:space="preserve">6. </w:t>
        <w:tab/>
        <w:tab/>
        <w:tab/>
        <w:tab/>
        <w:tab/>
        <w:t>So you don’t know what a “leftist” is, then? Cool.</w:t>
      </w:r>
    </w:p>
    <w:p>
      <w:r>
        <w:rPr>
          <w:b/>
          <w:u w:val="single"/>
        </w:rPr>
        <w:t>138077</w:t>
      </w:r>
    </w:p>
    <w:p>
      <w:r>
        <w:t xml:space="preserve">7. </w:t>
        <w:tab/>
        <w:tab/>
        <w:tab/>
        <w:tab/>
        <w:tab/>
        <w:tab/>
        <w:t>The media are definitely leftists. They're just not quite as extreme as yourself.</w:t>
      </w:r>
    </w:p>
    <w:p>
      <w:r>
        <w:rPr>
          <w:b/>
          <w:u w:val="single"/>
        </w:rPr>
        <w:t>138078</w:t>
      </w:r>
    </w:p>
    <w:p>
      <w:r>
        <w:t xml:space="preserve">8. </w:t>
        <w:tab/>
        <w:tab/>
        <w:tab/>
        <w:tab/>
        <w:tab/>
        <w:tab/>
        <w:tab/>
        <w:t>I’m not a leftists and the only popular media that is is a network like TYT. You really don’t know what you’re talking about. Check out a mag like currentaffairs if you want to see what leftist media actually is.</w:t>
      </w:r>
    </w:p>
    <w:p>
      <w:r>
        <w:rPr>
          <w:b/>
          <w:u w:val="single"/>
        </w:rPr>
        <w:t>138079</w:t>
      </w:r>
    </w:p>
    <w:p>
      <w:r>
        <w:t xml:space="preserve">9. </w:t>
        <w:tab/>
        <w:tab/>
        <w:tab/>
        <w:tab/>
        <w:tab/>
        <w:tab/>
        <w:tab/>
        <w:tab/>
        <w:t>I'm fully aware what leftism actually is. I think you may not be however.</w:t>
      </w:r>
    </w:p>
    <w:p>
      <w:r>
        <w:rPr>
          <w:b/>
          <w:u w:val="single"/>
        </w:rPr>
        <w:t>138080</w:t>
      </w:r>
    </w:p>
    <w:p>
      <w:r>
        <w:t xml:space="preserve">10. </w:t>
        <w:tab/>
        <w:tab/>
        <w:tab/>
        <w:tab/>
        <w:tab/>
        <w:tab/>
        <w:tab/>
        <w:tab/>
        <w:tab/>
        <w:t>You clearly are not if you think the media is “leftist”, but believe whatever you want. Most of the mainstream is fairly centrist with a slight left lean.</w:t>
      </w:r>
    </w:p>
    <w:p>
      <w:r>
        <w:rPr>
          <w:b/>
          <w:u w:val="single"/>
        </w:rPr>
        <w:t>138081</w:t>
      </w:r>
    </w:p>
    <w:p>
      <w:r>
        <w:t xml:space="preserve">11. </w:t>
        <w:tab/>
        <w:tab/>
        <w:tab/>
        <w:tab/>
        <w:tab/>
        <w:tab/>
        <w:tab/>
        <w:tab/>
        <w:tab/>
        <w:tab/>
        <w:t>The media is only slightly left if you're tonguing Marx's behind. Thanks for revealing where you stand.</w:t>
      </w:r>
    </w:p>
    <w:p>
      <w:r>
        <w:rPr>
          <w:b/>
          <w:u w:val="single"/>
        </w:rPr>
        <w:t>138082</w:t>
      </w:r>
    </w:p>
    <w:p>
      <w:r>
        <w:t xml:space="preserve">12. </w:t>
        <w:tab/>
        <w:tab/>
        <w:tab/>
        <w:tab/>
        <w:tab/>
        <w:tab/>
        <w:tab/>
        <w:tab/>
        <w:tab/>
        <w:tab/>
        <w:tab/>
        <w:t>Gee, such a nuanced and well-informed opinion, definitely not regurgitated reactionary nonsense, yup.</w:t>
      </w:r>
    </w:p>
    <w:p>
      <w:r>
        <w:rPr>
          <w:b/>
          <w:u w:val="single"/>
        </w:rPr>
        <w:t>138083</w:t>
      </w:r>
    </w:p>
    <w:p>
      <w:r>
        <w:t xml:space="preserve">13. </w:t>
        <w:tab/>
        <w:tab/>
        <w:tab/>
        <w:tab/>
        <w:tab/>
        <w:tab/>
        <w:tab/>
        <w:tab/>
        <w:tab/>
        <w:tab/>
        <w:tab/>
        <w:tab/>
        <w:t>&gt;reactionary</w:t>
      </w:r>
    </w:p>
    <w:p>
      <w:r>
        <w:rPr>
          <w:b/>
          <w:u w:val="single"/>
        </w:rPr>
        <w:t>138084</w:t>
      </w:r>
    </w:p>
    <w:p>
      <w:r>
        <w:t xml:space="preserve">14. </w:t>
        <w:tab/>
        <w:tab/>
        <w:tab/>
        <w:tab/>
        <w:tab/>
        <w:tab/>
        <w:tab/>
        <w:tab/>
        <w:tab/>
        <w:tab/>
        <w:tab/>
        <w:tab/>
        <w:tab/>
        <w:t>Yeah, sorry, there's no other way to describe the extreme hyperbole of calling the mainstream media 'marxist'.</w:t>
      </w:r>
    </w:p>
    <w:p>
      <w:r>
        <w:rPr>
          <w:b/>
          <w:u w:val="single"/>
        </w:rPr>
        <w:t>138085</w:t>
      </w:r>
    </w:p>
    <w:p>
      <w:r>
        <w:t xml:space="preserve">15. </w:t>
        <w:tab/>
        <w:tab/>
        <w:tab/>
        <w:tab/>
        <w:tab/>
        <w:tab/>
        <w:tab/>
        <w:tab/>
        <w:tab/>
        <w:tab/>
        <w:tab/>
        <w:tab/>
        <w:tab/>
        <w:tab/>
        <w:t>im a social democrat, so i think you amerifags would call me ZOMG COMMIEBASTARD.  the ppl you call leftist, are right-extremist in my book. the ppl you call conservatives, are right-reactionary in my book.  that goes for how these terms seem to be used by you on the internet and the media.  actual leftists dont exist within the 2party system. and actual conservatives, i as a socdem, have absolutly no problem with. acutally i despise the current democrat party way more then i do the republicans, both trumps small group and the rinos.  when i travelled through the flyover states, all these trumpvoting deplorable redneck racist bigotted transphobic, and so on and so forth, ppl where easy to talk to, have a beer with and even loudly disagree on politics with. when i was in new york, jebus, especially when i was amongst "journalist" circles, these ppl are downright retarted fascists.</w:t>
      </w:r>
    </w:p>
    <w:p>
      <w:r>
        <w:rPr>
          <w:b/>
          <w:u w:val="single"/>
        </w:rPr>
        <w:t>138086</w:t>
      </w:r>
    </w:p>
    <w:p>
      <w:r>
        <w:t>1. Dude needs to grow a thicker skin. Kick her out and drive away. Why the hell is escalating the situation?</w:t>
      </w:r>
    </w:p>
    <w:p>
      <w:r>
        <w:rPr>
          <w:b/>
          <w:u w:val="single"/>
        </w:rPr>
        <w:t>138087</w:t>
      </w:r>
    </w:p>
    <w:p>
      <w:r>
        <w:t xml:space="preserve">2. </w:t>
        <w:tab/>
        <w:t>She was the one who began cursing..so i don't get your point</w:t>
      </w:r>
    </w:p>
    <w:p>
      <w:r>
        <w:rPr>
          <w:b/>
          <w:u w:val="single"/>
        </w:rPr>
        <w:t>138088</w:t>
      </w:r>
    </w:p>
    <w:p>
      <w:r>
        <w:t xml:space="preserve">3. </w:t>
        <w:tab/>
        <w:tab/>
        <w:t>It’s a simple point. Kick her out and leave. Don’t sit there and argue with the idiot.</w:t>
      </w:r>
    </w:p>
    <w:p>
      <w:r>
        <w:rPr>
          <w:b/>
          <w:u w:val="single"/>
        </w:rPr>
        <w:t>138089</w:t>
      </w:r>
    </w:p>
    <w:p>
      <w:r>
        <w:t xml:space="preserve">4. </w:t>
        <w:tab/>
        <w:tab/>
        <w:tab/>
        <w:t>Did you not watch the video? He tried to kick her out but she was being a moron. She closed the door and then came back in and hit him.   She's in the wrong. Ofcourse in today's society somebody would have to try to find blame in the guy being wronged. Fucking moron.</w:t>
      </w:r>
    </w:p>
    <w:p>
      <w:r>
        <w:rPr>
          <w:b/>
          <w:u w:val="single"/>
        </w:rPr>
        <w:t>138090</w:t>
      </w:r>
    </w:p>
    <w:p>
      <w:r>
        <w:t xml:space="preserve">5. </w:t>
        <w:tab/>
        <w:tab/>
        <w:tab/>
        <w:tab/>
        <w:t>Are you that fucking dense? I’m a cab driver and I can tell you when you are kicking someone out you tell them to get out, lock the doors when they do and drive away. You don’t sit there and keep poking the idiot. Nobody on this comment chain defended the woman’s actions you tool, it was simply and correctly stated that this guy could have ended the situation but he seemed to need to get the last word in.</w:t>
      </w:r>
    </w:p>
    <w:p>
      <w:r>
        <w:rPr>
          <w:b/>
          <w:u w:val="single"/>
        </w:rPr>
        <w:t>138091</w:t>
      </w:r>
    </w:p>
    <w:p>
      <w:r>
        <w:t xml:space="preserve">6. </w:t>
        <w:tab/>
        <w:tab/>
        <w:tab/>
        <w:tab/>
        <w:tab/>
        <w:t>Your a cab driver and work for an organization that probably has very defined best practices, policies, and methods to handle this stuff. We're talking about Uber and someone using their personal vehicle to haul people around. Pound sand cunt.</w:t>
      </w:r>
    </w:p>
    <w:p>
      <w:r>
        <w:rPr>
          <w:b/>
          <w:u w:val="single"/>
        </w:rPr>
        <w:t>138092</w:t>
      </w:r>
    </w:p>
    <w:p>
      <w:r>
        <w:t xml:space="preserve">7. </w:t>
        <w:tab/>
        <w:tab/>
        <w:tab/>
        <w:tab/>
        <w:tab/>
        <w:tab/>
        <w:t>What the fuck point are you trying to make? This guy could have ended the situation multiple times but he seems to want to argue with the woman in the wrong, kind of like you are doing at the moment.</w:t>
      </w:r>
    </w:p>
    <w:p>
      <w:r>
        <w:rPr>
          <w:b/>
          <w:u w:val="single"/>
        </w:rPr>
        <w:t>138093</w:t>
      </w:r>
    </w:p>
    <w:p>
      <w:r>
        <w:t xml:space="preserve">8. </w:t>
        <w:tab/>
        <w:tab/>
        <w:tab/>
        <w:tab/>
        <w:tab/>
        <w:tab/>
        <w:tab/>
        <w:t>He could have ended it. Sure. But he said he was already in a crummy mood from her being late. A cab driver gets paid during that time. He doesn't. I agree with what the guy did sorry if you don't like that.   We're on a PPD sub. Not a sub discussing the ethical behavior or lack thereof with Uber drivers.  Chick was being shady as fuck, got called out and told off. Suits the sub. What else do you want?</w:t>
      </w:r>
    </w:p>
    <w:p>
      <w:r>
        <w:rPr>
          <w:b/>
          <w:u w:val="single"/>
        </w:rPr>
        <w:t>138094</w:t>
      </w:r>
    </w:p>
    <w:p>
      <w:r>
        <w:t xml:space="preserve">9. </w:t>
        <w:tab/>
        <w:tab/>
        <w:tab/>
        <w:tab/>
        <w:tab/>
        <w:tab/>
        <w:tab/>
        <w:tab/>
        <w:t>First off, as a cab driver I and as far as I know most of us don’t make money until the meter starts going, but this is not the point. Chick was indeed being shady but having a back and forth with her didn’t get anything done... and if we really want to dissect the video, you could argue that she indeed got a pussy pass, if a dude had have come back and attacked him I’m guessing that he would have acted differently.</w:t>
      </w:r>
    </w:p>
    <w:p>
      <w:r>
        <w:rPr>
          <w:b/>
          <w:u w:val="single"/>
        </w:rPr>
        <w:t>138095</w:t>
      </w:r>
    </w:p>
    <w:p>
      <w:r>
        <w:t xml:space="preserve">10. </w:t>
        <w:tab/>
        <w:tab/>
        <w:tab/>
        <w:tab/>
        <w:tab/>
        <w:tab/>
        <w:tab/>
        <w:tab/>
        <w:tab/>
        <w:t>Fuck off cunt. You're not welcome here nor wanted here. Like what Bob Villa said before:   *"Go Pound Sand Cunt"*.</w:t>
      </w:r>
    </w:p>
    <w:p>
      <w:r>
        <w:rPr>
          <w:b/>
          <w:u w:val="single"/>
        </w:rPr>
        <w:t>138096</w:t>
      </w:r>
    </w:p>
    <w:p>
      <w:r>
        <w:t xml:space="preserve">11. </w:t>
        <w:tab/>
        <w:tab/>
        <w:tab/>
        <w:tab/>
        <w:tab/>
        <w:tab/>
        <w:tab/>
        <w:tab/>
        <w:tab/>
        <w:tab/>
        <w:t>You and people like you are the problem with this sub...</w:t>
      </w:r>
    </w:p>
    <w:p>
      <w:r>
        <w:rPr>
          <w:b/>
          <w:u w:val="single"/>
        </w:rPr>
        <w:t>138097</w:t>
      </w:r>
    </w:p>
    <w:p>
      <w:r>
        <w:t xml:space="preserve">12. </w:t>
        <w:tab/>
        <w:tab/>
        <w:tab/>
        <w:tab/>
        <w:tab/>
        <w:tab/>
        <w:tab/>
        <w:tab/>
        <w:tab/>
        <w:tab/>
        <w:tab/>
        <w:t>As much as I disagree with some of your earlier posts, you're right. There's no need for blatant hostility like that.</w:t>
      </w:r>
    </w:p>
    <w:p>
      <w:r>
        <w:rPr>
          <w:b/>
          <w:u w:val="single"/>
        </w:rPr>
        <w:t>138098</w:t>
      </w:r>
    </w:p>
    <w:p>
      <w:r>
        <w:t xml:space="preserve">13. </w:t>
        <w:tab/>
        <w:tab/>
        <w:tab/>
        <w:tab/>
        <w:tab/>
        <w:tab/>
        <w:tab/>
        <w:tab/>
        <w:t>&gt; A cab driver gets paid during that time.  No, we don't, and the guy is right...  He definitely put himself in a bad position backing up and continuing to even have a dialogue with her.  Once she was out of the car, he should have driven away.  Other than that, he handled it like a pro.  That being said, this isn't even close to some of the crazy shit I've seen as a cab driver, and it's why I don't generally do cash runs anymore.  It's also why I LOVE Uber, because they get these types of runs now, and I typically do higher end contract runs that have no drama involved with them.</w:t>
      </w:r>
    </w:p>
    <w:p>
      <w:r>
        <w:rPr>
          <w:b/>
          <w:u w:val="single"/>
        </w:rPr>
        <w:t>138099</w:t>
      </w:r>
    </w:p>
    <w:p>
      <w:r>
        <w:t>1. Its so funny woman just throw hands and turn their back like their invincible.</w:t>
      </w:r>
    </w:p>
    <w:p>
      <w:r>
        <w:rPr>
          <w:b/>
          <w:u w:val="single"/>
        </w:rPr>
        <w:t>138100</w:t>
      </w:r>
    </w:p>
    <w:p>
      <w:r>
        <w:t xml:space="preserve">2. </w:t>
        <w:tab/>
        <w:t>I'm female.  If I ever did this my mom would slap me.  Don't generalize please.  These things are fugly cunts. Not all of us are this miserable. 👍</w:t>
      </w:r>
    </w:p>
    <w:p>
      <w:r>
        <w:rPr>
          <w:b/>
          <w:u w:val="single"/>
        </w:rPr>
        <w:t>138101</w:t>
      </w:r>
    </w:p>
    <w:p>
      <w:r>
        <w:t xml:space="preserve">3. </w:t>
        <w:tab/>
        <w:tab/>
        <w:t>Understood! Not all girls are like the thing in the video</w:t>
      </w:r>
    </w:p>
    <w:p>
      <w:r>
        <w:rPr>
          <w:b/>
          <w:u w:val="single"/>
        </w:rPr>
        <w:t>138102</w:t>
      </w:r>
    </w:p>
    <w:p>
      <w:r>
        <w:t xml:space="preserve">4. </w:t>
        <w:tab/>
        <w:tab/>
        <w:tab/>
        <w:t>Truth! :)</w:t>
      </w:r>
    </w:p>
    <w:p>
      <w:r>
        <w:rPr>
          <w:b/>
          <w:u w:val="single"/>
        </w:rPr>
        <w:t>138103</w:t>
      </w:r>
    </w:p>
    <w:p>
      <w:r>
        <w:t xml:space="preserve">5. </w:t>
        <w:tab/>
        <w:tab/>
        <w:t>Just 95% or so today :)</w:t>
      </w:r>
    </w:p>
    <w:p>
      <w:r>
        <w:rPr>
          <w:b/>
          <w:u w:val="single"/>
        </w:rPr>
        <w:t>138104</w:t>
      </w:r>
    </w:p>
    <w:p>
      <w:r>
        <w:t xml:space="preserve">6. </w:t>
        <w:tab/>
        <w:tab/>
        <w:tab/>
        <w:t>Ahhh just like the 95% of over sexual, dirt bag assholes.  There's always a bunch of shit but you must look beyond it.  Otherwise you'll turn into a neck beard.  Gawd</w:t>
      </w:r>
    </w:p>
    <w:p>
      <w:r>
        <w:rPr>
          <w:b/>
          <w:u w:val="single"/>
        </w:rPr>
        <w:t>138105</w:t>
      </w:r>
    </w:p>
    <w:p>
      <w:r>
        <w:t>1. I mean to be fair its got Tom Hardy in the film and hes a sexy cunt.</w:t>
      </w:r>
    </w:p>
    <w:p>
      <w:r>
        <w:rPr>
          <w:b/>
          <w:u w:val="single"/>
        </w:rPr>
        <w:t>138106</w:t>
      </w:r>
    </w:p>
    <w:p>
      <w:r>
        <w:t xml:space="preserve">2. </w:t>
        <w:tab/>
        <w:t>I don't think they mean when he's Tom Hardy.</w:t>
      </w:r>
    </w:p>
    <w:p>
      <w:r>
        <w:rPr>
          <w:b/>
          <w:u w:val="single"/>
        </w:rPr>
        <w:t>138107</w:t>
      </w:r>
    </w:p>
    <w:p>
      <w:r>
        <w:t>1. Idk, sounds like a troll that went a little far. I'll admit that it would have been more fair if she had paid for her own meal, but the guy willingly paid for her at that point and time. There was no catch to that transaction. If you wanna pay for a woman's meal on a date then thats fine, but don't expect them to owe you anything afterwards because of it.  That same train of thought is what every "niceguy" is following. "Oh I complimented her on her social media, but she doesn't want to fuck me? Stupid whore!" Grow up man, this is how adult dating goes. If a girl doesn't text you back be a man about it and move on to someone else.   Probably gonna get downvoted for this but fuck it</w:t>
      </w:r>
    </w:p>
    <w:p>
      <w:r>
        <w:rPr>
          <w:b/>
          <w:u w:val="single"/>
        </w:rPr>
        <w:t>138108</w:t>
      </w:r>
    </w:p>
    <w:p>
      <w:r>
        <w:t xml:space="preserve">2. </w:t>
        <w:tab/>
        <w:t>&gt; but don't expect them to owe you anything afterwards because of it.  I think the problem was he thought it might have gone well, but she completely vanished and stopped answering his texts. This to him implied she just went on the date for free food and had no intentions on being in a relationship.</w:t>
      </w:r>
    </w:p>
    <w:p>
      <w:r>
        <w:rPr>
          <w:b/>
          <w:u w:val="single"/>
        </w:rPr>
        <w:t>138109</w:t>
      </w:r>
    </w:p>
    <w:p>
      <w:r>
        <w:t xml:space="preserve">3. </w:t>
        <w:tab/>
        <w:tab/>
        <w:t>At that point though hes beat. You dont offer to buy a meal then get to change your mind a week later because they didnt do what you wanted. Thats fucking insane. I cant believe the amount of people in here defending this nonsense. Shes an asshole but he paid for the meal. It wasnt on a contingency basis for Christs sake.</w:t>
      </w:r>
    </w:p>
    <w:p>
      <w:r>
        <w:rPr>
          <w:b/>
          <w:u w:val="single"/>
        </w:rPr>
        <w:t>138110</w:t>
      </w:r>
    </w:p>
    <w:p>
      <w:r>
        <w:t xml:space="preserve">4. </w:t>
        <w:tab/>
        <w:tab/>
        <w:tab/>
        <w:t>Yeah because he actually wanted his money back /s</w:t>
      </w:r>
    </w:p>
    <w:p>
      <w:r>
        <w:rPr>
          <w:b/>
          <w:u w:val="single"/>
        </w:rPr>
        <w:t>138111</w:t>
      </w:r>
    </w:p>
    <w:p>
      <w:r>
        <w:t xml:space="preserve">5. </w:t>
        <w:tab/>
        <w:tab/>
        <w:tab/>
        <w:tab/>
        <w:t>Well what was his intention then? To look like a loser? Because to everyone outside of this sub and maybe incels, this guy comes across as a cheapskate loser who thinks buying a girl dinner means she owes him sex. Is she an asshole for not returning his calls? Sure, she shouldve just come out and told him she wasnt interested. But still he looks way worse.</w:t>
      </w:r>
    </w:p>
    <w:p>
      <w:r>
        <w:rPr>
          <w:b/>
          <w:u w:val="single"/>
        </w:rPr>
        <w:t>138112</w:t>
      </w:r>
    </w:p>
    <w:p>
      <w:r>
        <w:t xml:space="preserve">6. </w:t>
        <w:tab/>
        <w:tab/>
        <w:tab/>
        <w:tab/>
        <w:tab/>
        <w:t>Most people agree with him. Everyone that criticizes women isn't an incel, keep watering down that word though. He thought he deserved a response at least, not sex. It even says after she ghosted him he sent it.</w:t>
      </w:r>
    </w:p>
    <w:p>
      <w:r>
        <w:rPr>
          <w:b/>
          <w:u w:val="single"/>
        </w:rPr>
        <w:t>138113</w:t>
      </w:r>
    </w:p>
    <w:p>
      <w:r>
        <w:t xml:space="preserve">7. </w:t>
        <w:tab/>
        <w:tab/>
        <w:tab/>
        <w:tab/>
        <w:tab/>
        <w:tab/>
        <w:t>He did deserve a response! What he doesnt deserve is his money back for dinner. And demanding it makes him look pathetic. Can you really not see that?</w:t>
      </w:r>
    </w:p>
    <w:p>
      <w:r>
        <w:rPr>
          <w:b/>
          <w:u w:val="single"/>
        </w:rPr>
        <w:t>138114</w:t>
      </w:r>
    </w:p>
    <w:p>
      <w:r>
        <w:t xml:space="preserve">8. </w:t>
        <w:tab/>
        <w:tab/>
        <w:tab/>
        <w:tab/>
        <w:tab/>
        <w:tab/>
        <w:tab/>
        <w:t>He's obviously joking around. Can you not see that? He wrote po# 69, something tells me he's not serious.</w:t>
      </w:r>
    </w:p>
    <w:p>
      <w:r>
        <w:rPr>
          <w:b/>
          <w:u w:val="single"/>
        </w:rPr>
        <w:t>138115</w:t>
      </w:r>
    </w:p>
    <w:p>
      <w:r>
        <w:t xml:space="preserve">9. </w:t>
        <w:tab/>
        <w:tab/>
        <w:tab/>
        <w:tab/>
        <w:tab/>
        <w:tab/>
        <w:tab/>
        <w:tab/>
        <w:t>i think the point is that a bunch of people in the thread don't see what he did as a joke and think its a legitimate and appropriate response. As a troll, yeah it's pretty funny.. but if the guy was seriously requesting her money back it would be pretty damn retarded. The people who are saying "fuck yeah i'd do the same thing" are probably the guys getting ghosted all the time</w:t>
      </w:r>
    </w:p>
    <w:p>
      <w:r>
        <w:rPr>
          <w:b/>
          <w:u w:val="single"/>
        </w:rPr>
        <w:t>138116</w:t>
      </w:r>
    </w:p>
    <w:p>
      <w:r>
        <w:t xml:space="preserve">10. </w:t>
        <w:tab/>
        <w:tab/>
        <w:tab/>
        <w:tab/>
        <w:tab/>
        <w:tab/>
        <w:tab/>
        <w:tab/>
        <w:tab/>
        <w:t>I agree, if he was serious.</w:t>
      </w:r>
    </w:p>
    <w:p>
      <w:r>
        <w:rPr>
          <w:b/>
          <w:u w:val="single"/>
        </w:rPr>
        <w:t>138117</w:t>
      </w:r>
    </w:p>
    <w:p>
      <w:r>
        <w:t>1. This..   from back in April says a lot.  This says so much about her... https://imgur.com/gallery/wCO90F9</w:t>
      </w:r>
    </w:p>
    <w:p>
      <w:r>
        <w:rPr>
          <w:b/>
          <w:u w:val="single"/>
        </w:rPr>
        <w:t>138118</w:t>
      </w:r>
    </w:p>
    <w:p>
      <w:r>
        <w:t xml:space="preserve">2. </w:t>
        <w:tab/>
        <w:t>or her [tweet](https://i.redd.it/jg43d662g8811.png) on TotalBiscuits passing...  she's a complete cunt</w:t>
      </w:r>
    </w:p>
    <w:p>
      <w:r>
        <w:rPr>
          <w:b/>
          <w:u w:val="single"/>
        </w:rPr>
        <w:t>138119</w:t>
      </w:r>
    </w:p>
    <w:p>
      <w:r>
        <w:t xml:space="preserve">3. </w:t>
        <w:tab/>
        <w:tab/>
        <w:t>Yeah, I saw that one later too.  What a bitter, bitter human.</w:t>
      </w:r>
    </w:p>
    <w:p>
      <w:r>
        <w:rPr>
          <w:b/>
          <w:u w:val="single"/>
        </w:rPr>
        <w:t>138120</w:t>
      </w:r>
    </w:p>
    <w:p>
      <w:r>
        <w:t>1. Shame. She’s a nice looking woman. Too bad her insides don’t match her outsides. I could never imagine my wife acting like this. I think if she would have just been calm they probably would have taken her drink and let her off with a warning. She had her husband “Matt” and her daughter with her and she was obviously on vacation from Philadelphia and opted to act out in a classless and illegal manner. Then to call the cops “white” while she herself is white is amazing. I wonder if she considered herself a POC at that moment.</w:t>
      </w:r>
    </w:p>
    <w:p>
      <w:r>
        <w:rPr>
          <w:b/>
          <w:u w:val="single"/>
        </w:rPr>
        <w:t>138121</w:t>
      </w:r>
    </w:p>
    <w:p>
      <w:r>
        <w:t xml:space="preserve">2. </w:t>
        <w:tab/>
        <w:t>I guarantee you that if she was chill about it, they don't even ticket her. Fucking idiot.</w:t>
      </w:r>
    </w:p>
    <w:p>
      <w:r>
        <w:rPr>
          <w:b/>
          <w:u w:val="single"/>
        </w:rPr>
        <w:t>138122</w:t>
      </w:r>
    </w:p>
    <w:p>
      <w:r>
        <w:t xml:space="preserve">3. </w:t>
        <w:tab/>
        <w:tab/>
        <w:t>I’ve had that happen to me and I’m not even a vagina operator. Cops busted a hotel party I was at and all they did was make us pour all the beer down the tub drain and they left. This bitch was a dumb cunt who has obviously had this behavior work for her in the past.</w:t>
      </w:r>
    </w:p>
    <w:p>
      <w:r>
        <w:rPr>
          <w:b/>
          <w:u w:val="single"/>
        </w:rPr>
        <w:t>138123</w:t>
      </w:r>
    </w:p>
    <w:p>
      <w:r>
        <w:t>1. A helpful mindset is to spend time seeing the rationality of that which you don't agree with. If your only explanation for a "wrong"stance is "they're totally irrational," its easy to just perceive the weakest arguments of their stance. Consider what evidence that people have perceived to give them such a stance.</w:t>
      </w:r>
    </w:p>
    <w:p>
      <w:r>
        <w:rPr>
          <w:b/>
          <w:u w:val="single"/>
        </w:rPr>
        <w:t>138124</w:t>
      </w:r>
    </w:p>
    <w:p>
      <w:r>
        <w:t xml:space="preserve">2. </w:t>
        <w:tab/>
        <w:t>I really wish that people noticed when I'm being charitable in a discussion/argument, but they usually just use that as an opportunity to strawman me more.  Typically: "Aha so you see that I'm not 100% wrong, therefore you are 100% wrong and I'm 100% right and your ideas are basically (insert ridiculous idea I never brought up)"  Then I just get annoyed and call them a retard. Lmao.</w:t>
      </w:r>
    </w:p>
    <w:p>
      <w:r>
        <w:rPr>
          <w:b/>
          <w:u w:val="single"/>
        </w:rPr>
        <w:t>138125</w:t>
      </w:r>
    </w:p>
    <w:p>
      <w:r>
        <w:t xml:space="preserve">3. </w:t>
        <w:tab/>
        <w:tab/>
        <w:t>&gt;Typically: "Aha so you see that I'm not 100% wrong, therefore you are 100% wrong and I'm 100% right and your ideas are basically (insert ridiculous idea I never brought up)"  At that point you just gotta let them be the strutting pidgeon that they are and go about your day.</w:t>
      </w:r>
    </w:p>
    <w:p>
      <w:r>
        <w:rPr>
          <w:b/>
          <w:u w:val="single"/>
        </w:rPr>
        <w:t>138126</w:t>
      </w:r>
    </w:p>
    <w:p>
      <w:r>
        <w:t xml:space="preserve">4. </w:t>
        <w:tab/>
        <w:tab/>
        <w:t>Yfw you do this all in your head and jump straight to calling people retards</w:t>
      </w:r>
    </w:p>
    <w:p>
      <w:r>
        <w:rPr>
          <w:b/>
          <w:u w:val="single"/>
        </w:rPr>
        <w:t>138127</w:t>
      </w:r>
    </w:p>
    <w:p>
      <w:r>
        <w:t xml:space="preserve">5. </w:t>
        <w:tab/>
        <w:tab/>
        <w:tab/>
        <w:t>Just galaxy brain things.</w:t>
      </w:r>
    </w:p>
    <w:p>
      <w:r>
        <w:rPr>
          <w:b/>
          <w:u w:val="single"/>
        </w:rPr>
        <w:t>138128</w:t>
      </w:r>
    </w:p>
    <w:p>
      <w:r>
        <w:t xml:space="preserve">6. </w:t>
        <w:tab/>
        <w:tab/>
        <w:tab/>
        <w:tab/>
        <w:t>Virgin Pea brain: engaging in polite, civil discussion intent on finding out truth and coming to consensus  Virgin Galaxy brain: calculating your discussion to the end in your head and understanding that you will never reach consensus you call people retards so they won’t waste their time on senseless arguments  Chad brain: straight up calling people retards cause doesn’t give fuck lmao</w:t>
      </w:r>
    </w:p>
    <w:p>
      <w:r>
        <w:rPr>
          <w:b/>
          <w:u w:val="single"/>
        </w:rPr>
        <w:t>138129</w:t>
      </w:r>
    </w:p>
    <w:p>
      <w:r>
        <w:t xml:space="preserve">7. </w:t>
        <w:tab/>
        <w:tab/>
        <w:t>I usually write huge essays as to why they are wrong. Those not interested in actual discussion can't be bothered to read that much and stop on their own. Sometimes I even go as far as research some credible links to put as basis for arguments.   It does take a lot of time, but since I'm not native English speaker, it's a useful writing practice.</w:t>
      </w:r>
    </w:p>
    <w:p>
      <w:r>
        <w:rPr>
          <w:b/>
          <w:u w:val="single"/>
        </w:rPr>
        <w:t>138130</w:t>
      </w:r>
    </w:p>
    <w:p>
      <w:r>
        <w:t xml:space="preserve">8. </w:t>
        <w:tab/>
        <w:tab/>
        <w:tab/>
        <w:t>I think that's a terrible way to communicate. You need to be concise if you want to maximize your effect.</w:t>
      </w:r>
    </w:p>
    <w:p>
      <w:r>
        <w:rPr>
          <w:b/>
          <w:u w:val="single"/>
        </w:rPr>
        <w:t>138131</w:t>
      </w:r>
    </w:p>
    <w:p>
      <w:r>
        <w:t xml:space="preserve">9. </w:t>
        <w:tab/>
        <w:tab/>
        <w:t>Sam Hyde's style gave me a lot of insight on how to approach these people. The point is that the best way to argue with them is by using what I would call philosophical judo. Understand that this is a culture war. You don't win by being thorough and right. You win by making your side look cool and by exposing the toxicity of your opponent. Personally, I almost always false flag these days. If you present yourself as the opposition, then they call you a bigot, encourage other people to hate you, and you lose immediately and feel like shit. It's much more efficient to agree with them. Take an even more extreme (yet still believable) version or application of their own argument. They will either (A) agree with it for fear of becoming the "bigot", and incite hatred of centrists, or (B) they will argue against it and incite anger from the extremists within their own ranks.</w:t>
      </w:r>
    </w:p>
    <w:p>
      <w:r>
        <w:rPr>
          <w:b/>
          <w:u w:val="single"/>
        </w:rPr>
        <w:t>138132</w:t>
      </w:r>
    </w:p>
    <w:p>
      <w:r>
        <w:t>1. Even with the most retarded things people say, you have to respect when they're able to say 'Actually yea, you're right'.  If you can't do that you're as bad as them.</w:t>
      </w:r>
    </w:p>
    <w:p>
      <w:r>
        <w:rPr>
          <w:b/>
          <w:u w:val="single"/>
        </w:rPr>
        <w:t>138133</w:t>
      </w:r>
    </w:p>
    <w:p>
      <w:r>
        <w:t>1. This is literally sexism, they are literally trying to to stop sexism but are using it to bring down anyone that isn’t female which, again, IS SEXISM</w:t>
      </w:r>
    </w:p>
    <w:p>
      <w:r>
        <w:rPr>
          <w:b/>
          <w:u w:val="single"/>
        </w:rPr>
        <w:t>138134</w:t>
      </w:r>
    </w:p>
    <w:p>
      <w:r>
        <w:t xml:space="preserve">2. </w:t>
        <w:tab/>
        <w:t>You know she definitely has some bullshit mental gymnastics ready to explain why this technically isn't sexist if you're a fucking retard and buy her excuses.</w:t>
      </w:r>
    </w:p>
    <w:p>
      <w:r>
        <w:rPr>
          <w:b/>
          <w:u w:val="single"/>
        </w:rPr>
        <w:t>138135</w:t>
      </w:r>
    </w:p>
    <w:p>
      <w:r>
        <w:t>1. If you wouldn't date a faggot, then you're just a pussy fetishist who sees the women attached to the pussies as nothing more than objects</w:t>
      </w:r>
    </w:p>
    <w:p>
      <w:r>
        <w:rPr>
          <w:b/>
          <w:u w:val="single"/>
        </w:rPr>
        <w:t>138136</w:t>
      </w:r>
    </w:p>
    <w:p>
      <w:r>
        <w:t>1. “A post gender society” is the most retarded thing I’ve heard all day. And I’ve been in the internet all day!</w:t>
      </w:r>
    </w:p>
    <w:p>
      <w:r>
        <w:rPr>
          <w:b/>
          <w:u w:val="single"/>
        </w:rPr>
        <w:t>138137</w:t>
      </w:r>
    </w:p>
    <w:p>
      <w:r>
        <w:t xml:space="preserve">2. </w:t>
        <w:tab/>
        <w:t>This is just a reminder for you to drink some water. I've accidentally gotten severely dehydrated during my internet loafing sessions and my brain for some reason didn't process any feelings for thirst and I ended up having massive headaches and horrible skin.</w:t>
      </w:r>
    </w:p>
    <w:p>
      <w:r>
        <w:rPr>
          <w:b/>
          <w:u w:val="single"/>
        </w:rPr>
        <w:t>138138</w:t>
      </w:r>
    </w:p>
    <w:p>
      <w:r>
        <w:t>1. I love how enthusiastic he is about not losing his model trains.  Edit: I understand the models are expensive, I just love his complete happiness in that horrible situation.</w:t>
      </w:r>
    </w:p>
    <w:p>
      <w:r>
        <w:rPr>
          <w:b/>
          <w:u w:val="single"/>
        </w:rPr>
        <w:t>138139</w:t>
      </w:r>
    </w:p>
    <w:p>
      <w:r>
        <w:t xml:space="preserve">2. </w:t>
        <w:tab/>
        <w:t>And you know damn well there are petty bitches who would take them just out of spite.</w:t>
      </w:r>
    </w:p>
    <w:p>
      <w:r>
        <w:rPr>
          <w:b/>
          <w:u w:val="single"/>
        </w:rPr>
        <w:t>138140</w:t>
      </w:r>
    </w:p>
    <w:p>
      <w:r>
        <w:t xml:space="preserve">3. </w:t>
        <w:tab/>
        <w:tab/>
        <w:t>I know, and that is why it is so sad. It's not like he collects diamonds. She just wants his happiness. Fuck that cunt.</w:t>
      </w:r>
    </w:p>
    <w:p>
      <w:r>
        <w:rPr>
          <w:b/>
          <w:u w:val="single"/>
        </w:rPr>
        <w:t>138141</w:t>
      </w:r>
    </w:p>
    <w:p>
      <w:r>
        <w:t>1. Wow, that's horrednously unprofessional, homosexual, and fake.</w:t>
      </w:r>
    </w:p>
    <w:p>
      <w:r>
        <w:rPr>
          <w:b/>
          <w:u w:val="single"/>
        </w:rPr>
        <w:t>138142</w:t>
      </w:r>
    </w:p>
    <w:p>
      <w:r>
        <w:t xml:space="preserve">2. </w:t>
        <w:tab/>
        <w:t>Wow you are a troll.</w:t>
      </w:r>
    </w:p>
    <w:p>
      <w:r>
        <w:rPr>
          <w:b/>
          <w:u w:val="single"/>
        </w:rPr>
        <w:t>138143</w:t>
      </w:r>
    </w:p>
    <w:p>
      <w:r>
        <w:t xml:space="preserve">3. </w:t>
        <w:tab/>
        <w:tab/>
        <w:t>It's sad that it's easy for you to believe that retarded story.</w:t>
      </w:r>
    </w:p>
    <w:p>
      <w:r>
        <w:rPr>
          <w:b/>
          <w:u w:val="single"/>
        </w:rPr>
        <w:t>138144</w:t>
      </w:r>
    </w:p>
    <w:p>
      <w:r>
        <w:t xml:space="preserve">4. </w:t>
        <w:tab/>
        <w:tab/>
        <w:tab/>
        <w:t>I just simply found it funny. You need to get a grip.</w:t>
      </w:r>
    </w:p>
    <w:p>
      <w:r>
        <w:rPr>
          <w:b/>
          <w:u w:val="single"/>
        </w:rPr>
        <w:t>138145</w:t>
      </w:r>
    </w:p>
    <w:p>
      <w:r>
        <w:t xml:space="preserve">5. </w:t>
        <w:tab/>
        <w:tab/>
        <w:tab/>
        <w:tab/>
        <w:t>&gt;Get a grip.  He probably does that to much in lieu of actually getting laid.</w:t>
      </w:r>
    </w:p>
    <w:p>
      <w:r>
        <w:rPr>
          <w:b/>
          <w:u w:val="single"/>
        </w:rPr>
        <w:t>138146</w:t>
      </w:r>
    </w:p>
    <w:p>
      <w:r>
        <w:t xml:space="preserve">6. </w:t>
        <w:tab/>
        <w:tab/>
        <w:tab/>
        <w:tab/>
        <w:tab/>
        <w:t>Yeah, this guy doesn't like lame shit so he doesn't get laid.</w:t>
      </w:r>
    </w:p>
    <w:p>
      <w:r>
        <w:rPr>
          <w:b/>
          <w:u w:val="single"/>
        </w:rPr>
        <w:t>138147</w:t>
      </w:r>
    </w:p>
    <w:p>
      <w:r>
        <w:t>1. That ArenaNet thing sure did blow over quickly now that you mention it. Just goes to show that if you don't bow to the outrage mob they'll move on to something else.</w:t>
      </w:r>
    </w:p>
    <w:p>
      <w:r>
        <w:rPr>
          <w:b/>
          <w:u w:val="single"/>
        </w:rPr>
        <w:t>138148</w:t>
      </w:r>
    </w:p>
    <w:p>
      <w:r>
        <w:t xml:space="preserve">2. </w:t>
        <w:tab/>
        <w:t>I bet Jessica Price is still crying about it to anyone who will listen - but it goes to show, they only have as much power as you give them.</w:t>
      </w:r>
    </w:p>
    <w:p>
      <w:r>
        <w:rPr>
          <w:b/>
          <w:u w:val="single"/>
        </w:rPr>
        <w:t>138149</w:t>
      </w:r>
    </w:p>
    <w:p>
      <w:r>
        <w:t xml:space="preserve">3. </w:t>
        <w:tab/>
        <w:tab/>
        <w:t>I do wonder what she's up to these days. I doubt many companies will take a chance in hiring her.</w:t>
      </w:r>
    </w:p>
    <w:p>
      <w:r>
        <w:rPr>
          <w:b/>
          <w:u w:val="single"/>
        </w:rPr>
        <w:t>138150</w:t>
      </w:r>
    </w:p>
    <w:p>
      <w:r>
        <w:t xml:space="preserve">4. </w:t>
        <w:tab/>
        <w:tab/>
        <w:tab/>
        <w:t>According to her twitter she’s reposting tons of victimhood pieces and bitching about men.  Oh, and claiming that she was fired from both Anet and Paulo “for refusal to act like men’s property.”  She also says she will not “act demure for you.”  So she gone full SJW raging cunt.</w:t>
      </w:r>
    </w:p>
    <w:p>
      <w:r>
        <w:rPr>
          <w:b/>
          <w:u w:val="single"/>
        </w:rPr>
        <w:t>138151</w:t>
      </w:r>
    </w:p>
    <w:p>
      <w:r>
        <w:t xml:space="preserve">5. </w:t>
        <w:tab/>
        <w:tab/>
        <w:tab/>
        <w:tab/>
        <w:t>I guess it was too much to hope she had learned anything or reflected on herself in any way</w:t>
      </w:r>
    </w:p>
    <w:p>
      <w:r>
        <w:rPr>
          <w:b/>
          <w:u w:val="single"/>
        </w:rPr>
        <w:t>138152</w:t>
      </w:r>
    </w:p>
    <w:p>
      <w:r>
        <w:t xml:space="preserve">6. </w:t>
        <w:tab/>
        <w:tab/>
        <w:tab/>
        <w:tab/>
        <w:tab/>
        <w:t>Oh, she reflected, then decided that the cesspool that is her personality cannot possibly be to blame and declared it was the fault of “men”.  Like most 4th Wave feminists.</w:t>
      </w:r>
    </w:p>
    <w:p>
      <w:r>
        <w:rPr>
          <w:b/>
          <w:u w:val="single"/>
        </w:rPr>
        <w:t>138153</w:t>
      </w:r>
    </w:p>
    <w:p>
      <w:r>
        <w:t xml:space="preserve">7. </w:t>
        <w:tab/>
        <w:tab/>
        <w:tab/>
        <w:tab/>
        <w:tab/>
        <w:t>I don't care if she grew as a person, or engaged in self reflection.  It's the same thing with all these socjus parasites. I don't want to "silence" them or even inconvience them in any way. I simply don't want to be required to pay for and smile about them calling me a vile evil piece of shit. Want to engage in a circle jerk about your identity politics? Fine, but don't do it with a government subsidy and socially mandated scorn for anyone who dares disagree.</w:t>
      </w:r>
    </w:p>
    <w:p>
      <w:r>
        <w:rPr>
          <w:b/>
          <w:u w:val="single"/>
        </w:rPr>
        <w:t>138154</w:t>
      </w:r>
    </w:p>
    <w:p>
      <w:r>
        <w:t xml:space="preserve">8. </w:t>
        <w:tab/>
        <w:tab/>
        <w:tab/>
        <w:tab/>
        <w:t>I’m sure she’ll obtain gainful employment any day now. Yepp, aaaany day now.</w:t>
      </w:r>
    </w:p>
    <w:p>
      <w:r>
        <w:rPr>
          <w:b/>
          <w:u w:val="single"/>
        </w:rPr>
        <w:t>138155</w:t>
      </w:r>
    </w:p>
    <w:p>
      <w:r>
        <w:t xml:space="preserve">9. </w:t>
        <w:tab/>
        <w:tab/>
        <w:tab/>
        <w:tab/>
        <w:tab/>
        <w:t>Are you trying to imply begging victim support money isn’t gainful employment?  How dare you, sir?</w:t>
      </w:r>
    </w:p>
    <w:p>
      <w:r>
        <w:rPr>
          <w:b/>
          <w:u w:val="single"/>
        </w:rPr>
        <w:t>138156</w:t>
      </w:r>
    </w:p>
    <w:p>
      <w:r>
        <w:t xml:space="preserve">10. </w:t>
        <w:tab/>
        <w:tab/>
        <w:tab/>
        <w:tab/>
        <w:tab/>
        <w:tab/>
        <w:t>Did you just assume my gen.. god.. I can’t do it, it’s too dumb, lol</w:t>
      </w:r>
    </w:p>
    <w:p>
      <w:r>
        <w:rPr>
          <w:b/>
          <w:u w:val="single"/>
        </w:rPr>
        <w:t>138157</w:t>
      </w:r>
    </w:p>
    <w:p>
      <w:r>
        <w:t xml:space="preserve">11. </w:t>
        <w:tab/>
        <w:tab/>
        <w:tab/>
        <w:tab/>
        <w:tab/>
        <w:tab/>
        <w:tab/>
        <w:t>Womp Womp.</w:t>
      </w:r>
    </w:p>
    <w:p>
      <w:r>
        <w:rPr>
          <w:b/>
          <w:u w:val="single"/>
        </w:rPr>
        <w:t>138158</w:t>
      </w:r>
    </w:p>
    <w:p>
      <w:r>
        <w:t xml:space="preserve">12. </w:t>
        <w:tab/>
        <w:tab/>
        <w:tab/>
        <w:tab/>
        <w:t>\&gt; She also says she will not “act demure for you.”  \&gt; So she gone full SJW raging cunt.  So, same as always?</w:t>
      </w:r>
    </w:p>
    <w:p>
      <w:r>
        <w:rPr>
          <w:b/>
          <w:u w:val="single"/>
        </w:rPr>
        <w:t>138159</w:t>
      </w:r>
    </w:p>
    <w:p>
      <w:r>
        <w:t>1. She’s a cunt. She had it coming. Period.</w:t>
      </w:r>
    </w:p>
    <w:p>
      <w:r>
        <w:rPr>
          <w:b/>
          <w:u w:val="single"/>
        </w:rPr>
        <w:t>138160</w:t>
      </w:r>
    </w:p>
    <w:p>
      <w:r>
        <w:t>1. &gt;Of course the social terrorist brigaded this one  Went to the Steam store page:  Overall Reviews:   Very Positive (581 reviews)</w:t>
      </w:r>
    </w:p>
    <w:p>
      <w:r>
        <w:rPr>
          <w:b/>
          <w:u w:val="single"/>
        </w:rPr>
        <w:t>138161</w:t>
      </w:r>
    </w:p>
    <w:p>
      <w:r>
        <w:t xml:space="preserve">2. </w:t>
        <w:tab/>
        <w:t>To be honest, the social tardrorists are loud, but not that big in numbers, so the brigading would be barely perceivable anyway.  But they will screech at max volume on Twatter anyway.</w:t>
      </w:r>
    </w:p>
    <w:p>
      <w:r>
        <w:rPr>
          <w:b/>
          <w:u w:val="single"/>
        </w:rPr>
        <w:t>138162</w:t>
      </w:r>
    </w:p>
    <w:p>
      <w:r>
        <w:t>1. I actually find myself agreeing with most of this.  Yes, it's a narrow view, but the gist of his argument could be summed up thus- and this is a problem with internet media in general, not just the thing that masquerades as journalism to pretend a veneer of respectability:  As long as it's financially viable to farm outrage and bullshit over long-form investigative content, the latter will never be what the rags gravitate to. It's far more profitable to give a megaphone to someone who will spout stupid shit and farm the resulting outrage clicks.  At least I'm honest enough to admit that whether I liked games or not, if food on the table and rent for the month hinged upon it, I'd write the most ignorant, retarded horseshit anyone's ever seen. I'd compare Castlevania fans to necrophiliacs. I'd write articles on the length of Bowser's schlong as aggregated through pornography. I'd pull a Sarkeesian and think nothing of it.</w:t>
      </w:r>
    </w:p>
    <w:p>
      <w:r>
        <w:rPr>
          <w:b/>
          <w:u w:val="single"/>
        </w:rPr>
        <w:t>138163</w:t>
      </w:r>
    </w:p>
    <w:p>
      <w:r>
        <w:t xml:space="preserve">2. </w:t>
        <w:tab/>
        <w:t>Yeah, exactly.</w:t>
      </w:r>
    </w:p>
    <w:p>
      <w:r>
        <w:rPr>
          <w:b/>
          <w:u w:val="single"/>
        </w:rPr>
        <w:t>138164</w:t>
      </w:r>
    </w:p>
    <w:p>
      <w:r>
        <w:t>1. Be aware of anyone who capitalizes every word- sure sign of a fucking retard.</w:t>
      </w:r>
    </w:p>
    <w:p>
      <w:r>
        <w:rPr>
          <w:b/>
          <w:u w:val="single"/>
        </w:rPr>
        <w:t>138165</w:t>
      </w:r>
    </w:p>
    <w:p>
      <w:r>
        <w:t>1. Who asked the stupid question?</w:t>
      </w:r>
    </w:p>
    <w:p>
      <w:r>
        <w:rPr>
          <w:b/>
          <w:u w:val="single"/>
        </w:rPr>
        <w:t>138166</w:t>
      </w:r>
    </w:p>
    <w:p>
      <w:r>
        <w:t xml:space="preserve">2. </w:t>
        <w:tab/>
        <w:t>A black woman asked it and now liberals are using it to race bait again.  https://twitter.com/keithboykin/status/1060916726404145152</w:t>
      </w:r>
    </w:p>
    <w:p>
      <w:r>
        <w:rPr>
          <w:b/>
          <w:u w:val="single"/>
        </w:rPr>
        <w:t>138167</w:t>
      </w:r>
    </w:p>
    <w:p>
      <w:r>
        <w:t xml:space="preserve">3. </w:t>
        <w:tab/>
        <w:tab/>
        <w:t>Black women can't be stupid, apparently</w:t>
      </w:r>
    </w:p>
    <w:p>
      <w:r>
        <w:rPr>
          <w:b/>
          <w:u w:val="single"/>
        </w:rPr>
        <w:t>138168</w:t>
      </w:r>
    </w:p>
    <w:p>
      <w:r>
        <w:t xml:space="preserve">4. </w:t>
        <w:tab/>
        <w:tab/>
        <w:tab/>
        <w:t>Broward County Election witch:  Hold my non-gmo field raised soy pumpkin spice latte</w:t>
      </w:r>
    </w:p>
    <w:p>
      <w:r>
        <w:rPr>
          <w:b/>
          <w:u w:val="single"/>
        </w:rPr>
        <w:t>138169</w:t>
      </w:r>
    </w:p>
    <w:p>
      <w:r>
        <w:t>1. The crown needs to appeal this, it’s disgusting. That being said, why the fuck would you push yourself through a bunch of drunk fighting brown guys? Cross the fucking street.</w:t>
      </w:r>
    </w:p>
    <w:p>
      <w:r>
        <w:rPr>
          <w:b/>
          <w:u w:val="single"/>
        </w:rPr>
        <w:t>138170</w:t>
      </w:r>
    </w:p>
    <w:p>
      <w:r>
        <w:t xml:space="preserve">2. </w:t>
        <w:tab/>
        <w:t>Ahh yes how dare he try to walk down the road. and we all know the Canadian fighting words of....  "Let me just squeeze by ya real quick"</w:t>
      </w:r>
    </w:p>
    <w:p>
      <w:r>
        <w:rPr>
          <w:b/>
          <w:u w:val="single"/>
        </w:rPr>
        <w:t>138171</w:t>
      </w:r>
    </w:p>
    <w:p>
      <w:r>
        <w:t xml:space="preserve">3. </w:t>
        <w:tab/>
        <w:tab/>
        <w:t>I understand your sentiment. However, lets be real, you can be safe, or you can be sorry. This guy didn't choose safe. I'm not blaming him for what happened, but he probably pushed his way through this group thinking he was tough enough to handle anything. However he didn't count on being **sucker punched** which I guarantee is what happened, he tried to move past, got sucker punched and now he's retarded. So what does his intentions matter now? What do his principles or whether he's in the right or not matter now? He's basically dead. Be safe out there.</w:t>
      </w:r>
    </w:p>
    <w:p>
      <w:r>
        <w:rPr>
          <w:b/>
          <w:u w:val="single"/>
        </w:rPr>
        <w:t>138172</w:t>
      </w:r>
    </w:p>
    <w:p>
      <w:r>
        <w:t xml:space="preserve">4. </w:t>
        <w:tab/>
        <w:tab/>
        <w:tab/>
        <w:t>Hey I agree, if you don't go looking for trouble you probably won't find it.  I just don't like the fact that this shit is allowed to walk down our streets, and lets not kid each other, he got off because he was a minority.</w:t>
      </w:r>
    </w:p>
    <w:p>
      <w:r>
        <w:rPr>
          <w:b/>
          <w:u w:val="single"/>
        </w:rPr>
        <w:t>138173</w:t>
      </w:r>
    </w:p>
    <w:p>
      <w:r>
        <w:t xml:space="preserve">5. </w:t>
        <w:tab/>
        <w:tab/>
        <w:tab/>
        <w:tab/>
        <w:t>Agreed, I feel the same way. It's a shame but it's the reality we find ourselves in.</w:t>
      </w:r>
    </w:p>
    <w:p>
      <w:r>
        <w:rPr>
          <w:b/>
          <w:u w:val="single"/>
        </w:rPr>
        <w:t>138174</w:t>
      </w:r>
    </w:p>
    <w:p>
      <w:r>
        <w:t xml:space="preserve">6. </w:t>
        <w:tab/>
        <w:tab/>
        <w:tab/>
        <w:t>&gt;However, lets be real, you can be safe, or you can be sorry.   MetaCanada users are openly advocating for ethnic cleansing! - /r/OnGuardForReeeeeeee</w:t>
      </w:r>
    </w:p>
    <w:p>
      <w:r>
        <w:rPr>
          <w:b/>
          <w:u w:val="single"/>
        </w:rPr>
        <w:t>138175</w:t>
      </w:r>
    </w:p>
    <w:p>
      <w:r>
        <w:t>1. This could be a little incoherent because I don't sleep much these days  I say that gatekeeping is good and proper. People build a little community the way they like it, and would prefer to keep it that way. It makes sense and is natural. Why would they want someone(s), who were not involved in the building, to come along and take advantage of what was created and then change how it is to suit the newcomer's taste? Which is essentially what's happened with any nerd fandom you were made fun of for in high school but now everyone wears the t-shirt because it's en vogue  To use your example of "doesn't want smelly girls in their boys-only pillow fort", how many of you, when you were kids, were forced to include someone you don't really like/know into your game, and they go about changing it or members of the group do so the newcomer understands? I remember we were basically doing DnD LARPing when we were 10 or so and a kid the principal forced us to let him play with us didn't really get it. But he did watch the Kevin Sorbo Hercules show so he just wanted to be Hercules and beat shit up. Or a girl who turns your super hero fights into playing house  But the more important question, I think, is how hard it is to get past the gatekeeper. In my experience, it's usually really easy to disarm people by asking genuine questions to show interest, and people generally like to feel like their opinions or knowledge are worth sharing. If you ask enough questions, and play some games to put the answers to those questions into play, suddenly you are a genuine member of the fandom, or you lose interest and leave, instead of being someone screaming at the gates to be let in come hell or high water, BAMN  That being said, gatekeepers should remain at the gates, and not wander around trying to test everyone. Speak only when spoken to about the topic and all that. And there are always more zealous gatekeepers; you'll always find someone who has absurdly high standards before accepting you as a true member of the fandom. The important thing is that not everyone is like that. It's always annoying how quick people are to deny having traits attributed to a large group of people, yet are just as quick to assume everyone part of a group of people are all the same. I am sick unto death of all these "x fandom is the most toxic fanbase ever" type discussions  Unfortunately, the more people that get added to a group, the more things get watered down. I don't know if it always has to be that way, but as far as I've experienced, it always has been so far. There is definitely a difference between hardcore gamers, casual gamers and people who fuck around on their phones. And if you like your gacha games, or your easy modes, or if wanting to gouge your eyes out is a normal part of a game's playthrough, then that's fine. You do you. You don't HAVE to be a part of every cool thing that comes along, every trend and fad. Gaming is founded on git gud, same as sports, and I don't hear people wailing about needing to lower the skill level in professional sports. If you can't git gud in gaming, then become a spectator  So keep gatekeeping so your preferred thing stays spicy, before it gets watered down to tasteless paste</w:t>
      </w:r>
    </w:p>
    <w:p>
      <w:r>
        <w:rPr>
          <w:b/>
          <w:u w:val="single"/>
        </w:rPr>
        <w:t>138176</w:t>
      </w:r>
    </w:p>
    <w:p>
      <w:r>
        <w:t>1. White western women are so privileged they think sunglasses are oppressive....  This is the current state of women...</w:t>
      </w:r>
    </w:p>
    <w:p>
      <w:r>
        <w:rPr>
          <w:b/>
          <w:u w:val="single"/>
        </w:rPr>
        <w:t>138177</w:t>
      </w:r>
    </w:p>
    <w:p>
      <w:r>
        <w:t xml:space="preserve">2. </w:t>
        <w:tab/>
        <w:t>Yes, let's take this one idiot's opinion and apply it to half of the human race.</w:t>
      </w:r>
    </w:p>
    <w:p>
      <w:r>
        <w:rPr>
          <w:b/>
          <w:u w:val="single"/>
        </w:rPr>
        <w:t>138178</w:t>
      </w:r>
    </w:p>
    <w:p>
      <w:r>
        <w:t xml:space="preserve">3. </w:t>
        <w:tab/>
        <w:tab/>
        <w:t>More than half, actually.  Go be a white knight faggot somewhere else, little boy.</w:t>
      </w:r>
    </w:p>
    <w:p>
      <w:r>
        <w:rPr>
          <w:b/>
          <w:u w:val="single"/>
        </w:rPr>
        <w:t>138179</w:t>
      </w:r>
    </w:p>
    <w:p>
      <w:r>
        <w:t xml:space="preserve">4. </w:t>
        <w:tab/>
        <w:tab/>
        <w:tab/>
        <w:t>Lol I'm white knighting by pointing out your stupidity? OK pal.</w:t>
      </w:r>
    </w:p>
    <w:p>
      <w:r>
        <w:rPr>
          <w:b/>
          <w:u w:val="single"/>
        </w:rPr>
        <w:t>138180</w:t>
      </w:r>
    </w:p>
    <w:p>
      <w:r>
        <w:t xml:space="preserve">5. </w:t>
        <w:tab/>
        <w:tab/>
        <w:tab/>
        <w:tab/>
        <w:t>No, you're white knighting because I said something true about women, and you get upset about it just because it pertains to women.  Thus, you're a white knight.</w:t>
      </w:r>
    </w:p>
    <w:p>
      <w:r>
        <w:rPr>
          <w:b/>
          <w:u w:val="single"/>
        </w:rPr>
        <w:t>138181</w:t>
      </w:r>
    </w:p>
    <w:p>
      <w:r>
        <w:t xml:space="preserve">6. </w:t>
        <w:tab/>
        <w:tab/>
        <w:tab/>
        <w:tab/>
        <w:tab/>
        <w:t>Have fun living in your fairytale, buddy.</w:t>
      </w:r>
    </w:p>
    <w:p>
      <w:r>
        <w:rPr>
          <w:b/>
          <w:u w:val="single"/>
        </w:rPr>
        <w:t>138182</w:t>
      </w:r>
    </w:p>
    <w:p>
      <w:r>
        <w:t xml:space="preserve">7. </w:t>
        <w:tab/>
        <w:tab/>
        <w:tab/>
        <w:tab/>
        <w:tab/>
        <w:t>&gt;I said something true about women  When was that? Your first comment was actually a serious opinion?   Jesus.</w:t>
      </w:r>
    </w:p>
    <w:p>
      <w:r>
        <w:rPr>
          <w:b/>
          <w:u w:val="single"/>
        </w:rPr>
        <w:t>138183</w:t>
      </w:r>
    </w:p>
    <w:p>
      <w:r>
        <w:t xml:space="preserve">8. </w:t>
        <w:tab/>
        <w:tab/>
        <w:tab/>
        <w:tab/>
        <w:tab/>
        <w:t>This is from a parody account. You just got duped dummy.</w:t>
      </w:r>
    </w:p>
    <w:p>
      <w:r>
        <w:rPr>
          <w:b/>
          <w:u w:val="single"/>
        </w:rPr>
        <w:t>138184</w:t>
      </w:r>
    </w:p>
    <w:p>
      <w:r>
        <w:t xml:space="preserve">9. </w:t>
        <w:tab/>
        <w:tab/>
        <w:tab/>
        <w:tab/>
        <w:tab/>
        <w:tab/>
        <w:t>[deleted]</w:t>
      </w:r>
    </w:p>
    <w:p>
      <w:r>
        <w:rPr>
          <w:b/>
          <w:u w:val="single"/>
        </w:rPr>
        <w:t>138185</w:t>
      </w:r>
    </w:p>
    <w:p>
      <w:r>
        <w:t xml:space="preserve">10. </w:t>
        <w:tab/>
        <w:tab/>
        <w:tab/>
        <w:tab/>
        <w:tab/>
        <w:tab/>
        <w:tab/>
        <w:t>Op</w:t>
      </w:r>
    </w:p>
    <w:p>
      <w:r>
        <w:rPr>
          <w:b/>
          <w:u w:val="single"/>
        </w:rPr>
        <w:t>138186</w:t>
      </w:r>
    </w:p>
    <w:p>
      <w:r>
        <w:t xml:space="preserve">11. </w:t>
        <w:tab/>
        <w:tab/>
        <w:tab/>
        <w:t xml:space="preserve"> Woah there! Next time, please refrain from using that horribly bigoted term. Instead, please use the universally accepted "Dank_Meems".  Thank you for your understanding.  *I am a bot, and this action was performed automatically. Please [contact the moderators of this subreddit](/message/compose/?to=/r/ImGoingToHellForThis) if you have any questions or concerns.*</w:t>
      </w:r>
    </w:p>
    <w:p>
      <w:r>
        <w:rPr>
          <w:b/>
          <w:u w:val="single"/>
        </w:rPr>
        <w:t>138187</w:t>
      </w:r>
    </w:p>
    <w:p>
      <w:r>
        <w:t>1. I'm so fucking disgusted and angry. Seriously, fuck Sony for this. How the fuck have they not been raked over coals hot enough to make them realize their mistake yet?</w:t>
      </w:r>
    </w:p>
    <w:p>
      <w:r>
        <w:rPr>
          <w:b/>
          <w:u w:val="single"/>
        </w:rPr>
        <w:t>138188</w:t>
      </w:r>
    </w:p>
    <w:p>
      <w:r>
        <w:t xml:space="preserve">2. </w:t>
        <w:tab/>
        <w:t>Not enough noise. Mainstream journo outlets wont even talk about it and if they did, it would just be "those icky anime games deserved it"  Outside of a coordinated campaign akin to Operation Rainfall or someone huge like Pewdiepie talking about it on his 'news' segment (I could actually see him doing that; hes reviewed literal hentai games before and is BFFs with Kizuna AI), I fear this new Sony policy isn't going anywhere anytime soon.  Even putting aside a 'campaign', a good start would be if people @ all of Sonys twitter accounts whenever discussing these censorship issues on the Twatter, even if its not directly asking them something. I see people circlejerking on Twitter about how pissed they are, but it doesn't do anything if Sony doesn't see it. Just inundate them with messages till the flunkie running the account has to mention it to someone up the line.</w:t>
      </w:r>
    </w:p>
    <w:p>
      <w:r>
        <w:rPr>
          <w:b/>
          <w:u w:val="single"/>
        </w:rPr>
        <w:t>138189</w:t>
      </w:r>
    </w:p>
    <w:p>
      <w:r>
        <w:t>1. 2 years for disposing of a body (potentially breaking the law if it's a drinkable source...), tampering with a potential crime scene, removing evidence (body, anything near the body) from the scene...     *That's beyond 10 already (in the US at least).* Now I *WON'T* say that waking up to a dead person is automatic grounds for suspicion because it happens all the time, but to have it happen after you gave him "beans" (PILLS...) is just suspect as fuck...</w:t>
      </w:r>
    </w:p>
    <w:p>
      <w:r>
        <w:rPr>
          <w:b/>
          <w:u w:val="single"/>
        </w:rPr>
        <w:t>138190</w:t>
      </w:r>
    </w:p>
    <w:p>
      <w:r>
        <w:t xml:space="preserve">2. </w:t>
        <w:tab/>
        <w:t>Lyrica</w:t>
      </w:r>
    </w:p>
    <w:p>
      <w:r>
        <w:rPr>
          <w:b/>
          <w:u w:val="single"/>
        </w:rPr>
        <w:t>138191</w:t>
      </w:r>
    </w:p>
    <w:p>
      <w:r>
        <w:t xml:space="preserve">3. </w:t>
        <w:tab/>
        <w:t>What the fuck does "beans" mean? Is it pills? Why doesn't the article just fucking say pills?</w:t>
      </w:r>
    </w:p>
    <w:p>
      <w:r>
        <w:rPr>
          <w:b/>
          <w:u w:val="single"/>
        </w:rPr>
        <w:t>138192</w:t>
      </w:r>
    </w:p>
    <w:p>
      <w:r>
        <w:t xml:space="preserve">4. </w:t>
        <w:tab/>
        <w:tab/>
        <w:t>The pills sexually identify as beans. Please use the pronouns "bean, beaner, and beanself" when referring to the beans.</w:t>
      </w:r>
    </w:p>
    <w:p>
      <w:r>
        <w:rPr>
          <w:b/>
          <w:u w:val="single"/>
        </w:rPr>
        <w:t>138193</w:t>
      </w:r>
    </w:p>
    <w:p>
      <w:r>
        <w:t xml:space="preserve">5. </w:t>
        <w:tab/>
        <w:tab/>
        <w:t>Beans are slam for heroin</w:t>
      </w:r>
    </w:p>
    <w:p>
      <w:r>
        <w:rPr>
          <w:b/>
          <w:u w:val="single"/>
        </w:rPr>
        <w:t>138194</w:t>
      </w:r>
    </w:p>
    <w:p>
      <w:r>
        <w:t>1. I don't mind tattoos on women. I don't have any myself, which often leads to suspicions that I'm an undercover police officer at squat parties and the like. This is reasonable as that group of friends are about 20 years younger than me, I have no tattoos and I don't smoke hash due to my asthma (I must try one of those new fangled vaporizer things..) I have a few piercings though, which helps.  I like celtic and 'modern primitive' or tribal tattoos. I'm not sure they age well though. A friend's girlfriend seems to have a few new 12 by 7 inch tattoos on her arms and thigh. They look great, especially one of an owl, but I do worry that the prettiest girl I've met in years may have just owned herself big time..  I really don't like highly coloured tattoos though, especially around the neck (I'm looking at you, Miss Judas Priest reference catcher..)  https://en.wikipedia.org/wiki/Modern_Primitives_(book)</w:t>
      </w:r>
    </w:p>
    <w:p>
      <w:r>
        <w:rPr>
          <w:b/>
          <w:u w:val="single"/>
        </w:rPr>
        <w:t>138195</w:t>
      </w:r>
    </w:p>
    <w:p>
      <w:r>
        <w:t xml:space="preserve">2. </w:t>
        <w:tab/>
        <w:t>&gt; I'm an undercover police officer at squat parties and the like  No shit.  People get all these tattoos and stuff to be "unique" and cool.  Then they shit on the "not cool" people because they dont have any.  Then again I guess it does show my lack of commitment to degeneracy.</w:t>
      </w:r>
    </w:p>
    <w:p>
      <w:r>
        <w:rPr>
          <w:b/>
          <w:u w:val="single"/>
        </w:rPr>
        <w:t>138196</w:t>
      </w:r>
    </w:p>
    <w:p>
      <w:r>
        <w:t xml:space="preserve">3. </w:t>
        <w:tab/>
        <w:t>**Modern Primitives (book)**  Modern Primitives, written by V. Vale and Andrea Juno, is a RE/Search publications book about body modification, published in 1989. The book consists of a collection of twenty two interviews and two essays with individuals and key figures involved the field of body modification in the late 1980s. It was one of the first documents to attempt to comprehensively cover the re-emergence and increasing popularity of tattooing, piercing, scarification, corsetry, sideshow, ritual and other practices in contemporary Western Society.  ***  ^[ [^PM](https://www.reddit.com/message/compose?to=kittens_from_space) ^| [^Exclude ^me](https://reddit.com/message/compose?to=WikiTextBot&amp;message=Excludeme&amp;subject=Excludeme) ^| [^Exclude ^from ^subreddit](https://np.reddit.com/r/MGTOW/about/banned) ^| [^FAQ ^/ ^Information](https://np.reddit.com/r/WikiTextBot/wiki/index) ^| [^Source](https://github.com/kittenswolf/WikiTextBot)   ^] ^Downvote ^to ^remove ^| ^v0.28</w:t>
      </w:r>
    </w:p>
    <w:p>
      <w:r>
        <w:rPr>
          <w:b/>
          <w:u w:val="single"/>
        </w:rPr>
        <w:t>138197</w:t>
      </w:r>
    </w:p>
    <w:p>
      <w:r>
        <w:t>1. TL;DR - they found one kid whose dad claims that the nazis got into him over voice chat on CS:GO. Also that bloviating ex-nazi Picciolini, who just claims that he knows this is happening without offering any proof.  Related:  https://www.reddit.com/r/KotakuInAction/comments/9dn7vb/christian_picciolini_msnbc_contributor_if_you_are/  Edit:  ResetEra are having their 2 minutes hate over this. Bet this hits 40 pages.  https://archive.fo/SFDK8</w:t>
      </w:r>
    </w:p>
    <w:p>
      <w:r>
        <w:rPr>
          <w:b/>
          <w:u w:val="single"/>
        </w:rPr>
        <w:t>138198</w:t>
      </w:r>
    </w:p>
    <w:p>
      <w:r>
        <w:t xml:space="preserve">2. </w:t>
        <w:tab/>
        <w:t>The moment I saw the title, I knew that retard would be involved.  &gt; They also keyed into his interest in history, especially military history, and in Nordic mythology.  Awfully convenient that the kid already had interests in areas quite expected for the stereotypical Nazi. If there is any truth at all to the story, how do we know the kid didn't just scapegoat random online people when he realized his Nazi fascination makes daddy angry? Why am I to believe the word of a Nazi? Does NPR think so highly of them as to suggest that their word alone is proof?</w:t>
      </w:r>
    </w:p>
    <w:p>
      <w:r>
        <w:rPr>
          <w:b/>
          <w:u w:val="single"/>
        </w:rPr>
        <w:t>138199</w:t>
      </w:r>
    </w:p>
    <w:p>
      <w:r>
        <w:t xml:space="preserve">3. </w:t>
        <w:tab/>
        <w:tab/>
        <w:t>Yah, I just don't buy nazis trying to redpill people over the headset while playing an FPS...  Dumbass kids shouting 'nigger', sure - but that's not the same thing.  If you want to find nazis on the internet, they're not exactly hiding. This seems really far-fetched.  Edit:  Anyway - if someone is trying this, then parents really need to be watching what their kids get up to on the internet. Can't expect companies to do that for you.</w:t>
      </w:r>
    </w:p>
    <w:p>
      <w:r>
        <w:rPr>
          <w:b/>
          <w:u w:val="single"/>
        </w:rPr>
        <w:t>138200</w:t>
      </w:r>
    </w:p>
    <w:p>
      <w:r>
        <w:t xml:space="preserve">4. </w:t>
        <w:tab/>
        <w:tab/>
        <w:tab/>
        <w:t>As I saw my teammate teabag the opponent, I realized the glory of the new Reich.</w:t>
      </w:r>
    </w:p>
    <w:p>
      <w:r>
        <w:rPr>
          <w:b/>
          <w:u w:val="single"/>
        </w:rPr>
        <w:t>138201</w:t>
      </w:r>
    </w:p>
    <w:p>
      <w:r>
        <w:t xml:space="preserve">5. </w:t>
        <w:tab/>
        <w:tab/>
        <w:tab/>
        <w:tab/>
        <w:t>Teebeuteln*  Please speak ze official language of ze new Reich</w:t>
      </w:r>
    </w:p>
    <w:p>
      <w:r>
        <w:rPr>
          <w:b/>
          <w:u w:val="single"/>
        </w:rPr>
        <w:t>138202</w:t>
      </w:r>
    </w:p>
    <w:p>
      <w:r>
        <w:t xml:space="preserve">6. </w:t>
        <w:tab/>
        <w:tab/>
        <w:tab/>
        <w:t>Have been playing FPS since quake II, I would call all of this "article" bullshit.</w:t>
      </w:r>
    </w:p>
    <w:p>
      <w:r>
        <w:rPr>
          <w:b/>
          <w:u w:val="single"/>
        </w:rPr>
        <w:t>138203</w:t>
      </w:r>
    </w:p>
    <w:p>
      <w:r>
        <w:t xml:space="preserve">7. </w:t>
        <w:tab/>
        <w:tab/>
        <w:t>Yeah that's some really specific stereotypical Nazi interests. Almost perfectly.  Next he will come out as an Incel because a girl named Veronica refused to leave Chad for him because she is a whore who doesn't appreciate nice guys.</w:t>
      </w:r>
    </w:p>
    <w:p>
      <w:r>
        <w:rPr>
          <w:b/>
          <w:u w:val="single"/>
        </w:rPr>
        <w:t>138204</w:t>
      </w:r>
    </w:p>
    <w:p>
      <w:r>
        <w:t xml:space="preserve">8. </w:t>
        <w:tab/>
        <w:tab/>
        <w:tab/>
        <w:t>Easier for little Jimmy to explain to dad that the nazis got into his head via vidya, rather than 'I was voluntarily reading Stormfront'...</w:t>
      </w:r>
    </w:p>
    <w:p>
      <w:r>
        <w:rPr>
          <w:b/>
          <w:u w:val="single"/>
        </w:rPr>
        <w:t>138205</w:t>
      </w:r>
    </w:p>
    <w:p>
      <w:r>
        <w:t xml:space="preserve">9. </w:t>
        <w:tab/>
        <w:tab/>
        <w:tab/>
        <w:tab/>
        <w:t>Another reason why these narratives are so dangerous. They are self sustaining once they reach cultural levels.  Its why so many women claim to have been slipped a "date rape drug" when all evidence says they barely exist (and generally its because they just blacked out drinking). But its such an easy fall back excuse that everyone will claim it, because everyone believes it, because everyone claims it.</w:t>
      </w:r>
    </w:p>
    <w:p>
      <w:r>
        <w:rPr>
          <w:b/>
          <w:u w:val="single"/>
        </w:rPr>
        <w:t>138206</w:t>
      </w:r>
    </w:p>
    <w:p>
      <w:r>
        <w:t xml:space="preserve">10. </w:t>
        <w:tab/>
        <w:tab/>
        <w:tab/>
        <w:tab/>
        <w:tab/>
        <w:t>Yeah, watch people who are unfamiliar with gaming suck this right up, spurred on by the usual ideologues with axes to grind - followed by calls to ban all the things.</w:t>
      </w:r>
    </w:p>
    <w:p>
      <w:r>
        <w:rPr>
          <w:b/>
          <w:u w:val="single"/>
        </w:rPr>
        <w:t>138207</w:t>
      </w:r>
    </w:p>
    <w:p>
      <w:r>
        <w:t xml:space="preserve">11. </w:t>
        <w:tab/>
        <w:tab/>
        <w:tab/>
        <w:tab/>
        <w:t>&gt; Easier for little Jimmy to explain to dad that the nazis got into his head via vidya, rather than 'I was voluntarily reading Stormfront'...  https://youtu.be/Y-Elr5K2Vuo?t=20</w:t>
      </w:r>
    </w:p>
    <w:p>
      <w:r>
        <w:rPr>
          <w:b/>
          <w:u w:val="single"/>
        </w:rPr>
        <w:t>138208</w:t>
      </w:r>
    </w:p>
    <w:p>
      <w:r>
        <w:t>1. &gt;Edit: also just to add a sidenote, i also realized during our 2 years, there was literally nothing I had in common with her, but just sex. Also, she treated me like absolute shit. On top of that she admitted she was trying to use me, until she "fell in love" with me.   - This is actually the CHIEF problem with "premarital sex" and is -- in and of itself -- **good enough REASON to avoid it.**  It's like an addictive drug... one that **BLINDS** you to what is *actually* going on. - There is a reason that the post-marital period was called a "honeymoon" -- and similar terms in other languages (per example *flitterwochen* in German, for "Tinsel Week") -- and why it was often equated with a "Mead" holiday (i.e. state of extended drunkenness); it wasn't JUST due to drinking at the wedding party/reception...  --- &gt;LOOOL **fucking retarded** slut.   No offense but this applies equally to **you.**</w:t>
      </w:r>
    </w:p>
    <w:p>
      <w:r>
        <w:rPr>
          <w:b/>
          <w:u w:val="single"/>
        </w:rPr>
        <w:t>138209</w:t>
      </w:r>
    </w:p>
    <w:p>
      <w:r>
        <w:t>1. But, Gamergate IS dead, honey. Sargon's troll attempt was fucking stupid, and everyone saw through it. Well, except MundaneMatt the Quarry King.</w:t>
      </w:r>
    </w:p>
    <w:p>
      <w:r>
        <w:rPr>
          <w:b/>
          <w:u w:val="single"/>
        </w:rPr>
        <w:t>138210</w:t>
      </w:r>
    </w:p>
    <w:p>
      <w:r>
        <w:t xml:space="preserve">2. </w:t>
        <w:tab/>
        <w:t>Why did I have to scroll all the way to the bottom to find some common sense? Sargon is complete cancer and everything he gets involved in turns to shit.</w:t>
      </w:r>
    </w:p>
    <w:p>
      <w:r>
        <w:rPr>
          <w:b/>
          <w:u w:val="single"/>
        </w:rPr>
        <w:t>138211</w:t>
      </w:r>
    </w:p>
    <w:p>
      <w:r>
        <w:t xml:space="preserve">3. </w:t>
        <w:tab/>
        <w:tab/>
        <w:t>He's a shitty politician. What were you expecting? It's amazing the Sargon's shit-talk riles people up so much, but when Jim the retard does it, it can only be some masterful social commentary and we need all the rick and morty fans to tell us how low our IQs are for pointing out the contradiction. And these are always THE SAME PEOPLE. You'd think they'd be happy to see Sargon off, instead of trying to pull him back in. No wonder you people are always tasting almonds.  Come on back when Sargon causes as many problems for us as Jim does, until then have fun being outraged over nothing.</w:t>
      </w:r>
    </w:p>
    <w:p>
      <w:r>
        <w:rPr>
          <w:b/>
          <w:u w:val="single"/>
        </w:rPr>
        <w:t>138212</w:t>
      </w:r>
    </w:p>
    <w:p>
      <w:r>
        <w:t>1. Can anyone explain the point of rule 9? Does anyone else see the irony of posts about censorship being censored on an anti censorship sub?</w:t>
      </w:r>
    </w:p>
    <w:p>
      <w:r>
        <w:rPr>
          <w:b/>
          <w:u w:val="single"/>
        </w:rPr>
        <w:t>138213</w:t>
      </w:r>
    </w:p>
    <w:p>
      <w:r>
        <w:t xml:space="preserve">2. </w:t>
        <w:tab/>
        <w:t>We're a sub with a intended topic.   We are also a sub that became a place where a lot of people decided was the best place to put a "this sub banned me for being a douchecanoe", or "something unrelated and completely unimportant to KiA happened on another sub".   So, as I pointed out in this post, if it affects us or is an official change it's fair game. But until then it's not.</w:t>
      </w:r>
    </w:p>
    <w:p>
      <w:r>
        <w:rPr>
          <w:b/>
          <w:u w:val="single"/>
        </w:rPr>
        <w:t>138214</w:t>
      </w:r>
    </w:p>
    <w:p>
      <w:r>
        <w:t xml:space="preserve">3. </w:t>
        <w:tab/>
        <w:tab/>
        <w:t>The concept at the heart of that topic is censorship; it was censorship that kick started this whole shit show.   This isn't just relevant to Kia it's the *most* relevent topic there could be. Reddit is banning entire subs for wrong think. How are we going to discuss that here 'when it affects us' if the effect it has on us is our removal?</w:t>
      </w:r>
    </w:p>
    <w:p>
      <w:r>
        <w:rPr>
          <w:b/>
          <w:u w:val="single"/>
        </w:rPr>
        <w:t>138215</w:t>
      </w:r>
    </w:p>
    <w:p>
      <w:r>
        <w:t xml:space="preserve">4. </w:t>
        <w:tab/>
        <w:tab/>
        <w:tab/>
        <w:t>&gt; Reddit is banning entire subs for wrong think.   Well I'm sure you've adequate proof of that concept, right?   &gt; How are we going to discuss that here 'when it affects us' if the effect it has on us is our removal?  So, you think a better idea is to... what? Make some assumptions and freak out thinking that we're next?   Because in the end there's a lot of assumptions you seem to want to make and to this point I've not seen proof of.</w:t>
      </w:r>
    </w:p>
    <w:p>
      <w:r>
        <w:rPr>
          <w:b/>
          <w:u w:val="single"/>
        </w:rPr>
        <w:t>138216</w:t>
      </w:r>
    </w:p>
    <w:p>
      <w:r>
        <w:t xml:space="preserve">5. </w:t>
        <w:tab/>
        <w:tab/>
        <w:tab/>
        <w:tab/>
        <w:t>&gt; Well I'm sure you've adequate proof of that concept, right?   You're kidding right?  &gt; So, you think a better idea is to... what? Make some assumptions and freak out thinking that we're next?   How does "Allow this to be discussed" translate into freaking out and making assumptions?  This is one of the best places on the internet to discuss anything and when I saw CA disappear I wanted to know what KIA thought about it - maybe people think it's a good thing, maybe it's bad, maybe nobody cares! And there was a post where people were happily giving their views and then "poof" gone. Do you know how intensely annoying that is?   No I don't think KIA is "next" but if other people do I want to hear it. How hard is it just to not delete posts?</w:t>
      </w:r>
    </w:p>
    <w:p>
      <w:r>
        <w:rPr>
          <w:b/>
          <w:u w:val="single"/>
        </w:rPr>
        <w:t>138217</w:t>
      </w:r>
    </w:p>
    <w:p>
      <w:r>
        <w:t xml:space="preserve">6. </w:t>
        <w:tab/>
        <w:tab/>
        <w:tab/>
        <w:tab/>
        <w:tab/>
        <w:t>&gt; How hard is it just to not delete posts?  Easy as can be.  And that's the request we get damned near every time someone thinks their 'amazing post' is something that EVERYONE needs to see. "Oh please it got up votes and I think it's important so it should ignore the rules because reasons."</w:t>
      </w:r>
    </w:p>
    <w:p>
      <w:r>
        <w:rPr>
          <w:b/>
          <w:u w:val="single"/>
        </w:rPr>
        <w:t>138218</w:t>
      </w:r>
    </w:p>
    <w:p>
      <w:r>
        <w:t xml:space="preserve">7. </w:t>
        <w:tab/>
        <w:tab/>
        <w:tab/>
        <w:tab/>
        <w:tab/>
        <w:tab/>
        <w:t>So don't fucking do it then.  This was a post about a major censorship issue on the very forum KIA exists within so why are you trying to make out it was about some random knobs doing something pointless.  This was a sub with 1,000,000+ subscribers that just got tanked. And more to the point - maybe you should listen when you delete posts that are getting upvotes? Now why don't you fuck off and go pick up a snickers wrapper I saw in down in the basement you uppity janitor fuck?</w:t>
      </w:r>
    </w:p>
    <w:p>
      <w:r>
        <w:rPr>
          <w:b/>
          <w:u w:val="single"/>
        </w:rPr>
        <w:t>138219</w:t>
      </w:r>
    </w:p>
    <w:p>
      <w:r>
        <w:t xml:space="preserve">8. </w:t>
        <w:tab/>
        <w:tab/>
        <w:tab/>
        <w:tab/>
        <w:tab/>
        <w:tab/>
        <w:tab/>
        <w:t>Dawwww, seems your butthurt is overflowing kiddo.  Show us on the doll where the bad mods touched you.</w:t>
      </w:r>
    </w:p>
    <w:p>
      <w:r>
        <w:rPr>
          <w:b/>
          <w:u w:val="single"/>
        </w:rPr>
        <w:t>138220</w:t>
      </w:r>
    </w:p>
    <w:p>
      <w:r>
        <w:t xml:space="preserve">9. </w:t>
        <w:tab/>
        <w:tab/>
        <w:tab/>
        <w:tab/>
        <w:tab/>
        <w:tab/>
        <w:tab/>
        <w:tab/>
        <w:t>You are an embarrassment. Please step down and fuck off.</w:t>
      </w:r>
    </w:p>
    <w:p>
      <w:r>
        <w:rPr>
          <w:b/>
          <w:u w:val="single"/>
        </w:rPr>
        <w:t>138221</w:t>
      </w:r>
    </w:p>
    <w:p>
      <w:r>
        <w:t xml:space="preserve">10. </w:t>
        <w:tab/>
        <w:tab/>
        <w:tab/>
        <w:tab/>
        <w:tab/>
        <w:tab/>
        <w:tab/>
        <w:tab/>
        <w:tab/>
        <w:t>Oh no, some rando doesn't like me... whatever shall I do.</w:t>
      </w:r>
    </w:p>
    <w:p>
      <w:r>
        <w:rPr>
          <w:b/>
          <w:u w:val="single"/>
        </w:rPr>
        <w:t>138222</w:t>
      </w:r>
    </w:p>
    <w:p>
      <w:r>
        <w:t xml:space="preserve">11. </w:t>
        <w:tab/>
        <w:tab/>
        <w:tab/>
        <w:tab/>
        <w:tab/>
        <w:tab/>
        <w:tab/>
        <w:tab/>
        <w:tab/>
        <w:tab/>
        <w:t>&gt;Rando      Mate I was here when KIA was created. I was there when m00t sold out and banned people for daring to discuss it. I'm not some egotistical jackass like you seem to be, judging from your posts in this thread. You're abusing power and acting like a cunt for the sake of being a cunt, and it's annoying when some rando with a M badge next to his name thinks he can act like a cunt with no consequences simply because he is a mod.</w:t>
      </w:r>
    </w:p>
    <w:p>
      <w:r>
        <w:rPr>
          <w:b/>
          <w:u w:val="single"/>
        </w:rPr>
        <w:t>138223</w:t>
      </w:r>
    </w:p>
    <w:p>
      <w:r>
        <w:t xml:space="preserve">12. </w:t>
        <w:tab/>
        <w:tab/>
        <w:tab/>
        <w:tab/>
        <w:tab/>
        <w:tab/>
        <w:tab/>
        <w:tab/>
        <w:tab/>
        <w:tab/>
        <w:tab/>
        <w:t>It seems you didn't understand the central point so I'll try to put it another way.  You've got an opinion!  And I don't care that you do or what it is.  I'm also not going to do what some person who's name I don't recognize says I should.  So feel free to send mod mail explaining why I should be removed, or don't. I'll sleep fine either way.</w:t>
      </w:r>
    </w:p>
    <w:p>
      <w:r>
        <w:rPr>
          <w:b/>
          <w:u w:val="single"/>
        </w:rPr>
        <w:t>138224</w:t>
      </w:r>
    </w:p>
    <w:p>
      <w:r>
        <w:t xml:space="preserve">13. </w:t>
        <w:tab/>
        <w:tab/>
        <w:tab/>
        <w:tab/>
        <w:tab/>
        <w:tab/>
        <w:tab/>
        <w:tab/>
        <w:tab/>
        <w:tab/>
        <w:tab/>
        <w:tab/>
        <w:t>Dude, stop. Reading your posts is a mixture between r/cringe and r/iamverybadass.</w:t>
      </w:r>
    </w:p>
    <w:p>
      <w:r>
        <w:rPr>
          <w:b/>
          <w:u w:val="single"/>
        </w:rPr>
        <w:t>138225</w:t>
      </w:r>
    </w:p>
    <w:p>
      <w:r>
        <w:t xml:space="preserve">14. </w:t>
        <w:tab/>
        <w:tab/>
        <w:tab/>
        <w:tab/>
        <w:tab/>
        <w:tab/>
        <w:tab/>
        <w:tab/>
        <w:tab/>
        <w:tab/>
        <w:tab/>
        <w:tab/>
        <w:tab/>
        <w:t>You must be very proud to have two opinions.  Both of which I don't care about.</w:t>
      </w:r>
    </w:p>
    <w:p>
      <w:r>
        <w:rPr>
          <w:b/>
          <w:u w:val="single"/>
        </w:rPr>
        <w:t>138226</w:t>
      </w:r>
    </w:p>
    <w:p>
      <w:r>
        <w:t xml:space="preserve">15. </w:t>
        <w:tab/>
        <w:tab/>
        <w:tab/>
        <w:tab/>
        <w:tab/>
        <w:tab/>
        <w:tab/>
        <w:tab/>
        <w:tab/>
        <w:tab/>
        <w:tab/>
        <w:tab/>
        <w:tab/>
        <w:tab/>
        <w:t>Don't worry sweetie. Your mom thinks you're a badass.</w:t>
      </w:r>
    </w:p>
    <w:p>
      <w:r>
        <w:rPr>
          <w:b/>
          <w:u w:val="single"/>
        </w:rPr>
        <w:t>138227</w:t>
      </w:r>
    </w:p>
    <w:p>
      <w:r>
        <w:t xml:space="preserve">16. </w:t>
        <w:tab/>
        <w:tab/>
        <w:tab/>
        <w:tab/>
        <w:tab/>
        <w:tab/>
        <w:tab/>
        <w:tab/>
        <w:tab/>
        <w:tab/>
        <w:tab/>
        <w:tab/>
        <w:tab/>
        <w:tab/>
        <w:tab/>
        <w:t>Up to three opinions, big day for ypu.</w:t>
      </w:r>
    </w:p>
    <w:p>
      <w:r>
        <w:rPr>
          <w:b/>
          <w:u w:val="single"/>
        </w:rPr>
        <w:t>138228</w:t>
      </w:r>
    </w:p>
    <w:p>
      <w:r>
        <w:t>1. Submitting an idea based on the concept that language is somehow IN ANY WAY race related, is a profoundly stupid fucking supposition and the author is a godamn retard. There is no such thing as "non white language" just as there is no such thing as "white languages".</w:t>
      </w:r>
    </w:p>
    <w:p>
      <w:r>
        <w:rPr>
          <w:b/>
          <w:u w:val="single"/>
        </w:rPr>
        <w:t>138229</w:t>
      </w:r>
    </w:p>
    <w:p>
      <w:r>
        <w:t>1. #METOO This girl literally told a mutual friend she was angry at (who I guess secretly liked me) "I'm gonna bang your friend mattywaste" and then did. I got a random booty call text late at night, she told me to come over, watching a movie and she initiated every single step of the process, even got up and retrieved a condom from her little secret condom stash. I was bummed out because I actually liked her, but she just wanted the D. Anyway, weeks later some other random girl comes up to me at the bar and asks my name, says "omg you're the piece of shit that raped my friend!" And starts publicly accusing me of rape. TLDR I got jumped by like 5 whiteknights at my favorite bar. All because some cunt felt bad about hooking up with me just to spite a mutual friend who had feelings for me, so she told people I raped her.</w:t>
      </w:r>
    </w:p>
    <w:p>
      <w:r>
        <w:rPr>
          <w:b/>
          <w:u w:val="single"/>
        </w:rPr>
        <w:t>138230</w:t>
      </w:r>
    </w:p>
    <w:p>
      <w:r>
        <w:t xml:space="preserve">2. </w:t>
        <w:tab/>
        <w:t>Not even close to the same thing but in the ballpark, the bar that I worked at permanently 86 this obnoxious customer. I ran into her at a different bar and told her I'd rather not speak to her. She kept on trying to talk to me. I got up and walked away. Some white knight confronted me about it. I explained the situation and he left me alone but that could have ended very badly.   Another time I had an acquaintance beg me to fuck her luckily I was sober enough to find her friends and have them take her home. Had I been drunk too, I would have taken her up on it. Found out a week later she was notorious for making false rape accusations.  Shit! Another time I stopped a drunk girl from driving home. She tried to get me to take her to my place (right around the corner. I went back in and told her friends they needed to deal with her and they accused me of trying to take advantage of her. Once again, I got lucky and my Monday night football girls were in and jumped to my defence.  Damn I'm just realizing how lucky I have been in these situations.</w:t>
      </w:r>
    </w:p>
    <w:p>
      <w:r>
        <w:rPr>
          <w:b/>
          <w:u w:val="single"/>
        </w:rPr>
        <w:t>138231</w:t>
      </w:r>
    </w:p>
    <w:p>
      <w:r>
        <w:t>1. agreed, they're unintentionally adorable</w:t>
      </w:r>
    </w:p>
    <w:p>
      <w:r>
        <w:rPr>
          <w:b/>
          <w:u w:val="single"/>
        </w:rPr>
        <w:t>138232</w:t>
      </w:r>
    </w:p>
    <w:p>
      <w:r>
        <w:t xml:space="preserve">2. </w:t>
        <w:tab/>
        <w:t>"But aren't girls cutest when they're almost retarded?"</w:t>
      </w:r>
    </w:p>
    <w:p>
      <w:r>
        <w:rPr>
          <w:b/>
          <w:u w:val="single"/>
        </w:rPr>
        <w:t>138233</w:t>
      </w:r>
    </w:p>
    <w:p>
      <w:r>
        <w:t xml:space="preserve">3. </w:t>
        <w:tab/>
        <w:tab/>
        <w:t>Kinda like a litter of puppies. The slightly retarded one is always the cutest.</w:t>
      </w:r>
    </w:p>
    <w:p>
      <w:r>
        <w:rPr>
          <w:b/>
          <w:u w:val="single"/>
        </w:rPr>
        <w:t>138234</w:t>
      </w:r>
    </w:p>
    <w:p>
      <w:r>
        <w:t xml:space="preserve">4. </w:t>
        <w:tab/>
        <w:tab/>
        <w:tab/>
        <w:t>Or a litter of dog-girl puppies</w:t>
      </w:r>
    </w:p>
    <w:p>
      <w:r>
        <w:rPr>
          <w:b/>
          <w:u w:val="single"/>
        </w:rPr>
        <w:t>138235</w:t>
      </w:r>
    </w:p>
    <w:p>
      <w:r>
        <w:t>1. This is why it needs an actual name, rather than an acronym.</w:t>
      </w:r>
    </w:p>
    <w:p>
      <w:r>
        <w:rPr>
          <w:b/>
          <w:u w:val="single"/>
        </w:rPr>
        <w:t>138236</w:t>
      </w:r>
    </w:p>
    <w:p>
      <w:r>
        <w:t xml:space="preserve">2. </w:t>
        <w:tab/>
        <w:t>Maybe I'm an idiot, but I'm confused why there's Lesbian and Gay in there.     Can't gay represent both sexes?           Also, doesn't it confirm there are two genders?</w:t>
      </w:r>
    </w:p>
    <w:p>
      <w:r>
        <w:rPr>
          <w:b/>
          <w:u w:val="single"/>
        </w:rPr>
        <w:t>138237</w:t>
      </w:r>
    </w:p>
    <w:p>
      <w:r>
        <w:t xml:space="preserve">3. </w:t>
        <w:tab/>
        <w:tab/>
        <w:t>This is weirdly specific, but I've always hated the word "lesbian." I think it's because it's a noun, and immediately has the same connotation as something like "one of the gays," "fag," "dyke," etc. People resort to nouns when they're being derogatory, because it places "those people" over into another category.  As opposed to when it's just one detail about them as a person. Adjectives are more likely to be innocent or unassuming. "Oh, she's gay? Had no idea. How 'bout that."</w:t>
      </w:r>
    </w:p>
    <w:p>
      <w:r>
        <w:rPr>
          <w:b/>
          <w:u w:val="single"/>
        </w:rPr>
        <w:t>138238</w:t>
      </w:r>
    </w:p>
    <w:p>
      <w:r>
        <w:t xml:space="preserve">4. </w:t>
        <w:tab/>
        <w:tab/>
        <w:tab/>
        <w:t>It has the connotation of "from the island of lesbos"</w:t>
      </w:r>
    </w:p>
    <w:p>
      <w:r>
        <w:rPr>
          <w:b/>
          <w:u w:val="single"/>
        </w:rPr>
        <w:t>138239</w:t>
      </w:r>
    </w:p>
    <w:p>
      <w:r>
        <w:t xml:space="preserve">5. </w:t>
        <w:tab/>
        <w:t>I'm still in favor of "The Gay Community" or "The Queer Community".  Or, if you're open to more... artistic interpretations, "All Those Faggots"  All those faggots got together and decided it's okay to wear suspenders with shorts. All those faggots have an issue with straight people calling them faggots.</w:t>
      </w:r>
    </w:p>
    <w:p>
      <w:r>
        <w:rPr>
          <w:b/>
          <w:u w:val="single"/>
        </w:rPr>
        <w:t>138240</w:t>
      </w:r>
    </w:p>
    <w:p>
      <w:r>
        <w:t xml:space="preserve">6. </w:t>
        <w:tab/>
        <w:tab/>
        <w:t>&gt;  "The Gay Community"  **THE GAY COMMUNITY?!** - AJ Styles</w:t>
      </w:r>
    </w:p>
    <w:p>
      <w:r>
        <w:rPr>
          <w:b/>
          <w:u w:val="single"/>
        </w:rPr>
        <w:t>138241</w:t>
      </w:r>
    </w:p>
    <w:p>
      <w:r>
        <w:t xml:space="preserve">7. </w:t>
        <w:tab/>
        <w:tab/>
        <w:tab/>
        <w:t>'Oh God get rid of him, let's go to Phil' - 'Uncle' Dave 'Money' Meltzer</w:t>
      </w:r>
    </w:p>
    <w:p>
      <w:r>
        <w:rPr>
          <w:b/>
          <w:u w:val="single"/>
        </w:rPr>
        <w:t>138242</w:t>
      </w:r>
    </w:p>
    <w:p>
      <w:r>
        <w:t xml:space="preserve">8. </w:t>
        <w:tab/>
        <w:tab/>
        <w:t>&gt; Or, if you're open to more... artistic interpretations, "All Those Faggots"  Sure. I don't consider myself part of the LGBT community anyway so it doesn't affect me *and* it's a nice and descriptive name.</w:t>
      </w:r>
    </w:p>
    <w:p>
      <w:r>
        <w:rPr>
          <w:b/>
          <w:u w:val="single"/>
        </w:rPr>
        <w:t>138243</w:t>
      </w:r>
    </w:p>
    <w:p>
      <w:r>
        <w:t xml:space="preserve">9. </w:t>
        <w:tab/>
        <w:tab/>
        <w:t>Why not just use ‘Faggots’ instead of adding extra words?</w:t>
      </w:r>
    </w:p>
    <w:p>
      <w:r>
        <w:rPr>
          <w:b/>
          <w:u w:val="single"/>
        </w:rPr>
        <w:t>138244</w:t>
      </w:r>
    </w:p>
    <w:p>
      <w:r>
        <w:t xml:space="preserve">10. </w:t>
        <w:tab/>
        <w:tab/>
        <w:tab/>
        <w:t>Because it’s a community. Just saying “Faggots” could mean any group of gay people. But “All those faggots” would be used exclusively to mean them as a collective body</w:t>
      </w:r>
    </w:p>
    <w:p>
      <w:r>
        <w:rPr>
          <w:b/>
          <w:u w:val="single"/>
        </w:rPr>
        <w:t>138245</w:t>
      </w:r>
    </w:p>
    <w:p>
      <w:r>
        <w:t xml:space="preserve">11. </w:t>
        <w:tab/>
        <w:tab/>
        <w:tab/>
        <w:tab/>
        <w:t>Faggots could be used for both, contextually to describe one group of faggots, or all faggots collectively.</w:t>
      </w:r>
    </w:p>
    <w:p>
      <w:r>
        <w:rPr>
          <w:b/>
          <w:u w:val="single"/>
        </w:rPr>
        <w:t>138246</w:t>
      </w:r>
    </w:p>
    <w:p>
      <w:r>
        <w:t>1. Glad Scott is suing them...</w:t>
      </w:r>
    </w:p>
    <w:p>
      <w:r>
        <w:rPr>
          <w:b/>
          <w:u w:val="single"/>
        </w:rPr>
        <w:t>138247</w:t>
      </w:r>
    </w:p>
    <w:p>
      <w:r>
        <w:t xml:space="preserve">2. </w:t>
        <w:tab/>
        <w:t>Fry this fat cunt</w:t>
      </w:r>
    </w:p>
    <w:p>
      <w:r>
        <w:rPr>
          <w:b/>
          <w:u w:val="single"/>
        </w:rPr>
        <w:t>138248</w:t>
      </w:r>
    </w:p>
    <w:p>
      <w:r>
        <w:t>1. pretty sure she's just socially retarded</w:t>
      </w:r>
    </w:p>
    <w:p>
      <w:r>
        <w:rPr>
          <w:b/>
          <w:u w:val="single"/>
        </w:rPr>
        <w:t>138249</w:t>
      </w:r>
    </w:p>
    <w:p>
      <w:r>
        <w:t>1. This is one of the cases where mods are actual cunts. Not like “ooooh mod is gay” insults like an actual cunt.</w:t>
      </w:r>
    </w:p>
    <w:p>
      <w:r>
        <w:rPr>
          <w:b/>
          <w:u w:val="single"/>
        </w:rPr>
        <w:t>138250</w:t>
      </w:r>
    </w:p>
    <w:p>
      <w:r>
        <w:t>1. this emancipation/womencarrers are destroying family narrative, seems to be popular lately</w:t>
      </w:r>
    </w:p>
    <w:p>
      <w:r>
        <w:rPr>
          <w:b/>
          <w:u w:val="single"/>
        </w:rPr>
        <w:t>138251</w:t>
      </w:r>
    </w:p>
    <w:p>
      <w:r>
        <w:t xml:space="preserve">2. </w:t>
        <w:tab/>
        <w:t>Notice as well how the author of that particular SyFy hitpiece tries to use it to slip in a "Japan needs immigrants" angle as well. Because that *totally* worked so well for a sizable chunk of Western Europe. /s  Also, [this 4chan screenshot from the replies](https://archive.is/CJtb2/01d4246cd72cca13b56489694392e9f378888ed4.jpg).</w:t>
      </w:r>
    </w:p>
    <w:p>
      <w:r>
        <w:rPr>
          <w:b/>
          <w:u w:val="single"/>
        </w:rPr>
        <w:t>138252</w:t>
      </w:r>
    </w:p>
    <w:p>
      <w:r>
        <w:t xml:space="preserve">3. </w:t>
        <w:tab/>
        <w:tab/>
        <w:t>It's so retarded. Fucking Abe's Lib-Dem has already been accepting Asian immigrants at an unprecedented rate of 350,000-500,000/year without any constitutional/legal/political reforms to prepare for it. The result is they bring more and more of their families in here to put them on benefits funded by our tax money that they don't have to pay. Oh, and we pay for foreign student scholarships that don't need reimbursements too. I don't feel like pulling up references but there are estimates that the indigenous Japanese will be a minority in 50-100 years as it is. No, I'm not necessarily a racial purist but I'm just saying we have no room for any more reckless immigrant acceptance to leech off our already struggling economy. We only need those who enrich our nation, not leeches.</w:t>
      </w:r>
    </w:p>
    <w:p>
      <w:r>
        <w:rPr>
          <w:b/>
          <w:u w:val="single"/>
        </w:rPr>
        <w:t>138253</w:t>
      </w:r>
    </w:p>
    <w:p>
      <w:r>
        <w:t xml:space="preserve">4. </w:t>
        <w:tab/>
        <w:tab/>
        <w:tab/>
        <w:t>Welcome to the rest of the west, honorary aryans!</w:t>
      </w:r>
    </w:p>
    <w:p>
      <w:r>
        <w:rPr>
          <w:b/>
          <w:u w:val="single"/>
        </w:rPr>
        <w:t>138254</w:t>
      </w:r>
    </w:p>
    <w:p>
      <w:r>
        <w:t xml:space="preserve">5. </w:t>
        <w:tab/>
        <w:tab/>
        <w:tab/>
        <w:tab/>
        <w:t>Nah, the rest of the West's reaction to foreigners working there wasn't "get the fuck out", it was "WHO WANTS CITIZENSHIP?"</w:t>
      </w:r>
    </w:p>
    <w:p>
      <w:r>
        <w:rPr>
          <w:b/>
          <w:u w:val="single"/>
        </w:rPr>
        <w:t>138255</w:t>
      </w:r>
    </w:p>
    <w:p>
      <w:r>
        <w:t xml:space="preserve">6. </w:t>
        <w:tab/>
        <w:tab/>
        <w:tab/>
        <w:tab/>
        <w:tab/>
        <w:t>It was "Get the fuck out" for a long time. Then the social conditioning finally took root and now anyone who cares is a crazy person.</w:t>
      </w:r>
    </w:p>
    <w:p>
      <w:r>
        <w:rPr>
          <w:b/>
          <w:u w:val="single"/>
        </w:rPr>
        <w:t>138256</w:t>
      </w:r>
    </w:p>
    <w:p>
      <w:r>
        <w:t xml:space="preserve">7. </w:t>
        <w:tab/>
        <w:tab/>
        <w:tab/>
        <w:tab/>
        <w:tab/>
        <w:tab/>
        <w:t>I feel like there wasn't actually strong initial opposition in the West because people had no idea how bad it would be. The US government openly gave them citizenship and the future EU countries were crowing on about cheap labor for their white welfare states.</w:t>
      </w:r>
    </w:p>
    <w:p>
      <w:r>
        <w:rPr>
          <w:b/>
          <w:u w:val="single"/>
        </w:rPr>
        <w:t>138257</w:t>
      </w:r>
    </w:p>
    <w:p>
      <w:r>
        <w:t xml:space="preserve">8. </w:t>
        <w:tab/>
        <w:tab/>
        <w:tab/>
        <w:tab/>
        <w:tab/>
        <w:tab/>
        <w:tab/>
        <w:t>There was lots of resistance in the us in the early 1900s and the 1960s. In the 1900s they made that statue of liberty plaque, made plays describing america as a melting pot. Heck they changed us from "A nation of Pioneers" to "A nation of Immigrants" to get the pill down the first time. In 1965 it was only allowed because they assured the native populace it wouldn't drastically alter the demographics.  I can't speak for Europe.</w:t>
      </w:r>
    </w:p>
    <w:p>
      <w:r>
        <w:rPr>
          <w:b/>
          <w:u w:val="single"/>
        </w:rPr>
        <w:t>138258</w:t>
      </w:r>
    </w:p>
    <w:p>
      <w:r>
        <w:t xml:space="preserve">9. </w:t>
        <w:tab/>
        <w:tab/>
        <w:tab/>
        <w:tab/>
        <w:tab/>
        <w:tab/>
        <w:tab/>
        <w:tab/>
        <w:t>I'm talking about post 1965, which was a very different animal than any migration before it.</w:t>
      </w:r>
    </w:p>
    <w:p>
      <w:r>
        <w:rPr>
          <w:b/>
          <w:u w:val="single"/>
        </w:rPr>
        <w:t>138259</w:t>
      </w:r>
    </w:p>
    <w:p>
      <w:r>
        <w:t xml:space="preserve">10. </w:t>
        <w:tab/>
        <w:tab/>
        <w:tab/>
        <w:tab/>
        <w:tab/>
        <w:tab/>
        <w:tab/>
        <w:tab/>
        <w:tab/>
        <w:t>post 1965 they had completely won the culture war. Thus my statement "Then the social conditioning finally took root and now anyone that cares is a crazy person"</w:t>
      </w:r>
    </w:p>
    <w:p>
      <w:r>
        <w:rPr>
          <w:b/>
          <w:u w:val="single"/>
        </w:rPr>
        <w:t>138260</w:t>
      </w:r>
    </w:p>
    <w:p>
      <w:r>
        <w:t xml:space="preserve">11. </w:t>
        <w:tab/>
        <w:tab/>
        <w:tab/>
        <w:t>\&gt;Japan: "oh, no, the people we microchip stay in a bit too long before we toss 'em"  \&gt;West: "AGGGHHHHH HEEEEEELP THEY'RE EATING ME"  That's not even exaggeration; some girl in the UK was literally ground up and made into kebabs like in Sweeny Todd.</w:t>
      </w:r>
    </w:p>
    <w:p>
      <w:r>
        <w:rPr>
          <w:b/>
          <w:u w:val="single"/>
        </w:rPr>
        <w:t>138261</w:t>
      </w:r>
    </w:p>
    <w:p>
      <w:r>
        <w:t xml:space="preserve">12. </w:t>
        <w:tab/>
        <w:tab/>
        <w:tab/>
        <w:tab/>
        <w:t>&gt; That's not even exaggeration; some girl in the UK was literally ground up and made into kebabs like in Sweeny Todd.  What?</w:t>
      </w:r>
    </w:p>
    <w:p>
      <w:r>
        <w:rPr>
          <w:b/>
          <w:u w:val="single"/>
        </w:rPr>
        <w:t>138262</w:t>
      </w:r>
    </w:p>
    <w:p>
      <w:r>
        <w:t>1. sounds like she didn't get promoted because she's a puritanical SJW and super obnoxious. Get a better personality, cunt.</w:t>
      </w:r>
    </w:p>
    <w:p>
      <w:r>
        <w:rPr>
          <w:b/>
          <w:u w:val="single"/>
        </w:rPr>
        <w:t>138263</w:t>
      </w:r>
    </w:p>
    <w:p>
      <w:r>
        <w:t>1. Stop using up/downvotes as a meaningful metric.  I rarely upvote anything, I rarely downvote anything. I do downvote more than I upvote, but I save it for posts which are obviously baiting or being outright retarded. I'm pretty sure there are more people with similar mindsets to mine.</w:t>
      </w:r>
    </w:p>
    <w:p>
      <w:r>
        <w:rPr>
          <w:b/>
          <w:u w:val="single"/>
        </w:rPr>
        <w:t>138264</w:t>
      </w:r>
    </w:p>
    <w:p>
      <w:r>
        <w:t xml:space="preserve">2. </w:t>
        <w:tab/>
        <w:t>I upvote to know where i left off reading last XD</w:t>
      </w:r>
    </w:p>
    <w:p>
      <w:r>
        <w:rPr>
          <w:b/>
          <w:u w:val="single"/>
        </w:rPr>
        <w:t>138265</w:t>
      </w:r>
    </w:p>
    <w:p>
      <w:r>
        <w:t xml:space="preserve">3. </w:t>
        <w:tab/>
        <w:tab/>
        <w:t>Clever!</w:t>
      </w:r>
    </w:p>
    <w:p>
      <w:r>
        <w:rPr>
          <w:b/>
          <w:u w:val="single"/>
        </w:rPr>
        <w:t>138266</w:t>
      </w:r>
    </w:p>
    <w:p>
      <w:r>
        <w:t>1. Why is anyone still giving this twat airtime?</w:t>
      </w:r>
    </w:p>
    <w:p>
      <w:r>
        <w:rPr>
          <w:b/>
          <w:u w:val="single"/>
        </w:rPr>
        <w:t>138267</w:t>
      </w:r>
    </w:p>
    <w:p>
      <w:r>
        <w:t xml:space="preserve">2. </w:t>
        <w:tab/>
        <w:t>Because it's hilarious.</w:t>
      </w:r>
    </w:p>
    <w:p>
      <w:r>
        <w:rPr>
          <w:b/>
          <w:u w:val="single"/>
        </w:rPr>
        <w:t>138268</w:t>
      </w:r>
    </w:p>
    <w:p>
      <w:r>
        <w:t>1. They fight like retarded</w:t>
      </w:r>
    </w:p>
    <w:p>
      <w:r>
        <w:rPr>
          <w:b/>
          <w:u w:val="single"/>
        </w:rPr>
        <w:t>138269</w:t>
      </w:r>
    </w:p>
    <w:p>
      <w:r>
        <w:t xml:space="preserve">2. </w:t>
        <w:tab/>
        <w:t>You're missing a word or two.</w:t>
      </w:r>
    </w:p>
    <w:p>
      <w:r>
        <w:rPr>
          <w:b/>
          <w:u w:val="single"/>
        </w:rPr>
        <w:t>138270</w:t>
      </w:r>
    </w:p>
    <w:p>
      <w:r>
        <w:t xml:space="preserve">3. </w:t>
        <w:tab/>
        <w:tab/>
        <w:t>Makes up for it in extra chromosomes</w:t>
      </w:r>
    </w:p>
    <w:p>
      <w:r>
        <w:rPr>
          <w:b/>
          <w:u w:val="single"/>
        </w:rPr>
        <w:t>138271</w:t>
      </w:r>
    </w:p>
    <w:p>
      <w:r>
        <w:t xml:space="preserve">4. </w:t>
        <w:tab/>
        <w:t>Your comment sounds like you might be a little retarded.</w:t>
      </w:r>
    </w:p>
    <w:p>
      <w:r>
        <w:rPr>
          <w:b/>
          <w:u w:val="single"/>
        </w:rPr>
        <w:t>138272</w:t>
      </w:r>
    </w:p>
    <w:p>
      <w:r>
        <w:t xml:space="preserve">5. </w:t>
        <w:tab/>
        <w:t>you type like retarded</w:t>
      </w:r>
    </w:p>
    <w:p>
      <w:r>
        <w:rPr>
          <w:b/>
          <w:u w:val="single"/>
        </w:rPr>
        <w:t>138273</w:t>
      </w:r>
    </w:p>
    <w:p>
      <w:r>
        <w:t xml:space="preserve">6. </w:t>
        <w:tab/>
        <w:tab/>
        <w:t>¬_¬</w:t>
      </w:r>
    </w:p>
    <w:p>
      <w:r>
        <w:rPr>
          <w:b/>
          <w:u w:val="single"/>
        </w:rPr>
        <w:t>138274</w:t>
      </w:r>
    </w:p>
    <w:p>
      <w:r>
        <w:t xml:space="preserve">7. </w:t>
        <w:tab/>
        <w:tab/>
        <w:tab/>
        <w:t>Finally someone who knows what my name is and doesn't 'accuse' me of being an alt-account. That's refreshing.</w:t>
      </w:r>
    </w:p>
    <w:p>
      <w:r>
        <w:rPr>
          <w:b/>
          <w:u w:val="single"/>
        </w:rPr>
        <w:t>138275</w:t>
      </w:r>
    </w:p>
    <w:p>
      <w:r>
        <w:t xml:space="preserve">8. </w:t>
        <w:tab/>
        <w:tab/>
        <w:tab/>
        <w:t>I read your name... isn't that what they are fighting for?</w:t>
      </w:r>
    </w:p>
    <w:p>
      <w:r>
        <w:rPr>
          <w:b/>
          <w:u w:val="single"/>
        </w:rPr>
        <w:t>138276</w:t>
      </w:r>
    </w:p>
    <w:p>
      <w:r>
        <w:t xml:space="preserve">9. </w:t>
        <w:tab/>
        <w:tab/>
        <w:tab/>
        <w:tab/>
        <w:t>Maybe the new comment I made is the same comment above this. I forget shit...</w:t>
      </w:r>
    </w:p>
    <w:p>
      <w:r>
        <w:rPr>
          <w:b/>
          <w:u w:val="single"/>
        </w:rPr>
        <w:t>138277</w:t>
      </w:r>
    </w:p>
    <w:p>
      <w:r>
        <w:t xml:space="preserve">10. </w:t>
        <w:tab/>
        <w:tab/>
        <w:tab/>
        <w:t>Reading your "I fuck SJW up the ass all day" reminded me of something from MANswers. They said that feminists put out more often than other women. The challenge would be finding an attractive one, but still, if it's true, not too unbelievable.</w:t>
      </w:r>
    </w:p>
    <w:p>
      <w:r>
        <w:rPr>
          <w:b/>
          <w:u w:val="single"/>
        </w:rPr>
        <w:t>138278</w:t>
      </w:r>
    </w:p>
    <w:p>
      <w:r>
        <w:t>1. Is it OK to be brown though?</w:t>
      </w:r>
    </w:p>
    <w:p>
      <w:r>
        <w:rPr>
          <w:b/>
          <w:u w:val="single"/>
        </w:rPr>
        <w:t>138279</w:t>
      </w:r>
    </w:p>
    <w:p>
      <w:r>
        <w:t xml:space="preserve">2. </w:t>
        <w:tab/>
        <w:t>Of course. It is okay to be any race.</w:t>
      </w:r>
    </w:p>
    <w:p>
      <w:r>
        <w:rPr>
          <w:b/>
          <w:u w:val="single"/>
        </w:rPr>
        <w:t>138280</w:t>
      </w:r>
    </w:p>
    <w:p>
      <w:r>
        <w:t xml:space="preserve">3. </w:t>
        <w:tab/>
        <w:tab/>
        <w:t>Is it OK to think that such posters are over the top and easy to misinterpret into racist trolling?</w:t>
      </w:r>
    </w:p>
    <w:p>
      <w:r>
        <w:rPr>
          <w:b/>
          <w:u w:val="single"/>
        </w:rPr>
        <w:t>138281</w:t>
      </w:r>
    </w:p>
    <w:p>
      <w:r>
        <w:t xml:space="preserve">4. </w:t>
        <w:tab/>
        <w:tab/>
        <w:tab/>
        <w:t>No that's retarded</w:t>
      </w:r>
    </w:p>
    <w:p>
      <w:r>
        <w:rPr>
          <w:b/>
          <w:u w:val="single"/>
        </w:rPr>
        <w:t>138282</w:t>
      </w:r>
    </w:p>
    <w:p>
      <w:r>
        <w:t xml:space="preserve">5. </w:t>
        <w:tab/>
        <w:tab/>
        <w:tab/>
        <w:tab/>
        <w:t>That's what it tought.</w:t>
      </w:r>
    </w:p>
    <w:p>
      <w:r>
        <w:rPr>
          <w:b/>
          <w:u w:val="single"/>
        </w:rPr>
        <w:t>138283</w:t>
      </w:r>
    </w:p>
    <w:p>
      <w:r>
        <w:t>1. Exception that proves the rule?  Yeah, we'll go with that.</w:t>
      </w:r>
    </w:p>
    <w:p>
      <w:r>
        <w:rPr>
          <w:b/>
          <w:u w:val="single"/>
        </w:rPr>
        <w:t>138284</w:t>
      </w:r>
    </w:p>
    <w:p>
      <w:r>
        <w:t xml:space="preserve">2. </w:t>
        <w:tab/>
        <w:t>Wow, you’re retarded</w:t>
      </w:r>
    </w:p>
    <w:p>
      <w:r>
        <w:rPr>
          <w:b/>
          <w:u w:val="single"/>
        </w:rPr>
        <w:t>138285</w:t>
      </w:r>
    </w:p>
    <w:p>
      <w:r>
        <w:t>1. Why do you assume the woman had malicious intent??   To me this wasn't a test at all.. This was a woman wanting to try something to make their relationship   Yes, some women can be evil cunts, Yes some guys can be evil cunts... doesn't mean everyone gets painted with the same brush  This is an issue as this sub is becoming "women are the devil men have it so hard" when it started as women being treated equal to men</w:t>
      </w:r>
    </w:p>
    <w:p>
      <w:r>
        <w:rPr>
          <w:b/>
          <w:u w:val="single"/>
        </w:rPr>
        <w:t>138286</w:t>
      </w:r>
    </w:p>
    <w:p>
      <w:r>
        <w:t>1. To be fair the post was retarded, obvious trolling (everyone who goes there or knows the site knows that would earn you a ban) and it wasn't even funny.  If you are going to shit post at least be funny</w:t>
      </w:r>
    </w:p>
    <w:p>
      <w:r>
        <w:rPr>
          <w:b/>
          <w:u w:val="single"/>
        </w:rPr>
        <w:t>138287</w:t>
      </w:r>
    </w:p>
    <w:p>
      <w:r>
        <w:t>1. There a lot of TV hours to fill.  She's more likely to be trolling the station then actually really retarded.</w:t>
      </w:r>
    </w:p>
    <w:p>
      <w:r>
        <w:rPr>
          <w:b/>
          <w:u w:val="single"/>
        </w:rPr>
        <w:t>138288</w:t>
      </w:r>
    </w:p>
    <w:p>
      <w:r>
        <w:t>1. Look I get it, you don't like the police, but why put yourself in a situation where they can justify exactly the actions you don't want them to take? It doesn't prove a point. The media is not going to run a big story about you to put pressure on the higher ups. You're going to get a shitty video recorded vertically, a free ride in the back of a police car, nice fine and some trivial amount of community service. For what? Did you seriously think the officer was going to go all Doctor Claw on you while you get to look like a smug asshole? No. He's going to do whats necessary to ensure the public don't lose faith in their ability to respond to cheeky cunts like yourself.   Her story doesn't add up either, you're off to meet your mother to do something important like acquire ID and an person with the authority to inconvenience you if they see fit asks you first to stop being an asshole, my first response, even if I hated the police, would be to not jeopardise my plans for today.</w:t>
      </w:r>
    </w:p>
    <w:p>
      <w:r>
        <w:rPr>
          <w:b/>
          <w:u w:val="single"/>
        </w:rPr>
        <w:t>138289</w:t>
      </w:r>
    </w:p>
    <w:p>
      <w:r>
        <w:t>1. Meanwhile, these same women are shaming every man who isn't 6'5.  Because putting deodorant on is oppression, but how tall you are is a choice...... Fucking dumb cunts.</w:t>
      </w:r>
    </w:p>
    <w:p>
      <w:r>
        <w:rPr>
          <w:b/>
          <w:u w:val="single"/>
        </w:rPr>
        <w:t>138290</w:t>
      </w:r>
    </w:p>
    <w:p>
      <w:r>
        <w:t>1. Kotaku/Schreier is shit. Whether or not you agree or disagree with that statement, in my opinion, no one can deny that Schreier is a true journalist, who has a long history of getting the inside stories/scoops. Therefore, when he publishes a long story, I always sit up and pay attention to what he has to say.   Over the past week, Rockstar's treatment of employees came to the forefront of gaming news, and in /r/kotakuinaction, I saw a ton of people who felt that gaming journalism was being less than proper on the issue, and so I'm posting this here cause I regard this article as being a proper take on the issue.</w:t>
      </w:r>
    </w:p>
    <w:p>
      <w:r>
        <w:rPr>
          <w:b/>
          <w:u w:val="single"/>
        </w:rPr>
        <w:t>138291</w:t>
      </w:r>
    </w:p>
    <w:p>
      <w:r>
        <w:t xml:space="preserve">2. </w:t>
        <w:tab/>
        <w:t>You know, in general, people demand good quality games in order for them to buy in. But as we all know, quality means more time. Yet, whenever someone asks about delaying a game, the general consensus is "Take all the time you need."  What about game journalism? Consider this article, Schreier spoke to 77 people at the least. Everyone complains about clickbait, everyone protests the lack of "journalistic quality", but how else is Kotaku supposed to make money to pay Schreier while he spends probably months on working on a long project?   People should be more considerate for why quality content takes more time, including journalistic content, and recognize that good stuff takes time to come out, including journalism. As gamers, we insist on game developers spend more time on bettering their games, but particularly on /r/KiA, I feel like we are less than willing to do the same for journalists.</w:t>
      </w:r>
    </w:p>
    <w:p>
      <w:r>
        <w:rPr>
          <w:b/>
          <w:u w:val="single"/>
        </w:rPr>
        <w:t>138292</w:t>
      </w:r>
    </w:p>
    <w:p>
      <w:r>
        <w:t xml:space="preserve">3. </w:t>
        <w:tab/>
        <w:tab/>
        <w:t>Are you Schreier?   And did you reply to your own comment with this lol</w:t>
      </w:r>
    </w:p>
    <w:p>
      <w:r>
        <w:rPr>
          <w:b/>
          <w:u w:val="single"/>
        </w:rPr>
        <w:t>138293</w:t>
      </w:r>
    </w:p>
    <w:p>
      <w:r>
        <w:t xml:space="preserve">4. </w:t>
        <w:tab/>
        <w:tab/>
        <w:tab/>
        <w:t>He certainly seems to care way too much about what we think of Schreier. It’s weird and suspicious.</w:t>
      </w:r>
    </w:p>
    <w:p>
      <w:r>
        <w:rPr>
          <w:b/>
          <w:u w:val="single"/>
        </w:rPr>
        <w:t>138294</w:t>
      </w:r>
    </w:p>
    <w:p>
      <w:r>
        <w:t>1. "hate speech" doesn't exist, you communist faggot.</w:t>
      </w:r>
    </w:p>
    <w:p>
      <w:r>
        <w:rPr>
          <w:b/>
          <w:u w:val="single"/>
        </w:rPr>
        <w:t>138295</w:t>
      </w:r>
    </w:p>
    <w:p>
      <w:r>
        <w:t>1. The idiotic faggots getting mad over this are acting like Pewds purposely dug up Ben Shapiro from some underground satanic alt right cave to spread his evil Hitlerist magic to the world.   Every 12 year old knows who he is from the “This is epic” memes you retarded cunts. Use your fucking brains.</w:t>
      </w:r>
    </w:p>
    <w:p>
      <w:r>
        <w:rPr>
          <w:b/>
          <w:u w:val="single"/>
        </w:rPr>
        <w:t>138296</w:t>
      </w:r>
    </w:p>
    <w:p>
      <w:r>
        <w:t>1. They hate white people; we've been over this many, many times.</w:t>
      </w:r>
    </w:p>
    <w:p>
      <w:r>
        <w:rPr>
          <w:b/>
          <w:u w:val="single"/>
        </w:rPr>
        <w:t>138297</w:t>
      </w:r>
    </w:p>
    <w:p>
      <w:r>
        <w:t xml:space="preserve">2. </w:t>
        <w:tab/>
        <w:t>Is there a way we can shut SJWs down altogether? I mean we get it every straight white man out there is as privileged as a king, right?  Is not as if white men commit most suicide nationwide</w:t>
      </w:r>
    </w:p>
    <w:p>
      <w:r>
        <w:rPr>
          <w:b/>
          <w:u w:val="single"/>
        </w:rPr>
        <w:t>138298</w:t>
      </w:r>
    </w:p>
    <w:p>
      <w:r>
        <w:t xml:space="preserve">3. </w:t>
        <w:tab/>
        <w:tab/>
        <w:t>&gt;Is there a way we can shut SJWs down altogether?  SJW's are not the source of the problem, they are a symptom of much larger issues facing modern societies.   How do you beat them? You can't directly, because again they are not the source. All you can do is to wait for them to die out, literally. Birthrates have not been at replacement level since the 70's, the demographics of the world are changing rapidly and new powers are rising. Liberal / progressive societies are literally going extinct.  Look at how incredibly different societies were just 70 years ago: fascism, communism, world wars, genocide, mass starvation.. Now imagine what the world looks like 70 years from today. By then the West would be less than 3% of the world population, the Chinese or some other power will dominate the global politics and dictate terms.  Anyone with a functioning brain knows that the long era of liberalism is finally coming to an end, progressivism/SJW's are just the final gasp before it goes under for good.  The death of Western liberalism is inevitable, and it's decline is rapidly accelerating (most recent example: Brazil)</w:t>
      </w:r>
    </w:p>
    <w:p>
      <w:r>
        <w:rPr>
          <w:b/>
          <w:u w:val="single"/>
        </w:rPr>
        <w:t>138299</w:t>
      </w:r>
    </w:p>
    <w:p>
      <w:r>
        <w:t xml:space="preserve">4. </w:t>
        <w:tab/>
        <w:tab/>
        <w:tab/>
        <w:t>&gt; he long era of liberalism is finally coming to an end, progressivism/SJW's are just the final gasp before it goes under for good.  the levels of ignorance in this post . SJWs are not liberals.</w:t>
      </w:r>
    </w:p>
    <w:p>
      <w:r>
        <w:rPr>
          <w:b/>
          <w:u w:val="single"/>
        </w:rPr>
        <w:t>138300</w:t>
      </w:r>
    </w:p>
    <w:p>
      <w:r>
        <w:t xml:space="preserve">5. </w:t>
        <w:tab/>
        <w:tab/>
        <w:tab/>
        <w:tab/>
        <w:t>Ah yes, the classic 'but it's not my brand of liberalism!' argument (hurr classical liberalism is REAL liberalism!). Progressivism and SJW's are liberals, they identify themselves as liberals and spread throughout society under the liberal flag. And you call me ignorant, holy shit. You think SJW's and progressives just magically popped up out of nowhere? Literally every liberal political party is filled top to bottom with progressives and SJW's. That's how they got power over the decades, through the liberal workers parties.</w:t>
      </w:r>
    </w:p>
    <w:p>
      <w:r>
        <w:rPr>
          <w:b/>
          <w:u w:val="single"/>
        </w:rPr>
        <w:t>138301</w:t>
      </w:r>
    </w:p>
    <w:p>
      <w:r>
        <w:t xml:space="preserve">6. </w:t>
        <w:tab/>
        <w:tab/>
        <w:tab/>
        <w:tab/>
        <w:tab/>
        <w:t>Utter nonsense. Only US "liberal" parties are batshit crazy, in other countries, liberalism is on the right. And most progressives even in the US avoid the moniker now. "Liberals get the bullet too." They know they aren't liberal. They never have been. Wilson, FDR - they all explicitely fought against liberal principles (hell, Mussolini and FDR announced mutual respect).</w:t>
      </w:r>
    </w:p>
    <w:p>
      <w:r>
        <w:rPr>
          <w:b/>
          <w:u w:val="single"/>
        </w:rPr>
        <w:t>138302</w:t>
      </w:r>
    </w:p>
    <w:p>
      <w:r>
        <w:t xml:space="preserve">7. </w:t>
        <w:tab/>
        <w:tab/>
        <w:tab/>
        <w:tab/>
        <w:tab/>
        <w:tab/>
        <w:t>&gt; Utter nonsense. Only US "liberal" parties are batshit crazy, in other countries, liberalism is on the right  As an Euro, i have some heavy duty doubts about that statement.</w:t>
      </w:r>
    </w:p>
    <w:p>
      <w:r>
        <w:rPr>
          <w:b/>
          <w:u w:val="single"/>
        </w:rPr>
        <w:t>138303</w:t>
      </w:r>
    </w:p>
    <w:p>
      <w:r>
        <w:t xml:space="preserve">8. </w:t>
        <w:tab/>
        <w:tab/>
        <w:tab/>
        <w:tab/>
        <w:tab/>
        <w:tab/>
        <w:tab/>
        <w:t>as a euro, i think americans use the term liberterian for what we euros call liberal.  which would mean that american use of the term liberal in our political spectrum would refer to something like our green party, who are just a bunch of virtue signaling rightwinged cunts. (i use the term rightwinged correctly here, not with the usual implication of muh nazis)</w:t>
      </w:r>
    </w:p>
    <w:p>
      <w:r>
        <w:rPr>
          <w:b/>
          <w:u w:val="single"/>
        </w:rPr>
        <w:t>138304</w:t>
      </w:r>
    </w:p>
    <w:p>
      <w:r>
        <w:t xml:space="preserve">9. </w:t>
        <w:tab/>
        <w:tab/>
        <w:tab/>
        <w:tab/>
        <w:tab/>
        <w:tab/>
        <w:tab/>
        <w:tab/>
        <w:t>It actualy make sense.</w:t>
      </w:r>
    </w:p>
    <w:p>
      <w:r>
        <w:rPr>
          <w:b/>
          <w:u w:val="single"/>
        </w:rPr>
        <w:t>138305</w:t>
      </w:r>
    </w:p>
    <w:p>
      <w:r>
        <w:t>1. Feminism is about reaching for more power where women already have rights. Feminists know they can't challenge real patriarchies and don't want to be show the world what real women's issues are because then free abortions in Western countries would take a backseat to saving women around the world.</w:t>
      </w:r>
    </w:p>
    <w:p>
      <w:r>
        <w:rPr>
          <w:b/>
          <w:u w:val="single"/>
        </w:rPr>
        <w:t>138306</w:t>
      </w:r>
    </w:p>
    <w:p>
      <w:r>
        <w:t xml:space="preserve">2. </w:t>
        <w:tab/>
        <w:t>What vacuous insular insects feminists have become. I searched for anything on it via different subreddit of that leaning. Found only 2 comments on one post from two weeks ago. Apparently feminism only concerns itself with the privledging of Western women. Reminds me of the pigs from animal farm.</w:t>
      </w:r>
    </w:p>
    <w:p>
      <w:r>
        <w:rPr>
          <w:b/>
          <w:u w:val="single"/>
        </w:rPr>
        <w:t>138307</w:t>
      </w:r>
    </w:p>
    <w:p>
      <w:r>
        <w:t xml:space="preserve">3. </w:t>
        <w:tab/>
        <w:tab/>
        <w:t>Also: if you noticed, feminists only care to dismantle WHITE male patriarchies, because as the other poster you replied to mentioned - we are the only retarded cucks to allow this shit to permeate to such a degree until we destroy ourselves. Feminists do not care about anything other than attacking white males and obtaining power for themselves. Also, in their Marxist thought processes, straight white christian males are the oppressors and anyone opposed to any part of these oppressors identities is a friend to Marxists. If you are non-white, or non-male, or non-christian, or non-heterosexual - you are oppressed to, all of your sins can be forgiven if only you help with bringing down the white man.</w:t>
      </w:r>
    </w:p>
    <w:p>
      <w:r>
        <w:rPr>
          <w:b/>
          <w:u w:val="single"/>
        </w:rPr>
        <w:t>138308</w:t>
      </w:r>
    </w:p>
    <w:p>
      <w:r>
        <w:t xml:space="preserve">4. </w:t>
        <w:tab/>
        <w:tab/>
        <w:tab/>
        <w:t>nah bruh, black men get attacked/vilified if they are outspoken. but typically they are not. they are not against "tyrone" i can agree with you there. and because tyrone doesnt challenge or question wtf is going on. he's deep dicking em but has no actual power, education, resources, etc to foster any change, and is easily dispensed of as he's the #1 target of leo. let him get a voice though and the table flips. speaking from experience i've been imprisoned, put on the national news, sites shut down constantly, etc etc. they're against anyone who dares defy status quo. im black/ethiopian weird mix btw. its not about bringing down the white man its about bringing down every man in authority and getting him to kneel. look at countries that are almost 100% white/european same shit going on. XX</w:t>
      </w:r>
    </w:p>
    <w:p>
      <w:r>
        <w:rPr>
          <w:b/>
          <w:u w:val="single"/>
        </w:rPr>
        <w:t>138309</w:t>
      </w:r>
    </w:p>
    <w:p>
      <w:r>
        <w:t>1. And don't forget about the other 49 states!</w:t>
      </w:r>
    </w:p>
    <w:p>
      <w:r>
        <w:rPr>
          <w:b/>
          <w:u w:val="single"/>
        </w:rPr>
        <w:t>138310</w:t>
      </w:r>
    </w:p>
    <w:p>
      <w:r>
        <w:t xml:space="preserve">2. </w:t>
        <w:tab/>
        <w:t>I think that the strategy will be to target Broward County, which is low-hanging fruit to begin with, in order to justify a full investigation into the other states.  Or, at least that's my hope.</w:t>
      </w:r>
    </w:p>
    <w:p>
      <w:r>
        <w:rPr>
          <w:b/>
          <w:u w:val="single"/>
        </w:rPr>
        <w:t>138311</w:t>
      </w:r>
    </w:p>
    <w:p>
      <w:r>
        <w:t xml:space="preserve">3. </w:t>
        <w:tab/>
        <w:tab/>
        <w:t>Broward alone doesn't give legal justification to audit each state and scum pits like California still refuse to turn over voter rolls, so I doubt it</w:t>
      </w:r>
    </w:p>
    <w:p>
      <w:r>
        <w:rPr>
          <w:b/>
          <w:u w:val="single"/>
        </w:rPr>
        <w:t>138312</w:t>
      </w:r>
    </w:p>
    <w:p>
      <w:r>
        <w:t xml:space="preserve">4. </w:t>
        <w:tab/>
        <w:tab/>
        <w:tab/>
        <w:t>curious... what do you think would give legal justification?</w:t>
      </w:r>
    </w:p>
    <w:p>
      <w:r>
        <w:rPr>
          <w:b/>
          <w:u w:val="single"/>
        </w:rPr>
        <w:t>138313</w:t>
      </w:r>
    </w:p>
    <w:p>
      <w:r>
        <w:t xml:space="preserve">5. </w:t>
        <w:tab/>
        <w:tab/>
        <w:tab/>
        <w:tab/>
        <w:t>I'm no expert, but I would say specific instances like Broward's shady BS. But think of it this way - would your neighbor committing murder enable the cops to get a warrant to search your house? The answer is no.</w:t>
      </w:r>
    </w:p>
    <w:p>
      <w:r>
        <w:rPr>
          <w:b/>
          <w:u w:val="single"/>
        </w:rPr>
        <w:t>138314</w:t>
      </w:r>
    </w:p>
    <w:p>
      <w:r>
        <w:t xml:space="preserve">6. </w:t>
        <w:tab/>
        <w:tab/>
        <w:tab/>
        <w:tab/>
        <w:tab/>
        <w:t>That is a terrible analogy in this case because in a situation like this it would be in federal court... that and people seem to forget..  https://thehill.com/policy/national-security/313132-dhs-designates-election-systems-as-critical-infrastructure   Barry Soreto had DHS declare it Critical Infrastructure. Trump has much more power over it now than previous president ever did, including Bush.</w:t>
      </w:r>
    </w:p>
    <w:p>
      <w:r>
        <w:rPr>
          <w:b/>
          <w:u w:val="single"/>
        </w:rPr>
        <w:t>138315</w:t>
      </w:r>
    </w:p>
    <w:p>
      <w:r>
        <w:t xml:space="preserve">7. </w:t>
        <w:tab/>
        <w:tab/>
        <w:tab/>
        <w:tab/>
        <w:tab/>
        <w:tab/>
        <w:t>Hahaha Obama is a fucking retard  THEY NEVER THOUGHT SHE'D LOSE, FOLKS!</w:t>
      </w:r>
    </w:p>
    <w:p>
      <w:r>
        <w:rPr>
          <w:b/>
          <w:u w:val="single"/>
        </w:rPr>
        <w:t>138316</w:t>
      </w:r>
    </w:p>
    <w:p>
      <w:r>
        <w:t xml:space="preserve">8. </w:t>
        <w:tab/>
        <w:tab/>
        <w:tab/>
        <w:t>&gt; Broward alone doesn't give legal justification to audit each state  it does if they can connect it to the DNC</w:t>
      </w:r>
    </w:p>
    <w:p>
      <w:r>
        <w:rPr>
          <w:b/>
          <w:u w:val="single"/>
        </w:rPr>
        <w:t>138317</w:t>
      </w:r>
    </w:p>
    <w:p>
      <w:r>
        <w:t xml:space="preserve">9. </w:t>
        <w:tab/>
        <w:tab/>
        <w:tab/>
        <w:tab/>
        <w:t>I think you'd be surprised. The DNC meddling with one county doesn't mean all counties are automatically subject to investigation.   Look at it this way - what if Obama had said the RNC had cheated a district because one county in all of the US had some suspicious thing ending with an R win - you can investigate that county, but does it legally make sense to then search every county? At that point, the Fed is overreaching its authority.</w:t>
      </w:r>
    </w:p>
    <w:p>
      <w:r>
        <w:rPr>
          <w:b/>
          <w:u w:val="single"/>
        </w:rPr>
        <w:t>138318</w:t>
      </w:r>
    </w:p>
    <w:p>
      <w:r>
        <w:t>1. Why am I getting this vibe of sad, fat and sexually frustrated cunts raging mindlessly at everything..    ... Oh right</w:t>
      </w:r>
    </w:p>
    <w:p>
      <w:r>
        <w:rPr>
          <w:b/>
          <w:u w:val="single"/>
        </w:rPr>
        <w:t>138319</w:t>
      </w:r>
    </w:p>
    <w:p>
      <w:r>
        <w:t>1. •Okay  •You’re doing good don’t fuck it up  •NOOOOOOOOOOOOO</w:t>
      </w:r>
    </w:p>
    <w:p>
      <w:r>
        <w:rPr>
          <w:b/>
          <w:u w:val="single"/>
        </w:rPr>
        <w:t>138320</w:t>
      </w:r>
    </w:p>
    <w:p>
      <w:r>
        <w:t xml:space="preserve">2. </w:t>
        <w:tab/>
        <w:t>IKR how can it start off sensible and just derail into complete retardation</w:t>
      </w:r>
    </w:p>
    <w:p>
      <w:r>
        <w:rPr>
          <w:b/>
          <w:u w:val="single"/>
        </w:rPr>
        <w:t>138321</w:t>
      </w:r>
    </w:p>
    <w:p>
      <w:r>
        <w:t>1. You don't understand. The hours that women work are loooonger than the hours that men work.</w:t>
      </w:r>
    </w:p>
    <w:p>
      <w:r>
        <w:rPr>
          <w:b/>
          <w:u w:val="single"/>
        </w:rPr>
        <w:t>138322</w:t>
      </w:r>
    </w:p>
    <w:p>
      <w:r>
        <w:t xml:space="preserve">2. </w:t>
        <w:tab/>
        <w:t>Women actually spend more hours per day working than men, but fewer paid hours, which contributes a lot to the disparity we see.</w:t>
      </w:r>
    </w:p>
    <w:p>
      <w:r>
        <w:rPr>
          <w:b/>
          <w:u w:val="single"/>
        </w:rPr>
        <w:t>138323</w:t>
      </w:r>
    </w:p>
    <w:p>
      <w:r>
        <w:t xml:space="preserve">3. </w:t>
        <w:tab/>
        <w:tab/>
        <w:t>Can you elaborate on that? I don’t understand what that means.</w:t>
      </w:r>
    </w:p>
    <w:p>
      <w:r>
        <w:rPr>
          <w:b/>
          <w:u w:val="single"/>
        </w:rPr>
        <w:t>138324</w:t>
      </w:r>
    </w:p>
    <w:p>
      <w:r>
        <w:t xml:space="preserve">4. </w:t>
        <w:tab/>
        <w:tab/>
        <w:tab/>
        <w:t>In a lot of studies and international metrics, work is measured in terms of paid work and unpaid work.  We all do work, things we have to do to maintain and advance our lives and society.  Some of that work is paid employment, and some of that work is not compensated, such as cleaning the house, mowing the lawn, taking care of children, etc. This is considered unpaid work.  Men do more paid work than women but less unpaid work, and the disparity in unpaid work is larger than that of paid work, resulting in women spending more time per week working than men, but less time in paid employment.</w:t>
      </w:r>
    </w:p>
    <w:p>
      <w:r>
        <w:rPr>
          <w:b/>
          <w:u w:val="single"/>
        </w:rPr>
        <w:t>138325</w:t>
      </w:r>
    </w:p>
    <w:p>
      <w:r>
        <w:t xml:space="preserve">5. </w:t>
        <w:tab/>
        <w:tab/>
        <w:tab/>
        <w:tab/>
        <w:t>This is retarded. I spend longer away from home for work than my wife, and spend a hell of a lot longer doing household things after I get home and on the weekends. Guarantee I'm not the only one by a longshot. Just for a little example, my yard massive and bare minimum grass cutting and blowing the driveway off is 1.5 hours per weekend. That's doing a shitty job quick as I can.  Not to mention the outside jobs men typically (not always) do are a HELL of a lot harder and hotter/colder than folding clothes inside. But even having to do that, I'm also the one that cleans the house. So suck it.</w:t>
      </w:r>
    </w:p>
    <w:p>
      <w:r>
        <w:rPr>
          <w:b/>
          <w:u w:val="single"/>
        </w:rPr>
        <w:t>138326</w:t>
      </w:r>
    </w:p>
    <w:p>
      <w:r>
        <w:t>1. When did the sub turn to hating on women so intensely? I thought this sub was about women being prevented from using their sex as an excuse for being an asshole. This post has nothing to do with that, and the comments are just hating on women.</w:t>
      </w:r>
    </w:p>
    <w:p>
      <w:r>
        <w:rPr>
          <w:b/>
          <w:u w:val="single"/>
        </w:rPr>
        <w:t>138327</w:t>
      </w:r>
    </w:p>
    <w:p>
      <w:r>
        <w:t xml:space="preserve">2. </w:t>
        <w:tab/>
        <w:t>I saw it starting a long time ago and unsubbed. Now I'm seeing it months later and it's worse than I thought it would get.</w:t>
      </w:r>
    </w:p>
    <w:p>
      <w:r>
        <w:rPr>
          <w:b/>
          <w:u w:val="single"/>
        </w:rPr>
        <w:t>138328</w:t>
      </w:r>
    </w:p>
    <w:p>
      <w:r>
        <w:t xml:space="preserve">3. </w:t>
        <w:tab/>
        <w:tab/>
        <w:t>that's funny. I'm not seeing that you were subbed here at all.   If you did unsub, let me take this moment to apologize. i am terribly sorry for any disomfort we may have caused you.   joking, boo. Replace that dogs cunt for a brain and try again.</w:t>
      </w:r>
    </w:p>
    <w:p>
      <w:r>
        <w:rPr>
          <w:b/>
          <w:u w:val="single"/>
        </w:rPr>
        <w:t>138329</w:t>
      </w:r>
    </w:p>
    <w:p>
      <w:r>
        <w:t xml:space="preserve">4. </w:t>
        <w:tab/>
        <w:tab/>
        <w:tab/>
        <w:t>Lol pretty much the kind of response I'd expect from a mod here. Nice.</w:t>
      </w:r>
    </w:p>
    <w:p>
      <w:r>
        <w:rPr>
          <w:b/>
          <w:u w:val="single"/>
        </w:rPr>
        <w:t>138330</w:t>
      </w:r>
    </w:p>
    <w:p>
      <w:r>
        <w:t>1. I have two girls. The solution to the problem they present is to just teach the girls to be safe and have a healthy attitude towards sex.  that said, the Content of the OP is retarded.</w:t>
      </w:r>
    </w:p>
    <w:p>
      <w:r>
        <w:rPr>
          <w:b/>
          <w:u w:val="single"/>
        </w:rPr>
        <w:t>138331</w:t>
      </w:r>
    </w:p>
    <w:p>
      <w:r>
        <w:t>1. "boys and their toys"... Are you fucking kidding me? The man wants to get us to Mars, and you have the gall to be some sexist piece of shit?  Where the fuck does this shit come from, anyway? Seems like it could be real deep-seated sexism and man hating.</w:t>
      </w:r>
    </w:p>
    <w:p>
      <w:r>
        <w:rPr>
          <w:b/>
          <w:u w:val="single"/>
        </w:rPr>
        <w:t>138332</w:t>
      </w:r>
    </w:p>
    <w:p>
      <w:r>
        <w:t xml:space="preserve">2. </w:t>
        <w:tab/>
        <w:t>"boys and their toys" sent on a smart phone or computer created by men along the internet (created by men) etc etc.  this woman is just an insecure cunt trying to salvage her ego and insecurity at being inadequate by trying to pretend everyone elses success and contributions to society are purely the fruit of evil greed and she is just "too nice to be successful"</w:t>
      </w:r>
    </w:p>
    <w:p>
      <w:r>
        <w:rPr>
          <w:b/>
          <w:u w:val="single"/>
        </w:rPr>
        <w:t>138333</w:t>
      </w:r>
    </w:p>
    <w:p>
      <w:r>
        <w:t>1. They're largely satire made by gamers. Sometimes SJWs who aren't in on the joke take it seriously and think gamers actually see themselves this way, but they're retarded.  It's totally possible for "Gamers Rise Up" to get hijacked... to a small extent it already has, and we've seen it before too: /pol/ went from satire to nutty conspiracy theories precisely because idiot nazis thought they were in good company and Stormfront saw recruitment opportunities.</w:t>
      </w:r>
    </w:p>
    <w:p>
      <w:r>
        <w:rPr>
          <w:b/>
          <w:u w:val="single"/>
        </w:rPr>
        <w:t>138334</w:t>
      </w:r>
    </w:p>
    <w:p>
      <w:r>
        <w:t>1. The most illuminating thing about this article isn't the article itself, but the comments where women defend the false accuser.   One woman writes:    &gt; Ok she lied. She caused **some** harm…really to **people’s delicate feelings?** I think it opened a few very serious deep neighborhood discussions that needed to happen. I know it sparked more than one discussion in my circle of friends….. BUT THIRTY YEARS? She needs some psychiatric help (obviously because of the cutting,) but not 30 years let’s use some of that common sense and compassion and quit cow towing to the political pull.  So apparently the pre-meditated tampering of evidence and fabricating a false story in an attempt to incarcerate 3 innocent men is nothing more than "hurt delicate feelings" and this is a good thing because it's a "discussion that needed to happen."   For some bizarre reason METOO will not denounce false accusers even when it harms their own movement and brings disrepute to real victims of assault.</w:t>
      </w:r>
    </w:p>
    <w:p>
      <w:r>
        <w:rPr>
          <w:b/>
          <w:u w:val="single"/>
        </w:rPr>
        <w:t>138335</w:t>
      </w:r>
    </w:p>
    <w:p>
      <w:r>
        <w:t xml:space="preserve">2. </w:t>
        <w:tab/>
        <w:t>Once actual rape victims are done with the perp they need to come after idiots like this. It's half brained bullshit like this that ruins it for actual victims. Because all this does is enable false claims. These fucking bitches already know they can ruin your life with an accusation and most still think they can get away with it.  People like her are too stupid to exist. Throw the fucking book at the cunts who are caught lying.</w:t>
      </w:r>
    </w:p>
    <w:p>
      <w:r>
        <w:rPr>
          <w:b/>
          <w:u w:val="single"/>
        </w:rPr>
        <w:t>138336</w:t>
      </w:r>
    </w:p>
    <w:p>
      <w:r>
        <w:t xml:space="preserve">3. </w:t>
        <w:tab/>
        <w:tab/>
        <w:t>Yeah defending shit like this doesn't help women in any way. All that's going to happen is less people believing actual victims.</w:t>
      </w:r>
    </w:p>
    <w:p>
      <w:r>
        <w:rPr>
          <w:b/>
          <w:u w:val="single"/>
        </w:rPr>
        <w:t>138337</w:t>
      </w:r>
    </w:p>
    <w:p>
      <w:r>
        <w:t xml:space="preserve">4. </w:t>
        <w:tab/>
        <w:tab/>
        <w:tab/>
        <w:t>No I believe men. \#sheliedtoo</w:t>
      </w:r>
    </w:p>
    <w:p>
      <w:r>
        <w:rPr>
          <w:b/>
          <w:u w:val="single"/>
        </w:rPr>
        <w:t>138338</w:t>
      </w:r>
    </w:p>
    <w:p>
      <w:r>
        <w:t>1. These dumb cunts love to argue and make our points for us.  She is bragging, because she is an Instagram "model".  Her only worth is being young and being born with good genetics.  And of course that isn't going to last long and The Wall Approaches.  No one here ever says that attractive young women don't have a high market value for several years.  However, it doesn't last and usually don't develop any marketable skills to support themselves when it ends.  Instead they are parasites and find a man to leech off of and steal his money.</w:t>
      </w:r>
    </w:p>
    <w:p>
      <w:r>
        <w:rPr>
          <w:b/>
          <w:u w:val="single"/>
        </w:rPr>
        <w:t>138339</w:t>
      </w:r>
    </w:p>
    <w:p>
      <w:r>
        <w:t xml:space="preserve">2. </w:t>
        <w:tab/>
        <w:t>i knew some "models" who at least got themselves an economy degree</w:t>
      </w:r>
    </w:p>
    <w:p>
      <w:r>
        <w:rPr>
          <w:b/>
          <w:u w:val="single"/>
        </w:rPr>
        <w:t>138340</w:t>
      </w:r>
    </w:p>
    <w:p>
      <w:r>
        <w:t xml:space="preserve">3. </w:t>
        <w:tab/>
        <w:tab/>
        <w:t>There are certainly some smart, physically attractive women who plan for the future and contribute a great deal to society.  However, they just are a fairly small minority.</w:t>
      </w:r>
    </w:p>
    <w:p>
      <w:r>
        <w:rPr>
          <w:b/>
          <w:u w:val="single"/>
        </w:rPr>
        <w:t>138341</w:t>
      </w:r>
    </w:p>
    <w:p>
      <w:r>
        <w:t>1. Should have said fine you’re welcome but I need you to have your tits out at all times. She would have left you alone</w:t>
      </w:r>
    </w:p>
    <w:p>
      <w:r>
        <w:rPr>
          <w:b/>
          <w:u w:val="single"/>
        </w:rPr>
        <w:t>138342</w:t>
      </w:r>
    </w:p>
    <w:p>
      <w:r>
        <w:t xml:space="preserve">2. </w:t>
        <w:tab/>
        <w:t>Somehow I doubt someone who was so aggressive about a male only roommate would have let something like "tits or gtfo"  fly. Who knows though.</w:t>
      </w:r>
    </w:p>
    <w:p>
      <w:r>
        <w:rPr>
          <w:b/>
          <w:u w:val="single"/>
        </w:rPr>
        <w:t>138343</w:t>
      </w:r>
    </w:p>
    <w:p>
      <w:r>
        <w:t xml:space="preserve">3. </w:t>
        <w:tab/>
        <w:tab/>
        <w:t>Just follow up with a dick pic.</w:t>
      </w:r>
    </w:p>
    <w:p>
      <w:r>
        <w:rPr>
          <w:b/>
          <w:u w:val="single"/>
        </w:rPr>
        <w:t>138344</w:t>
      </w:r>
    </w:p>
    <w:p>
      <w:r>
        <w:t xml:space="preserve">4. </w:t>
        <w:tab/>
        <w:tab/>
        <w:tab/>
        <w:t>And charge the bint for the privilege.</w:t>
      </w:r>
    </w:p>
    <w:p>
      <w:r>
        <w:rPr>
          <w:b/>
          <w:u w:val="single"/>
        </w:rPr>
        <w:t>138345</w:t>
      </w:r>
    </w:p>
    <w:p>
      <w:r>
        <w:t>1. You can see him just suck up the first one. His head twitches in recognition of the blow. You can almost see him think "did this bitch? I swear if she" and then the second blow lands and instinct and anger take over and he puts her down. It may not be right for security or cops to act like this, but it is hilarious and well deserved in any other scenario between two civilians.</w:t>
      </w:r>
    </w:p>
    <w:p>
      <w:r>
        <w:rPr>
          <w:b/>
          <w:u w:val="single"/>
        </w:rPr>
        <w:t>138346</w:t>
      </w:r>
    </w:p>
    <w:p>
      <w:r>
        <w:t xml:space="preserve">2. </w:t>
        <w:tab/>
        <w:t>It is completely right. Women need beatings today, when they are told "you can decide how to act" the whole world goes to shit because no women have logical thinking. They are driven by emotions and for some reason these "random" emotions always tell them to be shitcunts unless they are firmly controlled. Sad 100% fact.</w:t>
      </w:r>
    </w:p>
    <w:p>
      <w:r>
        <w:rPr>
          <w:b/>
          <w:u w:val="single"/>
        </w:rPr>
        <w:t>138347</w:t>
      </w:r>
    </w:p>
    <w:p>
      <w:r>
        <w:t>1. Lmao the entitlement is craaaazy “Go get your fucking laws” baaahahahahaha dumb cunt</w:t>
      </w:r>
    </w:p>
    <w:p>
      <w:r>
        <w:rPr>
          <w:b/>
          <w:u w:val="single"/>
        </w:rPr>
        <w:t>138348</w:t>
      </w:r>
    </w:p>
    <w:p>
      <w:r>
        <w:t>1. Dumb cunt is really the only appropriate way to describe her.</w:t>
      </w:r>
    </w:p>
    <w:p>
      <w:r>
        <w:rPr>
          <w:b/>
          <w:u w:val="single"/>
        </w:rPr>
        <w:t>138349</w:t>
      </w:r>
    </w:p>
    <w:p>
      <w:r>
        <w:t>1. &gt;The internet is angrier and more savage than it’s ever been  That is an objectively false statement and betrays the author's fragility.   Mike is garbage who constantly goes for the low hanging jokes. Joel is god and I'll muder fuck any faggot who says otherwise.</w:t>
      </w:r>
    </w:p>
    <w:p>
      <w:r>
        <w:rPr>
          <w:b/>
          <w:u w:val="single"/>
        </w:rPr>
        <w:t>138350</w:t>
      </w:r>
    </w:p>
    <w:p>
      <w:r>
        <w:t xml:space="preserve">2. </w:t>
        <w:tab/>
        <w:t>are you sure that is false? The old internet wouldn't go after your job and family for something said 10 years ago, that seems new</w:t>
      </w:r>
    </w:p>
    <w:p>
      <w:r>
        <w:rPr>
          <w:b/>
          <w:u w:val="single"/>
        </w:rPr>
        <w:t>138351</w:t>
      </w:r>
    </w:p>
    <w:p>
      <w:r>
        <w:t>1. Shit post, shit post, shit post. I should say more but I think that covers it.... I'm not sure where this belongs, but it's not here.</w:t>
      </w:r>
    </w:p>
    <w:p>
      <w:r>
        <w:rPr>
          <w:b/>
          <w:u w:val="single"/>
        </w:rPr>
        <w:t>138352</w:t>
      </w:r>
    </w:p>
    <w:p>
      <w:r>
        <w:t xml:space="preserve">2. </w:t>
        <w:tab/>
        <w:t>Anyone who attempts to argue that the earnings gap (I refuse to call it a wage gap because it isn't), is due to sexism and discrimination, is attempting to use their sex as a springboard for advancement.  It is the truest form of ppd.   Shit comment void of any actual cristisizm, just feelings and intuition.</w:t>
      </w:r>
    </w:p>
    <w:p>
      <w:r>
        <w:rPr>
          <w:b/>
          <w:u w:val="single"/>
        </w:rPr>
        <w:t>138353</w:t>
      </w:r>
    </w:p>
    <w:p>
      <w:r>
        <w:t xml:space="preserve">3. </w:t>
        <w:tab/>
        <w:tab/>
        <w:t>Call the gap whatever you will but it isnt a matter of opinion that women get paid less for doing the same job as men.</w:t>
      </w:r>
    </w:p>
    <w:p>
      <w:r>
        <w:rPr>
          <w:b/>
          <w:u w:val="single"/>
        </w:rPr>
        <w:t>138354</w:t>
      </w:r>
    </w:p>
    <w:p>
      <w:r>
        <w:t xml:space="preserve">4. </w:t>
        <w:tab/>
        <w:tab/>
        <w:tab/>
        <w:t>the fact that you simply hide behind some manipulated data without offering anything of substance is quite telling. you either have an agenda or are willingly ignorant.   your statement is false on the surface which tells me that you have never really argued your point at all. it is illegal to pay men and women differently. Their wages are the same. Their EARNINGS are not. they are not conflatable you fucking moron. They mean two completely different things.   Earnings constitutes variable such as longer hrs, overtime, bonuses, awards, etc.   men work more than women. men choose higher paying careers. women gravitate to jobs that dont pay shit.   when all the human variables such as free will and choice are accounted for, the gap DISSAPEARS. in other words, youre perpetuating a highly unusable, worthless peice of data so you can push an anti woman narrative.     at least answer me this if you dont address anything ive said:   if women got paid less than men, why arent men out of their jobs, being replaced by women? why are men hired at all? its simple business, you pay only as much as worth, and by your bullshit claim, women are only worth 75 percent of men. thats a lot of money these businesses could be saving. answer me that retard.</w:t>
      </w:r>
    </w:p>
    <w:p>
      <w:r>
        <w:rPr>
          <w:b/>
          <w:u w:val="single"/>
        </w:rPr>
        <w:t>138355</w:t>
      </w:r>
    </w:p>
    <w:p>
      <w:r>
        <w:t xml:space="preserve">5. </w:t>
        <w:tab/>
        <w:tab/>
        <w:tab/>
        <w:tab/>
        <w:t>https://www.eeoc.gov/eeoc/statistics/enforcement/epa.cfm  It's the cases filed in 2017 and the results of cases.  65.1% have no reasonable cause and are dismissed right off the bat. Granted, I hear what you are saying about it being illegal, but that doesn't mean it doesn't happen.   I would argue that it is not nearly as widespread as others claim it to be but to say it DISAPPEARS is just plan wrong. 9.3 million in payouts. And in 2011 it was 23 million.   But to answer the last question pay disparaties are not as simple as  hiring more women. They sometimes manifest themselves in the workplace as women being passed over for promotions or by paying equal replacements less than their previous worker. I'm sure the list of actual reasons could go on and on, but to simply call something so complex black and white is silly.   I'd rather ppd show a women slapping a man and then getting slapped back for her bs. That to me is real equality. Arguing pay disparity should be left to some other, more political avenue.</w:t>
      </w:r>
    </w:p>
    <w:p>
      <w:r>
        <w:rPr>
          <w:b/>
          <w:u w:val="single"/>
        </w:rPr>
        <w:t>138356</w:t>
      </w:r>
    </w:p>
    <w:p>
      <w:r>
        <w:t xml:space="preserve">6. </w:t>
        <w:tab/>
        <w:tab/>
        <w:tab/>
        <w:tab/>
        <w:tab/>
        <w:t>Perhaps a picture will help drive this home.  https://i.redd.it/yxb5djuwk8r01.png   As you can see, the actual "like for like" gender pay gap in the UK is just 0.8%, which is a LOT less than the 19% - 23% that idiot feminists are always claiming.  The worldwide average figure for the 33 countries covered in this study is 1.6%.  Personally, my guess is that last remaining gap is due to women taking more vacation days per year, on average, than men do. To my knowledge, there have only been a couple of studies done on this topic. Both did find that women took more vacation days (even before they had kids), but the size of the difference varied quite a lot. More research is needed. Vacation time is one of very few personal choices not accounted for in this study, so it likely does contribute to that remaining gap.    https://www.economist.com/blogs/graphicdetail/2017/08/daily-chart</w:t>
      </w:r>
    </w:p>
    <w:p>
      <w:r>
        <w:rPr>
          <w:b/>
          <w:u w:val="single"/>
        </w:rPr>
        <w:t>138357</w:t>
      </w:r>
    </w:p>
    <w:p>
      <w:r>
        <w:t>1. Funny comic, but I hate this art style. It just looks so bulbous and ugly.</w:t>
      </w:r>
    </w:p>
    <w:p>
      <w:r>
        <w:rPr>
          <w:b/>
          <w:u w:val="single"/>
        </w:rPr>
        <w:t>138358</w:t>
      </w:r>
    </w:p>
    <w:p>
      <w:r>
        <w:t xml:space="preserve">2. </w:t>
        <w:tab/>
        <w:t>At least they don’t purposefully make their characters hideous like a lot of tumblr artists</w:t>
      </w:r>
    </w:p>
    <w:p>
      <w:r>
        <w:rPr>
          <w:b/>
          <w:u w:val="single"/>
        </w:rPr>
        <w:t>138359</w:t>
      </w:r>
    </w:p>
    <w:p>
      <w:r>
        <w:t xml:space="preserve">3. </w:t>
        <w:tab/>
        <w:tab/>
        <w:t>Is that not what they were going for? It seems to me anyway that it was intentionally done in this shitty generic cookie-cutter style to dig a little deeper at the "artists" he's making fun of.</w:t>
      </w:r>
    </w:p>
    <w:p>
      <w:r>
        <w:rPr>
          <w:b/>
          <w:u w:val="single"/>
        </w:rPr>
        <w:t>138360</w:t>
      </w:r>
    </w:p>
    <w:p>
      <w:r>
        <w:t xml:space="preserve">4. </w:t>
        <w:tab/>
        <w:tab/>
        <w:tab/>
        <w:t>I also think it's deliberate: a dig at the "cal arts" style that's been popular lately, not only completely ignoring how anatomy works but also stupendously ugly to look at, with pudgy characters, red knees, noodle limbs and terrible hair.</w:t>
      </w:r>
    </w:p>
    <w:p>
      <w:r>
        <w:rPr>
          <w:b/>
          <w:u w:val="single"/>
        </w:rPr>
        <w:t>138361</w:t>
      </w:r>
    </w:p>
    <w:p>
      <w:r>
        <w:t xml:space="preserve">5. </w:t>
        <w:tab/>
        <w:tab/>
        <w:tab/>
        <w:tab/>
        <w:t>I can't picture this on my mind, could you link an example?</w:t>
      </w:r>
    </w:p>
    <w:p>
      <w:r>
        <w:rPr>
          <w:b/>
          <w:u w:val="single"/>
        </w:rPr>
        <w:t>138362</w:t>
      </w:r>
    </w:p>
    <w:p>
      <w:r>
        <w:t xml:space="preserve">6. </w:t>
        <w:tab/>
        <w:tab/>
        <w:tab/>
        <w:tab/>
        <w:tab/>
        <w:t>Like [this](https://i2.yuki.la/8/dd/092cbf77a2ba163fc25257229f840fa02e557419ddb6e68409906189c5abfdd8.jpg). See also: Adventure Time, High Guardian Spice, Steven Universe.</w:t>
      </w:r>
    </w:p>
    <w:p>
      <w:r>
        <w:rPr>
          <w:b/>
          <w:u w:val="single"/>
        </w:rPr>
        <w:t>138363</w:t>
      </w:r>
    </w:p>
    <w:p>
      <w:r>
        <w:t xml:space="preserve">7. </w:t>
        <w:tab/>
        <w:tab/>
        <w:tab/>
        <w:tab/>
        <w:tab/>
        <w:tab/>
        <w:t>not even a different colour tumblr nose, did they even try to parody it correctly?    edit: [nvm, someone correct that](https://2static1.fjcdn.com/comments/Just+to+get+this+done+_5d4cb07e2a3b36b0f5bfb1f782f29dac.jpg)</w:t>
      </w:r>
    </w:p>
    <w:p>
      <w:r>
        <w:rPr>
          <w:b/>
          <w:u w:val="single"/>
        </w:rPr>
        <w:t>138364</w:t>
      </w:r>
    </w:p>
    <w:p>
      <w:r>
        <w:t xml:space="preserve">8. </w:t>
        <w:tab/>
        <w:tab/>
        <w:tab/>
        <w:tab/>
        <w:tab/>
        <w:tab/>
        <w:t>its missing the sausage mouth</w:t>
      </w:r>
    </w:p>
    <w:p>
      <w:r>
        <w:rPr>
          <w:b/>
          <w:u w:val="single"/>
        </w:rPr>
        <w:t>138365</w:t>
      </w:r>
    </w:p>
    <w:p>
      <w:r>
        <w:t>1. I speak a little German, the girl clearly called him a "Hurensohn" at the start. It means son of a huren (whore). They were also putting him down with verbal taunts and abuses. The final straw was when she kicked him in the nuts.  I say they got exactly what they deserved. It was absolutely justified.</w:t>
      </w:r>
    </w:p>
    <w:p>
      <w:r>
        <w:rPr>
          <w:b/>
          <w:u w:val="single"/>
        </w:rPr>
        <w:t>138366</w:t>
      </w:r>
    </w:p>
    <w:p>
      <w:r>
        <w:t xml:space="preserve">2. </w:t>
        <w:tab/>
        <w:t>Who does this to people you don't know jfc?</w:t>
      </w:r>
    </w:p>
    <w:p>
      <w:r>
        <w:rPr>
          <w:b/>
          <w:u w:val="single"/>
        </w:rPr>
        <w:t>138367</w:t>
      </w:r>
    </w:p>
    <w:p>
      <w:r>
        <w:t xml:space="preserve">3. </w:t>
        <w:tab/>
        <w:tab/>
        <w:t>Teenage girls</w:t>
      </w:r>
    </w:p>
    <w:p>
      <w:r>
        <w:rPr>
          <w:b/>
          <w:u w:val="single"/>
        </w:rPr>
        <w:t>138368</w:t>
      </w:r>
    </w:p>
    <w:p>
      <w:r>
        <w:t xml:space="preserve">4. </w:t>
        <w:tab/>
        <w:tab/>
        <w:tab/>
        <w:t>Females in general. Hence the pussy pass.</w:t>
      </w:r>
    </w:p>
    <w:p>
      <w:r>
        <w:rPr>
          <w:b/>
          <w:u w:val="single"/>
        </w:rPr>
        <w:t>138369</w:t>
      </w:r>
    </w:p>
    <w:p>
      <w:r>
        <w:t xml:space="preserve">5. </w:t>
        <w:tab/>
        <w:tab/>
        <w:tab/>
        <w:tab/>
        <w:t>Jesus Christ dude, just found this sub and got to say your worst problem is basing your opinions on woman off these cunts. They are exceptionally bad, and I can't imagine what your experiences with women must be for you to think this is "females in general".</w:t>
      </w:r>
    </w:p>
    <w:p>
      <w:r>
        <w:rPr>
          <w:b/>
          <w:u w:val="single"/>
        </w:rPr>
        <w:t>138370</w:t>
      </w:r>
    </w:p>
    <w:p>
      <w:r>
        <w:t xml:space="preserve">6. </w:t>
        <w:tab/>
        <w:tab/>
        <w:tab/>
        <w:tab/>
        <w:tab/>
        <w:t>No, you're right. I never experienced little girls smacking around little boys and using "you can't hit girls" as armor against retribution. That kinda shit definitely doesn't happen every goddamn day. The only difference is, those little girls grow up to be entitled shitbags who have never been punished for their shitty behavior.</w:t>
      </w:r>
    </w:p>
    <w:p>
      <w:r>
        <w:rPr>
          <w:b/>
          <w:u w:val="single"/>
        </w:rPr>
        <w:t>138371</w:t>
      </w:r>
    </w:p>
    <w:p>
      <w:r>
        <w:t xml:space="preserve">7. </w:t>
        <w:tab/>
        <w:tab/>
        <w:tab/>
        <w:tab/>
        <w:tab/>
        <w:tab/>
        <w:t>They don't represent the general female population. And for the record I've never seen that kind of thing.</w:t>
      </w:r>
    </w:p>
    <w:p>
      <w:r>
        <w:rPr>
          <w:b/>
          <w:u w:val="single"/>
        </w:rPr>
        <w:t>138372</w:t>
      </w:r>
    </w:p>
    <w:p>
      <w:r>
        <w:t xml:space="preserve">8. </w:t>
        <w:tab/>
        <w:tab/>
        <w:tab/>
        <w:tab/>
        <w:tab/>
        <w:tab/>
        <w:tab/>
        <w:t>k</w:t>
      </w:r>
    </w:p>
    <w:p>
      <w:r>
        <w:rPr>
          <w:b/>
          <w:u w:val="single"/>
        </w:rPr>
        <w:t>138373</w:t>
      </w:r>
    </w:p>
    <w:p>
      <w:r>
        <w:t xml:space="preserve">9. </w:t>
        <w:tab/>
        <w:t>Legally not justified but those twats fucking deserved it. There was a girl in my CS class in high school who liked to mess with me by digging her nails into my hand and arm, pulling on my beard and hair etc while taunting me showing that I can't do anything back to her because I would get arrested. One day I was in a shitty mood and just wanted to watch Hulu (That class was a fucking joke) so I put my headphones on and just ignored everything around me. She sat down next to me and said something to annoy me so I just said "Fuck off, I'm not in the fucking mood" which seemed to be code for "Annoy me more than ever please." and she dug her nails into my arm hard enough to draw blood and I somehow stopped myself from backhanding her in the face but instead I grabbed her wrist and just squeezed it really hard. She started screaming "What the fuck? You're hurting me." Security was notified and we went to talk to our principal who bitched out the girl completely while she was showing off the bruise on her wrist (It looked pretty bad tbh and I felt a little bad) but in the end he just gave us both detention.   I actually have a thing for girls who scratch me, especially with fake long nails but that's only when we're fucking and not some evil little shit wanting to cause me pain and discomfort just because she can without repercussions. I know I reacted poorly technically, I should have just notified security but everyone knows how that would make me look. If it was a guy doing that to me I would obviously punch him and I'd take my 2-5 day suspension and it would be over but if I did that to her I know police and parents would be involved right away and I might have problems from white knights.</w:t>
      </w:r>
    </w:p>
    <w:p>
      <w:r>
        <w:rPr>
          <w:b/>
          <w:u w:val="single"/>
        </w:rPr>
        <w:t>138374</w:t>
      </w:r>
    </w:p>
    <w:p>
      <w:r>
        <w:t xml:space="preserve">10. </w:t>
        <w:tab/>
        <w:tab/>
        <w:t>This wasn't recorded in the US.</w:t>
      </w:r>
    </w:p>
    <w:p>
      <w:r>
        <w:rPr>
          <w:b/>
          <w:u w:val="single"/>
        </w:rPr>
        <w:t>138375</w:t>
      </w:r>
    </w:p>
    <w:p>
      <w:r>
        <w:t xml:space="preserve">11. </w:t>
        <w:tab/>
        <w:tab/>
        <w:t>Your mistake was to get violent. Just go to the principal office and report her</w:t>
      </w:r>
    </w:p>
    <w:p>
      <w:r>
        <w:rPr>
          <w:b/>
          <w:u w:val="single"/>
        </w:rPr>
        <w:t>138376</w:t>
      </w:r>
    </w:p>
    <w:p>
      <w:r>
        <w:t xml:space="preserve">12. </w:t>
        <w:tab/>
        <w:tab/>
        <w:tab/>
        <w:t>Grabbing her wrist may have been a little violent. Unfortunately a lot of us have a breaking point where we don't think our immediate actions through.   Also imagine what would happen to me if I went to the principal to tell on her. I'd get made fun of for being a little bitch. Getting a detention and an equal punishment for her was very just in my opinion. I didn't hit her, I did hurt her a lot less than she hurt me.   We became better friends after that.</w:t>
      </w:r>
    </w:p>
    <w:p>
      <w:r>
        <w:rPr>
          <w:b/>
          <w:u w:val="single"/>
        </w:rPr>
        <w:t>138377</w:t>
      </w:r>
    </w:p>
    <w:p>
      <w:r>
        <w:t xml:space="preserve">13. </w:t>
        <w:tab/>
        <w:t>Even at a legal stand point it's justifiable as in Germany you can enact self defence to defend your honour</w:t>
      </w:r>
    </w:p>
    <w:p>
      <w:r>
        <w:rPr>
          <w:b/>
          <w:u w:val="single"/>
        </w:rPr>
        <w:t>138378</w:t>
      </w:r>
    </w:p>
    <w:p>
      <w:r>
        <w:t xml:space="preserve">14. </w:t>
        <w:tab/>
        <w:tab/>
        <w:t>Are you kidding me? People have gone to Jail for "defending their honour" with fists here in Germany, what the fuck are you on about mate?</w:t>
      </w:r>
    </w:p>
    <w:p>
      <w:r>
        <w:rPr>
          <w:b/>
          <w:u w:val="single"/>
        </w:rPr>
        <w:t>138379</w:t>
      </w:r>
    </w:p>
    <w:p>
      <w:r>
        <w:t xml:space="preserve">15. </w:t>
        <w:tab/>
        <w:tab/>
        <w:tab/>
        <w:t>§ 32 StGB - Notwehr § 34 StGB - Rechtfertigender Notstand  i think we can agree kicking someone is an illegal act. i think we can also agree that his body/health was endangered by that kick.</w:t>
      </w:r>
    </w:p>
    <w:p>
      <w:r>
        <w:rPr>
          <w:b/>
          <w:u w:val="single"/>
        </w:rPr>
        <w:t>138380</w:t>
      </w:r>
    </w:p>
    <w:p>
      <w:r>
        <w:t xml:space="preserve">16. </w:t>
        <w:tab/>
        <w:tab/>
        <w:tab/>
        <w:tab/>
        <w:t>If you can’t be aggressive on an internet comment then how come people can be arrested for making threats on internet comments? It’s probably because threats, which are aggressive in nature, are still threats even if they’re just an internet comment. Don’t be retarded. And OP wasn’t ignoring what he was responding to he literally responded to the comment.</w:t>
      </w:r>
    </w:p>
    <w:p>
      <w:r>
        <w:rPr>
          <w:b/>
          <w:u w:val="single"/>
        </w:rPr>
        <w:t>138381</w:t>
      </w:r>
    </w:p>
    <w:p>
      <w:r>
        <w:t>1. I think if you wanted to piss off incels, you should have gone with this to r/IncelTears. That's the place to take cheap jabs at them.  &amp;#x200B;</w:t>
      </w:r>
    </w:p>
    <w:p>
      <w:r>
        <w:rPr>
          <w:b/>
          <w:u w:val="single"/>
        </w:rPr>
        <w:t>138382</w:t>
      </w:r>
    </w:p>
    <w:p>
      <w:r>
        <w:t xml:space="preserve">2. </w:t>
        <w:tab/>
        <w:t>Thanks I’ll check them out!</w:t>
      </w:r>
    </w:p>
    <w:p>
      <w:r>
        <w:rPr>
          <w:b/>
          <w:u w:val="single"/>
        </w:rPr>
        <w:t>138383</w:t>
      </w:r>
    </w:p>
    <w:p>
      <w:r>
        <w:t xml:space="preserve">3. </w:t>
        <w:tab/>
        <w:tab/>
        <w:t>Best to describe r/IncelTears is "we're reaching levels of retardation that shouldn't even be possible!", so your proposition from this post will fit right in.</w:t>
      </w:r>
    </w:p>
    <w:p>
      <w:r>
        <w:rPr>
          <w:b/>
          <w:u w:val="single"/>
        </w:rPr>
        <w:t>138384</w:t>
      </w:r>
    </w:p>
    <w:p>
      <w:r>
        <w:t xml:space="preserve">4. </w:t>
        <w:tab/>
        <w:tab/>
        <w:tab/>
        <w:t>I mean you say that but I was just there and like 98% is just reposts and screenshots of the absolutely bat shit and rapey that incels post. So are all incels rapists and pedofiles? it seems like a bunch of angry birth defects with legs sitting around jerking each other off over how it’s women’s faults that they are so pathetic.</w:t>
      </w:r>
    </w:p>
    <w:p>
      <w:r>
        <w:rPr>
          <w:b/>
          <w:u w:val="single"/>
        </w:rPr>
        <w:t>138385</w:t>
      </w:r>
    </w:p>
    <w:p>
      <w:r>
        <w:t>1. Fuck those kids and their shit taste in video games. They absolutely should never be allowed to touch a game. Ever.  Banning these retards from games completely would be a huge boon to the industry.</w:t>
      </w:r>
    </w:p>
    <w:p>
      <w:r>
        <w:rPr>
          <w:b/>
          <w:u w:val="single"/>
        </w:rPr>
        <w:t>138386</w:t>
      </w:r>
    </w:p>
    <w:p>
      <w:r>
        <w:t>1. Npc's upset at boogie for being the epitome of human empathy</w:t>
      </w:r>
    </w:p>
    <w:p>
      <w:r>
        <w:rPr>
          <w:b/>
          <w:u w:val="single"/>
        </w:rPr>
        <w:t>138387</w:t>
      </w:r>
    </w:p>
    <w:p>
      <w:r>
        <w:t xml:space="preserve">2. </w:t>
        <w:tab/>
        <w:t>&gt;I'm fat not because of genetics but because I'm a giant fucking faggot and I believe that other people should be held responsible for my failures and pay for my healthcare  &gt;epitome of human empathy  Yeah, how about fucking no.</w:t>
      </w:r>
    </w:p>
    <w:p>
      <w:r>
        <w:rPr>
          <w:b/>
          <w:u w:val="single"/>
        </w:rPr>
        <w:t>138388</w:t>
      </w:r>
    </w:p>
    <w:p>
      <w:r>
        <w:t xml:space="preserve">3. </w:t>
        <w:tab/>
        <w:tab/>
        <w:t>Let's not be the people who say someone isn't empathetic just because they hold an opinion we disagree with. Boogie is obviously a really empathetic guy even if he said something you don't like</w:t>
      </w:r>
    </w:p>
    <w:p>
      <w:r>
        <w:rPr>
          <w:b/>
          <w:u w:val="single"/>
        </w:rPr>
        <w:t>138389</w:t>
      </w:r>
    </w:p>
    <w:p>
      <w:r>
        <w:t xml:space="preserve">4. </w:t>
        <w:tab/>
        <w:tab/>
        <w:tab/>
        <w:t>I am absolutely ready to discuss things with people I disagree with.   But there's just one exception: if someone's basing their argument on the premise that I owe them something 'just because', there's no discussion with those people. The only thing I'm willing to tell them is the directions to the nearest free helicopter rides facility.</w:t>
      </w:r>
    </w:p>
    <w:p>
      <w:r>
        <w:rPr>
          <w:b/>
          <w:u w:val="single"/>
        </w:rPr>
        <w:t>138390</w:t>
      </w:r>
    </w:p>
    <w:p>
      <w:r>
        <w:t>1. Kenyan should be sent to Guantanamo.</w:t>
      </w:r>
    </w:p>
    <w:p>
      <w:r>
        <w:rPr>
          <w:b/>
          <w:u w:val="single"/>
        </w:rPr>
        <w:t>138391</w:t>
      </w:r>
    </w:p>
    <w:p>
      <w:r>
        <w:t xml:space="preserve">2. </w:t>
        <w:tab/>
        <w:t>I don't get it</w:t>
      </w:r>
    </w:p>
    <w:p>
      <w:r>
        <w:rPr>
          <w:b/>
          <w:u w:val="single"/>
        </w:rPr>
        <w:t>138392</w:t>
      </w:r>
    </w:p>
    <w:p>
      <w:r>
        <w:t xml:space="preserve">3. </w:t>
        <w:tab/>
        <w:tab/>
        <w:t>They think former president Barack Obama is from Kenya.   Because it is illegal for someone who is born in another country to be president, they believe that Obama should be sent to Guantanamo- as punishment for his crime of... Being elected and assuming office.   Of course it's not true- Obama was born in Hawaii and he legally assumed office.  It's just that Republicunts can't imagine a black person being born outside of Africa, Chicago, New York or Oakland.</w:t>
      </w:r>
    </w:p>
    <w:p>
      <w:r>
        <w:rPr>
          <w:b/>
          <w:u w:val="single"/>
        </w:rPr>
        <w:t>138393</w:t>
      </w:r>
    </w:p>
    <w:p>
      <w:r>
        <w:t xml:space="preserve">4. </w:t>
        <w:tab/>
        <w:tab/>
        <w:tab/>
        <w:t>He actually could have been born in Kenya and still be president as his mother was native born citizen.   But talking to someone who thinks he actually wasnt born here will just say his mother wasn't born here either...</w:t>
      </w:r>
    </w:p>
    <w:p>
      <w:r>
        <w:rPr>
          <w:b/>
          <w:u w:val="single"/>
        </w:rPr>
        <w:t>138394</w:t>
      </w:r>
    </w:p>
    <w:p>
      <w:r>
        <w:t xml:space="preserve">5. </w:t>
        <w:tab/>
        <w:tab/>
        <w:tab/>
        <w:t>If he was born in Hawaii why was his birth certificate a forgery and even more interesting is that the women that turned released the birth certificate was the only one to die in a plane crash..</w:t>
      </w:r>
    </w:p>
    <w:p>
      <w:r>
        <w:rPr>
          <w:b/>
          <w:u w:val="single"/>
        </w:rPr>
        <w:t>138395</w:t>
      </w:r>
    </w:p>
    <w:p>
      <w:r>
        <w:t xml:space="preserve">6. </w:t>
        <w:tab/>
        <w:tab/>
        <w:tab/>
        <w:tab/>
        <w:t>You're still on this? Jesus christ. I thought y'all had moved onto Benghazi (investigated a trillion times with no wrongdoing found of the administration), Uranium One, Seth Rich, or whatever other nonsensical conspiracy theories are "in" now. At least those are somewhat recent, even your fellow crazy people gave "birther" up when Trump admitted to being wrong</w:t>
      </w:r>
    </w:p>
    <w:p>
      <w:r>
        <w:rPr>
          <w:b/>
          <w:u w:val="single"/>
        </w:rPr>
        <w:t>138396</w:t>
      </w:r>
    </w:p>
    <w:p>
      <w:r>
        <w:t>1. Well, tossing Mindy Kaling onto the pile of worthless opinionated cunts now. I actually liked her as she usually came across as being smart enough to stay away from the whole political sphere. Apparently I was wrong.</w:t>
      </w:r>
    </w:p>
    <w:p>
      <w:r>
        <w:rPr>
          <w:b/>
          <w:u w:val="single"/>
        </w:rPr>
        <w:t>138397</w:t>
      </w:r>
    </w:p>
    <w:p>
      <w:r>
        <w:t xml:space="preserve">2. </w:t>
        <w:tab/>
        <w:t>I remember her as the airhead from The Office. I didn’t realize that was a documentary.</w:t>
      </w:r>
    </w:p>
    <w:p>
      <w:r>
        <w:rPr>
          <w:b/>
          <w:u w:val="single"/>
        </w:rPr>
        <w:t>138398</w:t>
      </w:r>
    </w:p>
    <w:p>
      <w:r>
        <w:t xml:space="preserve">3. </w:t>
        <w:tab/>
        <w:tab/>
        <w:t>In the Office, she was making fun *of* that person.  In The Mindy Project, it was evident she actually *was* that person.  It was a let down because Kelly is one of the best characters in The Office.</w:t>
      </w:r>
    </w:p>
    <w:p>
      <w:r>
        <w:rPr>
          <w:b/>
          <w:u w:val="single"/>
        </w:rPr>
        <w:t>138399</w:t>
      </w:r>
    </w:p>
    <w:p>
      <w:r>
        <w:t xml:space="preserve">4. </w:t>
        <w:tab/>
        <w:t>Done with her too. Fuck her.</w:t>
      </w:r>
    </w:p>
    <w:p>
      <w:r>
        <w:rPr>
          <w:b/>
          <w:u w:val="single"/>
        </w:rPr>
        <w:t>138400</w:t>
      </w:r>
    </w:p>
    <w:p>
      <w:r>
        <w:t>1. Love how her attitude changes immediately.  She knows she a skank.   Props to dude for doing it on a day she'll never forget.</w:t>
      </w:r>
    </w:p>
    <w:p>
      <w:r>
        <w:rPr>
          <w:b/>
          <w:u w:val="single"/>
        </w:rPr>
        <w:t>138401</w:t>
      </w:r>
    </w:p>
    <w:p>
      <w:r>
        <w:t xml:space="preserve">2. </w:t>
        <w:tab/>
        <w:t>My ex cheated on me and told me on my birthday.   I guess this cheers me up slightly.</w:t>
      </w:r>
    </w:p>
    <w:p>
      <w:r>
        <w:rPr>
          <w:b/>
          <w:u w:val="single"/>
        </w:rPr>
        <w:t>138402</w:t>
      </w:r>
    </w:p>
    <w:p>
      <w:r>
        <w:t xml:space="preserve">3. </w:t>
        <w:tab/>
        <w:tab/>
        <w:t>What a fucking cunt.</w:t>
      </w:r>
    </w:p>
    <w:p>
      <w:r>
        <w:rPr>
          <w:b/>
          <w:u w:val="single"/>
        </w:rPr>
        <w:t>138403</w:t>
      </w:r>
    </w:p>
    <w:p>
      <w:r>
        <w:t>1. Women are mentally retarded, if this site is a "Breeding ground for rapists and murderers" is that why she's here? When left to their own devices, women watch some of the most hardcore and fucked up porn there is and get off on the idea of rape by Chad.</w:t>
      </w:r>
    </w:p>
    <w:p>
      <w:r>
        <w:rPr>
          <w:b/>
          <w:u w:val="single"/>
        </w:rPr>
        <w:t>138404</w:t>
      </w:r>
    </w:p>
    <w:p>
      <w:r>
        <w:t xml:space="preserve">2. </w:t>
        <w:tab/>
        <w:t>Why do you think movies like 50 Shades of Grey are so popular? They actually want men to treat them like crap because thats exactly what they are.</w:t>
      </w:r>
    </w:p>
    <w:p>
      <w:r>
        <w:rPr>
          <w:b/>
          <w:u w:val="single"/>
        </w:rPr>
        <w:t>138405</w:t>
      </w:r>
    </w:p>
    <w:p>
      <w:r>
        <w:t xml:space="preserve">3. </w:t>
        <w:tab/>
        <w:t>Lmao, they put you on r/theredpill   Woooo, you should be scared</w:t>
      </w:r>
    </w:p>
    <w:p>
      <w:r>
        <w:rPr>
          <w:b/>
          <w:u w:val="single"/>
        </w:rPr>
        <w:t>138406</w:t>
      </w:r>
    </w:p>
    <w:p>
      <w:r>
        <w:t xml:space="preserve">4. </w:t>
        <w:tab/>
        <w:tab/>
        <w:t>Even worse, it's some loser who made their own sub to post things that make them scared. Zero comments, just one pathetic person with a sub that nobody reads.</w:t>
      </w:r>
    </w:p>
    <w:p>
      <w:r>
        <w:rPr>
          <w:b/>
          <w:u w:val="single"/>
        </w:rPr>
        <w:t>138407</w:t>
      </w:r>
    </w:p>
    <w:p>
      <w:r>
        <w:t xml:space="preserve">5. </w:t>
        <w:tab/>
        <w:t>I'm a bot, *bleep*, *bloop*. Someone has linked to this thread from another place on reddit:  - [/r/fucktheredpill] ["Women are mentally retarded, if this site is a "Breeding ground for rapists and murderers" is that why she's here? When left to their own devices, women watch some of the most hardcore and fucked up porn there is and get off on the idea of rape by Chad."](https://www.reddit.com/r/fucktheredpill/comments/9unafg/women_are_mentally_retarded_if_this_site_is_a/)  &amp;nbsp;*^(If you follow any of the above links, please respect the rules of reddit and don't vote in the other threads.) ^\([Info](/r/TotesMessenger) ^/ ^[Contact](/message/compose?to=/r/TotesMessenger))*</w:t>
      </w:r>
    </w:p>
    <w:p>
      <w:r>
        <w:rPr>
          <w:b/>
          <w:u w:val="single"/>
        </w:rPr>
        <w:t>138408</w:t>
      </w:r>
    </w:p>
    <w:p>
      <w:r>
        <w:t>1. I just watched this a bit earlier today. A bit on the long side, but definitely worth watching. He both explains his position well and remains humorous throughout the video.  But man, Goofball's joke at the end of video... Whew, that's spicy.</w:t>
      </w:r>
    </w:p>
    <w:p>
      <w:r>
        <w:rPr>
          <w:b/>
          <w:u w:val="single"/>
        </w:rPr>
        <w:t>138409</w:t>
      </w:r>
    </w:p>
    <w:p>
      <w:r>
        <w:t xml:space="preserve">2. </w:t>
        <w:tab/>
        <w:t>I was fucking rolling on that end joke XD</w:t>
      </w:r>
    </w:p>
    <w:p>
      <w:r>
        <w:rPr>
          <w:b/>
          <w:u w:val="single"/>
        </w:rPr>
        <w:t>138410</w:t>
      </w:r>
    </w:p>
    <w:p>
      <w:r>
        <w:t>1. I don't know why society has such a blind spot here:  That guy stole something from me -- Prove it  That guy killed someone -- Prove it  That guy beat up some dude -- Prove it   That guy raped that girl -- Save the girl! Demonize the man!</w:t>
      </w:r>
    </w:p>
    <w:p>
      <w:r>
        <w:rPr>
          <w:b/>
          <w:u w:val="single"/>
        </w:rPr>
        <w:t>138411</w:t>
      </w:r>
    </w:p>
    <w:p>
      <w:r>
        <w:t xml:space="preserve">2. </w:t>
        <w:tab/>
        <w:t>I’m not British, but historically for women it’s much more like... That guy raped that girl-  you horrible, evil slut.  Get out of this house now and figure out how to make it in the world.  No skills?  No husband will have you because you’re socially labeled a whore?  Enjoy your life as a street prostitute.  God forbid you got pregnant from a rape.  It was just 10 times worse. Historically women have always had to bear the brunt of sexual and domestic violence in silence and little or no protection.   I fully get it that women to level false rape charges are despicaple.  Those women should face severe charges for that. They should reap what they sow.  You can’t use the law as a weapon and file false charges. I also agree that women who engage in wiling sexual behavior after drinking and regret it is very differ than predatory behavior when a woman in plied with alcohol or slipped drugs.   The thing is we, as a society need to stop viewing people as a commodity to sold, fucked, traded, used, whatever.  We are human. And until we can see that in each other the worst of humanity will probably win out</w:t>
      </w:r>
    </w:p>
    <w:p>
      <w:r>
        <w:rPr>
          <w:b/>
          <w:u w:val="single"/>
        </w:rPr>
        <w:t>138412</w:t>
      </w:r>
    </w:p>
    <w:p>
      <w:r>
        <w:t xml:space="preserve">3. </w:t>
        <w:tab/>
        <w:tab/>
        <w:t>“Historically” , meaning it used to be a thing. And not just some time ago, a LONG time ago. That kind of thing happened everywhere. It’s not specific to Britain. Yes it’s bad. Yes we all know it happened. Saying that “it’s worse today than it ever was” and there is a “rape culture” is just straight out factually incorrect and dumb</w:t>
      </w:r>
    </w:p>
    <w:p>
      <w:r>
        <w:rPr>
          <w:b/>
          <w:u w:val="single"/>
        </w:rPr>
        <w:t>138413</w:t>
      </w:r>
    </w:p>
    <w:p>
      <w:r>
        <w:t xml:space="preserve">4. </w:t>
        <w:tab/>
        <w:tab/>
        <w:tab/>
        <w:t>And historically I mean it happened up until about the 1960s.  Certainly hundreds of years before that but let’s not pretend that unwed mothers homes and social pariahs based on premarital sex was a thing of the dark ages.  Women’s didn’t really gain their sexual freedom until the BCP. Then they could say I’ll sleep with you, but I’m not going to marry you and I’m not going to have your kid. Sexual revolution.</w:t>
      </w:r>
    </w:p>
    <w:p>
      <w:r>
        <w:rPr>
          <w:b/>
          <w:u w:val="single"/>
        </w:rPr>
        <w:t>138414</w:t>
      </w:r>
    </w:p>
    <w:p>
      <w:r>
        <w:t xml:space="preserve">5. </w:t>
        <w:tab/>
        <w:tab/>
        <w:tab/>
        <w:t>What people mean by “rape culture” is that societally we set up barriers for victims of rape (both sexes) to prevent them from reporting it. Or we treat it as a non-crime. When I’m sitting at my job completing my state mandated safety training (everything from using a vpn to secured areas) and one of the topics is legitimately about protecting myself from rapists by watching my alcohol consumption that is rape culture.  My job has nothing to do with alcohol consumption or sexual violence. It’s a little tsk tsk to me about my behavior that is none of my employers business and how they believe I should act.  Second, I don’t recall any other tips being given out like don’t go walking alone in the middle of the night in the crappy part of town if you don’t want to get murdered. The point is that when it comes to rape, time and time again the onus is put on the victim to avoid rape and not on the perpetrator to not commit rape or to face the consequences for committing rape. A robbery doesn’t happen if a robber isn’t present and willingly committing a crime. A murder isn’t happening if a murderer isn’t present and committing a crime. A rape is t happening unless a rapist is present a committing a crime.  We think of things like country music as being fairly sweet, innocent, and encompassing American values.  My husband likes this song called Everclear and I fucking hate it. In the song the man sings gleefully about being In love with a particular girl so he slips Everclear in her drink to make her easy.  But she passed out so he just left her laying on her front lawn.  Everything about that screams rape.  He did not have consent in anyway. Singing about and making money off it and saying it’s just a song...that’s rape culture.  It values those things over what real human beings experience every single day.   Those are just anecdotes but if you’re going to say there isn’t a rape culture show me how that is possible when we live in a world where we treat each other as commodities.</w:t>
      </w:r>
    </w:p>
    <w:p>
      <w:r>
        <w:rPr>
          <w:b/>
          <w:u w:val="single"/>
        </w:rPr>
        <w:t>138415</w:t>
      </w:r>
    </w:p>
    <w:p>
      <w:r>
        <w:t xml:space="preserve">6. </w:t>
        <w:tab/>
        <w:tab/>
        <w:tab/>
        <w:tab/>
        <w:t>Maybe in that rape is actually illegal? A chargeable offence with a hefty amount of jail time but no, it's COMPLETELY socially acceptable you say.  Your also completely ignoring that rapists don't care if rape is illegal or not, fucking hell everyone knows it's wrong if they haven't been living underneath a rock for the last 20 years.  This is paramount to someone trying to rape you and you telling them mid act it's against the law. You can't control the aggressor in this scenario, you can only help the potential victims take counter measures, like not drinking alcohol, fucking hell your companies trying to help you avoid it.  It continues to baffle me that people say we live in a rape culture, when the west can almost be considered to be the anti-thesis of it, men's lives thrown away over a baseless accusation.</w:t>
      </w:r>
    </w:p>
    <w:p>
      <w:r>
        <w:rPr>
          <w:b/>
          <w:u w:val="single"/>
        </w:rPr>
        <w:t>138416</w:t>
      </w:r>
    </w:p>
    <w:p>
      <w:r>
        <w:t xml:space="preserve">7. </w:t>
        <w:tab/>
        <w:tab/>
        <w:tab/>
        <w:tab/>
        <w:t>Ok? And Carrie Underwood and Kelly Clarkson both got famous with songs about trashing their ex bf’s belongings because they’re mad.  If we’re basing off of pop songs you’re in for a bad time.</w:t>
      </w:r>
    </w:p>
    <w:p>
      <w:r>
        <w:rPr>
          <w:b/>
          <w:u w:val="single"/>
        </w:rPr>
        <w:t>138417</w:t>
      </w:r>
    </w:p>
    <w:p>
      <w:r>
        <w:t xml:space="preserve">8. </w:t>
        <w:tab/>
        <w:tab/>
        <w:tab/>
        <w:tab/>
        <w:t>RAIIN disagree.</w:t>
      </w:r>
    </w:p>
    <w:p>
      <w:r>
        <w:rPr>
          <w:b/>
          <w:u w:val="single"/>
        </w:rPr>
        <w:t>138418</w:t>
      </w:r>
    </w:p>
    <w:p>
      <w:r>
        <w:t xml:space="preserve">9. </w:t>
        <w:tab/>
        <w:tab/>
        <w:tab/>
        <w:tab/>
        <w:t>Wow you are off the deep end</w:t>
      </w:r>
    </w:p>
    <w:p>
      <w:r>
        <w:rPr>
          <w:b/>
          <w:u w:val="single"/>
        </w:rPr>
        <w:t>138419</w:t>
      </w:r>
    </w:p>
    <w:p>
      <w:r>
        <w:t xml:space="preserve">10. </w:t>
        <w:tab/>
        <w:tab/>
        <w:t>Would love to see proof</w:t>
      </w:r>
    </w:p>
    <w:p>
      <w:r>
        <w:rPr>
          <w:b/>
          <w:u w:val="single"/>
        </w:rPr>
        <w:t>138420</w:t>
      </w:r>
    </w:p>
    <w:p>
      <w:r>
        <w:t>1. Ya but retard leftist just call everyone a racist.  So it's fact against the lefts labels.</w:t>
      </w:r>
    </w:p>
    <w:p>
      <w:r>
        <w:rPr>
          <w:b/>
          <w:u w:val="single"/>
        </w:rPr>
        <w:t>138421</w:t>
      </w:r>
    </w:p>
    <w:p>
      <w:r>
        <w:t>1. I've  seen articles and crap like "Teaching Our Sons Not to Rape".  I assume we're going to eventually see "Teaching Our daughters Not to lie about Rape" ?</w:t>
      </w:r>
    </w:p>
    <w:p>
      <w:r>
        <w:rPr>
          <w:b/>
          <w:u w:val="single"/>
        </w:rPr>
        <w:t>138422</w:t>
      </w:r>
    </w:p>
    <w:p>
      <w:r>
        <w:t xml:space="preserve">2. </w:t>
        <w:tab/>
        <w:t>Or teaching them not to actually do it. Nor sexually assault either.      [The understudied female sexual predator](https://www.theatlantic.com/science/archive/2016/11/the-understudied-female-sexual-predator/503492/)  [Sexual victimization by women is more common than previously known](https://www.scientificamerican.com/article/sexual-victimization-by-women-is-more-common-than-previously-known/)  [Why can't the media call a woman raping a man what it is?](https://melmagazine.com/en-us/story/why-cant-the-media-call-a-woman-raping-a-man-what-it-is)  [I'm a man who was raped by a woman twice my age](https://i.stuff.co.nz/life-style/life/105898329/im-a-man-who-was-raped-by-a-women-twice-my-age)   [The hidden epidemic of men who are raped by women](https://broadly.vice.com/en_us/article/kze8qn/the-hidden-epidemic-of-men-who-are-raped-by-women)   [Can women rape men? Is a surprisingly controversial question](https://www.vice.com/en_uk/article/j5n9yy/can-women-rape-men-is-a-surprisingly-controversial-question)   [Abusive Women: 43 Men Share Their Horrifying Tales Of Sexual and Physical Assault](https://thoughtcatalog.com/lorenzo-jensen-iii/2016/09/abusive-women-43-victimized-men-share-their-horrifying-tales-of-physical-and-sexual-assault/)    [Lifelong Trauma: When mothers sexually abuse their sons](https://www.nzherald.co.nz/world/news/article.cfm?c_id=2&amp;objectid=11782808)  [Mommy Nearest: When a mother sexually abuses her son](https://www.psychologytoday.com/us/blog/understanding-the-erotic-code/201704/mommy-nearest)    Edit [5 Awful realities of being a man who was raped by a woman](http://www.cracked.com/personal-experiences-1666-5-awful-realities-being-man-who-was-raped-by-woman.html)    [Many female teachers busted for student sex(rape or molestation) in 2017](https://torontosun.com/news/crime/tarty-teachers-many-female-educators-busted-for-student-sex-in-2017/amp) Though this site of course, downplays their crimes.   This goes way back, but people gotta know about this cunt.  https://www.reddit.com/r/MensRights/comments/85jp15/women_pens_book_about_drugging_and_assaulting_men/   https://mobile.wnd.com/2006/01/34415/</w:t>
      </w:r>
    </w:p>
    <w:p>
      <w:r>
        <w:rPr>
          <w:b/>
          <w:u w:val="single"/>
        </w:rPr>
        <w:t>138423</w:t>
      </w:r>
    </w:p>
    <w:p>
      <w:r>
        <w:t xml:space="preserve">3. </w:t>
        <w:tab/>
        <w:tab/>
        <w:t>I can imagine them trying to justify it, "But but but all men like and want sex so it doesn't count as rape! Women are weak and can't possibly overpower a man, if he didn't want it, he could just use his strength!" completely disregarding the psychological and mental dominance an older woman can have over an already fragile and susceptible young boy.</w:t>
      </w:r>
    </w:p>
    <w:p>
      <w:r>
        <w:rPr>
          <w:b/>
          <w:u w:val="single"/>
        </w:rPr>
        <w:t>138424</w:t>
      </w:r>
    </w:p>
    <w:p>
      <w:r>
        <w:t xml:space="preserve">4. </w:t>
        <w:tab/>
        <w:tab/>
        <w:tab/>
        <w:t>Or a boy or man must be gay if they didn't want it. It doesn't help that there's downplaying of male sexual assault or rape in American society, in movies such as That's My Boy, Wedding Crashers, Get Him To The Greek, and Knock Knock((which also potrays something "terrible," "awful" such as the sexual contact between a man and the child female who victimized him. Something many men would get run over for by the same society if they had sex with a 15 year old willingly, let alone unwillingly)). Or TV shows such as True Blood and American Horror Story.   Also in that one link with the 43 stories notice at number 14, how a man was falsely arrested, after being sexually and physically assaulted by his wife who had cheated on him, only to be degraded by some military seargeant asking if he was erect and saying that "Well, you can't rape the willing." Even the lady he remarried with, as someone studying law didn't believe men can be raped if they had an erection. My goodness.</w:t>
      </w:r>
    </w:p>
    <w:p>
      <w:r>
        <w:rPr>
          <w:b/>
          <w:u w:val="single"/>
        </w:rPr>
        <w:t>138425</w:t>
      </w:r>
    </w:p>
    <w:p>
      <w:r>
        <w:t xml:space="preserve">5. </w:t>
        <w:tab/>
        <w:tab/>
        <w:tab/>
        <w:tab/>
        <w:t>Using some of their logic and buzzwords, you could say the military sergeant if anything could have been affected by "toxic femininity" or "internalized misandry" by putting down a rape victim  &amp;#x200B;  edit: tbf though, they would just say the sergeant was displaying "toxic masculinity"</w:t>
      </w:r>
    </w:p>
    <w:p>
      <w:r>
        <w:rPr>
          <w:b/>
          <w:u w:val="single"/>
        </w:rPr>
        <w:t>138426</w:t>
      </w:r>
    </w:p>
    <w:p>
      <w:r>
        <w:t xml:space="preserve">6. </w:t>
        <w:tab/>
        <w:tab/>
        <w:tab/>
        <w:t>&gt; Women are weak and can't possibly overpower a man  And then turn right around and say "a woman can do anything a man can do!  See I'm a *strong* independent wymynz!"</w:t>
      </w:r>
    </w:p>
    <w:p>
      <w:r>
        <w:rPr>
          <w:b/>
          <w:u w:val="single"/>
        </w:rPr>
        <w:t>138427</w:t>
      </w:r>
    </w:p>
    <w:p>
      <w:r>
        <w:t xml:space="preserve">7. </w:t>
        <w:tab/>
        <w:tab/>
        <w:tab/>
        <w:tab/>
        <w:t>They can do anything. Like be a cop, a soldier, or a mechanic. Even "break barriers" and play sports(just not compete with or against men, nor be shirtless in wrestling, swimmimg, and MMA) but just not sexually assault, rape, or molest people of both genders, and of any age.</w:t>
      </w:r>
    </w:p>
    <w:p>
      <w:r>
        <w:rPr>
          <w:b/>
          <w:u w:val="single"/>
        </w:rPr>
        <w:t>138428</w:t>
      </w:r>
    </w:p>
    <w:p>
      <w:r>
        <w:t xml:space="preserve">8. </w:t>
        <w:tab/>
        <w:tab/>
        <w:t>i was sexually assaulted by a woman a looong time ago (we had sex while i was blackout drunk and she wasn't).  the only reaction i got at the time was "nice!". i still won't get drunk in public without a chaperone (be it my wife, or a good friend).</w:t>
      </w:r>
    </w:p>
    <w:p>
      <w:r>
        <w:rPr>
          <w:b/>
          <w:u w:val="single"/>
        </w:rPr>
        <w:t>138429</w:t>
      </w:r>
    </w:p>
    <w:p>
      <w:r>
        <w:t xml:space="preserve">9. </w:t>
        <w:tab/>
        <w:tab/>
        <w:tab/>
        <w:t>It's funny how so many other men, and women too would say "Nice,," or "That's awesome" when you were sexually violated and could have caught on STD/STI and/or the pervy twat could have gotten pregnant.   To think a woman would want to be sexually assaulted or raped by another woman, regardless of the way she looks. Most men would not want the same if the lady was not attractive to them, or if she was in some cases, they would not want that if they desired to stay loyal to their gf or wife.</w:t>
      </w:r>
    </w:p>
    <w:p>
      <w:r>
        <w:rPr>
          <w:b/>
          <w:u w:val="single"/>
        </w:rPr>
        <w:t>138430</w:t>
      </w:r>
    </w:p>
    <w:p>
      <w:r>
        <w:t xml:space="preserve">10. </w:t>
        <w:tab/>
        <w:tab/>
        <w:t>Good stuff. It pains me and sinks in that the writer has the same name of some disrespectful, spiteful, demented man who went out of his way to comspire against me with 2 female collegues of his ovet the lie that I told one of them I was going to rape her. The lie was over what I said and not an attempt.   That pig-faced man ended up getting me remanded in a courtroom(then re-locked up) by commiting perjury to the judge, saying that he was "a witness" that heard me tell the broad that. The other female collegue whom I actually told my side of the story to, let the individual do it. She just stands there and when the judge asked her if I were able to stay in the program she blatanly shakes her head, and says "No, no, no." I then get cuffed and humiliated in front of other people.   Funny and ironicly enough the shithead is engaged......</w:t>
      </w:r>
    </w:p>
    <w:p>
      <w:r>
        <w:rPr>
          <w:b/>
          <w:u w:val="single"/>
        </w:rPr>
        <w:t>138431</w:t>
      </w:r>
    </w:p>
    <w:p>
      <w:r>
        <w:t xml:space="preserve">11. </w:t>
        <w:tab/>
        <w:tab/>
        <w:t>Here is one for ya. Bit older though.  https://www.nzherald.co.nz/world/news/article.cfm?c_id=2&amp;objectid=10112708</w:t>
      </w:r>
    </w:p>
    <w:p>
      <w:r>
        <w:rPr>
          <w:b/>
          <w:u w:val="single"/>
        </w:rPr>
        <w:t>138432</w:t>
      </w:r>
    </w:p>
    <w:p>
      <w:r>
        <w:t xml:space="preserve">12. </w:t>
        <w:tab/>
        <w:tab/>
        <w:tab/>
        <w:t>Wow. That's insane. He lucky those bastards didn't try to give him some damage despite him being forced to screw a minor.   There's a story where a female college student "sadistically"(penis trauma and all) sexually assaulted a male student. At some point later on, she propositions him for sex and when he said no, she ended up falsely accusing him of rape. Yet it was her that raped him. He was suspended or expellled from college. I think this was in the UK.</w:t>
      </w:r>
    </w:p>
    <w:p>
      <w:r>
        <w:rPr>
          <w:b/>
          <w:u w:val="single"/>
        </w:rPr>
        <w:t>138433</w:t>
      </w:r>
    </w:p>
    <w:p>
      <w:r>
        <w:t xml:space="preserve">13. </w:t>
        <w:tab/>
        <w:tab/>
        <w:t>A friend of mine's dad lost his virginity at 13 to a woman in her 30's, and tho that was decades ago this behavior seems almost Common...</w:t>
      </w:r>
    </w:p>
    <w:p>
      <w:r>
        <w:rPr>
          <w:b/>
          <w:u w:val="single"/>
        </w:rPr>
        <w:t>138434</w:t>
      </w:r>
    </w:p>
    <w:p>
      <w:r>
        <w:t xml:space="preserve">14. </w:t>
        <w:tab/>
        <w:tab/>
        <w:t>it's funny how hard it is to see our federal government impliment female on male rape language in legislation, considering as far as i've read... female on male rapes have been recorded in written records of some of our earliest civilizations in earth.</w:t>
      </w:r>
    </w:p>
    <w:p>
      <w:r>
        <w:rPr>
          <w:b/>
          <w:u w:val="single"/>
        </w:rPr>
        <w:t>138435</w:t>
      </w:r>
    </w:p>
    <w:p>
      <w:r>
        <w:t xml:space="preserve">15. </w:t>
        <w:tab/>
        <w:tab/>
        <w:tab/>
        <w:t>To think that the "lawful" "high and mighty" countries like America, places in Europe, and Canada especially would have implented female on male rape in legistation. Some men would want any female sexual assault to written and seen as "rape" but I think it should basically be that the woman is charged for forcefully having a man's penis inserted into her or using her hands or objects to anally violate a man, or violate a women by the vagina or anus. The same applies to male and female minors who were victimized in terms of what a man would be charged with for such things. Since rape is worded in terms of a man inserting his penis into a woman by force.   Though when it comes to the way most men and women think in regards to female on rape it would pretty much be the same if the law were to change.</w:t>
      </w:r>
    </w:p>
    <w:p>
      <w:r>
        <w:rPr>
          <w:b/>
          <w:u w:val="single"/>
        </w:rPr>
        <w:t>138436</w:t>
      </w:r>
    </w:p>
    <w:p>
      <w:r>
        <w:t>1. I'm surprised major news outlets like Polygon are still around. Aside from alienating potential readers with incredibly divisive articles, these are the same sorts of people that will claim that they're "objective" and have no bias...  Yet they also run advertisements (being paid by the companies that these games are coming out of) for the newest and biggest games/movies coming out soon, sometimes on the very same page of their review of said biggest games/movies. How more people haven't figured that the sites like Polygon lack any sort of journalistic integrity or ethics, is beyond me. How sites like Polygon stay afloat, I have no clue.   Sooner that these sorts of sites die off, the better. They contribute absolutely nothing of value to anything in the entertainment industry.</w:t>
      </w:r>
    </w:p>
    <w:p>
      <w:r>
        <w:rPr>
          <w:b/>
          <w:u w:val="single"/>
        </w:rPr>
        <w:t>138437</w:t>
      </w:r>
    </w:p>
    <w:p>
      <w:r>
        <w:t xml:space="preserve">2. </w:t>
        <w:tab/>
        <w:t>&gt;I'm surprised major news outlets like Polygon are still around. Aside from alienating potential readers with incredibly divisive articles, these are the same sorts of people that will claim that they're "objective" and have no bias...  There are plenty of these: CNN, FOX News, etc. Unfortunate as it is, their kind probably aren't going anywhere.</w:t>
      </w:r>
    </w:p>
    <w:p>
      <w:r>
        <w:rPr>
          <w:b/>
          <w:u w:val="single"/>
        </w:rPr>
        <w:t>138438</w:t>
      </w:r>
    </w:p>
    <w:p>
      <w:r>
        <w:t xml:space="preserve">3. </w:t>
        <w:tab/>
        <w:tab/>
        <w:t>Tbf, at least Fox news is upfront about being conservative. What really bugs me are the ones that claim objectivity and impartiality while clearly being biased, or even just don’t disclose their bias and rely on the medium to lend them legitimacy. Thankfully in the internet age we’re needing them less and less.</w:t>
      </w:r>
    </w:p>
    <w:p>
      <w:r>
        <w:rPr>
          <w:b/>
          <w:u w:val="single"/>
        </w:rPr>
        <w:t>138439</w:t>
      </w:r>
    </w:p>
    <w:p>
      <w:r>
        <w:t xml:space="preserve">4. </w:t>
        <w:tab/>
        <w:tab/>
        <w:tab/>
        <w:t>you are saying something retarded, fox's tagline was literally "fair and balanced" until June of 2017  edited to comply with rule 1</w:t>
      </w:r>
    </w:p>
    <w:p>
      <w:r>
        <w:rPr>
          <w:b/>
          <w:u w:val="single"/>
        </w:rPr>
        <w:t>138440</w:t>
      </w:r>
    </w:p>
    <w:p>
      <w:r>
        <w:t xml:space="preserve">5. </w:t>
        <w:tab/>
        <w:tab/>
        <w:tab/>
        <w:tab/>
        <w:t>Please follow rule 1 of our code of conduct.  &gt;**Attack arguments, not people.**  &gt;This isn't hard, people. "Fuck off, retard" isn't an argument. Neither is "Kill yourself, faggot". If you think someone is a shill, sjw, what-have-you... ignore them or argue the points. Calling them names isn't helping the discussion.</w:t>
      </w:r>
    </w:p>
    <w:p>
      <w:r>
        <w:rPr>
          <w:b/>
          <w:u w:val="single"/>
        </w:rPr>
        <w:t>138441</w:t>
      </w:r>
    </w:p>
    <w:p>
      <w:r>
        <w:t xml:space="preserve">6. </w:t>
        <w:tab/>
        <w:tab/>
        <w:tab/>
        <w:tab/>
        <w:tab/>
        <w:t>so am i not allowed to use the word retard or what?</w:t>
      </w:r>
    </w:p>
    <w:p>
      <w:r>
        <w:rPr>
          <w:b/>
          <w:u w:val="single"/>
        </w:rPr>
        <w:t>138442</w:t>
      </w:r>
    </w:p>
    <w:p>
      <w:r>
        <w:t xml:space="preserve">7. </w:t>
        <w:tab/>
        <w:tab/>
        <w:tab/>
        <w:tab/>
        <w:tab/>
        <w:tab/>
        <w:t>Not against the person you're arguing with, no.  As it says, attack the argument, not the person making it.</w:t>
      </w:r>
    </w:p>
    <w:p>
      <w:r>
        <w:rPr>
          <w:b/>
          <w:u w:val="single"/>
        </w:rPr>
        <w:t>138443</w:t>
      </w:r>
    </w:p>
    <w:p>
      <w:r>
        <w:t xml:space="preserve">8. </w:t>
        <w:tab/>
        <w:tab/>
        <w:tab/>
        <w:tab/>
        <w:tab/>
        <w:tab/>
        <w:tab/>
        <w:t>&gt; As it says, attack the argument, not the person making it.  Technically, "you are saying something retarded" *is* attacking the argument. (Attacking the person would be: "you are a retard".)</w:t>
      </w:r>
    </w:p>
    <w:p>
      <w:r>
        <w:rPr>
          <w:b/>
          <w:u w:val="single"/>
        </w:rPr>
        <w:t>138444</w:t>
      </w:r>
    </w:p>
    <w:p>
      <w:r>
        <w:t xml:space="preserve">9. </w:t>
        <w:tab/>
        <w:tab/>
        <w:tab/>
        <w:tab/>
        <w:tab/>
        <w:tab/>
        <w:tab/>
        <w:tab/>
        <w:t>They edited it.  Even says so.</w:t>
      </w:r>
    </w:p>
    <w:p>
      <w:r>
        <w:rPr>
          <w:b/>
          <w:u w:val="single"/>
        </w:rPr>
        <w:t>138445</w:t>
      </w:r>
    </w:p>
    <w:p>
      <w:r>
        <w:t xml:space="preserve">10. </w:t>
        <w:tab/>
        <w:tab/>
        <w:tab/>
        <w:tab/>
        <w:t>Which is why Hannity was paired with Alan Colmes for ages. Or why *Special Report* is one of the great evening news casts, and carefully neutral--the end panel on each show is always balanced with two conservatives and two liberals. It's all the shows around it which are opinion shows.</w:t>
      </w:r>
    </w:p>
    <w:p>
      <w:r>
        <w:rPr>
          <w:b/>
          <w:u w:val="single"/>
        </w:rPr>
        <w:t>138446</w:t>
      </w:r>
    </w:p>
    <w:p>
      <w:r>
        <w:t>1. Actions speak louder than words.  And these dumb cunts love to talk...</w:t>
      </w:r>
    </w:p>
    <w:p>
      <w:r>
        <w:rPr>
          <w:b/>
          <w:u w:val="single"/>
        </w:rPr>
        <w:t>138447</w:t>
      </w:r>
    </w:p>
    <w:p>
      <w:r>
        <w:t>1. Answer: behave normally and not like a cunt.</w:t>
      </w:r>
    </w:p>
    <w:p>
      <w:r>
        <w:rPr>
          <w:b/>
          <w:u w:val="single"/>
        </w:rPr>
        <w:t>138448</w:t>
      </w:r>
    </w:p>
    <w:p>
      <w:r>
        <w:t>1. And this is why you can't trust there reviews, they will say anything is good, they are basically dependent on the developers talking to them, and the developers prefer people to say nice things about there game.   This where the "completely unplayable" 10/10 IGN joke comes from. They will only ever say nice things about a game.</w:t>
      </w:r>
    </w:p>
    <w:p>
      <w:r>
        <w:rPr>
          <w:b/>
          <w:u w:val="single"/>
        </w:rPr>
        <w:t>138449</w:t>
      </w:r>
    </w:p>
    <w:p>
      <w:r>
        <w:t xml:space="preserve">2. </w:t>
        <w:tab/>
        <w:t>That doesn't hold any water. They're calling an individual who acted like a twat, a twat. And the response from the journalists who have played the game so far, as you can see on this subreddit, is generally negative. Your narrative is instantly proved wrong just by looking at reality.</w:t>
      </w:r>
    </w:p>
    <w:p>
      <w:r>
        <w:rPr>
          <w:b/>
          <w:u w:val="single"/>
        </w:rPr>
        <w:t>138450</w:t>
      </w:r>
    </w:p>
    <w:p>
      <w:r>
        <w:t xml:space="preserve">3. </w:t>
        <w:tab/>
        <w:tab/>
        <w:t>Sorry can't make sence of this. Am I wrong or are the journalists wrong?</w:t>
      </w:r>
    </w:p>
    <w:p>
      <w:r>
        <w:rPr>
          <w:b/>
          <w:u w:val="single"/>
        </w:rPr>
        <w:t>138451</w:t>
      </w:r>
    </w:p>
    <w:p>
      <w:r>
        <w:t xml:space="preserve">4. </w:t>
        <w:tab/>
        <w:tab/>
        <w:tab/>
        <w:t>You can't be right. You can't call them shills if they are saying the game is NOT good. As they are doing. "They will only ever say nice things about a game". But they are saying bad things about the game... You've just been proved wrong, by this very subreddit. How do you not understand that?</w:t>
      </w:r>
    </w:p>
    <w:p>
      <w:r>
        <w:rPr>
          <w:b/>
          <w:u w:val="single"/>
        </w:rPr>
        <w:t>138452</w:t>
      </w:r>
    </w:p>
    <w:p>
      <w:r>
        <w:t>1. I really am curious if someone will get offended over this. 🤔   Claim "something something anti trans". I really hope this can be taken as a simple joke and be left alone. It gave me a good "the hell?" chuckle.</w:t>
      </w:r>
    </w:p>
    <w:p>
      <w:r>
        <w:rPr>
          <w:b/>
          <w:u w:val="single"/>
        </w:rPr>
        <w:t>138453</w:t>
      </w:r>
    </w:p>
    <w:p>
      <w:r>
        <w:t xml:space="preserve">2. </w:t>
        <w:tab/>
        <w:t>the attack helicopter meme isn't anti-trans though, its anti other-kin, (basically anti furry)</w:t>
      </w:r>
    </w:p>
    <w:p>
      <w:r>
        <w:rPr>
          <w:b/>
          <w:u w:val="single"/>
        </w:rPr>
        <w:t>138454</w:t>
      </w:r>
    </w:p>
    <w:p>
      <w:r>
        <w:t xml:space="preserve">3. </w:t>
        <w:tab/>
        <w:tab/>
        <w:t>Wait, otherkins are furries? I thought they weren't truly related as many otherkins don't identify as animals at all, but I guess there might be some overlap with furries in the ones who do.</w:t>
      </w:r>
    </w:p>
    <w:p>
      <w:r>
        <w:rPr>
          <w:b/>
          <w:u w:val="single"/>
        </w:rPr>
        <w:t>138455</w:t>
      </w:r>
    </w:p>
    <w:p>
      <w:r>
        <w:t xml:space="preserve">4. </w:t>
        <w:tab/>
        <w:tab/>
        <w:tab/>
        <w:t>&gt; Wait, otherkins are furries?   Basically the more crazy end of furfaggotry, when they actually start believing they're a wolf-dragon with 4 penises and perpetually-shitting dick nipples and think everyone else is just brainwashed into seeing them a poorly-groomed neck/legbeard with a personality disorder.</w:t>
      </w:r>
    </w:p>
    <w:p>
      <w:r>
        <w:rPr>
          <w:b/>
          <w:u w:val="single"/>
        </w:rPr>
        <w:t>138456</w:t>
      </w:r>
    </w:p>
    <w:p>
      <w:r>
        <w:t xml:space="preserve">5. </w:t>
        <w:tab/>
        <w:tab/>
        <w:tab/>
        <w:tab/>
        <w:t>Every day shitting dick nipples are mentioned, is another day we risk being, rightfully, destroyed by a higher power</w:t>
      </w:r>
    </w:p>
    <w:p>
      <w:r>
        <w:rPr>
          <w:b/>
          <w:u w:val="single"/>
        </w:rPr>
        <w:t>138457</w:t>
      </w:r>
    </w:p>
    <w:p>
      <w:r>
        <w:t xml:space="preserve">6. </w:t>
        <w:tab/>
        <w:tab/>
        <w:tab/>
        <w:tab/>
        <w:tab/>
        <w:t>We are all God's children, and he left us locked up in the backseat with the windows up on a sweltering summer day.</w:t>
      </w:r>
    </w:p>
    <w:p>
      <w:r>
        <w:rPr>
          <w:b/>
          <w:u w:val="single"/>
        </w:rPr>
        <w:t>138458</w:t>
      </w:r>
    </w:p>
    <w:p>
      <w:r>
        <w:t xml:space="preserve">7. </w:t>
        <w:tab/>
        <w:tab/>
        <w:tab/>
        <w:tab/>
        <w:t>From what I understand, the logical members of the furry community (if there is such a thing) tend to disavow a lot of the otherkin bullshit.</w:t>
      </w:r>
    </w:p>
    <w:p>
      <w:r>
        <w:rPr>
          <w:b/>
          <w:u w:val="single"/>
        </w:rPr>
        <w:t>138459</w:t>
      </w:r>
    </w:p>
    <w:p>
      <w:r>
        <w:t xml:space="preserve">8. </w:t>
        <w:tab/>
        <w:tab/>
        <w:tab/>
        <w:tab/>
        <w:t>Otherkin can be furries, but they can be anything else as well. Like thinking that they are aliens, gods, planets, ...</w:t>
      </w:r>
    </w:p>
    <w:p>
      <w:r>
        <w:rPr>
          <w:b/>
          <w:u w:val="single"/>
        </w:rPr>
        <w:t>138460</w:t>
      </w:r>
    </w:p>
    <w:p>
      <w:r>
        <w:t xml:space="preserve">9. </w:t>
        <w:tab/>
        <w:tab/>
        <w:t>uwu  Furries deserve mockery. We really do</w:t>
      </w:r>
    </w:p>
    <w:p>
      <w:r>
        <w:rPr>
          <w:b/>
          <w:u w:val="single"/>
        </w:rPr>
        <w:t>138461</w:t>
      </w:r>
    </w:p>
    <w:p>
      <w:r>
        <w:t xml:space="preserve">10. </w:t>
        <w:tab/>
        <w:tab/>
        <w:tab/>
        <w:t>The ones who are self aware of their faggotry are pretty okay in my book, tbh.</w:t>
      </w:r>
    </w:p>
    <w:p>
      <w:r>
        <w:rPr>
          <w:b/>
          <w:u w:val="single"/>
        </w:rPr>
        <w:t>138462</w:t>
      </w:r>
    </w:p>
    <w:p>
      <w:r>
        <w:t>1. The funny thing is, there's now some African-American groups who are trying to BAN bodycams because they're revealing that....the cops aren't racist. Therefore, bodycams are racist.</w:t>
      </w:r>
    </w:p>
    <w:p>
      <w:r>
        <w:rPr>
          <w:b/>
          <w:u w:val="single"/>
        </w:rPr>
        <w:t>138463</w:t>
      </w:r>
    </w:p>
    <w:p>
      <w:r>
        <w:t xml:space="preserve">2. </w:t>
        <w:tab/>
        <w:t>Source?</w:t>
      </w:r>
    </w:p>
    <w:p>
      <w:r>
        <w:rPr>
          <w:b/>
          <w:u w:val="single"/>
        </w:rPr>
        <w:t>138464</w:t>
      </w:r>
    </w:p>
    <w:p>
      <w:r>
        <w:t xml:space="preserve">3. </w:t>
        <w:tab/>
        <w:tab/>
        <w:t>[https://www.newsweek.com/police-body-camera-incident-report-memory-civil-rights-minority-711584](https://www.newsweek.com/police-body-camera-incident-report-memory-civil-rights-minority-711584)</w:t>
      </w:r>
    </w:p>
    <w:p>
      <w:r>
        <w:rPr>
          <w:b/>
          <w:u w:val="single"/>
        </w:rPr>
        <w:t>138465</w:t>
      </w:r>
    </w:p>
    <w:p>
      <w:r>
        <w:t xml:space="preserve">4. </w:t>
        <w:tab/>
        <w:tab/>
        <w:tab/>
        <w:t>Nobody there is trying to ban body cams. It's about a concern that officers that are able to review their footage before filing a report can more accurately lie on their reports about what happened if they have access to the video they're being checked against before making their statements.</w:t>
      </w:r>
    </w:p>
    <w:p>
      <w:r>
        <w:rPr>
          <w:b/>
          <w:u w:val="single"/>
        </w:rPr>
        <w:t>138466</w:t>
      </w:r>
    </w:p>
    <w:p>
      <w:r>
        <w:t xml:space="preserve">5. </w:t>
        <w:tab/>
        <w:tab/>
        <w:tab/>
        <w:tab/>
        <w:t>lol don't be an idiot that never happens.   [Link to it](https://www.chicagotribune.com/news/columnists/kass/ct-met-jason-van-dyke-john-kass-20181005-story.html)   [actually happening](https://www.theguardian.com/us-news/2015/nov/25/laquan-mcdonald-video-chicago-police-shooting-questions-remain)  [in this country](https://www.cnn.com/2015/12/17/us/laquan-mcdonald-video-records-comparison/index.html)</w:t>
      </w:r>
    </w:p>
    <w:p>
      <w:r>
        <w:rPr>
          <w:b/>
          <w:u w:val="single"/>
        </w:rPr>
        <w:t>138467</w:t>
      </w:r>
    </w:p>
    <w:p>
      <w:r>
        <w:t>1. Archives for the links in comments:  * **By [samuelbt](https://www.reddit.com/r/KotakuInAction/comments/9rdde1/_/e8g2bf7)** ([en.wikipedia.org](https://en.wikipedia.org/wiki/Article_10_of_the_European_Convention_on_Human_Rights)): http://archive.fo/U2e55 * **By [AntonioOfVenice](https://www.reddit.com/r/KotakuInAction/comments/9rdde1/_/e8g5s0q)** ([rte.ie](https://www.rte.ie/news/courts/2017/0615/883090-monica-leech/)): http://archive.fo/hxeVv * **By [MishtaMaikan](https://www.reddit.com/r/KotakuInAction/comments/9rdde1/_/e8g6c9r)** ([wikiislam.net](https://wikiislam.net/wiki/Aishas_Age_of_Consummation)): http://archive.fo/AI1uB * **By [Taylor7500](https://www.reddit.com/r/KotakuInAction/comments/9rdde1/_/e8g7a60)** ([independent.co.uk](https://www.independent.co.uk/news/uk/crime/millionaire-ehsan-abdulaziz-who-said-he-accidentally-tripped-and-penetrated-teen-is-cleared-of-rape-a6774946.html)): http://archive.fo/lFt9j * **By [nodeworx](https://www.reddit.com/r/KotakuInAction/comments/9rdde1/_/e8gdh6g)** ([reddit.com](https://www.reddit.com/r/KotakuInAction/comments/9rbq9g/insulting_prophet_muhammad_not_free_speech_ecthr/)): http://archive.fo/aYavj  * **By [nodeworx](https://www.reddit.com/r/KotakuInAction/comments/9rdde1/_/e8gdh6g)** ([reddit.com](https://www.reddit.com/r/KotakuInAction/comments/9rbzzl/another_reason_why_europe_sucks_censorship/)): http://archive.fo/Mnu6E * **By [colouredcyan](https://www.reddit.com/r/KotakuInAction/comments/9rdde1/_/e8gehww)** ([hudoc.echr.coe.int](https://hudoc.echr.coe.int/eng-press#%7B%22itemid%22:%5B%22003-6234980-8105265%22%5D%7D)): http://archive.fo/CBcIJ * **By [dark\_devil\_dd](https://www.reddit.com/r/KotakuInAction/comments/9rdde1/_/e8gfz2d)** ([en.wikipedia.org](https://en.wikipedia.org/wiki/Muhammad%27s_wives#Aisha_bint_Abu_Bakr)): http://archive.fo/naIdo  ---- I am Mnemosyne 2.1, Fear not the bot. ^^^^/r/botsrights ^^^^[Contribute](https://github.com/Mnemosyne-20/Mnemosyne-2.1) ^^^^message ^^^^me ^^^^suggestions ^^^^at ^^^^any ^^^^time ^^^^Opt ^^^^out ^^^^of ^^^^tracking ^^^^by ^^^^messaging ^^^^me ^^^^"Opt ^^^^Out" ^^^^at ^^^^any ^^^^time</w:t>
      </w:r>
    </w:p>
    <w:p>
      <w:r>
        <w:rPr>
          <w:b/>
          <w:u w:val="single"/>
        </w:rPr>
        <w:t>138468</w:t>
      </w:r>
    </w:p>
    <w:p>
      <w:r>
        <w:t>1. This isn't really a statement on gender so much as class. Still atrocious though.</w:t>
      </w:r>
    </w:p>
    <w:p>
      <w:r>
        <w:rPr>
          <w:b/>
          <w:u w:val="single"/>
        </w:rPr>
        <w:t>138469</w:t>
      </w:r>
    </w:p>
    <w:p>
      <w:r>
        <w:t xml:space="preserve">2. </w:t>
        <w:tab/>
        <w:t>On the contrary, this says *everything* about a massive gender sentencing chasm. Men get thrown in jail for the slightest provocation, whereas women get off with a slap on the wrist for crimes like pedophilia, the rape of minors, grand theft and murder.  And what sayeth the feminists, who strive so valiantly for “equality between the sexes”?  *crickets*</w:t>
      </w:r>
    </w:p>
    <w:p>
      <w:r>
        <w:rPr>
          <w:b/>
          <w:u w:val="single"/>
        </w:rPr>
        <w:t>138470</w:t>
      </w:r>
    </w:p>
    <w:p>
      <w:r>
        <w:t xml:space="preserve">3. </w:t>
        <w:tab/>
        <w:tab/>
        <w:t>I'm willing to bet that if the poor person dodging the train fare was a woman and the rich person laundering hundreds of thousands was a man the sentences would have been the exact same.   Actually I'd be willing to believe that both would get off with a warning, but thats mostly because jailtime for a &gt;$3 fine is idiotic</w:t>
      </w:r>
    </w:p>
    <w:p>
      <w:r>
        <w:rPr>
          <w:b/>
          <w:u w:val="single"/>
        </w:rPr>
        <w:t>138471</w:t>
      </w:r>
    </w:p>
    <w:p>
      <w:r>
        <w:t xml:space="preserve">4. </w:t>
        <w:tab/>
        <w:tab/>
        <w:tab/>
        <w:t>"I'm willing to bet that if the poor person dodging the train fare was a woman and the rich person laundering hundreds of thousands was a man the sentences would have been the exact same."  You would lose that bet, woman get a pussy pass in the courts everyday. But you Marxists are in league with the Feminists, so you will never admit that men are being discriminated against.</w:t>
      </w:r>
    </w:p>
    <w:p>
      <w:r>
        <w:rPr>
          <w:b/>
          <w:u w:val="single"/>
        </w:rPr>
        <w:t>138472</w:t>
      </w:r>
    </w:p>
    <w:p>
      <w:r>
        <w:t xml:space="preserve">5. </w:t>
        <w:tab/>
        <w:tab/>
        <w:tab/>
        <w:tab/>
        <w:t xml:space="preserve"> &gt;But you Marxists are in league with the Feminists  Alright mate, settle down with the conspiracy chat. It's more that people who believe in social equality tend to be a bit more astute in spotting areas in which men are *not* discriminated against.</w:t>
      </w:r>
    </w:p>
    <w:p>
      <w:r>
        <w:rPr>
          <w:b/>
          <w:u w:val="single"/>
        </w:rPr>
        <w:t>138473</w:t>
      </w:r>
    </w:p>
    <w:p>
      <w:r>
        <w:t xml:space="preserve">6. </w:t>
        <w:tab/>
        <w:tab/>
        <w:tab/>
        <w:tab/>
        <w:tab/>
        <w:t>"settle down with the conspiracy chat"  So what are you saying, that institutional female privilege is a conspiracy?  Enjoy you misandrist worthless bigot; https://www.youtube.com/watch?v=kkCQvuWw2HI  Now fuck off daft cunt</w:t>
      </w:r>
    </w:p>
    <w:p>
      <w:r>
        <w:rPr>
          <w:b/>
          <w:u w:val="single"/>
        </w:rPr>
        <w:t>138474</w:t>
      </w:r>
    </w:p>
    <w:p>
      <w:r>
        <w:t>1. You wanna go your own way, great, have a go  You wanna elect this fucktarded idiot to anyfuckingthing, I swear you are hiding a vagina in your pants  Ben Shapiro = hysterical twat</w:t>
      </w:r>
    </w:p>
    <w:p>
      <w:r>
        <w:rPr>
          <w:b/>
          <w:u w:val="single"/>
        </w:rPr>
        <w:t>138475</w:t>
      </w:r>
    </w:p>
    <w:p>
      <w:r>
        <w:t xml:space="preserve">2. </w:t>
        <w:tab/>
        <w:t>You don't have to bash at me on the internet. Just state the reason why you don't like him. I thought he was quite a nice guy, but you guys' opinion made me think otherwise.</w:t>
      </w:r>
    </w:p>
    <w:p>
      <w:r>
        <w:rPr>
          <w:b/>
          <w:u w:val="single"/>
        </w:rPr>
        <w:t>138476</w:t>
      </w:r>
    </w:p>
    <w:p>
      <w:r>
        <w:t xml:space="preserve">3. </w:t>
        <w:tab/>
        <w:tab/>
        <w:t>You’re right...what I did was not exactly kind  Ben Shapiro = Establishment  Establishment = the abuse and death of men  That motherfucker is only interested in his own worldview, which might best be summed up as Reaganomics and religious fundamentalism, albeit fundamentalism with a decidedly Zionist bent  Abstain from current paradigm(s) to truly GYOW. Every horseshit political and economic theory got us right to this very place we are now  Sincere apologies for my rudeness. It was coming from the place in my heart that truly despises Ben Shapiro.</w:t>
      </w:r>
    </w:p>
    <w:p>
      <w:r>
        <w:rPr>
          <w:b/>
          <w:u w:val="single"/>
        </w:rPr>
        <w:t>138477</w:t>
      </w:r>
    </w:p>
    <w:p>
      <w:r>
        <w:t>1. Going through the same, she met some guy on bumble no work permit, He moved in immediately a few months after our divorce, I bought a new house feed the kids 3 organic meals a day when they’re with me, we go to the beach museums horseback riding. I don’t do drugs or drink. I clothe my kids impeccably, she gets the house the cars the lot, and she just took me back to court trying to put my kids through therapy just because I call her out (privately) only by email, about keeping my kids from me. Claiming I’m fucking up my kids,  I got a family therapist I work really hard in a demanding industry and bring no women around my children, yet some how this cunt stick is still a victim. Truly unbelievable. Fuck marriage. And on top of it she gets 2.5 k a month.  Feel you man!!</w:t>
      </w:r>
    </w:p>
    <w:p>
      <w:r>
        <w:rPr>
          <w:b/>
          <w:u w:val="single"/>
        </w:rPr>
        <w:t>138478</w:t>
      </w:r>
    </w:p>
    <w:p>
      <w:r>
        <w:t xml:space="preserve">2. </w:t>
        <w:tab/>
        <w:t>Fucking bumble. Lol. Replacing you with someone off that shit is enough to get a guy to suck start a hand gun. I’m sorry man...</w:t>
      </w:r>
    </w:p>
    <w:p>
      <w:r>
        <w:rPr>
          <w:b/>
          <w:u w:val="single"/>
        </w:rPr>
        <w:t>138479</w:t>
      </w:r>
    </w:p>
    <w:p>
      <w:r>
        <w:t xml:space="preserve">3. </w:t>
        <w:tab/>
        <w:tab/>
        <w:t>That’s funny. Thanks man. I would sit back and enjoy the show, but sadly my kids have recurring roles.</w:t>
      </w:r>
    </w:p>
    <w:p>
      <w:r>
        <w:rPr>
          <w:b/>
          <w:u w:val="single"/>
        </w:rPr>
        <w:t>138480</w:t>
      </w:r>
    </w:p>
    <w:p>
      <w:r>
        <w:t>1. What about NiggerFaggot?</w:t>
      </w:r>
    </w:p>
    <w:p>
      <w:r>
        <w:rPr>
          <w:b/>
          <w:u w:val="single"/>
        </w:rPr>
        <w:t>138481</w:t>
      </w:r>
    </w:p>
    <w:p>
      <w:r>
        <w:t xml:space="preserve">2. </w:t>
        <w:tab/>
        <w:t>Can I hear the word in it's original pronunciation?</w:t>
      </w:r>
    </w:p>
    <w:p>
      <w:r>
        <w:rPr>
          <w:b/>
          <w:u w:val="single"/>
        </w:rPr>
        <w:t>138482</w:t>
      </w:r>
    </w:p>
    <w:p>
      <w:r>
        <w:t>1. This is why men are celebrated in every culture except ones that have been taken over by retarded liberals.</w:t>
      </w:r>
    </w:p>
    <w:p>
      <w:r>
        <w:rPr>
          <w:b/>
          <w:u w:val="single"/>
        </w:rPr>
        <w:t>138483</w:t>
      </w:r>
    </w:p>
    <w:p>
      <w:r>
        <w:t xml:space="preserve">2. </w:t>
        <w:tab/>
        <w:t>Men and women are celebrated in every non PC culture. It's only on cancerous SJW cultures where we can't celebrate the achievements of anyone because the incompetent will feel bad.</w:t>
      </w:r>
    </w:p>
    <w:p>
      <w:r>
        <w:rPr>
          <w:b/>
          <w:u w:val="single"/>
        </w:rPr>
        <w:t>138484</w:t>
      </w:r>
    </w:p>
    <w:p>
      <w:r>
        <w:t xml:space="preserve">3. </w:t>
        <w:tab/>
        <w:tab/>
        <w:t>In SJW culture beautiful and kind women are hated where women of no morality and no beauty are praised. Beautiful and kind: Melania and Ivanka Trump. No morality: the Clintons.</w:t>
      </w:r>
    </w:p>
    <w:p>
      <w:r>
        <w:rPr>
          <w:b/>
          <w:u w:val="single"/>
        </w:rPr>
        <w:t>138485</w:t>
      </w:r>
    </w:p>
    <w:p>
      <w:r>
        <w:t>1. How do you not remember anything but you are certain you were raped?  She woke up fully clothed. And no evidence of ANY sexual activity.   She's desperate to be believed and she keeps doubling down on her lies.   It's just like that Mattress Girl cunt who everyone knows was not raped and wanted more dick even after the alleged rape occurred.   But instead of admit she made a mistake she just keeps hammering away at the accusation. It's hen pecking on steroids.   I hope he wins his law suit and I hope she has the money to pay him.   He should probably sue the university because his Title IX rights were not upheld. He had a right to equal protection and with absolutely no evidence they should have dropped the whole thing.   What a cunt. I never believe women when they claim abuse or victim hood anymore.  Prove it; and if you can't then STFU about it and move on.</w:t>
      </w:r>
    </w:p>
    <w:p>
      <w:r>
        <w:rPr>
          <w:b/>
          <w:u w:val="single"/>
        </w:rPr>
        <w:t>138486</w:t>
      </w:r>
    </w:p>
    <w:p>
      <w:r>
        <w:t xml:space="preserve">2. </w:t>
        <w:tab/>
        <w:t>It reminds me on the UVA and Duke cases. Those were exactly the same and barely anything happened.</w:t>
      </w:r>
    </w:p>
    <w:p>
      <w:r>
        <w:rPr>
          <w:b/>
          <w:u w:val="single"/>
        </w:rPr>
        <w:t>138487</w:t>
      </w:r>
    </w:p>
    <w:p>
      <w:r>
        <w:t xml:space="preserve">3. </w:t>
        <w:tab/>
        <w:tab/>
        <w:t>Oh, something happened.   The DA got fired and disbarred.  The false accuser got a scholarship and then went on to kill a man.   I still remember feminists like Amanda Marcotte insisting that they were guilty even after all the facts came out and they were released.   No doubt she was still in Mangum's corner when she stabbed her boyfriend to death.</w:t>
      </w:r>
    </w:p>
    <w:p>
      <w:r>
        <w:rPr>
          <w:b/>
          <w:u w:val="single"/>
        </w:rPr>
        <w:t>138488</w:t>
      </w:r>
    </w:p>
    <w:p>
      <w:r>
        <w:t xml:space="preserve">4. </w:t>
        <w:tab/>
        <w:tab/>
        <w:tab/>
        <w:t>&gt; The false accuser got a scholarship and then went on to kill a man.   Damn wtf, who is this?</w:t>
      </w:r>
    </w:p>
    <w:p>
      <w:r>
        <w:rPr>
          <w:b/>
          <w:u w:val="single"/>
        </w:rPr>
        <w:t>138489</w:t>
      </w:r>
    </w:p>
    <w:p>
      <w:r>
        <w:t xml:space="preserve">5. </w:t>
        <w:tab/>
        <w:tab/>
        <w:tab/>
        <w:tab/>
        <w:t>Krystal Gale Mangum.   She finally got convicted and will be released (maybe) in 2026.</w:t>
      </w:r>
    </w:p>
    <w:p>
      <w:r>
        <w:rPr>
          <w:b/>
          <w:u w:val="single"/>
        </w:rPr>
        <w:t>138490</w:t>
      </w:r>
    </w:p>
    <w:p>
      <w:r>
        <w:t xml:space="preserve">6. </w:t>
        <w:tab/>
        <w:tab/>
        <w:tab/>
        <w:tab/>
        <w:tab/>
        <w:t>I always knew about the case but never read up on the accuser. What an awful excuse for a human.</w:t>
      </w:r>
    </w:p>
    <w:p>
      <w:r>
        <w:rPr>
          <w:b/>
          <w:u w:val="single"/>
        </w:rPr>
        <w:t>138491</w:t>
      </w:r>
    </w:p>
    <w:p>
      <w:r>
        <w:t>1. What?  Seriously.  I mean, I'm that not surprised by this. I'm more just disappointed.    But I will laugh when, in all likelihood, they come up with nothing and he gets confirmed regardless but they still think he shouldn't because of bullshit they've concocted in their own heads.   Which is hilarious how some are so ready to throw around the terms conspiracy theories and conspiracy theorist as negatives regarding certain viewpoints of the case, yet are also throwing around ideas that would fit those same categories themselves.</w:t>
      </w:r>
    </w:p>
    <w:p>
      <w:r>
        <w:rPr>
          <w:b/>
          <w:u w:val="single"/>
        </w:rPr>
        <w:t>138492</w:t>
      </w:r>
    </w:p>
    <w:p>
      <w:r>
        <w:t>1. The only consolation is that this now has enough attention that the family should have ample access to competent legal representation so as to sue virtually everyone in sight blind.  And by blind, I mean, sue them until they're left shitting regret out of a colostomy bag.  Of course, some retard Ivy Plus fuckwit school will probably give the girls a full ride scholarship anyway for their splendid, "performance art".</w:t>
      </w:r>
    </w:p>
    <w:p>
      <w:r>
        <w:rPr>
          <w:b/>
          <w:u w:val="single"/>
        </w:rPr>
        <w:t>138493</w:t>
      </w:r>
    </w:p>
    <w:p>
      <w:r>
        <w:t xml:space="preserve">2. </w:t>
        <w:tab/>
        <w:t>does it really? I've found few news services reporting on it, and they are all either considered 'right wing' and thus ignored by majority, or outright discredited as being unreliable - Daily Mail is seen as such on many subs.  All the threads I've found on reddit about this are tiny - KiA is the biggest one and we are preaching to the choir here.</w:t>
      </w:r>
    </w:p>
    <w:p>
      <w:r>
        <w:rPr>
          <w:b/>
          <w:u w:val="single"/>
        </w:rPr>
        <w:t>138494</w:t>
      </w:r>
    </w:p>
    <w:p>
      <w:r>
        <w:t xml:space="preserve">3. </w:t>
        <w:tab/>
        <w:tab/>
        <w:t>Daily Mail is unreliable because it was caught making stories up more times than i can count. Yes, by that measure CNN should be considered unreliable as well, but that does not make DM any more reliable.</w:t>
      </w:r>
    </w:p>
    <w:p>
      <w:r>
        <w:rPr>
          <w:b/>
          <w:u w:val="single"/>
        </w:rPr>
        <w:t>138495</w:t>
      </w:r>
    </w:p>
    <w:p>
      <w:r>
        <w:t xml:space="preserve">4. </w:t>
        <w:tab/>
        <w:tab/>
        <w:tab/>
        <w:t>i've tracked DM to be misleading plenty of times - but the real source for this particular story is the submitted court documents of the lawsuit.</w:t>
      </w:r>
    </w:p>
    <w:p>
      <w:r>
        <w:rPr>
          <w:b/>
          <w:u w:val="single"/>
        </w:rPr>
        <w:t>138496</w:t>
      </w:r>
    </w:p>
    <w:p>
      <w:r>
        <w:t xml:space="preserve">5. </w:t>
        <w:tab/>
        <w:tab/>
        <w:tab/>
        <w:tab/>
        <w:t>Im not claiming that DM is wrong on this topic, merely explaining why some subs have a blanked ban on DM links.</w:t>
      </w:r>
    </w:p>
    <w:p>
      <w:r>
        <w:rPr>
          <w:b/>
          <w:u w:val="single"/>
        </w:rPr>
        <w:t>138497</w:t>
      </w:r>
    </w:p>
    <w:p>
      <w:r>
        <w:t xml:space="preserve">6. </w:t>
        <w:tab/>
        <w:t>&gt;left shitting regret out of a colostomy bag  You just made my day.</w:t>
      </w:r>
    </w:p>
    <w:p>
      <w:r>
        <w:rPr>
          <w:b/>
          <w:u w:val="single"/>
        </w:rPr>
        <w:t>138498</w:t>
      </w:r>
    </w:p>
    <w:p>
      <w:r>
        <w:t>1. A lot of trailers don’t use the voice of the lead actor/character talking, and instead have another character talking about them. It makes them sound mysterious and powerful.  This person is retarded.</w:t>
      </w:r>
    </w:p>
    <w:p>
      <w:r>
        <w:rPr>
          <w:b/>
          <w:u w:val="single"/>
        </w:rPr>
        <w:t>138499</w:t>
      </w:r>
    </w:p>
    <w:p>
      <w:r>
        <w:t xml:space="preserve">2. </w:t>
        <w:tab/>
        <w:t>&gt;  It makes them sound mysterious and powerful.  With limits - imagine a trailer opening with:  'E WUZ THE BEST LEADA DA ORK BOYZ EVA HAD  WAAAGHH</w:t>
      </w:r>
    </w:p>
    <w:p>
      <w:r>
        <w:rPr>
          <w:b/>
          <w:u w:val="single"/>
        </w:rPr>
        <w:t>138500</w:t>
      </w:r>
    </w:p>
    <w:p>
      <w:r>
        <w:t xml:space="preserve">3. </w:t>
        <w:tab/>
        <w:tab/>
        <w:t>I'd watch that movie.</w:t>
      </w:r>
    </w:p>
    <w:p>
      <w:r>
        <w:rPr>
          <w:b/>
          <w:u w:val="single"/>
        </w:rPr>
        <w:t>138501</w:t>
      </w:r>
    </w:p>
    <w:p>
      <w:r>
        <w:t xml:space="preserve">4. </w:t>
        <w:tab/>
        <w:tab/>
        <w:t>FOR THE EMPEROR</w:t>
      </w:r>
    </w:p>
    <w:p>
      <w:r>
        <w:rPr>
          <w:b/>
          <w:u w:val="single"/>
        </w:rPr>
        <w:t>138502</w:t>
      </w:r>
    </w:p>
    <w:p>
      <w:r>
        <w:t xml:space="preserve">5. </w:t>
        <w:tab/>
        <w:tab/>
        <w:t>'ONNA TAKE YOU TO 'E PAIN TRAIN STATION IN TRAIN TOWN  \*collapses on floor\*</w:t>
      </w:r>
    </w:p>
    <w:p>
      <w:r>
        <w:rPr>
          <w:b/>
          <w:u w:val="single"/>
        </w:rPr>
        <w:t>138503</w:t>
      </w:r>
    </w:p>
    <w:p>
      <w:r>
        <w:t xml:space="preserve">6. </w:t>
        <w:tab/>
        <w:t>Usually it is "Epic Movie Voice"(tm) but SLJ qualifies.</w:t>
      </w:r>
    </w:p>
    <w:p>
      <w:r>
        <w:rPr>
          <w:b/>
          <w:u w:val="single"/>
        </w:rPr>
        <w:t>138504</w:t>
      </w:r>
    </w:p>
    <w:p>
      <w:r>
        <w:t xml:space="preserve">7. </w:t>
        <w:tab/>
        <w:tab/>
        <w:t>*THIS SUMMER*</w:t>
      </w:r>
    </w:p>
    <w:p>
      <w:r>
        <w:rPr>
          <w:b/>
          <w:u w:val="single"/>
        </w:rPr>
        <w:t>138505</w:t>
      </w:r>
    </w:p>
    <w:p>
      <w:r>
        <w:t xml:space="preserve">8. </w:t>
        <w:tab/>
        <w:tab/>
        <w:tab/>
        <w:t>IN A WORLD</w:t>
      </w:r>
    </w:p>
    <w:p>
      <w:r>
        <w:rPr>
          <w:b/>
          <w:u w:val="single"/>
        </w:rPr>
        <w:t>138506</w:t>
      </w:r>
    </w:p>
    <w:p>
      <w:r>
        <w:t xml:space="preserve">9. </w:t>
        <w:tab/>
        <w:t>https://www.youtube.com/watch?v=KAOdjqyG37A</w:t>
      </w:r>
    </w:p>
    <w:p>
      <w:r>
        <w:rPr>
          <w:b/>
          <w:u w:val="single"/>
        </w:rPr>
        <w:t>138507</w:t>
      </w:r>
    </w:p>
    <w:p>
      <w:r>
        <w:t xml:space="preserve">10. </w:t>
        <w:tab/>
        <w:t>Just counting non-super hero team movies from Marvel Studios  Iron Man - Most of the talking done by Tony Stark  Iron Man II: Not quite demon in a bottle, but as close as we're gonna get to it - Dialogue split between Stark and Whiplash  Iron Man III: Mandarin Games - Dialogue split between Tony Stark and Trevor Slattery  (not so) Incredible (at the box office) Hulk - Most of the talking done by Bruce Banner  Thor - Most of the talking done by Coulson  Thor II: Dark World Boogaloo - A bunch of different people talking, with emphasis placed mostly on Loki, Odin and that dark elf guy who no one cares about  Thor III: Planet Hulk - Most of the talking done by Thor   Captain America: - Most of the talking done by Tommy Lee Jones  Captain America II: At least pretend to be surprised that it's Bucky - Most of the talking done by Rebert Rodford  Captain America III: That Escalated Quickly - Lots'a people talking. Mostly Thunderbolt Ross, Cap and Iron Man  Ant-man: Most of the talking done by Hank Pym and Hope Van Dyne  Ant-Man II: Two Wasps for the Price of One - Most of the talking done by Scott Lang and Hope Van Dyne  Doctor Strange - Most of the talking done by The Ancient One  Spider-man: Hi Marvel, I'm Home! - Most of the talking split between Tony Stark and Peter Parker  Black Panther - Most of the talking is done by Andy Serkis and Forrest Whitaker.   So that's 4 out of 15 movies where the lead character(s) do most of the talking and don't share lines with either a mentor or a villain  **Edited to include Black Panther**</w:t>
      </w:r>
    </w:p>
    <w:p>
      <w:r>
        <w:rPr>
          <w:b/>
          <w:u w:val="single"/>
        </w:rPr>
        <w:t>138508</w:t>
      </w:r>
    </w:p>
    <w:p>
      <w:r>
        <w:t xml:space="preserve">11. </w:t>
        <w:tab/>
        <w:tab/>
        <w:t>You forgot Black Panther and how the trailer opens with the two white guys talking. I was a bit shocked that there wasn't more outrage over that.  ... Eh, I'm sure there was and I just missed it.</w:t>
      </w:r>
    </w:p>
    <w:p>
      <w:r>
        <w:rPr>
          <w:b/>
          <w:u w:val="single"/>
        </w:rPr>
        <w:t>138509</w:t>
      </w:r>
    </w:p>
    <w:p>
      <w:r>
        <w:t xml:space="preserve">12. </w:t>
        <w:tab/>
        <w:tab/>
        <w:tab/>
        <w:t>Shit, you're right. As I was looking up trailers I kept thinking ""Am I forgetting one?..."</w:t>
      </w:r>
    </w:p>
    <w:p>
      <w:r>
        <w:rPr>
          <w:b/>
          <w:u w:val="single"/>
        </w:rPr>
        <w:t>138510</w:t>
      </w:r>
    </w:p>
    <w:p>
      <w:r>
        <w:t>1. Oh Pie, get down from your high horse.  Your country never had free speech throughout its entire history. Your media is and was always trash.  The censorious screeching has just been turned up another notch and now it's finally starting to reach the top of the ivory tower.  &gt;official caution Graham Linehan received  Serves him right. He gloated when Dankula went to trial for hurting feefees. I hope this trend continues.</w:t>
      </w:r>
    </w:p>
    <w:p>
      <w:r>
        <w:rPr>
          <w:b/>
          <w:u w:val="single"/>
        </w:rPr>
        <w:t>138511</w:t>
      </w:r>
    </w:p>
    <w:p>
      <w:r>
        <w:t xml:space="preserve">2. </w:t>
        <w:tab/>
        <w:t>This is exactly the utterly ignorant tribalist thinking that got us here in the first place.  I.e, laughing at this shit because you don't care about the person itself.  Shit, even Pie made this point blatantly clear in his video:  Whether he's a twat or a cunt doesn't matter, either you support speech like this or you don't and it doesn't matter whether or not you like the likes of Graham Linehan, Dankula or Alex Jones.  &gt;"If you want a free country there are always going to be horrible twats. They don't just magically disappear if you make it illegal to say certain things."</w:t>
      </w:r>
    </w:p>
    <w:p>
      <w:r>
        <w:rPr>
          <w:b/>
          <w:u w:val="single"/>
        </w:rPr>
        <w:t>138512</w:t>
      </w:r>
    </w:p>
    <w:p>
      <w:r>
        <w:t xml:space="preserve">3. </w:t>
        <w:tab/>
        <w:tab/>
        <w:t>&gt; This is exactly the utterly ignorant tribalist thinking that got us here in the first place.  No, leftists got us here. Linehan hasn't even changed is opinion, he still would happily have non-leftists arrested.</w:t>
      </w:r>
    </w:p>
    <w:p>
      <w:r>
        <w:rPr>
          <w:b/>
          <w:u w:val="single"/>
        </w:rPr>
        <w:t>138513</w:t>
      </w:r>
    </w:p>
    <w:p>
      <w:r>
        <w:t xml:space="preserve">4. </w:t>
        <w:tab/>
        <w:tab/>
        <w:t>“There’s no wrong tactics, only wrong targets”.</w:t>
      </w:r>
    </w:p>
    <w:p>
      <w:r>
        <w:rPr>
          <w:b/>
          <w:u w:val="single"/>
        </w:rPr>
        <w:t>138514</w:t>
      </w:r>
    </w:p>
    <w:p>
      <w:r>
        <w:t xml:space="preserve">5. </w:t>
        <w:tab/>
        <w:tab/>
        <w:tab/>
        <w:t>That's kinda the point. That attitude with regards to censorship issues is like cutting off your nose to spite your face as the saying goes.  Doing that only accelerates the process rather than reversing it.</w:t>
      </w:r>
    </w:p>
    <w:p>
      <w:r>
        <w:rPr>
          <w:b/>
          <w:u w:val="single"/>
        </w:rPr>
        <w:t>138515</w:t>
      </w:r>
    </w:p>
    <w:p>
      <w:r>
        <w:t xml:space="preserve">6. </w:t>
        <w:tab/>
        <w:tab/>
        <w:t>If you don't hold people like Linhan to *his own standards*, who will?  &gt;Shit, even Pie made this point blatantly clear in his video  What Pie does or doesn't do is of no concern to Linehan.  I welcome every occasion where one of those moral crusaders trips and falls on their own sword. Maybe once they learn those swords are double edged they'll be less likely to use them. I'll happily tell everyone Linehan shouldn't have this done to him, but I'll laugh at him regardless.</w:t>
      </w:r>
    </w:p>
    <w:p>
      <w:r>
        <w:rPr>
          <w:b/>
          <w:u w:val="single"/>
        </w:rPr>
        <w:t>138516</w:t>
      </w:r>
    </w:p>
    <w:p>
      <w:r>
        <w:t>1. Hypocrite. Your side uses people as shields 24/7, you pretend to fight for minorities but when one of them steps out of line then you bring all the racial slurs, your side is filled with degenerates using it to conceal themselves and lower suspicion. Your entire side is hatred and intolerance but that is not enough for you to walk away from them, and you know why? Because you're the same as every single one of them.</w:t>
      </w:r>
    </w:p>
    <w:p>
      <w:r>
        <w:rPr>
          <w:b/>
          <w:u w:val="single"/>
        </w:rPr>
        <w:t>138517</w:t>
      </w:r>
    </w:p>
    <w:p>
      <w:r>
        <w:t>1. The best part is the retard that made this graphic couldn’t identify what the fuck an actual trans fat is.</w:t>
      </w:r>
    </w:p>
    <w:p>
      <w:r>
        <w:rPr>
          <w:b/>
          <w:u w:val="single"/>
        </w:rPr>
        <w:t>138518</w:t>
      </w:r>
    </w:p>
    <w:p>
      <w:r>
        <w:t>1. Sorry. The stupid cunt with the badge doesn't know that Mexicans have two last names, won't listen and she's a hero? Fuck the cops.</w:t>
      </w:r>
    </w:p>
    <w:p>
      <w:r>
        <w:rPr>
          <w:b/>
          <w:u w:val="single"/>
        </w:rPr>
        <w:t>138519</w:t>
      </w:r>
    </w:p>
    <w:p>
      <w:r>
        <w:t xml:space="preserve">2. </w:t>
        <w:tab/>
        <w:t>keep crying</w:t>
      </w:r>
    </w:p>
    <w:p>
      <w:r>
        <w:rPr>
          <w:b/>
          <w:u w:val="single"/>
        </w:rPr>
        <w:t>138520</w:t>
      </w:r>
    </w:p>
    <w:p>
      <w:r>
        <w:t xml:space="preserve">3. </w:t>
        <w:tab/>
        <w:tab/>
        <w:t>Uh huh. A real river of tears over here, sport.</w:t>
      </w:r>
    </w:p>
    <w:p>
      <w:r>
        <w:rPr>
          <w:b/>
          <w:u w:val="single"/>
        </w:rPr>
        <w:t>138521</w:t>
      </w:r>
    </w:p>
    <w:p>
      <w:r>
        <w:t xml:space="preserve">4. </w:t>
        <w:tab/>
        <w:tab/>
        <w:tab/>
        <w:t>we just have to filter it and africa will never have water needs anymore</w:t>
      </w:r>
    </w:p>
    <w:p>
      <w:r>
        <w:rPr>
          <w:b/>
          <w:u w:val="single"/>
        </w:rPr>
        <w:t>138522</w:t>
      </w:r>
    </w:p>
    <w:p>
      <w:r>
        <w:t xml:space="preserve">5. </w:t>
        <w:tab/>
        <w:tab/>
        <w:t>That female cop is a stupid cunt also so is the broad in shotgun both can be true</w:t>
      </w:r>
    </w:p>
    <w:p>
      <w:r>
        <w:rPr>
          <w:b/>
          <w:u w:val="single"/>
        </w:rPr>
        <w:t>138523</w:t>
      </w:r>
    </w:p>
    <w:p>
      <w:r>
        <w:t>1. High School, 12 years ago now. I had a teacher for geography but she was a progressive and a lesbian and used it as a means to attempt to teach us critical theory. At the time I knew little about politics but I was a very outspoken atheist and believed in equal rights and personal freedom. (still do)  One time in class she gave a handout on cultural relativism and I had to say that this is wrong. Not all cultures are equal, some cultures are downright evil and do awful things. I was coming from the position of an atheist knowing that I could be killed in another nation for refusing to obey.  She even brought in transgender people to talk to the class about their lived experiences and I asked 'what the hell this has to do with geography?'  Several times in that class I spoke up and even wrote long essays on the back of tests about how fucked up her worldview is and how wrong it was. That there are nations out there that would oppress her and I.  One time in class, my classmates who were easily indoctrinated into her garbage (we were supposed to be the smart class, I don't know how they fell for it) called me a conservative, and I responded "no, I am a liberal, I will always be a liberal"  Since then I've dated an intersectional feminist, not knowing about feminist theory, or intersectionalism, and I learned a lot about how fucked up these people are. My mom also told me that teacher tried to get me thrown out of school.  Then I studied economics and learned I was right. I am a liberal. These people are fucking socialist cultists.</w:t>
      </w:r>
    </w:p>
    <w:p>
      <w:r>
        <w:rPr>
          <w:b/>
          <w:u w:val="single"/>
        </w:rPr>
        <w:t>138524</w:t>
      </w:r>
    </w:p>
    <w:p>
      <w:r>
        <w:t xml:space="preserve">2. </w:t>
        <w:tab/>
        <w:t>&gt; My mom also told me that teacher tried to get me thrown out of school.  best part. you question her pushing politics in geography class and she tries to get you booted</w:t>
      </w:r>
    </w:p>
    <w:p>
      <w:r>
        <w:rPr>
          <w:b/>
          <w:u w:val="single"/>
        </w:rPr>
        <w:t>138525</w:t>
      </w:r>
    </w:p>
    <w:p>
      <w:r>
        <w:t xml:space="preserve">3. </w:t>
        <w:tab/>
        <w:tab/>
        <w:t>This. That's... 'evil' is a strong word, but that's a horrible thing.  It's true that 'your permanent record' doesn't exist, and your boss doesn't care that you got detention for smoking in the bathroom.  However, 'transferred schools for disruptive behaviour' is the kind of thing a college admissions officer would look twice at, and could solidify a bad call against you if said officer was even close to on the fence. Closing off academic opportunities like that has a snowballing effect. It's not insurmountable, but it's certainly a more tangible handicap than 'my teachers don't like people with vaginas.'  To put a student--who, to play the same game as the teacher herself probably plays, has zero institutional power--in that position because he fails to accept your views on something, especially something 100% unrelated to course material, is despicable.</w:t>
      </w:r>
    </w:p>
    <w:p>
      <w:r>
        <w:rPr>
          <w:b/>
          <w:u w:val="single"/>
        </w:rPr>
        <w:t>138526</w:t>
      </w:r>
    </w:p>
    <w:p>
      <w:r>
        <w:t>1. Make fake accounts and spam it</w:t>
      </w:r>
    </w:p>
    <w:p>
      <w:r>
        <w:rPr>
          <w:b/>
          <w:u w:val="single"/>
        </w:rPr>
        <w:t>138527</w:t>
      </w:r>
    </w:p>
    <w:p>
      <w:r>
        <w:t xml:space="preserve">2. </w:t>
        <w:tab/>
        <w:t>Take it a step further, this page looks like the perfect 4chan trolling target. It would be so easy to get them to lose their shit at even pedestrian spicy memes. Imagine what will happen when the Habanero spicy memes are brought out.</w:t>
      </w:r>
    </w:p>
    <w:p>
      <w:r>
        <w:rPr>
          <w:b/>
          <w:u w:val="single"/>
        </w:rPr>
        <w:t>138528</w:t>
      </w:r>
    </w:p>
    <w:p>
      <w:r>
        <w:t>1. I think that place is just a "The Onion" forum of videogames.</w:t>
      </w:r>
    </w:p>
    <w:p>
      <w:r>
        <w:rPr>
          <w:b/>
          <w:u w:val="single"/>
        </w:rPr>
        <w:t>138529</w:t>
      </w:r>
    </w:p>
    <w:p>
      <w:r>
        <w:t xml:space="preserve">2. </w:t>
        <w:tab/>
        <w:t>Because it stinks?</w:t>
      </w:r>
    </w:p>
    <w:p>
      <w:r>
        <w:rPr>
          <w:b/>
          <w:u w:val="single"/>
        </w:rPr>
        <w:t>138530</w:t>
      </w:r>
    </w:p>
    <w:p>
      <w:r>
        <w:t xml:space="preserve">3. </w:t>
        <w:tab/>
        <w:tab/>
        <w:t>Hey that’s not fair!  I’d eat an onion. Where as nothing in all the multiverse could convince me to eat any of that retarded group out.</w:t>
      </w:r>
    </w:p>
    <w:p>
      <w:r>
        <w:rPr>
          <w:b/>
          <w:u w:val="single"/>
        </w:rPr>
        <w:t>138531</w:t>
      </w:r>
    </w:p>
    <w:p>
      <w:r>
        <w:t xml:space="preserve">4. </w:t>
        <w:tab/>
        <w:tab/>
        <w:tab/>
        <w:t>Did you relocate to Vandenburg recently?  [Because that was really fucking Savage.](https://youtu.be/zStn70Ot4r0?t=75)</w:t>
      </w:r>
    </w:p>
    <w:p>
      <w:r>
        <w:rPr>
          <w:b/>
          <w:u w:val="single"/>
        </w:rPr>
        <w:t>138532</w:t>
      </w:r>
    </w:p>
    <w:p>
      <w:r>
        <w:t xml:space="preserve">5. </w:t>
        <w:tab/>
        <w:tab/>
        <w:tab/>
        <w:tab/>
        <w:t>I try.</w:t>
      </w:r>
    </w:p>
    <w:p>
      <w:r>
        <w:rPr>
          <w:b/>
          <w:u w:val="single"/>
        </w:rPr>
        <w:t>138533</w:t>
      </w:r>
    </w:p>
    <w:p>
      <w:r>
        <w:t>1. You’ve gotta be fucking kidding me.   Now they deserve whatever comes to them  You assault me just for riding a train-there will be consequences</w:t>
      </w:r>
    </w:p>
    <w:p>
      <w:r>
        <w:rPr>
          <w:b/>
          <w:u w:val="single"/>
        </w:rPr>
        <w:t>138534</w:t>
      </w:r>
    </w:p>
    <w:p>
      <w:r>
        <w:t xml:space="preserve">2. </w:t>
        <w:tab/>
        <w:t>You're a fucking retard.</w:t>
      </w:r>
    </w:p>
    <w:p>
      <w:r>
        <w:rPr>
          <w:b/>
          <w:u w:val="single"/>
        </w:rPr>
        <w:t>138535</w:t>
      </w:r>
    </w:p>
    <w:p>
      <w:r>
        <w:t>1. Mexicans saved from the the meanie white man by the rich Jewish journalist...  Also note the projection from the "everything is political" nonsense -- everything *they* do and produce is political, in other words, actively fighting for their own interests at the expense of others.</w:t>
      </w:r>
    </w:p>
    <w:p>
      <w:r>
        <w:rPr>
          <w:b/>
          <w:u w:val="single"/>
        </w:rPr>
        <w:t>138536</w:t>
      </w:r>
    </w:p>
    <w:p>
      <w:r>
        <w:t xml:space="preserve">2. </w:t>
        <w:tab/>
        <w:t>This is your third R1 violation in less than three months and you were directly warned last time to cut the idpol bullshit.    Take 3 days off to know where that bullshit is tolerated and where it isn't.</w:t>
      </w:r>
    </w:p>
    <w:p>
      <w:r>
        <w:rPr>
          <w:b/>
          <w:u w:val="single"/>
        </w:rPr>
        <w:t>138537</w:t>
      </w:r>
    </w:p>
    <w:p>
      <w:r>
        <w:t xml:space="preserve">3. </w:t>
        <w:tab/>
        <w:tab/>
        <w:t>Can you explain how it's a violation of rule 1? The rules of "don't be a dickwolf" seem laid out, and defined. There's nothing in rule one that suggest addressing or presenting identity politics makes you a dickwolf. It's also the entirety of the video at hand that's going on. Did you watch the video?  &amp;#x200B;  The TLDR of the video is that two mexican boys are practically kidnapped by a white guy who uses such comments as "You're the reason we need to build that wall." You can clearly tell the kind of person the white guy is, describe by the children as a "Hillbilly." The wall comment alone confirms the two boys's identities. Then the comment at the end of "Everything is political."  &amp;#x200B;  The entire scene is nothing but a giant scream at identity politics. How can you say someone is in violation of rule 1 under the grounds of "idpol bullshit" when the topic at hand is literally about "Idpol bullshit?"  &amp;#x200B;  It also isn't like that's the only thing the guy wrote, he wrote more than just "Mexicans saved from meanie white man by rich jew journo." To clarify, I don't much care what the guy did on previous offenses, but I fail to see how this current comment is in any violation of rule one, and if it is, then rule one needs to be HEAVILY redefined and restructured rather than left vague and open for interpretation.</w:t>
      </w:r>
    </w:p>
    <w:p>
      <w:r>
        <w:rPr>
          <w:b/>
          <w:u w:val="single"/>
        </w:rPr>
        <w:t>138538</w:t>
      </w:r>
    </w:p>
    <w:p>
      <w:r>
        <w:t xml:space="preserve">4. </w:t>
        <w:tab/>
        <w:tab/>
        <w:tab/>
        <w:t>Plain and simple, if you're going to run around complaining about (((teh jewz))) go elsewhere.   He's been warned once before for that shit and it's a direct violation of rule 1.2.    One offs are generally able to be ignored provided that the user in question isn't a single purpose account who thinks this is MDE2 Electric Boogaloo.  But if you have to be told a few times to lay off the jewish conspiracies, you're going to get slapped.  Like I said, this isn't the first time he was slapped for it.  Hopefully when he comes back in 3 days he'll knock it the fuck off.  That's the goal of just not outright banning people on sight.    There are plenty of places on reddit that welcome this behavior and discussion.  We are not and will not be one of them.  We are open to all faiths, creeds, and political opinions, and we will not discount our jewish users so that the alt right users can bitch about getting constantly cucked by an imaginary entity.</w:t>
      </w:r>
    </w:p>
    <w:p>
      <w:r>
        <w:rPr>
          <w:b/>
          <w:u w:val="single"/>
        </w:rPr>
        <w:t>138539</w:t>
      </w:r>
    </w:p>
    <w:p>
      <w:r>
        <w:t xml:space="preserve">5. </w:t>
        <w:tab/>
        <w:tab/>
        <w:tab/>
        <w:tab/>
        <w:t>Oh fuck off. You can't mention the Jews? Ban me for all I care, so sick of this shit.</w:t>
      </w:r>
    </w:p>
    <w:p>
      <w:r>
        <w:rPr>
          <w:b/>
          <w:u w:val="single"/>
        </w:rPr>
        <w:t>138540</w:t>
      </w:r>
    </w:p>
    <w:p>
      <w:r>
        <w:t xml:space="preserve">6. </w:t>
        <w:tab/>
        <w:tab/>
        <w:tab/>
        <w:tab/>
        <w:tab/>
        <w:t>Let me help you.  https://www.voat.co/account/register</w:t>
      </w:r>
    </w:p>
    <w:p>
      <w:r>
        <w:rPr>
          <w:b/>
          <w:u w:val="single"/>
        </w:rPr>
        <w:t>138541</w:t>
      </w:r>
    </w:p>
    <w:p>
      <w:r>
        <w:t xml:space="preserve">7. </w:t>
        <w:tab/>
        <w:tab/>
        <w:tab/>
        <w:tab/>
        <w:tab/>
        <w:tab/>
        <w:t>Now who's being a dickwolf.</w:t>
      </w:r>
    </w:p>
    <w:p>
      <w:r>
        <w:rPr>
          <w:b/>
          <w:u w:val="single"/>
        </w:rPr>
        <w:t>138542</w:t>
      </w:r>
    </w:p>
    <w:p>
      <w:r>
        <w:t xml:space="preserve">8. </w:t>
        <w:tab/>
        <w:tab/>
        <w:tab/>
        <w:tab/>
        <w:tab/>
        <w:tab/>
        <w:tab/>
        <w:t>Think you'll have a difficult time arguing that this comment is rule breaking.  But by all means, hit that report button.</w:t>
      </w:r>
    </w:p>
    <w:p>
      <w:r>
        <w:rPr>
          <w:b/>
          <w:u w:val="single"/>
        </w:rPr>
        <w:t>138543</w:t>
      </w:r>
    </w:p>
    <w:p>
      <w:r>
        <w:t>1. ##r/unpopularopinion --------------------------------------------- ^(For mobile and non-RES users) ^|  [^(More info)](https://np.reddit.com/r/botwatch/comments/6xrrvh/clickablelinkbot_info/) ^|  ^(-1 to Remove) ^|  [^(Ignore Sub)](https://np.reddit.com/r/ClickableLinkBot/comments/853qg2/ignore_list/)</w:t>
      </w:r>
    </w:p>
    <w:p>
      <w:r>
        <w:rPr>
          <w:b/>
          <w:u w:val="single"/>
        </w:rPr>
        <w:t>138544</w:t>
      </w:r>
    </w:p>
    <w:p>
      <w:r>
        <w:t>1. Whoever voted Green Party is fucking retarded.</w:t>
      </w:r>
    </w:p>
    <w:p>
      <w:r>
        <w:rPr>
          <w:b/>
          <w:u w:val="single"/>
        </w:rPr>
        <w:t>138545</w:t>
      </w:r>
    </w:p>
    <w:p>
      <w:r>
        <w:t xml:space="preserve">2. </w:t>
        <w:tab/>
        <w:t>It was probably people who were going to vote for the democrats so count your blessing.</w:t>
      </w:r>
    </w:p>
    <w:p>
      <w:r>
        <w:rPr>
          <w:b/>
          <w:u w:val="single"/>
        </w:rPr>
        <w:t>138546</w:t>
      </w:r>
    </w:p>
    <w:p>
      <w:r>
        <w:t>1. &gt;Black parents “detest the idea of their children having to read this novel,” it says. “The idea that banning books is about censorship and that censorship limits free speech is often decried as a poor reason to keep the novel on schools’ reading lists as its racist themes make it violent and oppressive for black students.”   Reading is *violent*. :|</w:t>
      </w:r>
    </w:p>
    <w:p>
      <w:r>
        <w:rPr>
          <w:b/>
          <w:u w:val="single"/>
        </w:rPr>
        <w:t>138547</w:t>
      </w:r>
    </w:p>
    <w:p>
      <w:r>
        <w:t xml:space="preserve">2. </w:t>
        <w:tab/>
        <w:t>I have to wonder how how many of these  black students listen to rap.  &gt;Fucking bitches and shooting niggers: 👌  &gt;Black man falsely accused of a crime: LITERALLY VIOLENCE</w:t>
      </w:r>
    </w:p>
    <w:p>
      <w:r>
        <w:rPr>
          <w:b/>
          <w:u w:val="single"/>
        </w:rPr>
        <w:t>138548</w:t>
      </w:r>
    </w:p>
    <w:p>
      <w:r>
        <w:t>1. Moms should shut their mouths and be grateful. My wife and I have spend tens of thousands of dollars and many years trying to have a child. My wife has injected herself in the stomach hundreds of times with needles and had many, many invasive procedures done, and this bitch thinks she deserves to jump to the front of the line? She is already blessed.</w:t>
      </w:r>
    </w:p>
    <w:p>
      <w:r>
        <w:rPr>
          <w:b/>
          <w:u w:val="single"/>
        </w:rPr>
        <w:t>138549</w:t>
      </w:r>
    </w:p>
    <w:p>
      <w:r>
        <w:t xml:space="preserve">2. </w:t>
        <w:tab/>
        <w:t>[deleted]</w:t>
      </w:r>
    </w:p>
    <w:p>
      <w:r>
        <w:rPr>
          <w:b/>
          <w:u w:val="single"/>
        </w:rPr>
        <w:t>138550</w:t>
      </w:r>
    </w:p>
    <w:p>
      <w:r>
        <w:t xml:space="preserve">3. </w:t>
        <w:tab/>
        <w:tab/>
        <w:t>You have literally no idea what we've been through or the costs and wait times associated with adopting. Youve never been in our situation and probably never will. You telling me to adopt, without knowing ANYTHING about me, is rude, naive, immature, insensitive, and STUPID.</w:t>
      </w:r>
    </w:p>
    <w:p>
      <w:r>
        <w:rPr>
          <w:b/>
          <w:u w:val="single"/>
        </w:rPr>
        <w:t>138551</w:t>
      </w:r>
    </w:p>
    <w:p>
      <w:r>
        <w:t xml:space="preserve">4. </w:t>
        <w:tab/>
        <w:tab/>
        <w:tab/>
        <w:t>The person didn’t make any assumptions about what you’ve been through or pretend that adopting was as easy as going to a shelter. Stop projecting your frustration on them. They simply suggested considering adoption; stop being a cunt about it.</w:t>
      </w:r>
    </w:p>
    <w:p>
      <w:r>
        <w:rPr>
          <w:b/>
          <w:u w:val="single"/>
        </w:rPr>
        <w:t>138552</w:t>
      </w:r>
    </w:p>
    <w:p>
      <w:r>
        <w:t xml:space="preserve">5. </w:t>
        <w:tab/>
        <w:tab/>
        <w:tab/>
        <w:tab/>
        <w:t>They clearly made the assumption that I never considered adoption by suggesting it in such a fashion. Im not the one being a cunt here. That guy is sending me PMs like this one: [https://imgur.com/a/kcubgCO](https://imgur.com/a/kcubgCO).</w:t>
      </w:r>
    </w:p>
    <w:p>
      <w:r>
        <w:rPr>
          <w:b/>
          <w:u w:val="single"/>
        </w:rPr>
        <w:t>138553</w:t>
      </w:r>
    </w:p>
    <w:p>
      <w:r>
        <w:t xml:space="preserve">6. </w:t>
        <w:tab/>
        <w:tab/>
        <w:tab/>
        <w:tab/>
        <w:tab/>
        <w:t>lmao well yeah that pm makes him a cunt but at first it really sounded like a suggestion. Some people are so fixed on having a kid they never truly consider adoption when there are plenty of kids out there looking for stable homes.</w:t>
      </w:r>
    </w:p>
    <w:p>
      <w:r>
        <w:rPr>
          <w:b/>
          <w:u w:val="single"/>
        </w:rPr>
        <w:t>138554</w:t>
      </w:r>
    </w:p>
    <w:p>
      <w:r>
        <w:t>1. "We"  Hey, we're slipping and we're sliding down the path of directed community standards just as the atheism community did, just as muh skeptic community did... Let's keep going, I can't wait! /s</w:t>
      </w:r>
    </w:p>
    <w:p>
      <w:r>
        <w:rPr>
          <w:b/>
          <w:u w:val="single"/>
        </w:rPr>
        <w:t>138555</w:t>
      </w:r>
    </w:p>
    <w:p>
      <w:r>
        <w:t xml:space="preserve">2. </w:t>
        <w:tab/>
        <w:t>I'm just saying maybe it's a good idea, to use get woke, go broke in a more....deliberate fashion.</w:t>
      </w:r>
    </w:p>
    <w:p>
      <w:r>
        <w:rPr>
          <w:b/>
          <w:u w:val="single"/>
        </w:rPr>
        <w:t>138556</w:t>
      </w:r>
    </w:p>
    <w:p>
      <w:r>
        <w:t xml:space="preserve">3. </w:t>
        <w:tab/>
        <w:tab/>
        <w:t>Ah, so do it for the cause, I get ya. What should we call our selves. culture warriors? Should we try to enact cultural justice on those that are wronging us?</w:t>
      </w:r>
    </w:p>
    <w:p>
      <w:r>
        <w:rPr>
          <w:b/>
          <w:u w:val="single"/>
        </w:rPr>
        <w:t>138557</w:t>
      </w:r>
    </w:p>
    <w:p>
      <w:r>
        <w:t xml:space="preserve">4. </w:t>
        <w:tab/>
        <w:tab/>
        <w:tab/>
        <w:t>I mean them getting a taste of their own medicine wouldn't hurt, but no the primary goal is to act as a more apparent counterbalance to those trying to shove their beliefs down societies throat</w:t>
      </w:r>
    </w:p>
    <w:p>
      <w:r>
        <w:rPr>
          <w:b/>
          <w:u w:val="single"/>
        </w:rPr>
        <w:t>138558</w:t>
      </w:r>
    </w:p>
    <w:p>
      <w:r>
        <w:t xml:space="preserve">5. </w:t>
        <w:tab/>
        <w:tab/>
        <w:tab/>
        <w:tab/>
        <w:t>You are literally taking the exact same stance that the Atheism+ harpies, and the proto-SJW's took right before that shit kicked off, that's what I want you to understand.  "We need to be a counterbalance to the Christfags!"  "We need to stand up to duh ebil petrionky!"  No, they're making themselves incredibly unappetizing to society, which is why you see such a large community on the internet openly speaking out against such a thing. Figureheads present easy targets, manifestos restrict a "movement" from growth, "ops" end up getting infiltrated (lul OWS, lul all the atheism conferences) and it ends up morphing into a faggoty mess of faggotry</w:t>
      </w:r>
    </w:p>
    <w:p>
      <w:r>
        <w:rPr>
          <w:b/>
          <w:u w:val="single"/>
        </w:rPr>
        <w:t>138559</w:t>
      </w:r>
    </w:p>
    <w:p>
      <w:r>
        <w:t xml:space="preserve">6. </w:t>
        <w:tab/>
        <w:tab/>
        <w:tab/>
        <w:tab/>
        <w:tab/>
        <w:t>Well then what are we suppose to do? It's honestly starting to hit a fever pitch and Sony's recent insanity makes me worry that more companies will just stop caring. I'm not saying we need to go full blown media activists, but I wonder if this passive strategy will be enough in the coming years.  If you have a better idea, I'm all ears.</w:t>
      </w:r>
    </w:p>
    <w:p>
      <w:r>
        <w:rPr>
          <w:b/>
          <w:u w:val="single"/>
        </w:rPr>
        <w:t>138560</w:t>
      </w:r>
    </w:p>
    <w:p>
      <w:r>
        <w:t>1. The only correct response is breaking every single rule at once.</w:t>
      </w:r>
    </w:p>
    <w:p>
      <w:r>
        <w:rPr>
          <w:b/>
          <w:u w:val="single"/>
        </w:rPr>
        <w:t>138561</w:t>
      </w:r>
    </w:p>
    <w:p>
      <w:r>
        <w:t xml:space="preserve">2. </w:t>
        <w:tab/>
        <w:t>"'Allo, ya queer bitch! 'Ow's yer sex life?"</w:t>
      </w:r>
    </w:p>
    <w:p>
      <w:r>
        <w:rPr>
          <w:b/>
          <w:u w:val="single"/>
        </w:rPr>
        <w:t>138562</w:t>
      </w:r>
    </w:p>
    <w:p>
      <w:r>
        <w:t xml:space="preserve">3. </w:t>
        <w:tab/>
        <w:tab/>
        <w:t>Don't forget "you female cunt!"</w:t>
      </w:r>
    </w:p>
    <w:p>
      <w:r>
        <w:rPr>
          <w:b/>
          <w:u w:val="single"/>
        </w:rPr>
        <w:t>138563</w:t>
      </w:r>
    </w:p>
    <w:p>
      <w:r>
        <w:t>1. &gt;I won't go into it. It was fucking insane.  LOL we can imagine. And honestly, most of us 'imagining' how bad things can get with a girl will be wayyyyy fucking off the first (maybe even few) times it happens to us. AWALT. Bitches are fucking NUTS. Btw you should let this dumb cunt know she isnt worth your time if she didnt already get the message.</w:t>
      </w:r>
    </w:p>
    <w:p>
      <w:r>
        <w:rPr>
          <w:b/>
          <w:u w:val="single"/>
        </w:rPr>
        <w:t>138564</w:t>
      </w:r>
    </w:p>
    <w:p>
      <w:r>
        <w:t>1. Did they miss all the jokes about how rediculous bacon had become? Southpark even did it</w:t>
      </w:r>
    </w:p>
    <w:p>
      <w:r>
        <w:rPr>
          <w:b/>
          <w:u w:val="single"/>
        </w:rPr>
        <w:t>138565</w:t>
      </w:r>
    </w:p>
    <w:p>
      <w:r>
        <w:t xml:space="preserve">2. </w:t>
        <w:tab/>
        <w:t>This post is from like, 2014-2015, because this subreddit has completely run out of content. Tumblr hasn't had this UI in years lmao</w:t>
      </w:r>
    </w:p>
    <w:p>
      <w:r>
        <w:rPr>
          <w:b/>
          <w:u w:val="single"/>
        </w:rPr>
        <w:t>138566</w:t>
      </w:r>
    </w:p>
    <w:p>
      <w:r>
        <w:t xml:space="preserve">3. </w:t>
        <w:tab/>
        <w:tab/>
        <w:t>have you ever actually been to blogs rather than the dashboard? a lot of them still display like this. do you *know* that it's from 2014 or 2015, or are you merely assuming based on that (though I strongly suspect it is indeed repostkin)?  the nature of tumblr means that not everyone sees everything at the same time, and years old posts remain in circulation. and seasonal ones tend to get bursts of activity around the relevant seasons.</w:t>
      </w:r>
    </w:p>
    <w:p>
      <w:r>
        <w:rPr>
          <w:b/>
          <w:u w:val="single"/>
        </w:rPr>
        <w:t>138567</w:t>
      </w:r>
    </w:p>
    <w:p>
      <w:r>
        <w:t xml:space="preserve">4. </w:t>
        <w:tab/>
        <w:tab/>
        <w:tab/>
        <w:t>I made sure before commenting. Google searching reveals two things:  &amp;#x200B;  a. The reblogs of this post were from early/mid-2015. The original post is deleted.  &amp;#x200B;  b. This specific screenshot has been passed around a lot, OP did not get it from tumblr.  &amp;#x200B;  and although a lot of blogs have the reverse nesting format still, it doesn't look exactly like the old UI.  &amp;#x200B;  ninja edit: I think that this subreddit is way more boring in 2018, because the same things from like, 4 years ago are just reposted. I mean, not to steal from 4chan, but if you're going to participate in a subreddit intended to mock a website, then you really need to lurk more on said website to get the juicy content.   &amp;#x200B;  &amp;#x200B;</w:t>
      </w:r>
    </w:p>
    <w:p>
      <w:r>
        <w:rPr>
          <w:b/>
          <w:u w:val="single"/>
        </w:rPr>
        <w:t>138568</w:t>
      </w:r>
    </w:p>
    <w:p>
      <w:r>
        <w:t xml:space="preserve">5. </w:t>
        <w:tab/>
        <w:tab/>
        <w:tab/>
        <w:tab/>
        <w:t>Not to mention even nowadays I still can't think of the word "pumpkin spice" without seeing a white girl in my head saying "Playing the stereotype"</w:t>
      </w:r>
    </w:p>
    <w:p>
      <w:r>
        <w:rPr>
          <w:b/>
          <w:u w:val="single"/>
        </w:rPr>
        <w:t>138569</w:t>
      </w:r>
    </w:p>
    <w:p>
      <w:r>
        <w:t>1. Democrap or Republicunt?</w:t>
      </w:r>
    </w:p>
    <w:p>
      <w:r>
        <w:rPr>
          <w:b/>
          <w:u w:val="single"/>
        </w:rPr>
        <w:t>138570</w:t>
      </w:r>
    </w:p>
    <w:p>
      <w:r>
        <w:t>1. I imagine the President is already aware of this situation and the absolute fuckery that is afoot.   We are *under attack* by the Left. They are no longer Americans, they are enemies of the state by performing these despicable acts. They are *purposely rigging several of the races* because they are so desperate to attack us and the President.  Arizona pedes, stand strong. Do not let the *enemy* take control of your state. Stay informed, and stay sharp.   The Democrats will regret crossing this line. There is no turning back. They want a fucking war, they just lit the powder keg. This act of sedition should not, can not, and *will not* go unpunished. Full scale investigations are needed, summons to court, and possibly military tribunals depending on who was involved. Voter ID needs to become a federal mandate, and if you have previously committed voter fraud, you are stripped of your right to vote.</w:t>
      </w:r>
    </w:p>
    <w:p>
      <w:r>
        <w:rPr>
          <w:b/>
          <w:u w:val="single"/>
        </w:rPr>
        <w:t>138571</w:t>
      </w:r>
    </w:p>
    <w:p>
      <w:r>
        <w:t>1. These are the same kind of twats who think Friends is really *problematic*.  By definition they are incapable of 'getting' RHPS ... it's beyond them. They can't even grasp that Frank was **not** a transwoman. He was a Transvestite.   Morons.</w:t>
      </w:r>
    </w:p>
    <w:p>
      <w:r>
        <w:rPr>
          <w:b/>
          <w:u w:val="single"/>
        </w:rPr>
        <w:t>138572</w:t>
      </w:r>
    </w:p>
    <w:p>
      <w:r>
        <w:t xml:space="preserve">2. </w:t>
        <w:tab/>
        <w:t>Radical feminism actively has eradicated 'transvestites' from it's vocabulary to promote its pro-trans agenda more effectively. Source: Radical feminist academic trans man who used to be my friend.</w:t>
      </w:r>
    </w:p>
    <w:p>
      <w:r>
        <w:rPr>
          <w:b/>
          <w:u w:val="single"/>
        </w:rPr>
        <w:t>138573</w:t>
      </w:r>
    </w:p>
    <w:p>
      <w:r>
        <w:t>1. Trump on Acosta Video:  &gt;Nobody manipulated it. Give me a break. See that’s just dishonest reporting. I watched that last night. They made it close up...That’s not doctoring.</w:t>
      </w:r>
    </w:p>
    <w:p>
      <w:r>
        <w:rPr>
          <w:b/>
          <w:u w:val="single"/>
        </w:rPr>
        <w:t>138574</w:t>
      </w:r>
    </w:p>
    <w:p>
      <w:r>
        <w:t xml:space="preserve">2. </w:t>
        <w:tab/>
        <w:t>Did some retard really call it doctored.</w:t>
      </w:r>
    </w:p>
    <w:p>
      <w:r>
        <w:rPr>
          <w:b/>
          <w:u w:val="single"/>
        </w:rPr>
        <w:t>138575</w:t>
      </w:r>
    </w:p>
    <w:p>
      <w:r>
        <w:t xml:space="preserve">3. </w:t>
        <w:tab/>
        <w:tab/>
        <w:t>A whole lot of retards.. some even turned it into the staffer actually committed battery on Acosta. Absolutely pathetic!</w:t>
      </w:r>
    </w:p>
    <w:p>
      <w:r>
        <w:rPr>
          <w:b/>
          <w:u w:val="single"/>
        </w:rPr>
        <w:t>138576</w:t>
      </w:r>
    </w:p>
    <w:p>
      <w:r>
        <w:t xml:space="preserve">4. </w:t>
        <w:tab/>
        <w:tab/>
        <w:tab/>
        <w:t>Conspiracy was a mess about it.</w:t>
      </w:r>
    </w:p>
    <w:p>
      <w:r>
        <w:rPr>
          <w:b/>
          <w:u w:val="single"/>
        </w:rPr>
        <w:t>138577</w:t>
      </w:r>
    </w:p>
    <w:p>
      <w:r>
        <w:t xml:space="preserve">5. </w:t>
        <w:tab/>
        <w:tab/>
        <w:tab/>
        <w:t>Acosta's metoo moment?</w:t>
      </w:r>
    </w:p>
    <w:p>
      <w:r>
        <w:rPr>
          <w:b/>
          <w:u w:val="single"/>
        </w:rPr>
        <w:t>138578</w:t>
      </w:r>
    </w:p>
    <w:p>
      <w:r>
        <w:t xml:space="preserve">6. </w:t>
        <w:tab/>
        <w:tab/>
        <w:t>CNN and most of the MSM did</w:t>
      </w:r>
    </w:p>
    <w:p>
      <w:r>
        <w:rPr>
          <w:b/>
          <w:u w:val="single"/>
        </w:rPr>
        <w:t>138579</w:t>
      </w:r>
    </w:p>
    <w:p>
      <w:r>
        <w:t xml:space="preserve">7. </w:t>
        <w:tab/>
        <w:tab/>
        <w:tab/>
        <w:t>Fox News even got on that dopey train.</w:t>
      </w:r>
    </w:p>
    <w:p>
      <w:r>
        <w:rPr>
          <w:b/>
          <w:u w:val="single"/>
        </w:rPr>
        <w:t>138580</w:t>
      </w:r>
    </w:p>
    <w:p>
      <w:r>
        <w:t xml:space="preserve">8. </w:t>
        <w:tab/>
        <w:tab/>
        <w:tab/>
        <w:tab/>
        <w:t>Source?  Edit: someone named Stoddard it looks like.</w:t>
      </w:r>
    </w:p>
    <w:p>
      <w:r>
        <w:rPr>
          <w:b/>
          <w:u w:val="single"/>
        </w:rPr>
        <w:t>138581</w:t>
      </w:r>
    </w:p>
    <w:p>
      <w:r>
        <w:t xml:space="preserve">9. </w:t>
        <w:tab/>
        <w:tab/>
        <w:t>A B Stoddard on Fox News last night certainly did. I thought she was full of shit because she really misrepresented the situation through exaggeration.</w:t>
      </w:r>
    </w:p>
    <w:p>
      <w:r>
        <w:rPr>
          <w:b/>
          <w:u w:val="single"/>
        </w:rPr>
        <w:t>138582</w:t>
      </w:r>
    </w:p>
    <w:p>
      <w:r>
        <w:t xml:space="preserve">10. </w:t>
        <w:tab/>
        <w:tab/>
        <w:t>https://youtu.be/cuZR_XcEUg0</w:t>
      </w:r>
    </w:p>
    <w:p>
      <w:r>
        <w:rPr>
          <w:b/>
          <w:u w:val="single"/>
        </w:rPr>
        <w:t>138583</w:t>
      </w:r>
    </w:p>
    <w:p>
      <w:r>
        <w:t xml:space="preserve">11. </w:t>
        <w:tab/>
        <w:tab/>
        <w:tab/>
        <w:t>Yeah sounds about right.  She assaulted Jim Accosta.  WRONG!</w:t>
      </w:r>
    </w:p>
    <w:p>
      <w:r>
        <w:rPr>
          <w:b/>
          <w:u w:val="single"/>
        </w:rPr>
        <w:t>138584</w:t>
      </w:r>
    </w:p>
    <w:p>
      <w:r>
        <w:t xml:space="preserve">12. </w:t>
        <w:tab/>
        <w:tab/>
        <w:tab/>
        <w:t>Wow, you can actually see them talking themselves into a viewpoint.  And people clap for it!  I honestly think that saying Acosta “assaulted” her is stupid and an overstatement of what happened—they are correct when they say he was “blocking” her... but he never should have been blocking her in the first place! And you can see he pushes her arm down forcefully enough to cause her to stumble toward him slightly. It’s still not assault, but when you consider the context of the action—and that, frankly, his pass should have been pulled long ago—I fully support the White House’s decision.</w:t>
      </w:r>
    </w:p>
    <w:p>
      <w:r>
        <w:rPr>
          <w:b/>
          <w:u w:val="single"/>
        </w:rPr>
        <w:t>138585</w:t>
      </w:r>
    </w:p>
    <w:p>
      <w:r>
        <w:t xml:space="preserve">13. </w:t>
        <w:tab/>
        <w:tab/>
        <w:t>Yep.. A co-worker shared the fake news story on Cuckbook. I was pretty disappointed because he's a techie guy and I thought he was smarter than that.</w:t>
      </w:r>
    </w:p>
    <w:p>
      <w:r>
        <w:rPr>
          <w:b/>
          <w:u w:val="single"/>
        </w:rPr>
        <w:t>138586</w:t>
      </w:r>
    </w:p>
    <w:p>
      <w:r>
        <w:t>1. The “patriotism”, “rational patriarchy” and the “father knows best” are not for me. The rest more or less I could agree, although the “pro-family” and “boys will be boys” are too broad and subject to interpretation, they would have to be precisely and carefully defined in order for me to agree. The same could be said on the other side, I probably could only agree with a very carefully defined version of globalism that have nothing to do with multiculturalism and cultural amorality.  I think trying to define masculinity as an opposition to feminism is absurd at multiple different levels.</w:t>
      </w:r>
    </w:p>
    <w:p>
      <w:r>
        <w:rPr>
          <w:b/>
          <w:u w:val="single"/>
        </w:rPr>
        <w:t>138587</w:t>
      </w:r>
    </w:p>
    <w:p>
      <w:r>
        <w:t xml:space="preserve">2. </w:t>
        <w:tab/>
        <w:t>If you're opposed to patriotism, loving your own country, I think you are retarded at multiple levels.   "Rational patriarchy", broadly speaking, seems to fit and respect human nature and biology very well. What's the alternative, the Pink KKK throwing the presumption of innocence out the window? No thanks.   Father knows best is just an idea being used to contrast how insane feminism has become today. It was compared during the speech against the NY Times chick tweeting to "kill all the men", direct quote.  Maybe you disagree with father knows best, but it's a far cry from openly advocating for gendercide.</w:t>
      </w:r>
    </w:p>
    <w:p>
      <w:r>
        <w:rPr>
          <w:b/>
          <w:u w:val="single"/>
        </w:rPr>
        <w:t>138588</w:t>
      </w:r>
    </w:p>
    <w:p>
      <w:r>
        <w:t xml:space="preserve">3. </w:t>
        <w:tab/>
        <w:tab/>
        <w:t>No need to throw insults.  Regarding patriotism it would have to be defined in a way that don´t enter in conflict with “teamwork and cooperation” or the principles of the enlightenment, and usually isn´t defined that way (neither nationalism). We could enter a deep discussion about the meaning of the word “country” and it´s relationship with culture, and therefore how patriotism would have to be defined to not considering other people in other countries “less of a priority” or how loving your country wouldn´t imply loving other people less, we would also have to question ourselves if an abstract concept (or a physical piece of land or territory) do deserve to be loved as well to agree on the differences between patriotism and nationalism. In any case I much prefer a single culture based on the principles of the enlightenment than different cultures (different countries), of course a single culture isn´t how the world is right now, but I prefer to defend what I think would be good rather than defend an imperfect existing model just because it is under the attack of an even worse model.  The problem with trying to associate a movement with many other things that are not part of it and calling anyone who disagree with a few of them “retarded” (some people would acuse you of ableism for that) is that people aren’t going to be convinced by that nor are going to take you seriously for that matter.   A big problem with feminism is that is an ideology that convinces people that whoever don’t agree with them completely are deeply morally/ethically flawed, and therefore their ideas and opinions can be discarded without consideration. Your approach is much the same, you also consider yourself as in possession of the truth, the main difference is that you consider anyone who disagrees with you, even if only on a few things on a long list, as mentally impaired (and therefore their opinions can be discarded too). Btw, ad hominems are logical fallacies.</w:t>
      </w:r>
    </w:p>
    <w:p>
      <w:r>
        <w:rPr>
          <w:b/>
          <w:u w:val="single"/>
        </w:rPr>
        <w:t>138589</w:t>
      </w:r>
    </w:p>
    <w:p>
      <w:r>
        <w:t xml:space="preserve">4. </w:t>
        <w:tab/>
        <w:tab/>
        <w:t>As opposed to,"mother knows best"?, chill out Jason Voorhees.</w:t>
      </w:r>
    </w:p>
    <w:p>
      <w:r>
        <w:rPr>
          <w:b/>
          <w:u w:val="single"/>
        </w:rPr>
        <w:t>138590</w:t>
      </w:r>
    </w:p>
    <w:p>
      <w:r>
        <w:t>1. Jesus, you have to be retarded to think global warming is not real. Sure, a carbon tax is too little too late, I agree with that, but don't be a fool and think climate change does not exist.</w:t>
      </w:r>
    </w:p>
    <w:p>
      <w:r>
        <w:rPr>
          <w:b/>
          <w:u w:val="single"/>
        </w:rPr>
        <w:t>138591</w:t>
      </w:r>
    </w:p>
    <w:p>
      <w:r>
        <w:t xml:space="preserve">2. </w:t>
        <w:tab/>
        <w:t>&gt; climate change does not exist.   The climate has been changing since the day it arrived on the planet, nobody denies this</w:t>
      </w:r>
    </w:p>
    <w:p>
      <w:r>
        <w:rPr>
          <w:b/>
          <w:u w:val="single"/>
        </w:rPr>
        <w:t>138592</w:t>
      </w:r>
    </w:p>
    <w:p>
      <w:r>
        <w:t xml:space="preserve">3. </w:t>
        <w:tab/>
        <w:t>Climate changes. That's what climate is. There is no climate crisis that needs imminent and drastic action. Global warming is fucking bullshit. The 1930s was hotter than it is now as was the midieval warming period.</w:t>
      </w:r>
    </w:p>
    <w:p>
      <w:r>
        <w:rPr>
          <w:b/>
          <w:u w:val="single"/>
        </w:rPr>
        <w:t>138593</w:t>
      </w:r>
    </w:p>
    <w:p>
      <w:r>
        <w:t xml:space="preserve">4. </w:t>
        <w:tab/>
        <w:t>While I do believe in global warming, it's also undeniable that a lot of leftists are alarmists when it comes to it.</w:t>
      </w:r>
    </w:p>
    <w:p>
      <w:r>
        <w:rPr>
          <w:b/>
          <w:u w:val="single"/>
        </w:rPr>
        <w:t>138594</w:t>
      </w:r>
    </w:p>
    <w:p>
      <w:r>
        <w:t xml:space="preserve">5. </w:t>
        <w:tab/>
        <w:t>I think you may have wandered into the wrong sub.</w:t>
      </w:r>
    </w:p>
    <w:p>
      <w:r>
        <w:rPr>
          <w:b/>
          <w:u w:val="single"/>
        </w:rPr>
        <w:t>138595</w:t>
      </w:r>
    </w:p>
    <w:p>
      <w:r>
        <w:t xml:space="preserve">6. </w:t>
        <w:tab/>
        <w:t>But it's a liberal lefty conspiracy to keep scientists super rich</w:t>
      </w:r>
    </w:p>
    <w:p>
      <w:r>
        <w:rPr>
          <w:b/>
          <w:u w:val="single"/>
        </w:rPr>
        <w:t>138596</w:t>
      </w:r>
    </w:p>
    <w:p>
      <w:r>
        <w:t xml:space="preserve">7. </w:t>
        <w:tab/>
        <w:tab/>
        <w:t>&gt;Al Gore never made a cent off of carbon trading you guys.</w:t>
      </w:r>
    </w:p>
    <w:p>
      <w:r>
        <w:rPr>
          <w:b/>
          <w:u w:val="single"/>
        </w:rPr>
        <w:t>138597</w:t>
      </w:r>
    </w:p>
    <w:p>
      <w:r>
        <w:t>1. I'm from Europe where we don't have "Voldemort words" so I might not get this but assaulting someone for insulting you is just crazy behavior. He deserves to be locked up ASAP. And this is not about genders, same would apply if they were reversed.</w:t>
      </w:r>
    </w:p>
    <w:p>
      <w:r>
        <w:rPr>
          <w:b/>
          <w:u w:val="single"/>
        </w:rPr>
        <w:t>138598</w:t>
      </w:r>
    </w:p>
    <w:p>
      <w:r>
        <w:t xml:space="preserve">2. </w:t>
        <w:tab/>
        <w:t>In America blantant use of that word in a situation like that is way way beyond a mere insult. It's probably one of the two most toxic words in the language here, the other being what's called the C word.</w:t>
      </w:r>
    </w:p>
    <w:p>
      <w:r>
        <w:rPr>
          <w:b/>
          <w:u w:val="single"/>
        </w:rPr>
        <w:t>138599</w:t>
      </w:r>
    </w:p>
    <w:p>
      <w:r>
        <w:t xml:space="preserve">3. </w:t>
        <w:tab/>
        <w:tab/>
        <w:t>The C word isn't *that* bad is it?</w:t>
      </w:r>
    </w:p>
    <w:p>
      <w:r>
        <w:rPr>
          <w:b/>
          <w:u w:val="single"/>
        </w:rPr>
        <w:t>138600</w:t>
      </w:r>
    </w:p>
    <w:p>
      <w:r>
        <w:t xml:space="preserve">4. </w:t>
        <w:tab/>
        <w:tab/>
        <w:tab/>
        <w:t>Not to me it isn't, but I'm a guy. But I have seen that word drive women absolutely bonkers a bunch of different times. Basically don't use that word if you ever want access to it. Interestingly, last night in her "apology" for using that word to describe Ivanka, Samantha Bee said she was trying to reclaim the word, similarly to gays reclaiming "fag" and blacks the n-word, but she's gotten the message that women have no interest in reclaiming the word. They just want it gone.</w:t>
      </w:r>
    </w:p>
    <w:p>
      <w:r>
        <w:rPr>
          <w:b/>
          <w:u w:val="single"/>
        </w:rPr>
        <w:t>138601</w:t>
      </w:r>
    </w:p>
    <w:p>
      <w:r>
        <w:t xml:space="preserve">5. </w:t>
        <w:tab/>
        <w:tab/>
        <w:tab/>
        <w:tab/>
        <w:t>C word? Cunt?</w:t>
      </w:r>
    </w:p>
    <w:p>
      <w:r>
        <w:rPr>
          <w:b/>
          <w:u w:val="single"/>
        </w:rPr>
        <w:t>138602</w:t>
      </w:r>
    </w:p>
    <w:p>
      <w:r>
        <w:t xml:space="preserve">6. </w:t>
        <w:tab/>
        <w:tab/>
        <w:t>Wonder why it is so freely used in the black community? Soooooo soooo toxic</w:t>
      </w:r>
    </w:p>
    <w:p>
      <w:r>
        <w:rPr>
          <w:b/>
          <w:u w:val="single"/>
        </w:rPr>
        <w:t>138603</w:t>
      </w:r>
    </w:p>
    <w:p>
      <w:r>
        <w:t xml:space="preserve">7. </w:t>
        <w:tab/>
        <w:tab/>
        <w:tab/>
        <w:t>You can't compare the black community's effort to take back an ugly word with its use as an epithet by white people personally directed at a black person. Apples and oranges.</w:t>
      </w:r>
    </w:p>
    <w:p>
      <w:r>
        <w:rPr>
          <w:b/>
          <w:u w:val="single"/>
        </w:rPr>
        <w:t>138604</w:t>
      </w:r>
    </w:p>
    <w:p>
      <w:r>
        <w:t xml:space="preserve">8. </w:t>
        <w:tab/>
        <w:tab/>
        <w:tab/>
        <w:tab/>
        <w:t>So if women went around calling each other cunts is that taking back the word?  Also if it's so toxic blacks should be the last people to use it   But here we are  It's 2018......it's a word.....in the end a word  And the use of it does not make violence an acceptable response</w:t>
      </w:r>
    </w:p>
    <w:p>
      <w:r>
        <w:rPr>
          <w:b/>
          <w:u w:val="single"/>
        </w:rPr>
        <w:t>138605</w:t>
      </w:r>
    </w:p>
    <w:p>
      <w:r>
        <w:t xml:space="preserve">9. </w:t>
        <w:tab/>
        <w:tab/>
        <w:tab/>
        <w:tab/>
        <w:tab/>
        <w:t>The other night during her apology addressing the brouhaha over her calling Ivanka a cunt, Samantha Bee said she was trying to take back the word but now realizes that this isn't what women want. They want word gone.</w:t>
      </w:r>
    </w:p>
    <w:p>
      <w:r>
        <w:rPr>
          <w:b/>
          <w:u w:val="single"/>
        </w:rPr>
        <w:t>138606</w:t>
      </w:r>
    </w:p>
    <w:p>
      <w:r>
        <w:t xml:space="preserve">10. </w:t>
        <w:tab/>
        <w:tab/>
        <w:tab/>
        <w:tab/>
        <w:tab/>
        <w:t>The use of the word - implies harassment.  Derogatory harassment.  Harassment: Websters.com  : to create an unpleasant or hostile situation for especially by uninvited and unwelcome verbal or physical conduct conduct.  SO, A WHITE PERSON USING RACIAL SLURS against a person  BECAUSE THEY ARE UNWELCOMED!!!!  Is harassment. Boom.  The word is not used in causal friendly conversation. not even by blacks 99.9% of the time.  So that means.  That by the time you hear the "n" word  You are ALREADY BEING HARASSED BY ANOTHER PERSON  Who is often a racist or racial supremacist, and they have let you know that THEY WANT YOU TO BE UNCOMFORTABLE and KNOW that you are being harassed because of an uncontrollable factor (your skin color) and that  THEY are harassing you and ARE NOT going to apologize, NOR back down, just like the bully in this video - THE FAT CHICK.  She HARASSED and INSULTED a man with RACIAL SLURS and was unrepentant and defiant about it.  What is a non-black persons answer to Harassment with no intent to repent? SOMETIMES, ITS VIOLENCE.  So it is for "black" people.  Lets NOT FORGET that this boy was RACIALLY HARASSED and INSULTED IN PUBLIC.  And what is the Victim's response when they are Racially harassed and insulted in public and dared to do anything about it?  Sometimes, its an Ass-Whuupin'  &lt;mic drop&gt;</w:t>
      </w:r>
    </w:p>
    <w:p>
      <w:r>
        <w:rPr>
          <w:b/>
          <w:u w:val="single"/>
        </w:rPr>
        <w:t>138607</w:t>
      </w:r>
    </w:p>
    <w:p>
      <w:r>
        <w:t xml:space="preserve">11. </w:t>
        <w:tab/>
        <w:tab/>
        <w:tab/>
        <w:tab/>
        <w:tab/>
        <w:tab/>
        <w:t>&gt;The word is not used in causal friendly conversation. not even by blacks 99.9% of the time  That's a big huge stinking pile of Bullshit.   And in the end......?it's a word.   And if you condone black on white violence over a word you are part of the larger problem  Pick the mic back up.</w:t>
      </w:r>
    </w:p>
    <w:p>
      <w:r>
        <w:rPr>
          <w:b/>
          <w:u w:val="single"/>
        </w:rPr>
        <w:t>138608</w:t>
      </w:r>
    </w:p>
    <w:p>
      <w:r>
        <w:t xml:space="preserve">12. </w:t>
        <w:tab/>
        <w:tab/>
        <w:tab/>
        <w:tab/>
        <w:tab/>
        <w:tab/>
        <w:tab/>
        <w:t>and IF YOU CONDONE HARASSMENT  regardless of the "word(s)" used, then you are the TOTAL problem.  People should NOT be harassed and EXPECTED NOT to retaliate.  Words and All.  &lt;2nd mic DROP!!!&gt;   (in ya face)</w:t>
      </w:r>
    </w:p>
    <w:p>
      <w:r>
        <w:rPr>
          <w:b/>
          <w:u w:val="single"/>
        </w:rPr>
        <w:t>138609</w:t>
      </w:r>
    </w:p>
    <w:p>
      <w:r>
        <w:t xml:space="preserve">13. </w:t>
        <w:tab/>
        <w:tab/>
        <w:tab/>
        <w:tab/>
        <w:tab/>
        <w:tab/>
        <w:tab/>
        <w:tab/>
        <w:t>Oh so if it was a white guy beating on a black girl because she called him honky you good with that? Right? Because you know words.  And again if it is soooooo toxic why is it used soooooo freely in the black community?</w:t>
      </w:r>
    </w:p>
    <w:p>
      <w:r>
        <w:rPr>
          <w:b/>
          <w:u w:val="single"/>
        </w:rPr>
        <w:t>138610</w:t>
      </w:r>
    </w:p>
    <w:p>
      <w:r>
        <w:t xml:space="preserve">14. </w:t>
        <w:tab/>
        <w:tab/>
        <w:tab/>
        <w:tab/>
        <w:tab/>
        <w:tab/>
        <w:tab/>
        <w:tab/>
        <w:tab/>
        <w:t>Look , your starting to arguments, but to prove you ME right.  1. Yes. If a stupid girl started "harassing" a grown ass man by calling him names , ANY NAMES, and she would not stop, and she was in NO WAY apologetic or indicative of stopping, THEN she should not be surprised AT ALL when she gets her ass WOOPED. Why? BECAUSE YOU SHOULDN'T HARASS PEOPLE! Sometimes the "payment" for harassing another person is a FOOT IN YOUR ASS!  Definition of harass transitive verb 1 a : exhaust, fatigue      I have been harassed with the toil of verse —William Wordsworth   b (1) : to annoy persistently      was harassing his younger brother  (2) : to create an unpleasant or hostile situation for especially by uninvited and unwelcome verbal or physical conduct      was being harassed by her classmates      claims that the police were unfairly harassing him   THOUGHT N@#$ and HONKEY are "just words" They are "uninvited and unwelcome words (deemed so by their targets)" Which constitute  HARASSMENT!!!   Now to answer 2: That's a SUCKERS QUESTION, and I'M NOT A SUCKER.  See, I am black, BUT I AM NOT  "the Black Ambassador of explaining to white people why black people do stupid shit."  I DON'T KNOW WHY THEY DO THIS SHIT, I JUST GREW UP AROUND IT.  I DON'T WORK for the NCAA.  I am not Paid by the society of gainful Negroes, or whatever.  AND I WORK FOR MONEY.  So since I HAVE NEVER received my "defending or explaining black people" check in the mail,   They SHALL NOT BE DEFENDED OR EXPLAINED.  Besides, my fee is ludicrously astronomical.  So you'll gets no answer from me, cause It ain'ts my job to explain a race of people actions to you.  Now if you paid attention, ALL of MY COMMENTS FOCUS ON HARASSMENT.  Regardless of how its done.  NOW THE REASON A WORD IS SO IMPORTANT IS THIS.  It is CLEAR in BOTH the above example AND YOUR EXAMPLE. That people are harassing others. What did they use to Harass their Target?  Something they "KNEW" would hurt them or rile them up. THAT'S WHY THE WORD IS IMPORTANT IN THIS CONTEXT.  Both girls in both examples could have said "rutabaga casserole" with the same intensity and it probably WOULD HAVE WENT NOWHERE.  We as a species, use WORDS for their meaning and SINCE THE INTENT FROM BOTH GIRLS WAS TO HARASS their targets.  They chose the Right "Words" to Achieve their goal - a Harried Target.  N@#$ for blacks with the white girl  Honkeys for white with the black girl.  We communicate with words, like I am to you now.  But communication HINGES on us BOTH HAVING THE SAME DEFINITION OF THE WORDS, or there is mis-communication or no communication at all.  So, when Either girl in Either scenario CHOSE to HARASS another person, they went for the best weapons in their arsenal, THE WORDS THAT EVERYBODY UNDERSTANDS THEIR MEANING TO BE  "You piece of shit, I am above you/or you are worthless by virtue of something out of your control - YOUR COLOR ALONE. and I will ALWAYS be better than you because of your INFERIOR Make."  Now If that ISN'T harassment, I don't know what is. Both girls could have just said "cherry lemonade" and people would have just been confused and some people might hand not got punched.  So words. Words are important.  NOW I GET what you are saying. WHY fight over a word?  And I'll say this.  It's not the WORD, its the INTENTION BEHIND THE WORDS that makes it harassment, a threat, or not.  And in the real world. UNCHECKED HARASSMENT BECOMES A THREAT.  A Bully who calls you names and picks on your every day, soon LEVELS UP to ACTUALLY KICKING YOUR ASS AND ROBING YOU.  If you let them.  People from poorer neighborhoods (like me) know all to well to NOT LET HARASSMENT GO UNCHECKED, or it could cost you YOUR LIFE one day , down the road.  And getting to your point.  Also, I have learned THAT YOU CANT GO FIGHTING EVERY TIME SOMEBODY CALLS YOU A BAD WORD OR HARASSES YOU.  It's the secret to Growing Old. ;)  But you have to be the judge for yourself in each situation.  And I say again. Do not be surprised if when you harass somebody, you get your ass kicked.  Because you're just being a mean evil dickhead piece of shit.  Words or not, it's still the Harassment. The Girls "CHOSE" the words BECAUSE THEY WOULD HURT. So again, were back to harassment.  &lt;3rd mic drop&gt;  Hold on, I've got to get to amazon, expect no more mic drops for 2 days.</w:t>
      </w:r>
    </w:p>
    <w:p>
      <w:r>
        <w:rPr>
          <w:b/>
          <w:u w:val="single"/>
        </w:rPr>
        <w:t>138611</w:t>
      </w:r>
    </w:p>
    <w:p>
      <w:r>
        <w:t>1. I don't celebrate every holiday because I'm not religious. I don't celebrate certain holidays because they are from other countries. I don't celebrate other people's birthdays. So I don't see why women have to be offended by a holiday that doesn't involve them unless they are selfish cunts. I am guessing the majority of women don't feel this way though.</w:t>
      </w:r>
    </w:p>
    <w:p>
      <w:r>
        <w:rPr>
          <w:b/>
          <w:u w:val="single"/>
        </w:rPr>
        <w:t>138612</w:t>
      </w:r>
    </w:p>
    <w:p>
      <w:r>
        <w:t>1. This doesn't belong here. It belongs in /r/badcopnodonut. Just because we don't agree with the way she was behaving(I certainly don't) the cops were 100% in the wrong here.</w:t>
      </w:r>
    </w:p>
    <w:p>
      <w:r>
        <w:rPr>
          <w:b/>
          <w:u w:val="single"/>
        </w:rPr>
        <w:t>138613</w:t>
      </w:r>
    </w:p>
    <w:p>
      <w:r>
        <w:t xml:space="preserve">2. </w:t>
        <w:tab/>
        <w:t>She's a bitch. If she cooperated instead of mouthing off and shoving him nothing would have happened. She deserves it.  End of story.</w:t>
      </w:r>
    </w:p>
    <w:p>
      <w:r>
        <w:rPr>
          <w:b/>
          <w:u w:val="single"/>
        </w:rPr>
        <w:t>138614</w:t>
      </w:r>
    </w:p>
    <w:p>
      <w:r>
        <w:t xml:space="preserve">3. </w:t>
        <w:tab/>
        <w:tab/>
        <w:t>Bruh I'm all for some quality PPD, but being a bitch isn't a crime. She blew a 0.0 and the cop was asking for handcuffs with no reason to arrest her other than her being a cunt. I would get defensive too if I was enjoying a nice day on the beach and some random cop showed up harassing me and threatening to take me to a smelly ass county jail cell. Also she is like 90 pounds. If you can't subdue a 90 pound chick without hammerfisting her skull you don't need to be a cop.</w:t>
      </w:r>
    </w:p>
    <w:p>
      <w:r>
        <w:rPr>
          <w:b/>
          <w:u w:val="single"/>
        </w:rPr>
        <w:t>138615</w:t>
      </w:r>
    </w:p>
    <w:p>
      <w:r>
        <w:t xml:space="preserve">4. </w:t>
        <w:tab/>
        <w:tab/>
        <w:tab/>
        <w:t>He was asking for cuffs because she was going to get arrested for Delay/Obstruct by refusing to give her name for what would have been a misdemeanor charge (possesion underage)</w:t>
      </w:r>
    </w:p>
    <w:p>
      <w:r>
        <w:rPr>
          <w:b/>
          <w:u w:val="single"/>
        </w:rPr>
        <w:t>138616</w:t>
      </w:r>
    </w:p>
    <w:p>
      <w:r>
        <w:t xml:space="preserve">5. </w:t>
        <w:tab/>
        <w:tab/>
        <w:tab/>
        <w:tab/>
        <w:t>Which the cop escalated before the adult whom she said was coming showed up. Had he been patient and not instigated then the situation wouldn't have gotten to that point. The cop is in the wrong.</w:t>
      </w:r>
    </w:p>
    <w:p>
      <w:r>
        <w:rPr>
          <w:b/>
          <w:u w:val="single"/>
        </w:rPr>
        <w:t>138617</w:t>
      </w:r>
    </w:p>
    <w:p>
      <w:r>
        <w:t xml:space="preserve">6. </w:t>
        <w:tab/>
        <w:tab/>
        <w:tab/>
        <w:tab/>
        <w:tab/>
        <w:t>the aunt wasnt there. he cant stand there until this person may or may not show up. you can hear in the video he says hes going to have them pour it out. if she had given him her name he could have wrote the citation and had them pour it out and it would have been over. but she decided to be an ass and refuse to give her name, and then start resisting when she was told she was going to be arrested.  So this all could have been avoided if she gave him her name, then accepted the citation.</w:t>
      </w:r>
    </w:p>
    <w:p>
      <w:r>
        <w:rPr>
          <w:b/>
          <w:u w:val="single"/>
        </w:rPr>
        <w:t>138618</w:t>
      </w:r>
    </w:p>
    <w:p>
      <w:r>
        <w:t xml:space="preserve">7. </w:t>
        <w:tab/>
        <w:tab/>
        <w:tab/>
        <w:tab/>
        <w:tab/>
        <w:t>There was no adult.  She admitted that is was her alcohol on her Facebook. And having alcohol on the beach in that city is illegal.  She could have been cited just for that.</w:t>
      </w:r>
    </w:p>
    <w:p>
      <w:r>
        <w:rPr>
          <w:b/>
          <w:u w:val="single"/>
        </w:rPr>
        <w:t>138619</w:t>
      </w:r>
    </w:p>
    <w:p>
      <w:r>
        <w:t xml:space="preserve">8. </w:t>
        <w:tab/>
        <w:tab/>
        <w:tab/>
        <w:t>If you getting defensive involves you acting like a cunt like this bitch, then you too are a entitled piece of shit who deserves what's coming your way.</w:t>
      </w:r>
    </w:p>
    <w:p>
      <w:r>
        <w:rPr>
          <w:b/>
          <w:u w:val="single"/>
        </w:rPr>
        <w:t>138620</w:t>
      </w:r>
    </w:p>
    <w:p>
      <w:r>
        <w:t xml:space="preserve">9. </w:t>
        <w:tab/>
        <w:tab/>
        <w:tab/>
        <w:t>She literally said “I’m a woman, you can’t do this”  It couldn’t fit better in this sub</w:t>
      </w:r>
    </w:p>
    <w:p>
      <w:r>
        <w:rPr>
          <w:b/>
          <w:u w:val="single"/>
        </w:rPr>
        <w:t>138621</w:t>
      </w:r>
    </w:p>
    <w:p>
      <w:r>
        <w:t xml:space="preserve">10. </w:t>
        <w:tab/>
        <w:tab/>
        <w:tab/>
        <w:t>Should’ve gagged her. Cunt was annoying.</w:t>
      </w:r>
    </w:p>
    <w:p>
      <w:r>
        <w:rPr>
          <w:b/>
          <w:u w:val="single"/>
        </w:rPr>
        <w:t>138622</w:t>
      </w:r>
    </w:p>
    <w:p>
      <w:r>
        <w:t>1. Oh that's very spicy.</w:t>
      </w:r>
    </w:p>
    <w:p>
      <w:r>
        <w:rPr>
          <w:b/>
          <w:u w:val="single"/>
        </w:rPr>
        <w:t>138623</w:t>
      </w:r>
    </w:p>
    <w:p>
      <w:r>
        <w:t>1. Only retards believe this will be revenue neutral.</w:t>
      </w:r>
    </w:p>
    <w:p>
      <w:r>
        <w:rPr>
          <w:b/>
          <w:u w:val="single"/>
        </w:rPr>
        <w:t>138624</w:t>
      </w:r>
    </w:p>
    <w:p>
      <w:r>
        <w:t>1. &gt;**Third** jail worker had sex with **same** inmate  LMAO what a fuckin legend</w:t>
      </w:r>
    </w:p>
    <w:p>
      <w:r>
        <w:rPr>
          <w:b/>
          <w:u w:val="single"/>
        </w:rPr>
        <w:t>138625</w:t>
      </w:r>
    </w:p>
    <w:p>
      <w:r>
        <w:t xml:space="preserve">2. </w:t>
        <w:tab/>
        <w:t>Honestly curious what the dude looks like might be some Jeremy Meeks looking muthafucka. Also whose dumb ass idea is it to have women prison guarding men with low morals, a portion of women always fall for the bad boy type and they have had this happen quite a lot it seems in prisons and jail.</w:t>
      </w:r>
    </w:p>
    <w:p>
      <w:r>
        <w:rPr>
          <w:b/>
          <w:u w:val="single"/>
        </w:rPr>
        <w:t>138626</w:t>
      </w:r>
    </w:p>
    <w:p>
      <w:r>
        <w:t xml:space="preserve">3. </w:t>
        <w:tab/>
        <w:tab/>
        <w:t>https://ijr.com/2015/05/310027-violent-inmate-sex-2-female-guards-hes-now-might-even-outrageous/  he is a home invasion rapist, surely these "guards" knew that too?</w:t>
      </w:r>
    </w:p>
    <w:p>
      <w:r>
        <w:rPr>
          <w:b/>
          <w:u w:val="single"/>
        </w:rPr>
        <w:t>138627</w:t>
      </w:r>
    </w:p>
    <w:p>
      <w:r>
        <w:t xml:space="preserve">4. </w:t>
        <w:tab/>
        <w:tab/>
        <w:tab/>
        <w:t>hmmmmmm its almost like women are secretly attracted to sexually aggressive men...</w:t>
      </w:r>
    </w:p>
    <w:p>
      <w:r>
        <w:rPr>
          <w:b/>
          <w:u w:val="single"/>
        </w:rPr>
        <w:t>138628</w:t>
      </w:r>
    </w:p>
    <w:p>
      <w:r>
        <w:t xml:space="preserve">5. </w:t>
        <w:tab/>
        <w:tab/>
        <w:tab/>
        <w:tab/>
        <w:t>Well rape fantasies are one of the most common ones right? While no one probably wants to be raped for real it might have played a part.</w:t>
      </w:r>
    </w:p>
    <w:p>
      <w:r>
        <w:rPr>
          <w:b/>
          <w:u w:val="single"/>
        </w:rPr>
        <w:t>138629</w:t>
      </w:r>
    </w:p>
    <w:p>
      <w:r>
        <w:t xml:space="preserve">6. </w:t>
        <w:tab/>
        <w:tab/>
        <w:tab/>
        <w:tab/>
        <w:tab/>
        <w:t>that's what i was saying, you aspergers person</w:t>
      </w:r>
    </w:p>
    <w:p>
      <w:r>
        <w:rPr>
          <w:b/>
          <w:u w:val="single"/>
        </w:rPr>
        <w:t>138630</w:t>
      </w:r>
    </w:p>
    <w:p>
      <w:r>
        <w:t xml:space="preserve">7. </w:t>
        <w:tab/>
        <w:tab/>
        <w:tab/>
        <w:tab/>
        <w:tab/>
        <w:tab/>
        <w:t>"HOW DARE YOU AGREE WITH ME ASSHOLE!"  You have the worst case of short man syndrome I have ever encountered.</w:t>
      </w:r>
    </w:p>
    <w:p>
      <w:r>
        <w:rPr>
          <w:b/>
          <w:u w:val="single"/>
        </w:rPr>
        <w:t>138631</w:t>
      </w:r>
    </w:p>
    <w:p>
      <w:r>
        <w:t xml:space="preserve">8. </w:t>
        <w:tab/>
        <w:tab/>
        <w:tab/>
        <w:tab/>
        <w:tab/>
        <w:tab/>
        <w:tab/>
        <w:t>Do you think everyone making fun of you is short, you weirdo?</w:t>
      </w:r>
    </w:p>
    <w:p>
      <w:r>
        <w:rPr>
          <w:b/>
          <w:u w:val="single"/>
        </w:rPr>
        <w:t>138632</w:t>
      </w:r>
    </w:p>
    <w:p>
      <w:r>
        <w:t xml:space="preserve">9. </w:t>
        <w:tab/>
        <w:tab/>
        <w:tab/>
        <w:tab/>
        <w:tab/>
        <w:tab/>
        <w:tab/>
        <w:tab/>
        <w:t>Just you, short stuff.</w:t>
      </w:r>
    </w:p>
    <w:p>
      <w:r>
        <w:rPr>
          <w:b/>
          <w:u w:val="single"/>
        </w:rPr>
        <w:t>138633</w:t>
      </w:r>
    </w:p>
    <w:p>
      <w:r>
        <w:t xml:space="preserve">10. </w:t>
        <w:tab/>
        <w:tab/>
        <w:tab/>
        <w:tab/>
        <w:tab/>
        <w:tab/>
        <w:tab/>
        <w:tab/>
        <w:tab/>
        <w:t>it's funny cause i made a calm message and you interpreted it as an emotional all-caps screaming, sounds like some shit an insecure faggot would say. comment?</w:t>
      </w:r>
    </w:p>
    <w:p>
      <w:r>
        <w:rPr>
          <w:b/>
          <w:u w:val="single"/>
        </w:rPr>
        <w:t>138634</w:t>
      </w:r>
    </w:p>
    <w:p>
      <w:r>
        <w:t xml:space="preserve">11. </w:t>
        <w:tab/>
        <w:tab/>
        <w:tab/>
        <w:tab/>
        <w:tab/>
        <w:tab/>
        <w:tab/>
        <w:tab/>
        <w:tab/>
        <w:tab/>
        <w:t>Haha, yeah, you are short!</w:t>
      </w:r>
    </w:p>
    <w:p>
      <w:r>
        <w:rPr>
          <w:b/>
          <w:u w:val="single"/>
        </w:rPr>
        <w:t>138635</w:t>
      </w:r>
    </w:p>
    <w:p>
      <w:r>
        <w:t xml:space="preserve">12. </w:t>
        <w:tab/>
        <w:tab/>
        <w:tab/>
        <w:tab/>
        <w:tab/>
        <w:tab/>
        <w:tab/>
        <w:tab/>
        <w:tab/>
        <w:tab/>
        <w:tab/>
        <w:t>&gt; sounds like some shit an insecure faggot would say. comment?</w:t>
      </w:r>
    </w:p>
    <w:p>
      <w:r>
        <w:rPr>
          <w:b/>
          <w:u w:val="single"/>
        </w:rPr>
        <w:t>138636</w:t>
      </w:r>
    </w:p>
    <w:p>
      <w:r>
        <w:t xml:space="preserve">13. </w:t>
        <w:tab/>
        <w:tab/>
        <w:tab/>
        <w:tab/>
        <w:tab/>
        <w:tab/>
        <w:tab/>
        <w:tab/>
        <w:tab/>
        <w:tab/>
        <w:tab/>
        <w:tab/>
        <w:t>I didn't mean to look down on you... whoops, bad choice of words LOL.</w:t>
      </w:r>
    </w:p>
    <w:p>
      <w:r>
        <w:rPr>
          <w:b/>
          <w:u w:val="single"/>
        </w:rPr>
        <w:t>138637</w:t>
      </w:r>
    </w:p>
    <w:p>
      <w:r>
        <w:t xml:space="preserve">14. </w:t>
        <w:tab/>
        <w:tab/>
        <w:tab/>
        <w:tab/>
        <w:tab/>
        <w:tab/>
        <w:tab/>
        <w:tab/>
        <w:tab/>
        <w:tab/>
        <w:tab/>
        <w:tab/>
        <w:tab/>
        <w:t>dude calling a non short person short on the internet just makes you look retarded</w:t>
      </w:r>
    </w:p>
    <w:p>
      <w:r>
        <w:rPr>
          <w:b/>
          <w:u w:val="single"/>
        </w:rPr>
        <w:t>138638</w:t>
      </w:r>
    </w:p>
    <w:p>
      <w:r>
        <w:t>1. This makes sense. I’ve had people tell me I shouldn’t be offended by certain things but they just don’t get it because they’re not a part of that group. That being said, there are limits. Some things are absolutely ridiculous to get offended over.</w:t>
      </w:r>
    </w:p>
    <w:p>
      <w:r>
        <w:rPr>
          <w:b/>
          <w:u w:val="single"/>
        </w:rPr>
        <w:t>138639</w:t>
      </w:r>
    </w:p>
    <w:p>
      <w:r>
        <w:t xml:space="preserve">2. </w:t>
        <w:tab/>
        <w:t>&gt;This makes sense. ...That being said, there are limits.    How does that work. You cant say that people can overreact but also that only they can decide that</w:t>
      </w:r>
    </w:p>
    <w:p>
      <w:r>
        <w:rPr>
          <w:b/>
          <w:u w:val="single"/>
        </w:rPr>
        <w:t>138640</w:t>
      </w:r>
    </w:p>
    <w:p>
      <w:r>
        <w:t xml:space="preserve">3. </w:t>
        <w:tab/>
        <w:tab/>
        <w:t>If I had to take a guess, by using some degree of common sense. Examine every situation uniquely, decide from context what intent is meant and if what they said was crossing a line.   I’m fine with my friends making race jokes about me(I’m half Latino) but that’s because I don’t find malicious intent. If some stranger calls me a wetback during an argument then I’m gonna have an issue with that.</w:t>
      </w:r>
    </w:p>
    <w:p>
      <w:r>
        <w:rPr>
          <w:b/>
          <w:u w:val="single"/>
        </w:rPr>
        <w:t>138641</w:t>
      </w:r>
    </w:p>
    <w:p>
      <w:r>
        <w:t xml:space="preserve">4. </w:t>
        <w:tab/>
        <w:tab/>
        <w:tab/>
        <w:t>&gt; If I had to take a guess, by using some degree of common sense. Examine every situation uniquely, decide from context what intent is meant and if what they said was crossing a line.  This is further saying u/MeowntainMix's comment doesn't make sense. "You can't decide when people can be offended, except for the fact that you can." How does that make sense?</w:t>
      </w:r>
    </w:p>
    <w:p>
      <w:r>
        <w:rPr>
          <w:b/>
          <w:u w:val="single"/>
        </w:rPr>
        <w:t>138642</w:t>
      </w:r>
    </w:p>
    <w:p>
      <w:r>
        <w:t>1. These retardbros are smarter than the whole world.   "Shes an actress so she was able to fool us"    Why can't the rest of the world understand that about Harvey Weinstein.</w:t>
      </w:r>
    </w:p>
    <w:p>
      <w:r>
        <w:rPr>
          <w:b/>
          <w:u w:val="single"/>
        </w:rPr>
        <w:t>138643</w:t>
      </w:r>
    </w:p>
    <w:p>
      <w:r>
        <w:t>1. It could be soft-pedophilia. It certaiinly has many suspicious elements.  That's something certain creators love to make to spread their twisted sense of freedom to the wider audience. If that's the case, good on steam.</w:t>
      </w:r>
    </w:p>
    <w:p>
      <w:r>
        <w:rPr>
          <w:b/>
          <w:u w:val="single"/>
        </w:rPr>
        <w:t>138644</w:t>
      </w:r>
    </w:p>
    <w:p>
      <w:r>
        <w:t xml:space="preserve">2. </w:t>
        <w:tab/>
        <w:t>How soft is soft? It's rated T for teen. Not M, not AO, T.   If it was AO and featured simulated sex with animations under 18 pixels old, I could see Steam removing it in major regions because certain places believe animated and simulated actions are equal or worse than ones happening in reality. But if ESRB slapped a T for Teen on it, knowing how prudish they are against non-big-name devs (meanwhile the big names just bribe 'em and feature full sex scenes in non AO games), that situation is very unlikely.</w:t>
      </w:r>
    </w:p>
    <w:p>
      <w:r>
        <w:rPr>
          <w:b/>
          <w:u w:val="single"/>
        </w:rPr>
        <w:t>138645</w:t>
      </w:r>
    </w:p>
    <w:p>
      <w:r>
        <w:t xml:space="preserve">3. </w:t>
        <w:tab/>
        <w:tab/>
        <w:t>I was only trying to give an explanation for the removal from Steam since no one else was mentionning the obvious. I didn't play the game and I don't know the authors.  The rating doesn't mean anything.</w:t>
      </w:r>
    </w:p>
    <w:p>
      <w:r>
        <w:rPr>
          <w:b/>
          <w:u w:val="single"/>
        </w:rPr>
        <w:t>138646</w:t>
      </w:r>
    </w:p>
    <w:p>
      <w:r>
        <w:t xml:space="preserve">4. </w:t>
        <w:tab/>
        <w:tab/>
        <w:tab/>
        <w:t>The rating means quite a bit. It means nothing (or very, very little) objectionable happens in PEGI all-ages games.</w:t>
      </w:r>
    </w:p>
    <w:p>
      <w:r>
        <w:rPr>
          <w:b/>
          <w:u w:val="single"/>
        </w:rPr>
        <w:t>138647</w:t>
      </w:r>
    </w:p>
    <w:p>
      <w:r>
        <w:t xml:space="preserve">5. </w:t>
        <w:tab/>
        <w:tab/>
        <w:tab/>
        <w:t>You are right about the rating system. It doesn't take into account situations like panty shots of kids - e.g. if an 8 year old shows her underwear, then that doesn't give an Adults Only rating.   And yes, you're right about the soft pedophilia.  This sub has changed a lot from what I remember.</w:t>
      </w:r>
    </w:p>
    <w:p>
      <w:r>
        <w:rPr>
          <w:b/>
          <w:u w:val="single"/>
        </w:rPr>
        <w:t>138648</w:t>
      </w:r>
    </w:p>
    <w:p>
      <w:r>
        <w:t xml:space="preserve">6. </w:t>
        <w:tab/>
        <w:t>Ohh its teh pedozz</w:t>
      </w:r>
    </w:p>
    <w:p>
      <w:r>
        <w:rPr>
          <w:b/>
          <w:u w:val="single"/>
        </w:rPr>
        <w:t>138649</w:t>
      </w:r>
    </w:p>
    <w:p>
      <w:r>
        <w:t xml:space="preserve">7. </w:t>
        <w:tab/>
        <w:t>Pedophilia is as illegal as being a socialist. I demand Valve to remove all commie crap from Steam ASAP!</w:t>
      </w:r>
    </w:p>
    <w:p>
      <w:r>
        <w:rPr>
          <w:b/>
          <w:u w:val="single"/>
        </w:rPr>
        <w:t>138650</w:t>
      </w:r>
    </w:p>
    <w:p>
      <w:r>
        <w:t xml:space="preserve">8. </w:t>
        <w:tab/>
        <w:tab/>
        <w:t>Actually yes remove alll pedophilia stuff that's fine by me but I guess it's hurting people around here for some reason. If you can't make the difference between Hentai / Loli stuff and pedophilia related content go see a doctor maybe.  And they wonder why this sub will go down eventually ? I appreciate most of the content of around here but this is total bullshit.  Fight censorship / Don't promote pedo stuff.</w:t>
      </w:r>
    </w:p>
    <w:p>
      <w:r>
        <w:rPr>
          <w:b/>
          <w:u w:val="single"/>
        </w:rPr>
        <w:t>138651</w:t>
      </w:r>
    </w:p>
    <w:p>
      <w:r>
        <w:t xml:space="preserve">9. </w:t>
        <w:tab/>
        <w:tab/>
        <w:tab/>
        <w:t>You see anything with girls that couould weigh less than 200 pounds as pedo signaling.</w:t>
      </w:r>
    </w:p>
    <w:p>
      <w:r>
        <w:rPr>
          <w:b/>
          <w:u w:val="single"/>
        </w:rPr>
        <w:t>138652</w:t>
      </w:r>
    </w:p>
    <w:p>
      <w:r>
        <w:t xml:space="preserve">10. </w:t>
        <w:tab/>
        <w:tab/>
        <w:tab/>
        <w:t>How about no censorship to begin with?</w:t>
      </w:r>
    </w:p>
    <w:p>
      <w:r>
        <w:rPr>
          <w:b/>
          <w:u w:val="single"/>
        </w:rPr>
        <w:t>138653</w:t>
      </w:r>
    </w:p>
    <w:p>
      <w:r>
        <w:t xml:space="preserve">11. </w:t>
        <w:tab/>
        <w:tab/>
        <w:tab/>
        <w:t>If is soft pedophilia. Linked here: https://www.reddit.com/r/KotakuInAction/comments/9upfp1/the_key_to_home_le_no_kagi_removed_from_store/e99ta6q/</w:t>
      </w:r>
    </w:p>
    <w:p>
      <w:r>
        <w:rPr>
          <w:b/>
          <w:u w:val="single"/>
        </w:rPr>
        <w:t>138654</w:t>
      </w:r>
    </w:p>
    <w:p>
      <w:r>
        <w:t>1. I know on this sub we rip on sjw's and their culture but really the vast majority of people who align themselves with social justice are like this one at least at first.   They see a problem and want to solve it. They see people suffering and want to help them. They see oppression and want to do away with it.   What a lot of them don't realize is that they can dismantle the things that they see themselves as fighting against without hurting those who they believe benefit from them.   Dave Chappelle put it best. South Africa and the dismantling of apartheid should have been a blood bath but Mandela and his contemporaries recognized that those who benefited from the system were also victims of it and doing away with the system demands reconciliation between people, not destruction.</w:t>
      </w:r>
    </w:p>
    <w:p>
      <w:r>
        <w:rPr>
          <w:b/>
          <w:u w:val="single"/>
        </w:rPr>
        <w:t>138655</w:t>
      </w:r>
    </w:p>
    <w:p>
      <w:r>
        <w:t xml:space="preserve">2. </w:t>
        <w:tab/>
        <w:t>Yet South Africa is being genocided our existence right now. White farmers being killed and all that. 🧐</w:t>
      </w:r>
    </w:p>
    <w:p>
      <w:r>
        <w:rPr>
          <w:b/>
          <w:u w:val="single"/>
        </w:rPr>
        <w:t>138656</w:t>
      </w:r>
    </w:p>
    <w:p>
      <w:r>
        <w:t xml:space="preserve">3. </w:t>
        <w:tab/>
        <w:tab/>
        <w:t>That's a talking point being parroted by white supremacists. You shouldn't spread misinformation.</w:t>
      </w:r>
    </w:p>
    <w:p>
      <w:r>
        <w:rPr>
          <w:b/>
          <w:u w:val="single"/>
        </w:rPr>
        <w:t>138657</w:t>
      </w:r>
    </w:p>
    <w:p>
      <w:r>
        <w:t xml:space="preserve">4. </w:t>
        <w:tab/>
        <w:tab/>
        <w:tab/>
        <w:t>Where’s evidence that it’s misinformation?</w:t>
      </w:r>
    </w:p>
    <w:p>
      <w:r>
        <w:rPr>
          <w:b/>
          <w:u w:val="single"/>
        </w:rPr>
        <w:t>138658</w:t>
      </w:r>
    </w:p>
    <w:p>
      <w:r>
        <w:t xml:space="preserve">5. </w:t>
        <w:tab/>
        <w:tab/>
        <w:tab/>
        <w:tab/>
        <w:t>Basically the far right party of SA used the isolated killing of s few white farmers to justify their claims of white genocide. There has been no evidence of continued killings and while some white farmers are being forced off their land by the government there's no violence to be seen.</w:t>
      </w:r>
    </w:p>
    <w:p>
      <w:r>
        <w:rPr>
          <w:b/>
          <w:u w:val="single"/>
        </w:rPr>
        <w:t>138659</w:t>
      </w:r>
    </w:p>
    <w:p>
      <w:r>
        <w:t xml:space="preserve">6. </w:t>
        <w:tab/>
        <w:tab/>
        <w:tab/>
        <w:tab/>
        <w:tab/>
        <w:t>&gt;forced off land (without compensation) on the basis of being the wrong colour.   Is this not racist and despicable enough for you?   You should check out what it's like for white people that don't own anything. The government wont help them, and they get turned away from shelters for being white. It's awful.  https://youtu.be/_C2R12xQDDE</w:t>
      </w:r>
    </w:p>
    <w:p>
      <w:r>
        <w:rPr>
          <w:b/>
          <w:u w:val="single"/>
        </w:rPr>
        <w:t>138660</w:t>
      </w:r>
    </w:p>
    <w:p>
      <w:r>
        <w:t xml:space="preserve">7. </w:t>
        <w:tab/>
        <w:tab/>
        <w:tab/>
        <w:tab/>
        <w:tab/>
        <w:tab/>
        <w:t>I never said it wasnt despicable. It's just not genocide. Whites are being oppressed but not killed.</w:t>
      </w:r>
    </w:p>
    <w:p>
      <w:r>
        <w:rPr>
          <w:b/>
          <w:u w:val="single"/>
        </w:rPr>
        <w:t>138661</w:t>
      </w:r>
    </w:p>
    <w:p>
      <w:r>
        <w:t xml:space="preserve">8. </w:t>
        <w:tab/>
        <w:tab/>
        <w:tab/>
        <w:tab/>
        <w:tab/>
        <w:tab/>
        <w:tab/>
        <w:t>UN legal definition of genocide includes group targeted mental harm, and/or inflicting conditions of life for a particular group, to bring about its destruction.  How do you class making whites the enemy group in government, forcibly removing them from their land for being the wrong coloured South African.  How do you class exempting white people from homeless shelters, or social benefits to survive?</w:t>
      </w:r>
    </w:p>
    <w:p>
      <w:r>
        <w:rPr>
          <w:b/>
          <w:u w:val="single"/>
        </w:rPr>
        <w:t>138662</w:t>
      </w:r>
    </w:p>
    <w:p>
      <w:r>
        <w:t xml:space="preserve">9. </w:t>
        <w:tab/>
        <w:tab/>
        <w:tab/>
        <w:tab/>
        <w:tab/>
        <w:tab/>
        <w:tab/>
        <w:tab/>
        <w:t>I suppose it's a genocide then.</w:t>
      </w:r>
    </w:p>
    <w:p>
      <w:r>
        <w:rPr>
          <w:b/>
          <w:u w:val="single"/>
        </w:rPr>
        <w:t>138663</w:t>
      </w:r>
    </w:p>
    <w:p>
      <w:r>
        <w:t xml:space="preserve">10. </w:t>
        <w:tab/>
        <w:tab/>
        <w:tab/>
        <w:tab/>
        <w:tab/>
        <w:tab/>
        <w:tab/>
        <w:tab/>
        <w:tab/>
        <w:t>Honestly props to you for taking that in stride.</w:t>
      </w:r>
    </w:p>
    <w:p>
      <w:r>
        <w:rPr>
          <w:b/>
          <w:u w:val="single"/>
        </w:rPr>
        <w:t>138664</w:t>
      </w:r>
    </w:p>
    <w:p>
      <w:r>
        <w:t xml:space="preserve">11. </w:t>
        <w:tab/>
        <w:tab/>
        <w:tab/>
        <w:tab/>
        <w:tab/>
        <w:tab/>
        <w:tab/>
        <w:tab/>
        <w:tab/>
        <w:tab/>
        <w:t>It's only logical. I looked into what you said and into the situation and it seems it is a genocide or the begginings of one and that's really all there is too it. Denying it doesn't help anyone.</w:t>
      </w:r>
    </w:p>
    <w:p>
      <w:r>
        <w:rPr>
          <w:b/>
          <w:u w:val="single"/>
        </w:rPr>
        <w:t>138665</w:t>
      </w:r>
    </w:p>
    <w:p>
      <w:r>
        <w:t xml:space="preserve">12. </w:t>
        <w:tab/>
        <w:tab/>
        <w:tab/>
        <w:tab/>
        <w:tab/>
        <w:tab/>
        <w:t>Despicable racism isn't genocide.</w:t>
      </w:r>
    </w:p>
    <w:p>
      <w:r>
        <w:rPr>
          <w:b/>
          <w:u w:val="single"/>
        </w:rPr>
        <w:t>138666</w:t>
      </w:r>
    </w:p>
    <w:p>
      <w:r>
        <w:t xml:space="preserve">13. </w:t>
        <w:tab/>
        <w:t>&gt; I know on this sub we rip on sjw's and their culture but really the vast majority of people who align themselves with social justice are like this one at least at first.  ...well, then they should do a better job of reigning in and shaming their most extremist elements. When I see comments and posts from the sjw extremists making what essentially amount to calls for genocide against their so-called 'oppressors' accumulating tens of thousands of upvotes/likes/notes/etc, yet go unchallenged and are not flatly condemned by the sjw movement as a whole, then it is hard to feel that the 'rational' sjws are the ones leading or defining movement. The sjw groups will move mountains to root out someone who wrote a 'racist message' to a waitress on a receipt in bumble-fuck nowhere Nebraska, but untold numbers of blue check marked users on Twitter will write the most despicable and hate-filled rants (and even calls for outright extermination) against white people or straight people or men or some other group, but barely a whisper (if that) will be heard from this 'rational' group of sjws you speak of. If the 'rational' sjws don't actively and aggressively condemn their most extremist elements, then they play party to the hate and havoc those extremists create. They just can't sit back idly and wash their hands of it saying "Its not *us* that are saying it, its those people over there".</w:t>
      </w:r>
    </w:p>
    <w:p>
      <w:r>
        <w:rPr>
          <w:b/>
          <w:u w:val="single"/>
        </w:rPr>
        <w:t>138667</w:t>
      </w:r>
    </w:p>
    <w:p>
      <w:r>
        <w:t xml:space="preserve">14. </w:t>
        <w:tab/>
        <w:tab/>
        <w:t>It's typical do-as-I-say-not-as-I-do-ism. SJW's are the first ones to insist that everybody should do their part in pointing out and condemning harmful or bigoted language, but not a peep out of 'em when one of their own start talking about "fucking white people".....</w:t>
      </w:r>
    </w:p>
    <w:p>
      <w:r>
        <w:rPr>
          <w:b/>
          <w:u w:val="single"/>
        </w:rPr>
        <w:t>138668</w:t>
      </w:r>
    </w:p>
    <w:p>
      <w:r>
        <w:t xml:space="preserve">15. </w:t>
        <w:tab/>
        <w:tab/>
        <w:t>&gt; they should do a better job of reigning in and shaming their most extremist element  Do you feel the same way about conservatives? Were you appalled when top Republicans called neo-Nazis "very fine people?"   And, more importantly, do you think that's reason enough to consider them sympathetic to the most extremist elements?</w:t>
      </w:r>
    </w:p>
    <w:p>
      <w:r>
        <w:rPr>
          <w:b/>
          <w:u w:val="single"/>
        </w:rPr>
        <w:t>138669</w:t>
      </w:r>
    </w:p>
    <w:p>
      <w:r>
        <w:t xml:space="preserve">16. </w:t>
        <w:tab/>
        <w:tab/>
        <w:tab/>
        <w:t>Lol, nice whataboutism. Instead of addressing the shortcomings if your own group, you desperately play misdirection saying "No no look over there, not right here".   Also, if you are so desperate you are going to distort and lie about comments the president made, you aren't even worth wasting time talking to. The full quote you are referring to, which was about the nature of the protesters as a whole, was: "*...you had some very bad people in that group. But you also had people that were very fine people on both sides*." While there were some neo-nazi figures there, they were most certainly NOT the plurality or even close to a majority of the statue removal protesters, just as the pro-removal protesters were not all violent weapon wielding antifa thugs... there were normal people on both sides, with bad extremists mixed in (which is exactly what the quote is saying). It is a shame you're ideology is so poisonous you have to lie and distort so you can justify the hate-filled racist extremists in your own leftist group. And to answer your question, yes, conservatives should also decry extremists in their groups, which they clearly and overtly do ALL the time.  Edit: I just looked at your profile and saw where you moderate. Yeah, I wouldn't expect to have a reasonable or rational discourse on this topic with an agenda driven TDS sufferer.</w:t>
      </w:r>
    </w:p>
    <w:p>
      <w:r>
        <w:rPr>
          <w:b/>
          <w:u w:val="single"/>
        </w:rPr>
        <w:t>138670</w:t>
      </w:r>
    </w:p>
    <w:p>
      <w:r>
        <w:t>1. Arguing with women, how cute.</w:t>
      </w:r>
    </w:p>
    <w:p>
      <w:r>
        <w:rPr>
          <w:b/>
          <w:u w:val="single"/>
        </w:rPr>
        <w:t>138671</w:t>
      </w:r>
    </w:p>
    <w:p>
      <w:r>
        <w:t xml:space="preserve">2. </w:t>
        <w:tab/>
        <w:t>So I’m not allowed to argue with women?  Do you know how retarded that sounds?</w:t>
      </w:r>
    </w:p>
    <w:p>
      <w:r>
        <w:rPr>
          <w:b/>
          <w:u w:val="single"/>
        </w:rPr>
        <w:t>138672</w:t>
      </w:r>
    </w:p>
    <w:p>
      <w:r>
        <w:t xml:space="preserve">3. </w:t>
        <w:tab/>
        <w:tab/>
        <w:t>You can but it's a waste of time. It's like arguing with children, nothing good can come out of it. You are the retard by not realizing that women are children.</w:t>
      </w:r>
    </w:p>
    <w:p>
      <w:r>
        <w:rPr>
          <w:b/>
          <w:u w:val="single"/>
        </w:rPr>
        <w:t>138673</w:t>
      </w:r>
    </w:p>
    <w:p>
      <w:r>
        <w:t xml:space="preserve">4. </w:t>
        <w:tab/>
        <w:tab/>
        <w:tab/>
        <w:t>Insulting me doesn’t help your case.</w:t>
      </w:r>
    </w:p>
    <w:p>
      <w:r>
        <w:rPr>
          <w:b/>
          <w:u w:val="single"/>
        </w:rPr>
        <w:t>138674</w:t>
      </w:r>
    </w:p>
    <w:p>
      <w:r>
        <w:t xml:space="preserve">5. </w:t>
        <w:tab/>
        <w:tab/>
        <w:tab/>
        <w:tab/>
        <w:t>I know, one cannot argue with retards but I find it cathartic to call you out on your retardedness.</w:t>
      </w:r>
    </w:p>
    <w:p>
      <w:r>
        <w:rPr>
          <w:b/>
          <w:u w:val="single"/>
        </w:rPr>
        <w:t>138675</w:t>
      </w:r>
    </w:p>
    <w:p>
      <w:r>
        <w:t>1. These types of women have so much penis envy they'll get aggressive about anything just to prove they have a dick, but they will never- have- a- dick... or balls.  &amp;#x200B;  That is their struggle, their suffering, their pain.  &amp;#x200B;  This is the problem- There is a lack of feminine energy in the world. Women can feel this, but can't understand it. See, the world needs both feminine and masculine energy. Masculine energy is risk-taking, conquering, competitive. Feminine energy is nurturing, expressive, (something else). Men are suffering because we are wrongfully shamed when we express our soft emotions and creative sensitivities but we aren't bitching about it like feminists would. Ya know why? Because it's a bitch move.  &amp;#x200B;  Having said that, feminists are attempting to bring gender equality by being more masculine. See, this is where women always fuck up. They are slaves to their emotions. When they feel something, no amount of logic will change their mind.  &amp;#x200B;  So instead of being the beautiful, loving angels they're meant to be, embracing their strengths and interests, they would rather exhaust all their energy going full retard in a vain attempt to become second-class men in spite of their femininity. They want female empowerment so they abandon their own female nature. Brilliant. Buy a dick. Super glue it to your pussies. We'll never see another post like this again.</w:t>
      </w:r>
    </w:p>
    <w:p>
      <w:r>
        <w:rPr>
          <w:b/>
          <w:u w:val="single"/>
        </w:rPr>
        <w:t>138676</w:t>
      </w:r>
    </w:p>
    <w:p>
      <w:r>
        <w:t xml:space="preserve">2. </w:t>
        <w:tab/>
        <w:t>you are being so sexist right now that im literally shaking and shitting myself.</w:t>
      </w:r>
    </w:p>
    <w:p>
      <w:r>
        <w:rPr>
          <w:b/>
          <w:u w:val="single"/>
        </w:rPr>
        <w:t>138677</w:t>
      </w:r>
    </w:p>
    <w:p>
      <w:r>
        <w:t xml:space="preserve">3. </w:t>
        <w:tab/>
        <w:tab/>
        <w:t>But that's just your *natural* musk.</w:t>
      </w:r>
    </w:p>
    <w:p>
      <w:r>
        <w:rPr>
          <w:b/>
          <w:u w:val="single"/>
        </w:rPr>
        <w:t>138678</w:t>
      </w:r>
    </w:p>
    <w:p>
      <w:r>
        <w:t xml:space="preserve">4. </w:t>
        <w:tab/>
        <w:tab/>
        <w:t>Hot</w:t>
      </w:r>
    </w:p>
    <w:p>
      <w:r>
        <w:rPr>
          <w:b/>
          <w:u w:val="single"/>
        </w:rPr>
        <w:t>138679</w:t>
      </w:r>
    </w:p>
    <w:p>
      <w:r>
        <w:t xml:space="preserve">5. </w:t>
        <w:tab/>
        <w:t>In gonna take a shot in the dark and say you're an incel</w:t>
      </w:r>
    </w:p>
    <w:p>
      <w:r>
        <w:rPr>
          <w:b/>
          <w:u w:val="single"/>
        </w:rPr>
        <w:t>138680</w:t>
      </w:r>
    </w:p>
    <w:p>
      <w:r>
        <w:t xml:space="preserve">6. </w:t>
        <w:tab/>
        <w:tab/>
        <w:t>Noo....</w:t>
      </w:r>
    </w:p>
    <w:p>
      <w:r>
        <w:rPr>
          <w:b/>
          <w:u w:val="single"/>
        </w:rPr>
        <w:t>138681</w:t>
      </w:r>
    </w:p>
    <w:p>
      <w:r>
        <w:t>1. Appabend talks about Crunchyroll failing to put a content warning on “Goblin Slayer” and giving it a TV-PG rating and wonders did they actually watch it beforehand.</w:t>
      </w:r>
    </w:p>
    <w:p>
      <w:r>
        <w:rPr>
          <w:b/>
          <w:u w:val="single"/>
        </w:rPr>
        <w:t>138682</w:t>
      </w:r>
    </w:p>
    <w:p>
      <w:r>
        <w:t xml:space="preserve">2. </w:t>
        <w:tab/>
        <w:t>Sounds like Crunchyroll.  They are a bunch of lazy incompetent retards.  I saw them advertising this and thought it was generic boring anime trope crap with a female fanservice protagonist.</w:t>
      </w:r>
    </w:p>
    <w:p>
      <w:r>
        <w:rPr>
          <w:b/>
          <w:u w:val="single"/>
        </w:rPr>
        <w:t>138683</w:t>
      </w:r>
    </w:p>
    <w:p>
      <w:r>
        <w:t>1. Yeah shit on unions so that decent wages aren't paid and more temporary foreign workers can be your public servants. Fucking morons like you want a race to the bottom because they have shitty jobs with poverty level wages. Assholes like you are why Walmart and McDonalds employees can't unionize and remain abused and enslaved by rich people. Fucking dummy.</w:t>
      </w:r>
    </w:p>
    <w:p>
      <w:r>
        <w:rPr>
          <w:b/>
          <w:u w:val="single"/>
        </w:rPr>
        <w:t>138684</w:t>
      </w:r>
    </w:p>
    <w:p>
      <w:r>
        <w:t xml:space="preserve">2. </w:t>
        <w:tab/>
        <w:t>Pop a blood vessel buddy? You don't belong here, get out. Make sure not to hit your Vagina on the way out.</w:t>
      </w:r>
    </w:p>
    <w:p>
      <w:r>
        <w:rPr>
          <w:b/>
          <w:u w:val="single"/>
        </w:rPr>
        <w:t>138685</w:t>
      </w:r>
    </w:p>
    <w:p>
      <w:r>
        <w:t xml:space="preserve">3. </w:t>
        <w:tab/>
        <w:tab/>
        <w:t>Nope. I belong here and support unions because they force payment for the producers, and not for the owners. Jealous fools like you scream 'I don't get treated fairly bevause I'm a bitch, so nobody else should be treated fairly' waa fucking waa. YOU'RE PART OF THE PROBLEM. Demand more for yoursel instead of asking for others to be brought down to your level. For fucks sake. We're on the same side but you want me to lose even though you gain nothing. What the fuck is wrong with you? Destroy unions so owners can screw employees and earn more? Fuck you.</w:t>
      </w:r>
    </w:p>
    <w:p>
      <w:r>
        <w:rPr>
          <w:b/>
          <w:u w:val="single"/>
        </w:rPr>
        <w:t>138686</w:t>
      </w:r>
    </w:p>
    <w:p>
      <w:r>
        <w:t xml:space="preserve">4. </w:t>
        <w:tab/>
        <w:tab/>
        <w:tab/>
        <w:t>Real classy. Quite the opposite actually. I have a pretty decent job in the private sector, not unionized. I have a house and car in my 20s, not filthy rich but extremely comfortable in my situation. This sort of preconceived idea of who you think I am makes you look schizo, maybe you should lay off the booze for a while.   The reason I oppose unions is because they actually oppress workers. First off, workers have no choice but to have a portion of their paychecks  stolen from them by union mafiosos. They have no word in this, it's not right, you should be able to opt out of unions dues if you don't want to be part of one, I'm sorry but I reject your Stalinist authoritarianism, I actually believe in liberty and freedom of choice, the very values this country was built on.   Secondly, unions are also detrimental to society at large because they are hyper partisan political hacks, and prefer to protect their own useless asses rather than improving the industry as a whole. A 18yr old young man with no experience may do a better and cheaper job than a 50yr old lifetime union member. Why should he not be rewarded based on his merits, and the value he brings to the workplace? Why should the lazy, unproductive, 50yr old ass hole be protected because he's been part of the unionist mob his whole life? We don't need unions, the free market will pay you how much you're worth. Grow a pair and do what it takes to compete in this hard world without hiding behind your shady union like a bitch, no one said it was gonna be easy.   To conclude, union mobs are scared people. They are terrified of competition and the fact that without their little labour cartel protecting them, they ain't really worth a damn in the free and competitive market. That's not to say that everybody who is unionized is like that, it's not all their fault... they don't have a fucking choice. I'm for liberty and you're for mob style tribalism. Cool, got it.</w:t>
      </w:r>
    </w:p>
    <w:p>
      <w:r>
        <w:rPr>
          <w:b/>
          <w:u w:val="single"/>
        </w:rPr>
        <w:t>138687</w:t>
      </w:r>
    </w:p>
    <w:p>
      <w:r>
        <w:t xml:space="preserve">5. </w:t>
        <w:tab/>
        <w:tab/>
        <w:tab/>
        <w:tab/>
        <w:t>You're an idiot and your wall of text proves it. Selling your ass to the cheapest bidder isn't strength, it's weakness.  Hurr durr...someone has more than me. They should lose stuff instead of me gaining stuff.</w:t>
      </w:r>
    </w:p>
    <w:p>
      <w:r>
        <w:rPr>
          <w:b/>
          <w:u w:val="single"/>
        </w:rPr>
        <w:t>138688</w:t>
      </w:r>
    </w:p>
    <w:p>
      <w:r>
        <w:t xml:space="preserve">6. </w:t>
        <w:tab/>
        <w:tab/>
        <w:tab/>
        <w:tab/>
        <w:tab/>
        <w:t>Your sense of entitlement is showing. "Society owes me a large salary because I am part of a mob collective." Cool story bro. I've heard it before. If you're one of those NDP zombies that will shift right next election then I'll leave you alone. Maybe you'll come to your senses eventually. I'll welcome you to the right side of history when you do.</w:t>
      </w:r>
    </w:p>
    <w:p>
      <w:r>
        <w:rPr>
          <w:b/>
          <w:u w:val="single"/>
        </w:rPr>
        <w:t>138689</w:t>
      </w:r>
    </w:p>
    <w:p>
      <w:r>
        <w:t xml:space="preserve">7. </w:t>
        <w:tab/>
        <w:tab/>
        <w:tab/>
        <w:tab/>
        <w:tab/>
        <w:tab/>
        <w:t>Stay poor broseph. Hope you win the race to the bottom while the owners get rich. I bet you'll enjoy your poverty even more when you retire with no pension and you can go back to living like a poor university student again. The circle of life!</w:t>
      </w:r>
    </w:p>
    <w:p>
      <w:r>
        <w:rPr>
          <w:b/>
          <w:u w:val="single"/>
        </w:rPr>
        <w:t>138690</w:t>
      </w:r>
    </w:p>
    <w:p>
      <w:r>
        <w:t xml:space="preserve">8. </w:t>
        <w:tab/>
        <w:tab/>
        <w:tab/>
        <w:tab/>
        <w:tab/>
        <w:tab/>
        <w:tab/>
        <w:t>The "owners" will be me, I understand you don't have the drive, motivation or intelligence to ever become one though. I disagree with your incorrect race to the bottom assumptions. Labour regulations and unions cause unemployment, this is not a disputable fact, it's empirical. There were 100's of thousands of jobs lost in Ontario due to the minimum wage rape by Wynne. What's the #1 cause of poverty... unemployment. But I guess you don't care about the unemployed, you care more about about saving your own cozy ass. Hey, it is a win-win for you: you extort a higher wage from your employer and at the same time you prevent others from entering the workforce... just like a mafia would do with drugs. But hey, its legal so then its morally justified according to the collectivist mob.  BTW I'm not "poor" whatever that means. If you work a union job, I can almost guarantee I make way more money than you. Not trying to brag but you are being a cunt about this.</w:t>
      </w:r>
    </w:p>
    <w:p>
      <w:r>
        <w:rPr>
          <w:b/>
          <w:u w:val="single"/>
        </w:rPr>
        <w:t>138691</w:t>
      </w:r>
    </w:p>
    <w:p>
      <w:r>
        <w:t xml:space="preserve">9. </w:t>
        <w:tab/>
        <w:tab/>
        <w:tab/>
        <w:tab/>
        <w:tab/>
        <w:tab/>
        <w:tab/>
        <w:tab/>
        <w:t>&gt;The "owners" will be me,  Cling to that rope and eventually you'll hang yourself with it, jackass. If you ever do own anything I imagine you'll pay minimum wage and have zero benefits for your non unionized employees that you'll fire the minute they want anything above what your ignorant ass is willing to give them. You'll just replace them with a desperate immigrant or senior citizen who has to work beyond 65 because their last employer was a greedy dumb fuck just like you. You're fucking stupid.</w:t>
      </w:r>
    </w:p>
    <w:p>
      <w:r>
        <w:rPr>
          <w:b/>
          <w:u w:val="single"/>
        </w:rPr>
        <w:t>138692</w:t>
      </w:r>
    </w:p>
    <w:p>
      <w:r>
        <w:t xml:space="preserve">10. </w:t>
        <w:tab/>
        <w:tab/>
        <w:tab/>
        <w:tab/>
        <w:tab/>
        <w:tab/>
        <w:tab/>
        <w:tab/>
        <w:tab/>
        <w:t>Bleeding heart socialist scum detected. Yeah you don't belong here.</w:t>
      </w:r>
    </w:p>
    <w:p>
      <w:r>
        <w:rPr>
          <w:b/>
          <w:u w:val="single"/>
        </w:rPr>
        <w:t>138693</w:t>
      </w:r>
    </w:p>
    <w:p>
      <w:r>
        <w:t xml:space="preserve">11. </w:t>
        <w:tab/>
        <w:tab/>
        <w:tab/>
        <w:tab/>
        <w:tab/>
        <w:tab/>
        <w:tab/>
        <w:tab/>
        <w:tab/>
        <w:tab/>
        <w:t>Stay poor. Keep licking the owner's balls you idiot.</w:t>
      </w:r>
    </w:p>
    <w:p>
      <w:r>
        <w:rPr>
          <w:b/>
          <w:u w:val="single"/>
        </w:rPr>
        <w:t>138694</w:t>
      </w:r>
    </w:p>
    <w:p>
      <w:r>
        <w:t>1. Not to defend Facistbook or Twatter, but with as big as both of those platforms are, I think they are giving them too much credit in their ability to detect and destroy everything they think they should.</w:t>
      </w:r>
    </w:p>
    <w:p>
      <w:r>
        <w:rPr>
          <w:b/>
          <w:u w:val="single"/>
        </w:rPr>
        <w:t>138695</w:t>
      </w:r>
    </w:p>
    <w:p>
      <w:r>
        <w:t>1. See, this is the way I think can best describe this to women (I have not tested on a woman so this is just theory).  First strip down to your underwear because pants will not give the same effect as even a light tap to the balls with clothes on.    Lay spread eagle on a bed at the edge.  Have the strongest man you know make a fist but with his middle fingers second knuckle pointed out (but still making a fist).  Then have him punch you as hard as he can directly on your clit.  That is the best way I can think of conveying to a woman what it feels like to get hit in the balls.  The follow up constant numb dull horrible ache I guess would be your worst cramp on your heaviest period you've had - and no Midol.</w:t>
      </w:r>
    </w:p>
    <w:p>
      <w:r>
        <w:rPr>
          <w:b/>
          <w:u w:val="single"/>
        </w:rPr>
        <w:t>138696</w:t>
      </w:r>
    </w:p>
    <w:p>
      <w:r>
        <w:t xml:space="preserve">2. </w:t>
        <w:tab/>
        <w:t>"Middle fingers knuckle pointed out", this is a retarded thing to di as you are more likely to injure your middle finger.</w:t>
      </w:r>
    </w:p>
    <w:p>
      <w:r>
        <w:rPr>
          <w:b/>
          <w:u w:val="single"/>
        </w:rPr>
        <w:t>138697</w:t>
      </w:r>
    </w:p>
    <w:p>
      <w:r>
        <w:t xml:space="preserve">3. </w:t>
        <w:tab/>
        <w:tab/>
        <w:t>Not when you're punching a clit.  If you're trying to deck a man then yes.  I was going for a way to focus the point of impact.  If you prefer I could suggest a ball-peen hammer.</w:t>
      </w:r>
    </w:p>
    <w:p>
      <w:r>
        <w:rPr>
          <w:b/>
          <w:u w:val="single"/>
        </w:rPr>
        <w:t>138698</w:t>
      </w:r>
    </w:p>
    <w:p>
      <w:r>
        <w:t>1. I think you don't quite understand what quotation marks are for...</w:t>
      </w:r>
    </w:p>
    <w:p>
      <w:r>
        <w:rPr>
          <w:b/>
          <w:u w:val="single"/>
        </w:rPr>
        <w:t>138699</w:t>
      </w:r>
    </w:p>
    <w:p>
      <w:r>
        <w:t xml:space="preserve">2. </w:t>
        <w:tab/>
        <w:t>If it's satirical and you're paraphrasing the stupid shit someone said/wrote, it helps convey that you think they might as well have said/written the dumb statement being quoted.  It's the written equivalent of listening to someone say something stupid for 30 seconds and then replying by immitating their voice while replacing their dumb monologue with a single sentence that highlights what you think is retarded with what they said. That use of quotes should be especially easy to grasp when it's done as the title of a post on a sub like this one.</w:t>
      </w:r>
    </w:p>
    <w:p>
      <w:r>
        <w:rPr>
          <w:b/>
          <w:u w:val="single"/>
        </w:rPr>
        <w:t>138700</w:t>
      </w:r>
    </w:p>
    <w:p>
      <w:r>
        <w:t xml:space="preserve">3. </w:t>
        <w:tab/>
        <w:tab/>
        <w:t>&gt;iF iTs StUpId PaRaPhRaSiNg Is OkAy</w:t>
      </w:r>
    </w:p>
    <w:p>
      <w:r>
        <w:rPr>
          <w:b/>
          <w:u w:val="single"/>
        </w:rPr>
        <w:t>138701</w:t>
      </w:r>
    </w:p>
    <w:p>
      <w:r>
        <w:t>1. And some men &amp; women might be doing double shifts or pull dangerous work in that line. It might even mean life/death/ruination if they are in legal/medical/etc.   Yeah, motherhood is tough, but it doesn't mean we should coddle you if your self-esteem or ego are in the pits. If that were the case, also take responsibility of motherhood. Let's bring out to the light such parenthood when the little spud kills themselves or someone else or ruins their own life! The first thing I ask when a kid or teen screws up that badly is "where the hell are the parents?!"   Probably cutting lines at coffee shops to get their pumpkin spice fix.  If parenthood had that kind of responsibility, then i'd probably be inclined to give them the same respect as first responders.</w:t>
      </w:r>
    </w:p>
    <w:p>
      <w:r>
        <w:rPr>
          <w:b/>
          <w:u w:val="single"/>
        </w:rPr>
        <w:t>138702</w:t>
      </w:r>
    </w:p>
    <w:p>
      <w:r>
        <w:t>1. The guy makes a good point in that it's doubtful that the Simpsons writers ever thought Apu was going to be the only depiction of an Indian person for that long.   In the end, the problem with the documentary is that it comes down to Apu gives assholes easy ammunition to mock Indian people. Perfect example is at the start of the documentary when a heckler does the "thank you, come again" during Hari's set. Only an asshole would do that just like it was assholes that would call young Indians "Apu."   It was the same thing when I was growing up when everyone who was Asian was called Bruce Lee and asked if they know karate/Kung Fu. Or fat kids were called Fat Albert and so on. The problem isn't with Apu, it was with assholes.</w:t>
      </w:r>
    </w:p>
    <w:p>
      <w:r>
        <w:rPr>
          <w:b/>
          <w:u w:val="single"/>
        </w:rPr>
        <w:t>138703</w:t>
      </w:r>
    </w:p>
    <w:p>
      <w:r>
        <w:t xml:space="preserve">2. </w:t>
        <w:tab/>
        <w:t>It's like the euphemism treadmill. We're doing away with the word "retard" because it's insensitive, but "mentally retarded" was once the *more* sensitive term to replace "idiot," "imbecile," and "moron" (all previously used as medical terminology).  I certainly understand that people with developmental disabilities shouldn't be maligned, but we will always use them as a point of reference when insulting someone's intelligence. Just like their will always be a word to insult someone's masculinity, to dehumanize minority groups, etc. Just replacing words without emphasizing the connotation will be an endless cycle of futility.</w:t>
      </w:r>
    </w:p>
    <w:p>
      <w:r>
        <w:rPr>
          <w:b/>
          <w:u w:val="single"/>
        </w:rPr>
        <w:t>138704</w:t>
      </w:r>
    </w:p>
    <w:p>
      <w:r>
        <w:t xml:space="preserve">3. </w:t>
        <w:tab/>
        <w:tab/>
        <w:t>As my grandfather says "Political correctness is like trying to pick up a turd by the clean end"</w:t>
      </w:r>
    </w:p>
    <w:p>
      <w:r>
        <w:rPr>
          <w:b/>
          <w:u w:val="single"/>
        </w:rPr>
        <w:t>138705</w:t>
      </w:r>
    </w:p>
    <w:p>
      <w:r>
        <w:t>1. Here's a really funny thing: a lot of German songs have been put under the restriction. Now, if you know the lyrics to these songs, you'd know that's fucking stupid. There isn't anything wrong with Erika, or Westerlald Lied, or anything wrong. Grün ist Ünser Fallschirm is put under the restriction despite containing no hatred. I also saw that 'fashwave' was restricted. Despite having no lyrics at all, whatsoever. Just a funky beat.   It's really fucking retarded.</w:t>
      </w:r>
    </w:p>
    <w:p>
      <w:r>
        <w:rPr>
          <w:b/>
          <w:u w:val="single"/>
        </w:rPr>
        <w:t>138706</w:t>
      </w:r>
    </w:p>
    <w:p>
      <w:r>
        <w:t>1. North Cali is republican tho...</w:t>
      </w:r>
    </w:p>
    <w:p>
      <w:r>
        <w:rPr>
          <w:b/>
          <w:u w:val="single"/>
        </w:rPr>
        <w:t>138707</w:t>
      </w:r>
    </w:p>
    <w:p>
      <w:r>
        <w:t xml:space="preserve">2. </w:t>
        <w:tab/>
        <w:t>Dont know why you're getting downvoted. Outside of LA and SF. California is pretty red. My gf is from the Vandenberg area and most everyone I met there was pretty conservative.</w:t>
      </w:r>
    </w:p>
    <w:p>
      <w:r>
        <w:rPr>
          <w:b/>
          <w:u w:val="single"/>
        </w:rPr>
        <w:t>138708</w:t>
      </w:r>
    </w:p>
    <w:p>
      <w:r>
        <w:t xml:space="preserve">3. </w:t>
        <w:tab/>
        <w:tab/>
        <w:t>I dont know why people downvote in this sub to begin with. Grow some thick skin ffs.</w:t>
      </w:r>
    </w:p>
    <w:p>
      <w:r>
        <w:rPr>
          <w:b/>
          <w:u w:val="single"/>
        </w:rPr>
        <w:t>138709</w:t>
      </w:r>
    </w:p>
    <w:p>
      <w:r>
        <w:t xml:space="preserve">4. </w:t>
        <w:tab/>
        <w:tab/>
        <w:tab/>
        <w:t>It's no different than a lot of other subs, it's getting brigaded by sjw faggots.</w:t>
      </w:r>
    </w:p>
    <w:p>
      <w:r>
        <w:rPr>
          <w:b/>
          <w:u w:val="single"/>
        </w:rPr>
        <w:t>138710</w:t>
      </w:r>
    </w:p>
    <w:p>
      <w:r>
        <w:t>1. Haha Funny is Jim Acosta losing his WH credentials</w:t>
      </w:r>
    </w:p>
    <w:p>
      <w:r>
        <w:rPr>
          <w:b/>
          <w:u w:val="single"/>
        </w:rPr>
        <w:t>138711</w:t>
      </w:r>
    </w:p>
    <w:p>
      <w:r>
        <w:t xml:space="preserve">2. </w:t>
        <w:tab/>
        <w:t>Top 3 things to happen this week. So nice. Number 4 is Sean Spicer doing an interview with this really nasty british chick in the BBC section of NPR. That was great. Never get that kind of action on NPR.   I'll give NPR one thing, they got the best coverage on Trump.</w:t>
      </w:r>
    </w:p>
    <w:p>
      <w:r>
        <w:rPr>
          <w:b/>
          <w:u w:val="single"/>
        </w:rPr>
        <w:t>138712</w:t>
      </w:r>
    </w:p>
    <w:p>
      <w:r>
        <w:t>1. I looked it up.  This person feels that they are 'kin' to  a 'character' from Five Nights At Freddys.    The upside is that the more bizarre this stuff gets, the more clearly people can see how ludicrous it is.</w:t>
      </w:r>
    </w:p>
    <w:p>
      <w:r>
        <w:rPr>
          <w:b/>
          <w:u w:val="single"/>
        </w:rPr>
        <w:t>138713</w:t>
      </w:r>
    </w:p>
    <w:p>
      <w:r>
        <w:t xml:space="preserve">2. </w:t>
        <w:tab/>
        <w:t>It’s a double edged retarded sword.</w:t>
      </w:r>
    </w:p>
    <w:p>
      <w:r>
        <w:rPr>
          <w:b/>
          <w:u w:val="single"/>
        </w:rPr>
        <w:t>138714</w:t>
      </w:r>
    </w:p>
    <w:p>
      <w:r>
        <w:t xml:space="preserve">3. </w:t>
        <w:tab/>
        <w:tab/>
        <w:t>Oof, this is very effective</w:t>
      </w:r>
    </w:p>
    <w:p>
      <w:r>
        <w:rPr>
          <w:b/>
          <w:u w:val="single"/>
        </w:rPr>
        <w:t>138715</w:t>
      </w:r>
    </w:p>
    <w:p>
      <w:r>
        <w:t xml:space="preserve">4. </w:t>
        <w:tab/>
        <w:tab/>
        <w:t>Sounds like something from Borderlands what the fuck</w:t>
      </w:r>
    </w:p>
    <w:p>
      <w:r>
        <w:rPr>
          <w:b/>
          <w:u w:val="single"/>
        </w:rPr>
        <w:t>138716</w:t>
      </w:r>
    </w:p>
    <w:p>
      <w:r>
        <w:t xml:space="preserve">5. </w:t>
        <w:tab/>
        <w:tab/>
        <w:tab/>
        <w:t>It’s a D&amp;D weapon I created in my friends campaign.</w:t>
      </w:r>
    </w:p>
    <w:p>
      <w:r>
        <w:rPr>
          <w:b/>
          <w:u w:val="single"/>
        </w:rPr>
        <w:t>138717</w:t>
      </w:r>
    </w:p>
    <w:p>
      <w:r>
        <w:t xml:space="preserve">6. </w:t>
        <w:tab/>
        <w:tab/>
        <w:tab/>
        <w:tab/>
        <w:t>What does it do?</w:t>
      </w:r>
    </w:p>
    <w:p>
      <w:r>
        <w:rPr>
          <w:b/>
          <w:u w:val="single"/>
        </w:rPr>
        <w:t>138718</w:t>
      </w:r>
    </w:p>
    <w:p>
      <w:r>
        <w:t xml:space="preserve">7. </w:t>
        <w:tab/>
        <w:tab/>
        <w:tab/>
        <w:tab/>
        <w:tab/>
        <w:t>You roll a 20d and if it’s 1-10 it will make you a full retard, like absolutely no control of your actions and practically brain dead. If it’s 11-19 it’s the same for the enemy and if it’s 20 it will make every enemy in the battle retarded. The effects stay for the entire battle.</w:t>
      </w:r>
    </w:p>
    <w:p>
      <w:r>
        <w:rPr>
          <w:b/>
          <w:u w:val="single"/>
        </w:rPr>
        <w:t>138719</w:t>
      </w:r>
    </w:p>
    <w:p>
      <w:r>
        <w:t xml:space="preserve">8. </w:t>
        <w:tab/>
        <w:tab/>
        <w:tab/>
        <w:tab/>
        <w:tab/>
        <w:tab/>
        <w:t>Lol wtf that sounds fun as hell</w:t>
      </w:r>
    </w:p>
    <w:p>
      <w:r>
        <w:rPr>
          <w:b/>
          <w:u w:val="single"/>
        </w:rPr>
        <w:t>138720</w:t>
      </w:r>
    </w:p>
    <w:p>
      <w:r>
        <w:t xml:space="preserve">9. </w:t>
        <w:tab/>
        <w:tab/>
        <w:tab/>
        <w:tab/>
        <w:tab/>
        <w:tab/>
        <w:tab/>
        <w:t>That’s how I died with 3 characters in one campaign.</w:t>
      </w:r>
    </w:p>
    <w:p>
      <w:r>
        <w:rPr>
          <w:b/>
          <w:u w:val="single"/>
        </w:rPr>
        <w:t>138721</w:t>
      </w:r>
    </w:p>
    <w:p>
      <w:r>
        <w:t xml:space="preserve">10. </w:t>
        <w:tab/>
        <w:tab/>
        <w:tab/>
        <w:tab/>
        <w:tab/>
        <w:tab/>
        <w:tab/>
        <w:tab/>
        <w:t>Oof.</w:t>
      </w:r>
    </w:p>
    <w:p>
      <w:r>
        <w:rPr>
          <w:b/>
          <w:u w:val="single"/>
        </w:rPr>
        <w:t>138722</w:t>
      </w:r>
    </w:p>
    <w:p>
      <w:r>
        <w:t>1. Note how Twitter and Facebook were never shut down following a mass shooting of any kind due to the usage of the perp.  Like, Alexandre Bissonnette, the asshole responsible for the Quebec mosque shooting, was well known to troll Facebook groups. He was a major Facebook user. And yet, no one blamed Facebook for that horror, now did they? The truth is that Twitter and Facebook are both upper classes approved and they don't want alternatives to exist. They want control, and those platform provide it.</w:t>
      </w:r>
    </w:p>
    <w:p>
      <w:r>
        <w:rPr>
          <w:b/>
          <w:u w:val="single"/>
        </w:rPr>
        <w:t>138723</w:t>
      </w:r>
    </w:p>
    <w:p>
      <w:r>
        <w:t xml:space="preserve">2. </w:t>
        <w:tab/>
        <w:t>I can do you one better, Facebook didn't get shut down after [A couple guys livestreamed themselves raping a woman for *several hours*](https://en.m.wikipedia.org/wiki/Uppsala_rape_Facebook_live_streaming_incident)</w:t>
      </w:r>
    </w:p>
    <w:p>
      <w:r>
        <w:rPr>
          <w:b/>
          <w:u w:val="single"/>
        </w:rPr>
        <w:t>138724</w:t>
      </w:r>
    </w:p>
    <w:p>
      <w:r>
        <w:t xml:space="preserve">3. </w:t>
        <w:tab/>
        <w:tab/>
        <w:t>Remember that time a bunch of people kidnapped a retard and tortured him live?</w:t>
      </w:r>
    </w:p>
    <w:p>
      <w:r>
        <w:rPr>
          <w:b/>
          <w:u w:val="single"/>
        </w:rPr>
        <w:t>138725</w:t>
      </w:r>
    </w:p>
    <w:p>
      <w:r>
        <w:t xml:space="preserve">4. </w:t>
        <w:tab/>
        <w:tab/>
        <w:tab/>
        <w:t>Um. No? Wtf when/where/why did that happen that's horrible</w:t>
      </w:r>
    </w:p>
    <w:p>
      <w:r>
        <w:rPr>
          <w:b/>
          <w:u w:val="single"/>
        </w:rPr>
        <w:t>138726</w:t>
      </w:r>
    </w:p>
    <w:p>
      <w:r>
        <w:t xml:space="preserve">5. </w:t>
        <w:tab/>
        <w:tab/>
        <w:tab/>
        <w:tab/>
        <w:t>Hate linking Wikipedia as a source, but I'm going to bed. You can probably piece everything together from there.  https://en.wikipedia.org/wiki/2017_Chicago_torture_incident</w:t>
      </w:r>
    </w:p>
    <w:p>
      <w:r>
        <w:rPr>
          <w:b/>
          <w:u w:val="single"/>
        </w:rPr>
        <w:t>138727</w:t>
      </w:r>
    </w:p>
    <w:p>
      <w:r>
        <w:t>1. This is not TiA material.</w:t>
      </w:r>
    </w:p>
    <w:p>
      <w:r>
        <w:rPr>
          <w:b/>
          <w:u w:val="single"/>
        </w:rPr>
        <w:t>138728</w:t>
      </w:r>
    </w:p>
    <w:p>
      <w:r>
        <w:t xml:space="preserve">2. </w:t>
        <w:tab/>
        <w:t>Being racist against white people isn't an sjw thing?</w:t>
      </w:r>
    </w:p>
    <w:p>
      <w:r>
        <w:rPr>
          <w:b/>
          <w:u w:val="single"/>
        </w:rPr>
        <w:t>138729</w:t>
      </w:r>
    </w:p>
    <w:p>
      <w:r>
        <w:t xml:space="preserve">3. </w:t>
        <w:tab/>
        <w:tab/>
        <w:t>How is this being racist against white people?</w:t>
      </w:r>
    </w:p>
    <w:p>
      <w:r>
        <w:rPr>
          <w:b/>
          <w:u w:val="single"/>
        </w:rPr>
        <w:t>138730</w:t>
      </w:r>
    </w:p>
    <w:p>
      <w:r>
        <w:t xml:space="preserve">4. </w:t>
        <w:tab/>
        <w:tab/>
        <w:tab/>
        <w:t>Sorry, bigoted against Brits because of colonialism.</w:t>
      </w:r>
    </w:p>
    <w:p>
      <w:r>
        <w:rPr>
          <w:b/>
          <w:u w:val="single"/>
        </w:rPr>
        <w:t>138731</w:t>
      </w:r>
    </w:p>
    <w:p>
      <w:r>
        <w:t xml:space="preserve">5. </w:t>
        <w:tab/>
        <w:tab/>
        <w:tab/>
        <w:tab/>
        <w:t>I think it's a joke that runs essentially like this:  "Wait, why are you listening to podcasts on your phone? You just bought a massive 4K TV!"  It's a humorous misunderstanding of why you bought the TV/spices. I get it, a deliberate misunderstanding is always going to have the chance that someone thinks it's accidental, even more so on the internet, and TiA is all about misunderstandings by people on Tumblr, I just think on balance, this is more like to be a joke than a real attack on Britain.  Of course, I could be wrong, but it seems like the humour was set up with the "four horsemen" comment, and then carried on by the spice trade one.  If I'm wrong, I owe a water sandwich, and if I'm right you owe me a toast sandwich.</w:t>
      </w:r>
    </w:p>
    <w:p>
      <w:r>
        <w:rPr>
          <w:b/>
          <w:u w:val="single"/>
        </w:rPr>
        <w:t>138732</w:t>
      </w:r>
    </w:p>
    <w:p>
      <w:r>
        <w:t xml:space="preserve">6. </w:t>
        <w:tab/>
        <w:tab/>
        <w:tab/>
        <w:tab/>
        <w:tab/>
        <w:t>I think the first one was a joke, but the second not so much. I even checked, and the second one is an SJW.</w:t>
      </w:r>
    </w:p>
    <w:p>
      <w:r>
        <w:rPr>
          <w:b/>
          <w:u w:val="single"/>
        </w:rPr>
        <w:t>138733</w:t>
      </w:r>
    </w:p>
    <w:p>
      <w:r>
        <w:t>1. I always translate 'Who hurt you' as 'Who *freed* you?'   The plantation wants us back, but hell no, that ain't happening.</w:t>
      </w:r>
    </w:p>
    <w:p>
      <w:r>
        <w:rPr>
          <w:b/>
          <w:u w:val="single"/>
        </w:rPr>
        <w:t>138734</w:t>
      </w:r>
    </w:p>
    <w:p>
      <w:r>
        <w:t xml:space="preserve">2. </w:t>
        <w:tab/>
        <w:t>I had a girlfriend once who went all in on me over a meaningless fight because we both knew I had the upper hand in the relationship and she wanted to regain control. I called her bluff and ignored her for two weeks, at which point she realized I didn’t need her, so she came crawling back and apologized, but I told her I wasn’t interested any more.  Then she became enraged, told me I was an asshole etc. for not valuing the relationship. So, I texted her seven phone numbers, one after another. “What are these?” She asked. I replied “these are the numbers for all my ex gfs. If you want to blame someone other than yourself, call them and tell them how annoying it is for you that they overplayed their hands with me, because that’s where I learned how to deal with this retarded game you’re playing. You’re all the same.”  Or something like that. It was years ago. Never heardfrom her again.</w:t>
      </w:r>
    </w:p>
    <w:p>
      <w:r>
        <w:rPr>
          <w:b/>
          <w:u w:val="single"/>
        </w:rPr>
        <w:t>138735</w:t>
      </w:r>
    </w:p>
    <w:p>
      <w:r>
        <w:t xml:space="preserve">3. </w:t>
        <w:tab/>
        <w:tab/>
        <w:t>I like it. I almost hope I have another short relationship so I can use that.</w:t>
      </w:r>
    </w:p>
    <w:p>
      <w:r>
        <w:rPr>
          <w:b/>
          <w:u w:val="single"/>
        </w:rPr>
        <w:t>138736</w:t>
      </w:r>
    </w:p>
    <w:p>
      <w:r>
        <w:t>1. if she made that digitally thats a spicy render if ye ask me</w:t>
      </w:r>
    </w:p>
    <w:p>
      <w:r>
        <w:rPr>
          <w:b/>
          <w:u w:val="single"/>
        </w:rPr>
        <w:t>138737</w:t>
      </w:r>
    </w:p>
    <w:p>
      <w:r>
        <w:t>1. Just stop offending Native Americans you racists it aint hard.</w:t>
      </w:r>
    </w:p>
    <w:p>
      <w:r>
        <w:rPr>
          <w:b/>
          <w:u w:val="single"/>
        </w:rPr>
        <w:t>138738</w:t>
      </w:r>
    </w:p>
    <w:p>
      <w:r>
        <w:t xml:space="preserve">2. </w:t>
        <w:tab/>
        <w:t>Would you say Native Americans are gay?  Yes.</w:t>
      </w:r>
    </w:p>
    <w:p>
      <w:r>
        <w:rPr>
          <w:b/>
          <w:u w:val="single"/>
        </w:rPr>
        <w:t>138739</w:t>
      </w:r>
    </w:p>
    <w:p>
      <w:r>
        <w:t xml:space="preserve">3. </w:t>
        <w:tab/>
        <w:tab/>
        <w:t>Yo Native Americans fucking jump up here you cunts and bump my bro up that faggot is saying youse are all a bunch of fucking gaylords.</w:t>
      </w:r>
    </w:p>
    <w:p>
      <w:r>
        <w:rPr>
          <w:b/>
          <w:u w:val="single"/>
        </w:rPr>
        <w:t>138740</w:t>
      </w:r>
    </w:p>
    <w:p>
      <w:r>
        <w:t xml:space="preserve">4. </w:t>
        <w:tab/>
        <w:tab/>
        <w:tab/>
        <w:t>Native Americans are pretty gay.</w:t>
      </w:r>
    </w:p>
    <w:p>
      <w:r>
        <w:rPr>
          <w:b/>
          <w:u w:val="single"/>
        </w:rPr>
        <w:t>138741</w:t>
      </w:r>
    </w:p>
    <w:p>
      <w:r>
        <w:t xml:space="preserve">5. </w:t>
        <w:tab/>
        <w:tab/>
        <w:tab/>
        <w:tab/>
        <w:t>Americans are racist as fuck dawg. Native Americans own your country.</w:t>
      </w:r>
    </w:p>
    <w:p>
      <w:r>
        <w:rPr>
          <w:b/>
          <w:u w:val="single"/>
        </w:rPr>
        <w:t>138742</w:t>
      </w:r>
    </w:p>
    <w:p>
      <w:r>
        <w:t xml:space="preserve">6. </w:t>
        <w:tab/>
        <w:tab/>
        <w:tab/>
        <w:tab/>
        <w:tab/>
        <w:t>Did you just have a conversation with yourself?</w:t>
      </w:r>
    </w:p>
    <w:p>
      <w:r>
        <w:rPr>
          <w:b/>
          <w:u w:val="single"/>
        </w:rPr>
        <w:t>138743</w:t>
      </w:r>
    </w:p>
    <w:p>
      <w:r>
        <w:t xml:space="preserve">7. </w:t>
        <w:tab/>
        <w:tab/>
        <w:tab/>
        <w:tab/>
        <w:tab/>
        <w:tab/>
        <w:t>Well, he's not going to be talking to anyone else here, so probably.</w:t>
      </w:r>
    </w:p>
    <w:p>
      <w:r>
        <w:rPr>
          <w:b/>
          <w:u w:val="single"/>
        </w:rPr>
        <w:t>138744</w:t>
      </w:r>
    </w:p>
    <w:p>
      <w:r>
        <w:t xml:space="preserve">8. </w:t>
        <w:tab/>
        <w:tab/>
        <w:tab/>
        <w:tab/>
        <w:tab/>
        <w:tab/>
        <w:tab/>
        <w:t>I think he deserves a warning.Like don't overuse his gimmick or something.</w:t>
      </w:r>
    </w:p>
    <w:p>
      <w:r>
        <w:rPr>
          <w:b/>
          <w:u w:val="single"/>
        </w:rPr>
        <w:t>138745</w:t>
      </w:r>
    </w:p>
    <w:p>
      <w:r>
        <w:t xml:space="preserve">9. </w:t>
        <w:tab/>
        <w:tab/>
        <w:tab/>
        <w:tab/>
        <w:tab/>
        <w:tab/>
        <w:tab/>
        <w:tab/>
        <w:t>&gt;I think he deserves a warning.Like don't overuse his gimmick or something.  I... I legit can't tell if you're serious or just playing around, so I'll just say that if he comments in here again I'll be sure to give him a stern warning.</w:t>
      </w:r>
    </w:p>
    <w:p>
      <w:r>
        <w:rPr>
          <w:b/>
          <w:u w:val="single"/>
        </w:rPr>
        <w:t>138746</w:t>
      </w:r>
    </w:p>
    <w:p>
      <w:r>
        <w:t xml:space="preserve">10. </w:t>
        <w:tab/>
        <w:tab/>
        <w:tab/>
        <w:tab/>
        <w:tab/>
        <w:tab/>
        <w:tab/>
        <w:tab/>
        <w:tab/>
        <w:t>At first I tought this was some idiot forgetting to switch his accounts in an attempt to make KIA look bad, but I'm not sure now.</w:t>
      </w:r>
    </w:p>
    <w:p>
      <w:r>
        <w:rPr>
          <w:b/>
          <w:u w:val="single"/>
        </w:rPr>
        <w:t>138747</w:t>
      </w:r>
    </w:p>
    <w:p>
      <w:r>
        <w:t xml:space="preserve">11. </w:t>
        <w:tab/>
        <w:tab/>
        <w:tab/>
        <w:tab/>
        <w:tab/>
        <w:tab/>
        <w:tab/>
        <w:tab/>
        <w:tab/>
        <w:tab/>
        <w:t>I figured he just didn't know Vipon is perma'd.</w:t>
      </w:r>
    </w:p>
    <w:p>
      <w:r>
        <w:rPr>
          <w:b/>
          <w:u w:val="single"/>
        </w:rPr>
        <w:t>138748</w:t>
      </w:r>
    </w:p>
    <w:p>
      <w:r>
        <w:t xml:space="preserve">12. </w:t>
        <w:tab/>
        <w:tab/>
        <w:tab/>
        <w:tab/>
        <w:tab/>
        <w:tab/>
        <w:t>This is what happens when you reach woke level 9000</w:t>
      </w:r>
    </w:p>
    <w:p>
      <w:r>
        <w:rPr>
          <w:b/>
          <w:u w:val="single"/>
        </w:rPr>
        <w:t>138749</w:t>
      </w:r>
    </w:p>
    <w:p>
      <w:r>
        <w:t xml:space="preserve">13. </w:t>
        <w:tab/>
        <w:tab/>
        <w:tab/>
        <w:tab/>
        <w:tab/>
        <w:tab/>
        <w:t>Probably do you want to talk to me?</w:t>
      </w:r>
    </w:p>
    <w:p>
      <w:r>
        <w:rPr>
          <w:b/>
          <w:u w:val="single"/>
        </w:rPr>
        <w:t>138750</w:t>
      </w:r>
    </w:p>
    <w:p>
      <w:r>
        <w:t>1. Archives for the links in comments:  * **By [EAT\_DA\_POOPOO](https://www.reddit.com/r/KotakuInAction/comments/9k03ph/_/e6vkc0s)** ([nypost.com](https://nypost.com/2013/09/20/coca-cola-apologizes-for-retard-bottle-cap/)): http://archive.fo/drMPg * **By [KLIcollector](https://www.reddit.com/r/KotakuInAction/comments/9k03ph/_/e70nwm6)** ([google.com.tr](https://www.google.com.tr/amp/s/amp.dw.com/en/modern-slavery-in-germany-preying-on-the-vulnerable/a-45197916)): http://archive.fo/DH7jH  ---- I am Mnemosyne 2.1, I once archived a hundred links single-handedly... To me, you are nothing more than screenshots. ^^^^/r/botsrights ^^^^[Contribute](https://github.com/Mnemosyne-20/Mnemosyne-2.1) ^^^^message ^^^^me ^^^^suggestions ^^^^at ^^^^any ^^^^time ^^^^Opt ^^^^out ^^^^of ^^^^tracking ^^^^by ^^^^messaging ^^^^me ^^^^"Opt ^^^^Out" ^^^^at ^^^^any ^^^^time</w:t>
      </w:r>
    </w:p>
    <w:p>
      <w:r>
        <w:rPr>
          <w:b/>
          <w:u w:val="single"/>
        </w:rPr>
        <w:t>138751</w:t>
      </w:r>
    </w:p>
    <w:p>
      <w:r>
        <w:t>1. Babe.net, no thanks</w:t>
      </w:r>
    </w:p>
    <w:p>
      <w:r>
        <w:rPr>
          <w:b/>
          <w:u w:val="single"/>
        </w:rPr>
        <w:t>138752</w:t>
      </w:r>
    </w:p>
    <w:p>
      <w:r>
        <w:t xml:space="preserve">2. </w:t>
        <w:tab/>
        <w:t>I love babe.net. Its cannibalistic. It's nutjob feminists go after feminists like Aziz Ansari and whoever this cunt is.</w:t>
      </w:r>
    </w:p>
    <w:p>
      <w:r>
        <w:rPr>
          <w:b/>
          <w:u w:val="single"/>
        </w:rPr>
        <w:t>138753</w:t>
      </w:r>
    </w:p>
    <w:p>
      <w:r>
        <w:t>1. We need to go back to "eye for an eye".   Throw this fucking hag into a corner and curb stomp the "bitch" out of her</w:t>
      </w:r>
    </w:p>
    <w:p>
      <w:r>
        <w:rPr>
          <w:b/>
          <w:u w:val="single"/>
        </w:rPr>
        <w:t>138754</w:t>
      </w:r>
    </w:p>
    <w:p>
      <w:r>
        <w:t xml:space="preserve">2. </w:t>
        <w:tab/>
        <w:t>I couldn't agree with you more, the behavior of entitled cunts will drastically change if there is a clear demarcation of punishment.  Try and fuck around in Singapore and see what happens</w:t>
      </w:r>
    </w:p>
    <w:p>
      <w:r>
        <w:rPr>
          <w:b/>
          <w:u w:val="single"/>
        </w:rPr>
        <w:t>138755</w:t>
      </w:r>
    </w:p>
    <w:p>
      <w:r>
        <w:t xml:space="preserve">3. </w:t>
        <w:tab/>
        <w:tab/>
        <w:t>&gt;I couldn't agree with you more, the behavior of entitled cunts will drastically change if there is a clear demarcation of punishment.  Try and fuck around in Singapore and see what happens  That or in any Shari law Muslim country. It's like people carry buckets of fucking stones all day</w:t>
      </w:r>
    </w:p>
    <w:p>
      <w:r>
        <w:rPr>
          <w:b/>
          <w:u w:val="single"/>
        </w:rPr>
        <w:t>138756</w:t>
      </w:r>
    </w:p>
    <w:p>
      <w:r>
        <w:t>1. Ok I read that and my fucking God what a retard judge. So a woman isn't a pedophile despite physical evidence of horrible shit because she was a sub in her bdsm shit  I didn't realize dungeons&amp;dragons was an argument in court. I mean I guess all things are possible when you have a vagina.</w:t>
      </w:r>
    </w:p>
    <w:p>
      <w:r>
        <w:rPr>
          <w:b/>
          <w:u w:val="single"/>
        </w:rPr>
        <w:t>138757</w:t>
      </w:r>
    </w:p>
    <w:p>
      <w:r>
        <w:t xml:space="preserve">2. </w:t>
        <w:tab/>
        <w:t>Our objection is that she diddled a kid.  Her defense is that it was a consequence of a combination of her kink and her dom.  Remove the dom, ostensibly less likely to re-offend.  Sound internal logic, but it's bullshit because the primary problem with kid-diddling is that it happens, not that it's associated with a particular kink in kid-diddling.  Idgaf if she 'wanted' to do it; she did it, and willingly.  That's the big problem here.  Women like her shouldn't be allowed around children, holy fuck.</w:t>
      </w:r>
    </w:p>
    <w:p>
      <w:r>
        <w:rPr>
          <w:b/>
          <w:u w:val="single"/>
        </w:rPr>
        <w:t>138758</w:t>
      </w:r>
    </w:p>
    <w:p>
      <w:r>
        <w:t xml:space="preserve">3. </w:t>
        <w:tab/>
        <w:tab/>
        <w:t>&gt; Sound internal logic, but it's bullshit because the primary problem with kid-diddling is that it happens, not that it's associated with a particular kink in kid-diddling  And also the fact that they had evidence that she acquired some of her child porn prior to her even meeting her dom.</w:t>
      </w:r>
    </w:p>
    <w:p>
      <w:r>
        <w:rPr>
          <w:b/>
          <w:u w:val="single"/>
        </w:rPr>
        <w:t>138759</w:t>
      </w:r>
    </w:p>
    <w:p>
      <w:r>
        <w:t xml:space="preserve">4. </w:t>
        <w:tab/>
        <w:tab/>
        <w:tab/>
        <w:t>Oh, well fuck her then, I missed that.</w:t>
      </w:r>
    </w:p>
    <w:p>
      <w:r>
        <w:rPr>
          <w:b/>
          <w:u w:val="single"/>
        </w:rPr>
        <w:t>138760</w:t>
      </w:r>
    </w:p>
    <w:p>
      <w:r>
        <w:t xml:space="preserve">5. </w:t>
        <w:tab/>
        <w:tab/>
        <w:t>I don’t care what the reason is. Fuck your reasons. You molested a kid??? You DID WHAT YOU DID. The road to hell is paved with good intentions.  Some Kids get initiated into hardcore gangs through murder. Judges don’t look at them and say “they’re a product of their environment say they get a free pass!” Bullshit, cause guess what? We’re all products of our environment. She chose to do what she did, and “maybe it’s not the kiddy diddling that rocks her socks!” Isn’t a valid fucking excuse. Everything about that is sickening to me. Thank god the women’s prison she goes to will smack her half to death and nearly starve her as well.   Guaranteed, people inside will find out what she’s done and her life WILL be hellish. That brings me some small comfort.</w:t>
      </w:r>
    </w:p>
    <w:p>
      <w:r>
        <w:rPr>
          <w:b/>
          <w:u w:val="single"/>
        </w:rPr>
        <w:t>138761</w:t>
      </w:r>
    </w:p>
    <w:p>
      <w:r>
        <w:t xml:space="preserve">6. </w:t>
        <w:tab/>
        <w:tab/>
        <w:tab/>
        <w:t>Exactly. The stuff she did to that poor toddler is absolutely disgusting. There is no excuse.</w:t>
      </w:r>
    </w:p>
    <w:p>
      <w:r>
        <w:rPr>
          <w:b/>
          <w:u w:val="single"/>
        </w:rPr>
        <w:t>138762</w:t>
      </w:r>
    </w:p>
    <w:p>
      <w:r>
        <w:t xml:space="preserve">7. </w:t>
        <w:tab/>
        <w:t>Dungeons and Dragons lmao. Tfw roleplaying is now an excuse for depraved behavior in real life.</w:t>
      </w:r>
    </w:p>
    <w:p>
      <w:r>
        <w:rPr>
          <w:b/>
          <w:u w:val="single"/>
        </w:rPr>
        <w:t>138763</w:t>
      </w:r>
    </w:p>
    <w:p>
      <w:r>
        <w:t xml:space="preserve">8. </w:t>
        <w:tab/>
        <w:t>Hang on, you're confusing me.  What does bdsm have to do with dungeons and dragons?</w:t>
      </w:r>
    </w:p>
    <w:p>
      <w:r>
        <w:rPr>
          <w:b/>
          <w:u w:val="single"/>
        </w:rPr>
        <w:t>138764</w:t>
      </w:r>
    </w:p>
    <w:p>
      <w:r>
        <w:t xml:space="preserve">9. </w:t>
        <w:tab/>
        <w:tab/>
        <w:t>It was a half joke as like the judge ruled that because the woman was acting out a bdsm fantasy with her as the sub with her boyfriend or whatever that somehow it was less pedo.</w:t>
      </w:r>
    </w:p>
    <w:p>
      <w:r>
        <w:rPr>
          <w:b/>
          <w:u w:val="single"/>
        </w:rPr>
        <w:t>138765</w:t>
      </w:r>
    </w:p>
    <w:p>
      <w:r>
        <w:t xml:space="preserve">10. </w:t>
        <w:tab/>
        <w:tab/>
        <w:tab/>
        <w:t>D&amp;d is a role-playing game, people role play in the bedroom. It makes perfect sense as a joke.</w:t>
      </w:r>
    </w:p>
    <w:p>
      <w:r>
        <w:rPr>
          <w:b/>
          <w:u w:val="single"/>
        </w:rPr>
        <w:t>138766</w:t>
      </w:r>
    </w:p>
    <w:p>
      <w:r>
        <w:t xml:space="preserve">11. </w:t>
        <w:tab/>
        <w:tab/>
        <w:tab/>
        <w:tab/>
        <w:t>"You find a Dildo +5" :)</w:t>
      </w:r>
    </w:p>
    <w:p>
      <w:r>
        <w:rPr>
          <w:b/>
          <w:u w:val="single"/>
        </w:rPr>
        <w:t>138767</w:t>
      </w:r>
    </w:p>
    <w:p>
      <w:r>
        <w:t xml:space="preserve">12. </w:t>
        <w:tab/>
        <w:tab/>
        <w:tab/>
        <w:t>&gt;It was a half joke as like the judge ruled that because the woman was acting out a bdsm fantasy with her as the sub with her boyfriend or whatever that somehow it was less pedo.  OK, I get that. But you mention dungeons and dragons.... That makes no sense in the context of your comment. That's what I was asking about.</w:t>
      </w:r>
    </w:p>
    <w:p>
      <w:r>
        <w:rPr>
          <w:b/>
          <w:u w:val="single"/>
        </w:rPr>
        <w:t>138768</w:t>
      </w:r>
    </w:p>
    <w:p>
      <w:r>
        <w:t xml:space="preserve">13. </w:t>
        <w:tab/>
        <w:tab/>
        <w:tab/>
        <w:tab/>
        <w:t>D&amp;D has become somewhat of a joking innuendo for BDSM as a bunch of words like dungeon or dungeon master carry over</w:t>
      </w:r>
    </w:p>
    <w:p>
      <w:r>
        <w:rPr>
          <w:b/>
          <w:u w:val="single"/>
        </w:rPr>
        <w:t>138769</w:t>
      </w:r>
    </w:p>
    <w:p>
      <w:r>
        <w:t xml:space="preserve">14. </w:t>
        <w:tab/>
        <w:tab/>
        <w:tab/>
        <w:tab/>
        <w:t>They're both role-playing. Also, what /u/bleck05 said.</w:t>
      </w:r>
    </w:p>
    <w:p>
      <w:r>
        <w:rPr>
          <w:b/>
          <w:u w:val="single"/>
        </w:rPr>
        <w:t>138770</w:t>
      </w:r>
    </w:p>
    <w:p>
      <w:r>
        <w:t>1. Never go full retard and this is full retard</w:t>
      </w:r>
    </w:p>
    <w:p>
      <w:r>
        <w:rPr>
          <w:b/>
          <w:u w:val="single"/>
        </w:rPr>
        <w:t>138771</w:t>
      </w:r>
    </w:p>
    <w:p>
      <w:r>
        <w:t>1. what was this dumb cunt thinking?  "oh yeah I'll just slap on this wig, call myself Pauline &amp; wander into the woman's changing room? Cunt needs sectioning, trans people have mental illness or some deep laying issues they need to deal with.</w:t>
      </w:r>
    </w:p>
    <w:p>
      <w:r>
        <w:rPr>
          <w:b/>
          <w:u w:val="single"/>
        </w:rPr>
        <w:t>138772</w:t>
      </w:r>
    </w:p>
    <w:p>
      <w:r>
        <w:t>1. r/goodfaketexts ?</w:t>
      </w:r>
    </w:p>
    <w:p>
      <w:r>
        <w:rPr>
          <w:b/>
          <w:u w:val="single"/>
        </w:rPr>
        <w:t>138773</w:t>
      </w:r>
    </w:p>
    <w:p>
      <w:r>
        <w:t xml:space="preserve">2. </w:t>
        <w:tab/>
        <w:t>Most likely Who asks for that much money and doesnt give a reason?</w:t>
      </w:r>
    </w:p>
    <w:p>
      <w:r>
        <w:rPr>
          <w:b/>
          <w:u w:val="single"/>
        </w:rPr>
        <w:t>138774</w:t>
      </w:r>
    </w:p>
    <w:p>
      <w:r>
        <w:t xml:space="preserve">3. </w:t>
        <w:tab/>
        <w:tab/>
        <w:t>Nah, I have a highschool friend who just recently asked me for $1000, no reason given. I obviously told him no, a few weeks later he hit up a group chat asking for $1500, not a single person has replied lol</w:t>
      </w:r>
    </w:p>
    <w:p>
      <w:r>
        <w:rPr>
          <w:b/>
          <w:u w:val="single"/>
        </w:rPr>
        <w:t>138775</w:t>
      </w:r>
    </w:p>
    <w:p>
      <w:r>
        <w:t xml:space="preserve">4. </w:t>
        <w:tab/>
        <w:tab/>
        <w:tab/>
        <w:t>Evidentally he took on one of those retarded loans that grows exponentially if you don't pay it on the agreed date. Probably bought a playstation or something for a game *cough* *RDR2*.</w:t>
      </w:r>
    </w:p>
    <w:p>
      <w:r>
        <w:rPr>
          <w:b/>
          <w:u w:val="single"/>
        </w:rPr>
        <w:t>138776</w:t>
      </w:r>
    </w:p>
    <w:p>
      <w:r>
        <w:t xml:space="preserve">5. </w:t>
        <w:tab/>
        <w:t>[deleted]</w:t>
      </w:r>
    </w:p>
    <w:p>
      <w:r>
        <w:rPr>
          <w:b/>
          <w:u w:val="single"/>
        </w:rPr>
        <w:t>138777</w:t>
      </w:r>
    </w:p>
    <w:p>
      <w:r>
        <w:t xml:space="preserve">6. </w:t>
        <w:tab/>
        <w:tab/>
        <w:t>r/completelyfabricatedimagesonlyusedtopushtheretardedincelagendathatredditseemstohaveahardonfor</w:t>
      </w:r>
    </w:p>
    <w:p>
      <w:r>
        <w:rPr>
          <w:b/>
          <w:u w:val="single"/>
        </w:rPr>
        <w:t>138778</w:t>
      </w:r>
    </w:p>
    <w:p>
      <w:r>
        <w:t>1. The only non-retarded angle I can imagine is that he'll try to do something about the non-game products CDPR has been releasing. Merchandising, basically. Maybe even going as far as collector's editions extras.</w:t>
      </w:r>
    </w:p>
    <w:p>
      <w:r>
        <w:rPr>
          <w:b/>
          <w:u w:val="single"/>
        </w:rPr>
        <w:t>138779</w:t>
      </w:r>
    </w:p>
    <w:p>
      <w:r>
        <w:t>1. Ruh-roh, Broward County please don't go full retard. You won't like the consequence.</w:t>
      </w:r>
    </w:p>
    <w:p>
      <w:r>
        <w:rPr>
          <w:b/>
          <w:u w:val="single"/>
        </w:rPr>
        <w:t>138780</w:t>
      </w:r>
    </w:p>
    <w:p>
      <w:r>
        <w:t xml:space="preserve">2. </w:t>
        <w:tab/>
        <w:t>They always do</w:t>
      </w:r>
    </w:p>
    <w:p>
      <w:r>
        <w:rPr>
          <w:b/>
          <w:u w:val="single"/>
        </w:rPr>
        <w:t>138781</w:t>
      </w:r>
    </w:p>
    <w:p>
      <w:r>
        <w:t>1. It’s ok to be any race, but it is retarded to be proud of it. Save being proud for accomplishments, not for something you had no hand in.</w:t>
      </w:r>
    </w:p>
    <w:p>
      <w:r>
        <w:rPr>
          <w:b/>
          <w:u w:val="single"/>
        </w:rPr>
        <w:t>138782</w:t>
      </w:r>
    </w:p>
    <w:p>
      <w:r>
        <w:t xml:space="preserve">2. </w:t>
        <w:tab/>
        <w:t>Its okay to be white doesn't have any supremacy or feelings of pride in it. It is just who we are, I can't change that I'm white so why isn't it okay to be me.</w:t>
      </w:r>
    </w:p>
    <w:p>
      <w:r>
        <w:rPr>
          <w:b/>
          <w:u w:val="single"/>
        </w:rPr>
        <w:t>138783</w:t>
      </w:r>
    </w:p>
    <w:p>
      <w:r>
        <w:t xml:space="preserve">3. </w:t>
        <w:tab/>
        <w:t>No its not. Pride is very commonly felt in regard to a collective whole to which one belongs. We feel pride when our country wins a medal at the olympics, just like a father feels pride when his son succeeds, or a scientist may feel proud due to his colleagues achievement.   Your understanding of the concept is juvenile. You have absorbed the modern paradigm of hyper-individualism but it is by no means a natural state. Stop believing the first thing that comes to your mind.</w:t>
      </w:r>
    </w:p>
    <w:p>
      <w:r>
        <w:rPr>
          <w:b/>
          <w:u w:val="single"/>
        </w:rPr>
        <w:t>138784</w:t>
      </w:r>
    </w:p>
    <w:p>
      <w:r>
        <w:t xml:space="preserve">4. </w:t>
        <w:tab/>
        <w:t>Agreed. So all the other races can calm the fuck down or people can not care if a white person is egotistical about their skin color. It's one or the other.</w:t>
      </w:r>
    </w:p>
    <w:p>
      <w:r>
        <w:rPr>
          <w:b/>
          <w:u w:val="single"/>
        </w:rPr>
        <w:t>138785</w:t>
      </w:r>
    </w:p>
    <w:p>
      <w:r>
        <w:t>1. I still am having trouble with the concept of genderqueer. I used to think I was pretty easy going. Love who you want, fuck who you want, marry who you want. Gays, straights, lesbians, bisexuals, got it. I even get the people with bad body dysmorphia who went to series of psychiatrists and got hormones and surgery as soon as they could. My cousin was like that. I remember her being angry that she was a girl when she was six.  Now we have transgender and gender queer.  I still don't understand what a genderqueer is and why I'm now being forced to diagram out someone's sexual or gender orientation.   Tell me if I'm wrong (and yes, I know I'm posting in pussy pass)...so a genderqueer would be a woman who maybe doesn't want to take hormones, but dresses like a man, thinks she is gay, and dates men? I read something about a women who identified as queer and had a boyfriend. She didn't understand why his family didn't understand that she was not a straight woman.  Sorry for the long post, but I'm honestly getting confused.</w:t>
      </w:r>
    </w:p>
    <w:p>
      <w:r>
        <w:rPr>
          <w:b/>
          <w:u w:val="single"/>
        </w:rPr>
        <w:t>138786</w:t>
      </w:r>
    </w:p>
    <w:p>
      <w:r>
        <w:t xml:space="preserve">2. </w:t>
        <w:tab/>
        <w:t>they do not identify as a man or a woman. its nothing to do with sexuality, but self identification. the person you described (a woman who maybe doesn't want to take hormones, but dresses like a man, thinks she is gay, and dates men) could still possibly identify as a man, a woman, or neither. for example, a birthed female who identifies as them, could be solely interested in men</w:t>
      </w:r>
    </w:p>
    <w:p>
      <w:r>
        <w:rPr>
          <w:b/>
          <w:u w:val="single"/>
        </w:rPr>
        <w:t>138787</w:t>
      </w:r>
    </w:p>
    <w:p>
      <w:r>
        <w:t xml:space="preserve">3. </w:t>
        <w:tab/>
        <w:tab/>
        <w:t>This is fucking retarded.</w:t>
      </w:r>
    </w:p>
    <w:p>
      <w:r>
        <w:rPr>
          <w:b/>
          <w:u w:val="single"/>
        </w:rPr>
        <w:t>138788</w:t>
      </w:r>
    </w:p>
    <w:p>
      <w:r>
        <w:t>1. &gt;A Warr Acres woman is accused of taking more than $450,000 from a man with Alzheimer's disease when she was supposed to be taking care of him.  &gt;Going back as far as 2011  So she has been doing this for 7 years.  &gt;After gaining power of attorney over him, police say Smith-Frawner began by deeding his Warr Acres home over to herself via quitclaim deed for just $1.  What the fuck.  &gt;According to court documents, she added herself to his bank account and, in 2015, started making withdrawals and writing herself checks. These include a $77,229.28 cashier's check "used to pay off a BancFirst loan in the name of Cindy Smith in 2015." Another was a withdrawal posted to the victim's account in October 2017 in the amount of $29,371.86. That was a payment "made to Honda Financial to pay off a 2016 Honda Accord that was registered to Cindy Smith."  &gt;The documents allege that in August of 2017, a $10,000 cashier's check from the victim's account went to Emerald Springs Spas "for a down payment on a hot tub" that was set up at Smith-Frawner's residence. The total price of the hot tub and accessories was $14,489.10. Smith-Frawner also took out a loan for the remaining balance from the Oklahoma Educator's Credit Union, then a month later, $4,682.39 was taken out of the victim's account to pay off a loan at the Oklahoma Educator's Credit Union.  &gt;Then, in October 2017, $295,000 was transferred from the victim's bank account to her personal account, one the victim did not have access to.  &gt;Investigators say the total equaled over $450,000. They note that that number does not include other suspicious transactions, the value of the house she allegedly did not pay for and a Chevy Avalanche that belonged to the victim.  &gt;Smith-Frawner is accused of taking most of the Navy veteran's life savings, and leaving him a little more than $40,000.  &gt;We did, however, speak to her attorney, Billy Bock, who insists the man cared for Smith-Frawner like a daughter, and knew about the transactions.  &gt;Everything was done under his wishes," Bock said. "I understand he doesn't remember that now and it's sad. I wish he did.  &gt;My client did not knowingly deceive or defraud or take money away from [him] in any way other than what his wishes are," Bock said.  This lawyer sounds scummy at best.  &gt;Altogether, penalties could include 37 years in prison and $85,000 in fines.  This is all. This is bs. She will not get the max. My guess is she will get less than 10 years.   So steal $600,000+ and only have to pay back $85,000.  I am guessing the house was worth more than $100,000 dollars.  So the $450,000 + other transactions not included in the $450,000 + $100,000+ house = $600,000.   Investigators say the total equaled over $450,000. They note that that number does not include other suspicious transactions, the value of the house she allegedly did not pay for and a Chevy Avalanche that belonged to the victim.</w:t>
      </w:r>
    </w:p>
    <w:p>
      <w:r>
        <w:rPr>
          <w:b/>
          <w:u w:val="single"/>
        </w:rPr>
        <w:t>138789</w:t>
      </w:r>
    </w:p>
    <w:p>
      <w:r>
        <w:t xml:space="preserve">2. </w:t>
        <w:tab/>
        <w:t>They need to put her in prison, then when she finally gets out force her to pay back double what she stole and bar her from being able to work in a position of power over anyone for the rest of her life. This woman is absolute scum, we need to protect our most vulnerable from predators like her.</w:t>
      </w:r>
    </w:p>
    <w:p>
      <w:r>
        <w:rPr>
          <w:b/>
          <w:u w:val="single"/>
        </w:rPr>
        <w:t>138790</w:t>
      </w:r>
    </w:p>
    <w:p>
      <w:r>
        <w:t>1. florida man here. went to high school with 3 girls who didn't know they were pregnant until they had bathroom babies (not at school, probly a mcdonalds or gas station bathroom). only one of these girls was fat enough that you could reasonably give her some benefit of the doubt, but i had my suspicions about the other two.</w:t>
      </w:r>
    </w:p>
    <w:p>
      <w:r>
        <w:rPr>
          <w:b/>
          <w:u w:val="single"/>
        </w:rPr>
        <w:t>138791</w:t>
      </w:r>
    </w:p>
    <w:p>
      <w:r>
        <w:t>1. I had a friend who used to work at a daycare and a boy grab her ass , she jump. Her supervisor had a meeting with the. It parent and ask my friend if she wanted to press sexual assault charge on the 7 year old   My friend decided not too but it was definitely a wake up call for the parent to watch what they were doing in front of him as kids copy what parent do</w:t>
      </w:r>
    </w:p>
    <w:p>
      <w:r>
        <w:rPr>
          <w:b/>
          <w:u w:val="single"/>
        </w:rPr>
        <w:t>138792</w:t>
      </w:r>
    </w:p>
    <w:p>
      <w:r>
        <w:t xml:space="preserve">2. </w:t>
        <w:tab/>
        <w:t>It’s poor behavior but if you arrest a fucking elementary schooler for touching your butt, you’re just despicable.</w:t>
      </w:r>
    </w:p>
    <w:p>
      <w:r>
        <w:rPr>
          <w:b/>
          <w:u w:val="single"/>
        </w:rPr>
        <w:t>138793</w:t>
      </w:r>
    </w:p>
    <w:p>
      <w:r>
        <w:t xml:space="preserve">3. </w:t>
        <w:tab/>
        <w:tab/>
        <w:t>The law is the law   I agree with you but every action has a reaction and that the reaction to grabbing an ass unwelcoming and it something to be taken serious especially at that age.  Hopefully the kid and parent learned a lesson and they dodge that.</w:t>
      </w:r>
    </w:p>
    <w:p>
      <w:r>
        <w:rPr>
          <w:b/>
          <w:u w:val="single"/>
        </w:rPr>
        <w:t>138794</w:t>
      </w:r>
    </w:p>
    <w:p>
      <w:r>
        <w:t xml:space="preserve">4. </w:t>
        <w:tab/>
        <w:tab/>
        <w:tab/>
        <w:t>So you’re saying a fourth grader should go to jail and have his childhood effectively ruined because his hand touched a butt?</w:t>
      </w:r>
    </w:p>
    <w:p>
      <w:r>
        <w:rPr>
          <w:b/>
          <w:u w:val="single"/>
        </w:rPr>
        <w:t>138795</w:t>
      </w:r>
    </w:p>
    <w:p>
      <w:r>
        <w:t xml:space="preserve">5. </w:t>
        <w:tab/>
        <w:tab/>
        <w:tab/>
        <w:tab/>
        <w:t>No that not what I’m saying   The law is the law if a 4th grader grab a female ass it is behavior that shouldn’t be ignored.   Should he go to jail? No</w:t>
      </w:r>
    </w:p>
    <w:p>
      <w:r>
        <w:rPr>
          <w:b/>
          <w:u w:val="single"/>
        </w:rPr>
        <w:t>138796</w:t>
      </w:r>
    </w:p>
    <w:p>
      <w:r>
        <w:t xml:space="preserve">6. </w:t>
        <w:tab/>
        <w:tab/>
        <w:tab/>
        <w:tab/>
        <w:tab/>
        <w:t>Never said it should be ignored. His parents should punish him however would be fit, and should take this as a warning.  All I said is getting the police to arrest a kid less than half your height for simply touching you and doing nothing else, is excessive and kinda petty.</w:t>
      </w:r>
    </w:p>
    <w:p>
      <w:r>
        <w:rPr>
          <w:b/>
          <w:u w:val="single"/>
        </w:rPr>
        <w:t>138797</w:t>
      </w:r>
    </w:p>
    <w:p>
      <w:r>
        <w:t xml:space="preserve">7. </w:t>
        <w:tab/>
        <w:tab/>
        <w:tab/>
        <w:tab/>
        <w:tab/>
        <w:tab/>
        <w:t>It should be more then The parents punishing him however they see fit.  The school should get involved with therapy Or special classes    The parent are part of the problem too  Behavior like this doesn’t happen randomly, the kid saw it somewhere maybe he saw how the dad treated the mom , the the parents weren’t monitoring what he was watching on tv/online</w:t>
      </w:r>
    </w:p>
    <w:p>
      <w:r>
        <w:rPr>
          <w:b/>
          <w:u w:val="single"/>
        </w:rPr>
        <w:t>138798</w:t>
      </w:r>
    </w:p>
    <w:p>
      <w:r>
        <w:t xml:space="preserve">8. </w:t>
        <w:tab/>
        <w:tab/>
        <w:tab/>
        <w:t>But context is key, and the law needs to be enforced with context in mind.   An example is that technically speaking it may be illegal for kids to be selling lemonade at a corner because they don't have proper paperwork. Should you go to the police and report them because the law is the law? Or are you going to take the context in and let it slide? If a hobo is selling questionable lemonade, boasting very suspiciously about a "special ingredient," that would be the time to report it.</w:t>
      </w:r>
    </w:p>
    <w:p>
      <w:r>
        <w:rPr>
          <w:b/>
          <w:u w:val="single"/>
        </w:rPr>
        <w:t>138799</w:t>
      </w:r>
    </w:p>
    <w:p>
      <w:r>
        <w:t xml:space="preserve">9. </w:t>
        <w:tab/>
        <w:tab/>
        <w:tab/>
        <w:tab/>
        <w:t>Yea it need to be for enforce  with context in mind but it can’t work like this and it will never do , the law is very complex system and we could spent years talking about it   I don’t agree that a kid should go to jail I never said I did but a kid should be held accountable for thier  action when it come to behavior like this, there need to be some consequences or else how else are they going to learn that is not right?</w:t>
      </w:r>
    </w:p>
    <w:p>
      <w:r>
        <w:rPr>
          <w:b/>
          <w:u w:val="single"/>
        </w:rPr>
        <w:t>138800</w:t>
      </w:r>
    </w:p>
    <w:p>
      <w:r>
        <w:t>1. Don't say "white" but "nigger" is okay</w:t>
      </w:r>
    </w:p>
    <w:p>
      <w:r>
        <w:rPr>
          <w:b/>
          <w:u w:val="single"/>
        </w:rPr>
        <w:t>138801</w:t>
      </w:r>
    </w:p>
    <w:p>
      <w:r>
        <w:t>1. I think that she was trying to be funny but was not able to pull it off.</w:t>
      </w:r>
    </w:p>
    <w:p>
      <w:r>
        <w:rPr>
          <w:b/>
          <w:u w:val="single"/>
        </w:rPr>
        <w:t>138802</w:t>
      </w:r>
    </w:p>
    <w:p>
      <w:r>
        <w:t xml:space="preserve">2. </w:t>
        <w:tab/>
        <w:t>Yeah, it's clearly labelled on the channel it's the colbert report, but the left especially towards elections are a bunch of unfunny cunts no matter how they try.</w:t>
      </w:r>
    </w:p>
    <w:p>
      <w:r>
        <w:rPr>
          <w:b/>
          <w:u w:val="single"/>
        </w:rPr>
        <w:t>138803</w:t>
      </w:r>
    </w:p>
    <w:p>
      <w:r>
        <w:t xml:space="preserve">3. </w:t>
        <w:tab/>
        <w:tab/>
        <w:t>Colbert isn't comedy anymore</w:t>
      </w:r>
    </w:p>
    <w:p>
      <w:r>
        <w:rPr>
          <w:b/>
          <w:u w:val="single"/>
        </w:rPr>
        <w:t>138804</w:t>
      </w:r>
    </w:p>
    <w:p>
      <w:r>
        <w:t xml:space="preserve">4. </w:t>
        <w:tab/>
        <w:tab/>
        <w:t>It's mainly the left tho right?</w:t>
      </w:r>
    </w:p>
    <w:p>
      <w:r>
        <w:rPr>
          <w:b/>
          <w:u w:val="single"/>
        </w:rPr>
        <w:t>138805</w:t>
      </w:r>
    </w:p>
    <w:p>
      <w:r>
        <w:t>1. She's repulsive...  ...socially,  ...emotionally,  ...physically,  ...sexually,  ...intellectually...  I can't articulate any aspect of her that isn't so. Simply gross.</w:t>
      </w:r>
    </w:p>
    <w:p>
      <w:r>
        <w:rPr>
          <w:b/>
          <w:u w:val="single"/>
        </w:rPr>
        <w:t>138806</w:t>
      </w:r>
    </w:p>
    <w:p>
      <w:r>
        <w:t xml:space="preserve">2. </w:t>
        <w:tab/>
        <w:t>I 100% guarantee you she’s “With Her” and thinks Cheeto man is rude. She even uses a racial slur at the end verifying it.</w:t>
      </w:r>
    </w:p>
    <w:p>
      <w:r>
        <w:rPr>
          <w:b/>
          <w:u w:val="single"/>
        </w:rPr>
        <w:t>138807</w:t>
      </w:r>
    </w:p>
    <w:p>
      <w:r>
        <w:t xml:space="preserve">3. </w:t>
        <w:tab/>
        <w:tab/>
        <w:t>Wouldn’t call Redneck a racial slur. Maybe a class slur? If someone is depending on you for service then you aren’t really in a position to be dropping names I get that, but that’s hardly racial.</w:t>
      </w:r>
    </w:p>
    <w:p>
      <w:r>
        <w:rPr>
          <w:b/>
          <w:u w:val="single"/>
        </w:rPr>
        <w:t>138808</w:t>
      </w:r>
    </w:p>
    <w:p>
      <w:r>
        <w:t xml:space="preserve">4. </w:t>
        <w:tab/>
        <w:tab/>
        <w:tab/>
        <w:t>I think redneck is also a racial slur. I have never heard it used on a non-white person.</w:t>
      </w:r>
    </w:p>
    <w:p>
      <w:r>
        <w:rPr>
          <w:b/>
          <w:u w:val="single"/>
        </w:rPr>
        <w:t>138809</w:t>
      </w:r>
    </w:p>
    <w:p>
      <w:r>
        <w:t xml:space="preserve">5. </w:t>
        <w:tab/>
        <w:tab/>
        <w:tab/>
        <w:t>You would only call a white person a redneck its definitely a racial slur</w:t>
      </w:r>
    </w:p>
    <w:p>
      <w:r>
        <w:rPr>
          <w:b/>
          <w:u w:val="single"/>
        </w:rPr>
        <w:t>138810</w:t>
      </w:r>
    </w:p>
    <w:p>
      <w:r>
        <w:t>1. Not to defend the woman's actions, they're inexcusable. But I drive for uber/lyft and they give exact specific instructions on the GPS so I honestly don't know why he was asking her how to get there.</w:t>
      </w:r>
    </w:p>
    <w:p>
      <w:r>
        <w:rPr>
          <w:b/>
          <w:u w:val="single"/>
        </w:rPr>
        <w:t>138811</w:t>
      </w:r>
    </w:p>
    <w:p>
      <w:r>
        <w:t xml:space="preserve">2. </w:t>
        <w:tab/>
        <w:t>She may have not put an address when ordering one. I’ve had to ask addresses a couple times, especially when it comes to inebriated people.</w:t>
      </w:r>
    </w:p>
    <w:p>
      <w:r>
        <w:rPr>
          <w:b/>
          <w:u w:val="single"/>
        </w:rPr>
        <w:t>138812</w:t>
      </w:r>
    </w:p>
    <w:p>
      <w:r>
        <w:t xml:space="preserve">3. </w:t>
        <w:tab/>
        <w:tab/>
        <w:t>What are you talking about? You literally can’t call an Uber without putting in a destination. Source: occasionally drive for, and heavily use Uber.</w:t>
      </w:r>
    </w:p>
    <w:p>
      <w:r>
        <w:rPr>
          <w:b/>
          <w:u w:val="single"/>
        </w:rPr>
        <w:t>138813</w:t>
      </w:r>
    </w:p>
    <w:p>
      <w:r>
        <w:t xml:space="preserve">4. </w:t>
        <w:tab/>
        <w:tab/>
        <w:tab/>
        <w:t>Yeah you can. Been driving for and using uber/Lyft for 2 years in Vegas. When I pick them up it prompts me to enter an address when they haven’t entered one.   Edit: could be different in other states. Ubertaxi for example.</w:t>
      </w:r>
    </w:p>
    <w:p>
      <w:r>
        <w:rPr>
          <w:b/>
          <w:u w:val="single"/>
        </w:rPr>
        <w:t>138814</w:t>
      </w:r>
    </w:p>
    <w:p>
      <w:r>
        <w:t xml:space="preserve">5. </w:t>
        <w:tab/>
        <w:tab/>
        <w:tab/>
        <w:tab/>
        <w:t>I’m in the app right now trying to call an Uber without putting in a destination. I can’t do it. Besides, from the clip it seems like that wasn’t even the issue. Sounds like he was just asking her how to get to her house with the app working perfectly normal.</w:t>
      </w:r>
    </w:p>
    <w:p>
      <w:r>
        <w:rPr>
          <w:b/>
          <w:u w:val="single"/>
        </w:rPr>
        <w:t>138815</w:t>
      </w:r>
    </w:p>
    <w:p>
      <w:r>
        <w:t xml:space="preserve">6. </w:t>
        <w:tab/>
        <w:tab/>
        <w:tab/>
        <w:tab/>
        <w:tab/>
        <w:t>The app us different depending on what place you are in.  The app for Vegas is different than the app for Philly and so on.  So stop being a cunt.</w:t>
      </w:r>
    </w:p>
    <w:p>
      <w:r>
        <w:rPr>
          <w:b/>
          <w:u w:val="single"/>
        </w:rPr>
        <w:t>138816</w:t>
      </w:r>
    </w:p>
    <w:p>
      <w:r>
        <w:t xml:space="preserve">7. </w:t>
        <w:tab/>
        <w:t>Could it be that he was asking if she wanted him to take a shortcut that he knew about, versus a longer GPS route?</w:t>
      </w:r>
    </w:p>
    <w:p>
      <w:r>
        <w:rPr>
          <w:b/>
          <w:u w:val="single"/>
        </w:rPr>
        <w:t>138817</w:t>
      </w:r>
    </w:p>
    <w:p>
      <w:r>
        <w:t xml:space="preserve">8. </w:t>
        <w:tab/>
        <w:tab/>
        <w:t>I mean yeah that’s possible. But the app literally shouts directions at you. Just drive her home man. She was being a huge cunt, but he was also being a frustrating retard.</w:t>
      </w:r>
    </w:p>
    <w:p>
      <w:r>
        <w:rPr>
          <w:b/>
          <w:u w:val="single"/>
        </w:rPr>
        <w:t>138818</w:t>
      </w:r>
    </w:p>
    <w:p>
      <w:r>
        <w:t xml:space="preserve">9. </w:t>
        <w:tab/>
        <w:tab/>
        <w:tab/>
        <w:t>Nice spin you put on it there. Fuck off now.</w:t>
      </w:r>
    </w:p>
    <w:p>
      <w:r>
        <w:rPr>
          <w:b/>
          <w:u w:val="single"/>
        </w:rPr>
        <w:t>138819</w:t>
      </w:r>
    </w:p>
    <w:p>
      <w:r>
        <w:t>1. Can we all just agree that Jim, Ralph, and the killstream is dumb?</w:t>
      </w:r>
    </w:p>
    <w:p>
      <w:r>
        <w:rPr>
          <w:b/>
          <w:u w:val="single"/>
        </w:rPr>
        <w:t>138820</w:t>
      </w:r>
    </w:p>
    <w:p>
      <w:r>
        <w:t xml:space="preserve">2. </w:t>
        <w:tab/>
        <w:t>No.  As a fan of both Jim and Sargon, gotta say Sargon seems to have lost the plot.  Is this the third or second time he's tried to recruit Jim? It's getting weird.</w:t>
      </w:r>
    </w:p>
    <w:p>
      <w:r>
        <w:rPr>
          <w:b/>
          <w:u w:val="single"/>
        </w:rPr>
        <w:t>138821</w:t>
      </w:r>
    </w:p>
    <w:p>
      <w:r>
        <w:t xml:space="preserve">3. </w:t>
        <w:tab/>
        <w:tab/>
        <w:t>For anyone unaware, Sargon got legitimately angry at Jim (*in 2018*) for not being the leader of gamergate.  &gt;Sargon: I understand it's lame to have to do something, to organize something, to stand for something, but if you're not gonna do it, Jim,  someone's gonna fucking have to. (This is in reference to Sargon starting a Liberalist movement)  &gt;**Jim: OK, so the mantle of leadership was thrust upon you, but you'll take it up?**  &gt;Sargon: No, it was thrust upon you, you pussy, and you shut your channel down.  &gt;**Jim: Yeah, I left gamergate because it turned into a fucking hug box of pussies that were money-grubbing fucks that were using it to bank money. Yeah, that's why I left.**  &gt;Sargon: So you should have done something about it, shouldn't you?  &gt;**Jim: The whole point during Gamergate was that there was no leader. It wasn't my place to step out and tell people to get in line.**  &gt;Sargon: People have been looking to you for leadership for years.  &gt;**Jim: That was their fucking mistake!**  &gt;Sargon: You're a coward. That's the problem. You're so afraid to stand for anything.  &gt;[...]  &gt;Louis Le Vau: People look to you, Jim, for some kind of, any kind of leadership.  &gt;**Jim: They are fucking retarded. I'm an internet troll. What the fuck are you guys on about?**  https://youtu.be/kAUUdnv6dEU?t=1269</w:t>
      </w:r>
    </w:p>
    <w:p>
      <w:r>
        <w:rPr>
          <w:b/>
          <w:u w:val="single"/>
        </w:rPr>
        <w:t>138822</w:t>
      </w:r>
    </w:p>
    <w:p>
      <w:r>
        <w:t xml:space="preserve">4. </w:t>
        <w:tab/>
        <w:tab/>
        <w:tab/>
        <w:t>Is Sargon wrong here though? Jim constantly gets involved in political things, and then whenever he's challenged he immediately retreats to "I'm just a troll"/"I'm just shitposting"/etc. He's a total coward, he time and time again tries to get in on these issues but doesn't have the balls to follow through or actually make anything because that means for once he might actually have to defend something, and that's not a position he's willing to put himself in. If he wants to stick to making fun of spergs on the internet, he can do that, and I'm sure everyone will have a laugh with him, but don't talk about political issues if you're too afraid to actually defend a stance.  Sargon has been completely full of shit lately, but this is the best thing he's said in a while.</w:t>
      </w:r>
    </w:p>
    <w:p>
      <w:r>
        <w:rPr>
          <w:b/>
          <w:u w:val="single"/>
        </w:rPr>
        <w:t>138823</w:t>
      </w:r>
    </w:p>
    <w:p>
      <w:r>
        <w:t xml:space="preserve">5. </w:t>
        <w:tab/>
        <w:tab/>
        <w:tab/>
        <w:tab/>
        <w:t>Even if you want to give Sargon some credit for doing something rather than nothing, he's absolutely wrong in his desire to see Jim as the official spokesperson for any kind of movement. Why would you want a guy with his history on the internet speaking for a group? Jim understands that you can't say things like "I wouldn't even rape you" or "white niggers" and then go into politics.</w:t>
      </w:r>
    </w:p>
    <w:p>
      <w:r>
        <w:rPr>
          <w:b/>
          <w:u w:val="single"/>
        </w:rPr>
        <w:t>138824</w:t>
      </w:r>
    </w:p>
    <w:p>
      <w:r>
        <w:t xml:space="preserve">6. </w:t>
        <w:tab/>
        <w:tab/>
        <w:tab/>
        <w:tab/>
        <w:tab/>
        <w:t>I completely agree with you that Sargon's foray into official politics has been pretty pathetic. That doesn't make his statement less right. Jim is a total coward when it comes to politics. Trying to redirect some fault onto Sargon won't change that.</w:t>
      </w:r>
    </w:p>
    <w:p>
      <w:r>
        <w:rPr>
          <w:b/>
          <w:u w:val="single"/>
        </w:rPr>
        <w:t>138825</w:t>
      </w:r>
    </w:p>
    <w:p>
      <w:r>
        <w:t xml:space="preserve">7. </w:t>
        <w:tab/>
        <w:tab/>
        <w:tab/>
        <w:t>and then his anus exploded because Sargon is actually following through</w:t>
      </w:r>
    </w:p>
    <w:p>
      <w:r>
        <w:rPr>
          <w:b/>
          <w:u w:val="single"/>
        </w:rPr>
        <w:t>138826</w:t>
      </w:r>
    </w:p>
    <w:p>
      <w:r>
        <w:t>1. They very much are conspiracy theorist believing that we caused this much damage on the internet because it was drama that happen and accusing everyone of being a old Political party from WW2 believing in some conspiracy that those Nazi living in the South Pole having sex with aliens are plotting to kill a game developer who made a shit game.</w:t>
      </w:r>
    </w:p>
    <w:p>
      <w:r>
        <w:rPr>
          <w:b/>
          <w:u w:val="single"/>
        </w:rPr>
        <w:t>138827</w:t>
      </w:r>
    </w:p>
    <w:p>
      <w:r>
        <w:t>1. i hope the trooper sues both of those fuckers and takes them for every fucking dime they have.  absolute cunts.</w:t>
      </w:r>
    </w:p>
    <w:p>
      <w:r>
        <w:rPr>
          <w:b/>
          <w:u w:val="single"/>
        </w:rPr>
        <w:t>138828</w:t>
      </w:r>
    </w:p>
    <w:p>
      <w:r>
        <w:t xml:space="preserve">2. </w:t>
        <w:tab/>
        <w:t>And also for the other unrelated trooper with the same name who was harrased</w:t>
      </w:r>
    </w:p>
    <w:p>
      <w:r>
        <w:rPr>
          <w:b/>
          <w:u w:val="single"/>
        </w:rPr>
        <w:t>138829</w:t>
      </w:r>
    </w:p>
    <w:p>
      <w:r>
        <w:t>1. tried to use her job to get out of something this isn't ppd</w:t>
      </w:r>
    </w:p>
    <w:p>
      <w:r>
        <w:rPr>
          <w:b/>
          <w:u w:val="single"/>
        </w:rPr>
        <w:t>138830</w:t>
      </w:r>
    </w:p>
    <w:p>
      <w:r>
        <w:t xml:space="preserve">2. </w:t>
        <w:tab/>
        <w:t>She acted like an entitled bitch and got shut down.  While she did try to use her position as part of it, she also tried talking about how she's a long time resident and a ton of other bullshit.    Perhaps it's a bit of gray area, still feels semi PPD.</w:t>
      </w:r>
    </w:p>
    <w:p>
      <w:r>
        <w:rPr>
          <w:b/>
          <w:u w:val="single"/>
        </w:rPr>
        <w:t>138831</w:t>
      </w:r>
    </w:p>
    <w:p>
      <w:r>
        <w:t xml:space="preserve">3. </w:t>
        <w:tab/>
        <w:tab/>
        <w:t>well better change the sub to semi-ppd</w:t>
      </w:r>
    </w:p>
    <w:p>
      <w:r>
        <w:rPr>
          <w:b/>
          <w:u w:val="single"/>
        </w:rPr>
        <w:t>138832</w:t>
      </w:r>
    </w:p>
    <w:p>
      <w:r>
        <w:t xml:space="preserve">4. </w:t>
        <w:tab/>
        <w:tab/>
        <w:tab/>
        <w:t>She's a long time mother.    She tried to use her gender. The only thing needing changing is that dogs cunt you call a brain.</w:t>
      </w:r>
    </w:p>
    <w:p>
      <w:r>
        <w:rPr>
          <w:b/>
          <w:u w:val="single"/>
        </w:rPr>
        <w:t>138833</w:t>
      </w:r>
    </w:p>
    <w:p>
      <w:r>
        <w:t xml:space="preserve">5. </w:t>
        <w:tab/>
        <w:tab/>
        <w:tab/>
        <w:tab/>
        <w:t>&gt; semi-ppd  yea though it was hardly touched upon in her own tirade she was clearly trying to abuse her position. well ex-position.</w:t>
      </w:r>
    </w:p>
    <w:p>
      <w:r>
        <w:rPr>
          <w:b/>
          <w:u w:val="single"/>
        </w:rPr>
        <w:t>138834</w:t>
      </w:r>
    </w:p>
    <w:p>
      <w:r>
        <w:t>1. Michael Kimmel (prominent male feminist) and his views on what masculinity is, more than likely stem from his own retarded behaviors (like when he brought in some (female?) students and phoned Jane Fonda to boast about his influence/connections), he also got \#metoo'd because of course, lol.  Then all the (very famous, typically) female accusers who turn out to be sexual assaulters/rapists themselves (nevermind that woman on man rape is viewed with incredulity by normies, and laughed at by feminists).</w:t>
      </w:r>
    </w:p>
    <w:p>
      <w:r>
        <w:rPr>
          <w:b/>
          <w:u w:val="single"/>
        </w:rPr>
        <w:t>138835</w:t>
      </w:r>
    </w:p>
    <w:p>
      <w:r>
        <w:t>1. I like how he lays out the brick throwing faggot</w:t>
      </w:r>
    </w:p>
    <w:p>
      <w:r>
        <w:rPr>
          <w:b/>
          <w:u w:val="single"/>
        </w:rPr>
        <w:t>138836</w:t>
      </w:r>
    </w:p>
    <w:p>
      <w:r>
        <w:t xml:space="preserve">2. </w:t>
        <w:tab/>
        <w:t>upvote for username</w:t>
      </w:r>
    </w:p>
    <w:p>
      <w:r>
        <w:rPr>
          <w:b/>
          <w:u w:val="single"/>
        </w:rPr>
        <w:t>138837</w:t>
      </w:r>
    </w:p>
    <w:p>
      <w:r>
        <w:t>1. &gt;A cursory Google search would’ve uncovered numerous sources showing the hate-based history of the slogan.  A cursory Google search would also show the sheer socially destructive and murderous nature of socialism and communism...but hey...what does that matter.  &gt;Throughout history these groups have used branding and hidden messages to normalize their messages and incept it beyond their narrow confines (listen to my interview on the subject with Professor Cynthia Miller-Idriss to learn more about the history of far-right branding).  Careful there.  Starting to sound like a freemason conspiracy theorist.  &gt;Our short attention spans, hyper-reactivity and inability to consume the larger context of stories make these posters so effective. By not including the context of the message, that it’s an insidious marketing ploy perpetrated by white supremacists to further their white supremacist agenda, CBC became an unwitting tool of the far-right.  Hmm...in the very reddit post you cited earlier...I myself spelled out in plain detail exactly what the campaign was...though the mods probably removed it after banning me preventing you from seeing it.  Isn't it nice to know that they helped maintain your ignorance? Oh the post was good enough that even OnGuardForThee couldn't downvote it into the negatives.  &gt;Discrediting the source works.  Yes...Adolf Hitler proved how effective this tactic was when he used it against the Jews.  Ironic that you refer to your political opponents as Nazis.  &gt;When we understand this, it’s clear that “It’s Okay to be White” has nothing to do with helping white people. It’s a branding tactic that white supremacists understand works. They literally say so on their message boards.  No...it's literally a phrase so carefully designed to be non-offensive to show how people can be outraged due to their double standards.  Replace one word on that poster and it becomes OK to say.  Very clever of him to have comments disabled on the board too.</w:t>
      </w:r>
    </w:p>
    <w:p>
      <w:r>
        <w:rPr>
          <w:b/>
          <w:u w:val="single"/>
        </w:rPr>
        <w:t>138838</w:t>
      </w:r>
    </w:p>
    <w:p>
      <w:r>
        <w:t>1. Awww... it’s retarded.</w:t>
      </w:r>
    </w:p>
    <w:p>
      <w:r>
        <w:rPr>
          <w:b/>
          <w:u w:val="single"/>
        </w:rPr>
        <w:t>138839</w:t>
      </w:r>
    </w:p>
    <w:p>
      <w:r>
        <w:t>1. Lol, looked like an American intervening in a predominately Asian country.</w:t>
      </w:r>
    </w:p>
    <w:p>
      <w:r>
        <w:rPr>
          <w:b/>
          <w:u w:val="single"/>
        </w:rPr>
        <w:t>138840</w:t>
      </w:r>
    </w:p>
    <w:p>
      <w:r>
        <w:t xml:space="preserve">2. </w:t>
        <w:tab/>
        <w:t>My money is on an Aussie.</w:t>
      </w:r>
    </w:p>
    <w:p>
      <w:r>
        <w:rPr>
          <w:b/>
          <w:u w:val="single"/>
        </w:rPr>
        <w:t>138841</w:t>
      </w:r>
    </w:p>
    <w:p>
      <w:r>
        <w:t xml:space="preserve">3. </w:t>
        <w:tab/>
        <w:tab/>
        <w:t>Either way, we can both agree that it’s definitely not a Canadian.</w:t>
      </w:r>
    </w:p>
    <w:p>
      <w:r>
        <w:rPr>
          <w:b/>
          <w:u w:val="single"/>
        </w:rPr>
        <w:t>138842</w:t>
      </w:r>
    </w:p>
    <w:p>
      <w:r>
        <w:t xml:space="preserve">4. </w:t>
        <w:tab/>
        <w:tab/>
        <w:tab/>
        <w:t>That's a negatory, I'd have pile drived this cunt</w:t>
      </w:r>
    </w:p>
    <w:p>
      <w:r>
        <w:rPr>
          <w:b/>
          <w:u w:val="single"/>
        </w:rPr>
        <w:t>138843</w:t>
      </w:r>
    </w:p>
    <w:p>
      <w:r>
        <w:t>1. *Nice*...</w:t>
      </w:r>
    </w:p>
    <w:p>
      <w:r>
        <w:rPr>
          <w:b/>
          <w:u w:val="single"/>
        </w:rPr>
        <w:t>138844</w:t>
      </w:r>
    </w:p>
    <w:p>
      <w:r>
        <w:t xml:space="preserve">2. </w:t>
        <w:tab/>
        <w:t>While I myself have had some of these 'dreams' of getting fucked by some experienced woman too, let me tell you, in all honesty, this is by far nothing you should refer to with  &gt; *nice*...  My brother was in such a situation, started off with him being okay with it, I mean, who in his teens would say no. But this whole sexual relationship evolves quickly into nothing that you would want to have experienced in your young years. The sex surely is good, but a 26 year old fucking with a 14 y/o is literally fucking his life. The woman puts pressure onto the kid, threatens him, manipulates him, does always decide only with the intention to keep the whole thing private and alive. There may came a dream true at the beginning, but this will quickly break down into a hell of problems a young kid cannot and should not deal with. And this still completly excludes the idea, that the boy doesn't actually wanted this to happen.</w:t>
      </w:r>
    </w:p>
    <w:p>
      <w:r>
        <w:rPr>
          <w:b/>
          <w:u w:val="single"/>
        </w:rPr>
        <w:t>138845</w:t>
      </w:r>
    </w:p>
    <w:p>
      <w:r>
        <w:t xml:space="preserve">3. </w:t>
        <w:tab/>
        <w:tab/>
        <w:t>&gt; threatens him, manipulates him,  this is the issue, not the banging.</w:t>
      </w:r>
    </w:p>
    <w:p>
      <w:r>
        <w:rPr>
          <w:b/>
          <w:u w:val="single"/>
        </w:rPr>
        <w:t>138846</w:t>
      </w:r>
    </w:p>
    <w:p>
      <w:r>
        <w:t xml:space="preserve">4. </w:t>
        <w:tab/>
        <w:tab/>
        <w:tab/>
        <w:t>Tell that to the bitch who got pregnant and demanded child support from a thirteen year old</w:t>
      </w:r>
    </w:p>
    <w:p>
      <w:r>
        <w:rPr>
          <w:b/>
          <w:u w:val="single"/>
        </w:rPr>
        <w:t>138847</w:t>
      </w:r>
    </w:p>
    <w:p>
      <w:r>
        <w:t xml:space="preserve">5. </w:t>
        <w:tab/>
        <w:tab/>
        <w:tab/>
        <w:tab/>
        <w:t>America has retarded rules? What a surprise!</w:t>
      </w:r>
    </w:p>
    <w:p>
      <w:r>
        <w:rPr>
          <w:b/>
          <w:u w:val="single"/>
        </w:rPr>
        <w:t>138848</w:t>
      </w:r>
    </w:p>
    <w:p>
      <w:r>
        <w:t>1. FUCKING RETARDS</w:t>
      </w:r>
    </w:p>
    <w:p>
      <w:r>
        <w:rPr>
          <w:b/>
          <w:u w:val="single"/>
        </w:rPr>
        <w:t>138849</w:t>
      </w:r>
    </w:p>
    <w:p>
      <w:r>
        <w:t>1. well there goes to buying Catherine for PS4 when it gets released...  Help us hikikomoris/otakus of Japan. You're our only hope</w:t>
      </w:r>
    </w:p>
    <w:p>
      <w:r>
        <w:rPr>
          <w:b/>
          <w:u w:val="single"/>
        </w:rPr>
        <w:t>138850</w:t>
      </w:r>
    </w:p>
    <w:p>
      <w:r>
        <w:t xml:space="preserve">2. </w:t>
        <w:tab/>
        <w:t>&gt; Help us hikikomoris/otakus of Japan  I never thought I'd be at this point</w:t>
      </w:r>
    </w:p>
    <w:p>
      <w:r>
        <w:rPr>
          <w:b/>
          <w:u w:val="single"/>
        </w:rPr>
        <w:t>138851</w:t>
      </w:r>
    </w:p>
    <w:p>
      <w:r>
        <w:t xml:space="preserve">3. </w:t>
        <w:tab/>
        <w:tab/>
        <w:t>I need my fix (as in my JRPG fix)! I already caved and bought The World Ends With You despite saying I wouldn't (ignoring the issues with the lazy porting, playing it undocked is great), I like my games uncensored. *I dont even like eroge but will not stand for games to be censored for possible minimal eroge elements because of some puritanical twat!*</w:t>
      </w:r>
    </w:p>
    <w:p>
      <w:r>
        <w:rPr>
          <w:b/>
          <w:u w:val="single"/>
        </w:rPr>
        <w:t>138852</w:t>
      </w:r>
    </w:p>
    <w:p>
      <w:r>
        <w:t xml:space="preserve">4. </w:t>
        <w:tab/>
        <w:tab/>
        <w:tab/>
        <w:t>Yeah, I don't particularly like erotic games either. I don't really enjoy super gory games. That's why I read the game's description or watch on Youtube and say "ah, that's not for me, I'll go do something else" instead of bitching about how everything is problematic.</w:t>
      </w:r>
    </w:p>
    <w:p>
      <w:r>
        <w:rPr>
          <w:b/>
          <w:u w:val="single"/>
        </w:rPr>
        <w:t>138853</w:t>
      </w:r>
    </w:p>
    <w:p>
      <w:r>
        <w:t>1. Since when has pumpkin spice been shamed? Isn’t it literally everywhere?</w:t>
      </w:r>
    </w:p>
    <w:p>
      <w:r>
        <w:rPr>
          <w:b/>
          <w:u w:val="single"/>
        </w:rPr>
        <w:t>138854</w:t>
      </w:r>
    </w:p>
    <w:p>
      <w:r>
        <w:t xml:space="preserve">2. </w:t>
        <w:tab/>
        <w:t>Lots of jokes about how it's basic bitch stuff</w:t>
      </w:r>
    </w:p>
    <w:p>
      <w:r>
        <w:rPr>
          <w:b/>
          <w:u w:val="single"/>
        </w:rPr>
        <w:t>138855</w:t>
      </w:r>
    </w:p>
    <w:p>
      <w:r>
        <w:t xml:space="preserve">3. </w:t>
        <w:tab/>
        <w:tab/>
        <w:t>Exactly. Its not pumpkin spice per se that is being shamed, it's basic bitches and their brainless drone-like consumption of it that is shamed. You don't like pumpkin spice. You like what everyone else is liking at that particular moment.</w:t>
      </w:r>
    </w:p>
    <w:p>
      <w:r>
        <w:rPr>
          <w:b/>
          <w:u w:val="single"/>
        </w:rPr>
        <w:t>138856</w:t>
      </w:r>
    </w:p>
    <w:p>
      <w:r>
        <w:t xml:space="preserve">4. </w:t>
        <w:tab/>
        <w:tab/>
        <w:tab/>
        <w:t>I mean a lot of basic bitches genuinely like the basic shit. It doesn't become a stereotype without many people actually liking it.</w:t>
      </w:r>
    </w:p>
    <w:p>
      <w:r>
        <w:rPr>
          <w:b/>
          <w:u w:val="single"/>
        </w:rPr>
        <w:t>138857</w:t>
      </w:r>
    </w:p>
    <w:p>
      <w:r>
        <w:t xml:space="preserve">5. </w:t>
        <w:tab/>
        <w:tab/>
        <w:tab/>
        <w:t>They like what is only available have at this time of year, how dare they? Why can't they like pumpkin spice in spring when they can't get any, right?</w:t>
      </w:r>
    </w:p>
    <w:p>
      <w:r>
        <w:rPr>
          <w:b/>
          <w:u w:val="single"/>
        </w:rPr>
        <w:t>138858</w:t>
      </w:r>
    </w:p>
    <w:p>
      <w:r>
        <w:t>1. Like a lot of words, sjws use it to mean whatever they want so you can't win.</w:t>
      </w:r>
    </w:p>
    <w:p>
      <w:r>
        <w:rPr>
          <w:b/>
          <w:u w:val="single"/>
        </w:rPr>
        <w:t>138859</w:t>
      </w:r>
    </w:p>
    <w:p>
      <w:r>
        <w:t xml:space="preserve">2. </w:t>
        <w:tab/>
        <w:t>Just like how anti-sjws use sjw to mean whatever they want. Even if you're anti-racism you're now an sjw.</w:t>
      </w:r>
    </w:p>
    <w:p>
      <w:r>
        <w:rPr>
          <w:b/>
          <w:u w:val="single"/>
        </w:rPr>
        <w:t>138860</w:t>
      </w:r>
    </w:p>
    <w:p>
      <w:r>
        <w:t xml:space="preserve">3. </w:t>
        <w:tab/>
        <w:tab/>
        <w:t>This is where the NPC meme comes from. The complete lack of self awareness is astounding.  &gt; anti-sjws use sjw to mean whatever they want.  SJW was a term used to label someone that demonstrated negative behavioral patterns with the pretext of righteousness.  &gt;Even if you're anti-racism you're now an sjw.  *Especially* if you are anti-racism because the entire basis of taking an adversarial stance against something that is not socially acceptable requires you to find outliers or make shit up. A perfect use of the term SJW if ever there was one.  I know that the fundamental nature of your ideology precludes rationalizing or even considering your position. But it's fucking tiring having you all say the same shit over and over again. It's *harrowing* talking to you lot. It's a soul deep terror that you can actually say shit equivalent to the sky being silver and be completely serious about it.  The knowledge that we live in a world where people like that exist is difficult to deal with.</w:t>
      </w:r>
    </w:p>
    <w:p>
      <w:r>
        <w:rPr>
          <w:b/>
          <w:u w:val="single"/>
        </w:rPr>
        <w:t>138861</w:t>
      </w:r>
    </w:p>
    <w:p>
      <w:r>
        <w:t xml:space="preserve">4. </w:t>
        <w:tab/>
        <w:tab/>
        <w:tab/>
        <w:t>&gt; Especially if you are anti-racism because the entire basis of taking an adversarial stance against something that is not socially acceptable requires you to find outliers or make shit up. A perfect use of the term SJW if ever there was one.  Wait, you agree that anti-racists are SJWs? That's pretty scary. If that's true that would mean anyone standing up against racism is a person who this entire sub hates.  &gt; I know that the fundamental nature of your ideology precludes rationalizing or even considering your position. But it's fucking tiring having you all say the same shit over and over again.  Or maybe engage in discussion rather than become fragile and scream buzzwords. I'll start. Premise premise conclusion, okay?  1: As a society, we should strive to make the most people the most happy  2: Racism makes some people less happy  3: As a society, we should take an adversarial stance against racism  Where's the error?</w:t>
      </w:r>
    </w:p>
    <w:p>
      <w:r>
        <w:rPr>
          <w:b/>
          <w:u w:val="single"/>
        </w:rPr>
        <w:t>138862</w:t>
      </w:r>
    </w:p>
    <w:p>
      <w:r>
        <w:t xml:space="preserve">5. </w:t>
        <w:tab/>
        <w:tab/>
        <w:tab/>
        <w:tab/>
        <w:t>So if 60% of people really hated some group like say, for example, Jews, and it would make them really happy if they all were exterminated, we should do it?  Fuck, I guess Hitler was right after all.</w:t>
      </w:r>
    </w:p>
    <w:p>
      <w:r>
        <w:rPr>
          <w:b/>
          <w:u w:val="single"/>
        </w:rPr>
        <w:t>138863</w:t>
      </w:r>
    </w:p>
    <w:p>
      <w:r>
        <w:t xml:space="preserve">6. </w:t>
        <w:tab/>
        <w:tab/>
        <w:tab/>
        <w:tab/>
        <w:tab/>
        <w:t>Well this is a familiar attack on utilitarianism. It's valid in your hypothetical; at that point I would say the value of "personal autonomy" comes in.  But this is just a hypothetical. Do you presently believe this is the case? Do you really think for example, that if blacks suffer racism, non-victims like that more than victims dislike it. Do you truly think this? If not, this is irrelevant to the discussion.</w:t>
      </w:r>
    </w:p>
    <w:p>
      <w:r>
        <w:rPr>
          <w:b/>
          <w:u w:val="single"/>
        </w:rPr>
        <w:t>138864</w:t>
      </w:r>
    </w:p>
    <w:p>
      <w:r>
        <w:t xml:space="preserve">7. </w:t>
        <w:tab/>
        <w:tab/>
        <w:tab/>
        <w:tab/>
        <w:tab/>
        <w:tab/>
        <w:t>Well it depends on the relative quantity of the oppressors/oppressed, and the form of the racism/abuse.  From a purely utilitarian standpoint it isn't hard to fabricate (or even find in history) examples where it's very likely that the minor gains in happiness of the many outweigh the horrendous suffering of the few.  A googol people having a speck of dust in their eye would be, under many interpretations of utilitarianism, worse than a single person getting tortured after all.  edit: And to come back to reality, the question of stopping racism isn't as simple as flipping a boolean of thinking racism is good/bad, most people you find arguing against current measures supposedly against racism (or its impacts). like affirmative action. will not argue that racism is a good thing, but that those measures don't actually stop racism (or its impacts).</w:t>
      </w:r>
    </w:p>
    <w:p>
      <w:r>
        <w:rPr>
          <w:b/>
          <w:u w:val="single"/>
        </w:rPr>
        <w:t>138865</w:t>
      </w:r>
    </w:p>
    <w:p>
      <w:r>
        <w:t xml:space="preserve">8. </w:t>
        <w:tab/>
        <w:tab/>
        <w:tab/>
        <w:tab/>
        <w:tab/>
        <w:tab/>
        <w:tab/>
        <w:t>&gt; From a purely utilitarian standpoint it isn't hard to fabricate (or even find in history) examples where it's very likely that the minor gains in happiness of the many outweigh the horrendous suffering of the few.  Yeah but what do we get out of systemic racism... That's not a positive, not even a neutral for the non-oppressed. That's just a negative for everybody. (Barring the few who actively get pleasure out of inferiority of others.) I feel like I'm defending something really obvious here.  &gt; And to come back to reality, the question of stopping racism isn't as simple as flipping a boolean of thinking racism is good/bad, most people you find arguing against current measures supposedly against racism (or its impacts). like affirmative action. will not argue that racism is a good thing, but that those measures don't actually stop racism (or its impacts).  Right, but if you scroll up to the person I responded to, they said that to even be against racism makes you an SJW, who people here clearly hate. So if you want to instead argue about potential solutions and affirmative action, sure, but can we first of all agree that taking an adversarial position against racism (for now ignoring solutions) is desirable for a society, or at the very least that people who do aren't despicable or irrational beings?</w:t>
      </w:r>
    </w:p>
    <w:p>
      <w:r>
        <w:rPr>
          <w:b/>
          <w:u w:val="single"/>
        </w:rPr>
        <w:t>138866</w:t>
      </w:r>
    </w:p>
    <w:p>
      <w:r>
        <w:t xml:space="preserve">9. </w:t>
        <w:tab/>
        <w:tab/>
        <w:tab/>
        <w:tab/>
        <w:tab/>
        <w:tab/>
        <w:tab/>
        <w:tab/>
        <w:t>&gt; Everyone is anti-racism outside of a vanishingly small minority. If you feel the need to constantly announce how anti-racist you are, however, you're probably a virtue signalling SJW douchebag.  Was the initial answer to the parent of this thread.   No one has, so far, actually disagreed with you that racism is a bad thing.</w:t>
      </w:r>
    </w:p>
    <w:p>
      <w:r>
        <w:rPr>
          <w:b/>
          <w:u w:val="single"/>
        </w:rPr>
        <w:t>138867</w:t>
      </w:r>
    </w:p>
    <w:p>
      <w:r>
        <w:t xml:space="preserve">10. </w:t>
        <w:tab/>
        <w:tab/>
        <w:tab/>
        <w:tab/>
        <w:tab/>
        <w:tab/>
        <w:tab/>
        <w:tab/>
        <w:tab/>
        <w:t>By the way, I've addressed that reply as well. But if you look at the comment by /u/Rahkian (who refuses to address my reply), they state that taking an adversarial stance against racism *especially* makes you an SJW. It's also upvoted by at least 23 other people... Yet my argument shows pretty clearly how doing this *is* desirable, let alone something that should make you hated. The argument still stands--I think I showed how your counter-argument doesn't hold because we don't get pleasure from oppressing people (and certainly not more than the oppressed suffer).</w:t>
      </w:r>
    </w:p>
    <w:p>
      <w:r>
        <w:rPr>
          <w:b/>
          <w:u w:val="single"/>
        </w:rPr>
        <w:t>138868</w:t>
      </w:r>
    </w:p>
    <w:p>
      <w:r>
        <w:t xml:space="preserve">11. </w:t>
        <w:tab/>
        <w:tab/>
        <w:tab/>
        <w:tab/>
        <w:tab/>
        <w:tab/>
        <w:tab/>
        <w:tab/>
        <w:tab/>
        <w:tab/>
        <w:t>/u/Rahkian hasn't said that being against racism is bad, his argument is that the vast majority of people already ARE against racism, and loudly proclaiming how bad (and especially prevalent) racism is, is preaching to the choir and mainly virtue signaling (especially if the very same people who loudly proclaim how bad racism is, use the "racism is prejudice plus power" (or similar) rhetoric, which shows that they don't actually think racism is (always) bad.  And people totally do get pleasure from oppressing other people, it's a fundamental tenet of social interaction. Why do you think bullying is a thing?</w:t>
      </w:r>
    </w:p>
    <w:p>
      <w:r>
        <w:rPr>
          <w:b/>
          <w:u w:val="single"/>
        </w:rPr>
        <w:t>138869</w:t>
      </w:r>
    </w:p>
    <w:p>
      <w:r>
        <w:t xml:space="preserve">12. </w:t>
        <w:tab/>
        <w:tab/>
        <w:tab/>
        <w:tab/>
        <w:tab/>
        <w:tab/>
        <w:tab/>
        <w:tab/>
        <w:tab/>
        <w:tab/>
        <w:tab/>
        <w:t>Please re-read my comment. I'm not accusing anyone of saying racism isn't bad. I'm saying that being adversarial to racism is desirable and certainly not worth despising someone over. And I also gave you evidence of a good number of people in this thread disagreeing with that. Now if you want to waive our discussion and just claim I'm virtue signaling, that's unfortunate. It's a useless concept because it can't be falsified, and it also says a lot about your core values to blame someone for that *in the wrong context*. I fucking hate genuine cases of virtue signalling myself. The problem is that many hold that taking *any* progressive stance is that.  &gt; And people totally do get pleasure from oppressing other people, it's a fundamental tenet of social interaction. Why do you think bullying is a thing?  The question is not whether oppression can cause pleasure, the question is whether racism is a net negative or positive for the non-oppressed. Do you really think that the average person likes seeing their co-worker, neighbor, whatever, being treated negatively based on their skin color? Of course not. Does it make sense for non-oppressed folks to take a strong stance against this? Of course. I literally haven't heard a good argument against this.   Name anything that I just said that is incorrect.</w:t>
      </w:r>
    </w:p>
    <w:p>
      <w:r>
        <w:rPr>
          <w:b/>
          <w:u w:val="single"/>
        </w:rPr>
        <w:t>138870</w:t>
      </w:r>
    </w:p>
    <w:p>
      <w:r>
        <w:t xml:space="preserve">13. </w:t>
        <w:tab/>
        <w:tab/>
        <w:tab/>
        <w:tab/>
        <w:tab/>
        <w:tab/>
        <w:tab/>
        <w:tab/>
        <w:tab/>
        <w:tab/>
        <w:t>&gt;But if you look at the comment by /u/Rahkian (who refuses to address my reply)  Some of us don't live on Reddit buddy. I have a job, friends and broadly speaking a life. All of which is worth considerably more to me than some nameless SJW on the internet who just wants to stir up hate.</w:t>
      </w:r>
    </w:p>
    <w:p>
      <w:r>
        <w:rPr>
          <w:b/>
          <w:u w:val="single"/>
        </w:rPr>
        <w:t>138871</w:t>
      </w:r>
    </w:p>
    <w:p>
      <w:r>
        <w:t>1. And yet feminism is about equality. And justice.  The radical extremists you see are just a small vocal minority with no power.</w:t>
      </w:r>
    </w:p>
    <w:p>
      <w:r>
        <w:rPr>
          <w:b/>
          <w:u w:val="single"/>
        </w:rPr>
        <w:t>138872</w:t>
      </w:r>
    </w:p>
    <w:p>
      <w:r>
        <w:t xml:space="preserve">2. </w:t>
        <w:tab/>
        <w:t>Debatable. Feminism was probably one of these:  A natural conclusion of liberal ideals meant the need to extend meritocratic parity to women and all other races. So we did. But sociopaths infiltrated feminism during this process, and they gained power inside the movement as the movement itself gained power. Once parity had been finally established, that was supposed to be it, movement over, everyone go home now. Except that would mean the sociopaths needed to relinquish their social power. Obviously that wasn't going to happen quietly, so they made sure the ghosts of inequalities past would always haunt the people in the movement, in order to justify its continued existence.  ---  Feminism was always a supremacist movement. It just didn't become apparent that this was the goal until parity was established and they continued to hunger for more. Females on average get the short end of the stick through no fault of anyone's because males just have more phenotypical variability than females, which means they are almost always the ones who are on the extremes of any given scale. Among the smartest and most retarded, men naturally take the majority of those seats. A meritocracy, by virtue of what it is, cannot alter or compensate for this unfortunate(?) reality, and so men get the most prestigious and highest paying jobs and places in society. Some women despised this reality, and so they created feminism to tear down meritocracies. After all, a subgroup that can succeed on merit doesn't need a supremacy movement.  ---  EDIT: On that last point: If that assessment is truly indicative of reality, then I suspect the demographic of KKKs members would be mostly below average white men (~90 IQ) that have to directly compete in the job market with the majority of average black men. ( also ~90 IQ) The jobs that are best for 90 IQ people get flooded by both these demographics competing with each other, so some of these white who couldn't succeed on merit decided to band together in a supremacy movement in order to violently retaliate against blacks that they perceived were "taking their jobs"</w:t>
      </w:r>
    </w:p>
    <w:p>
      <w:r>
        <w:rPr>
          <w:b/>
          <w:u w:val="single"/>
        </w:rPr>
        <w:t>138873</w:t>
      </w:r>
    </w:p>
    <w:p>
      <w:r>
        <w:t xml:space="preserve">3. </w:t>
        <w:tab/>
        <w:tab/>
        <w:t>I was being sarcastic.  I agree with you about the infiltration. While others have argued that it's always been shit, going back all the way to the Suffragettes, the Dworkin level messaging didn't become really apparent until the third wave. Instead of fighting for equality abroad (Middle East, Africa) they make mountains out of molehills or conjure up the already defeated at home so that the minimal work for maximum profit crusade never ends.</w:t>
      </w:r>
    </w:p>
    <w:p>
      <w:r>
        <w:rPr>
          <w:b/>
          <w:u w:val="single"/>
        </w:rPr>
        <w:t>138874</w:t>
      </w:r>
    </w:p>
    <w:p>
      <w:r>
        <w:t xml:space="preserve">4. </w:t>
        <w:tab/>
        <w:tab/>
        <w:tab/>
        <w:t>No, don't ship the feminists to the middle east. They'll make it worse.  Get some actual human rights supporters over there.  Feminism is an ideological blight on par with marxism and communism.  The 2nd one is the most true, btw. We've been duped into believing it was anything else, with feminists taking credit for good things they had no hand in in the past.</w:t>
      </w:r>
    </w:p>
    <w:p>
      <w:r>
        <w:rPr>
          <w:b/>
          <w:u w:val="single"/>
        </w:rPr>
        <w:t>138875</w:t>
      </w:r>
    </w:p>
    <w:p>
      <w:r>
        <w:t xml:space="preserve">5. </w:t>
        <w:tab/>
        <w:tab/>
        <w:tab/>
        <w:tab/>
        <w:t>&gt; No, don't ship the feminists to the middle east. They'll make it worse.  They're already "making it worse". Do you think the Saudis, Russia, China or Eastern Europe are looking at the retardation that "#MeToo" has bred or the confirmation of the latest Supreme Court Justice and going "THAT'S SO GREAT AND ENLIGHTENED, WE SURE AS HELL WANT THAT OVER HERE!". They are much more likely to outright ban things like "gender studies" or "Feminism" or in parts of the world where that is common even execute activists than risk becoming as degenerate as the modern West. I don't think it's a model many of them care to imitate.</w:t>
      </w:r>
    </w:p>
    <w:p>
      <w:r>
        <w:rPr>
          <w:b/>
          <w:u w:val="single"/>
        </w:rPr>
        <w:t>138876</w:t>
      </w:r>
    </w:p>
    <w:p>
      <w:r>
        <w:t xml:space="preserve">6. </w:t>
        <w:tab/>
        <w:tab/>
        <w:tab/>
        <w:tab/>
        <w:tab/>
        <w:t>Good for them, I suppose. Now if only we could ban gender studies here, too, or at least get more momentum behind a movement to show how easily discredited it is.</w:t>
      </w:r>
    </w:p>
    <w:p>
      <w:r>
        <w:rPr>
          <w:b/>
          <w:u w:val="single"/>
        </w:rPr>
        <w:t>138877</w:t>
      </w:r>
    </w:p>
    <w:p>
      <w:r>
        <w:t>1. [deleted]</w:t>
      </w:r>
    </w:p>
    <w:p>
      <w:r>
        <w:rPr>
          <w:b/>
          <w:u w:val="single"/>
        </w:rPr>
        <w:t>138878</w:t>
      </w:r>
    </w:p>
    <w:p>
      <w:r>
        <w:t xml:space="preserve">2. </w:t>
        <w:tab/>
        <w:t>Throwing water is assault? Women are so strong</w:t>
      </w:r>
    </w:p>
    <w:p>
      <w:r>
        <w:rPr>
          <w:b/>
          <w:u w:val="single"/>
        </w:rPr>
        <w:t>138879</w:t>
      </w:r>
    </w:p>
    <w:p>
      <w:r>
        <w:t xml:space="preserve">3. </w:t>
        <w:tab/>
        <w:tab/>
        <w:t>They're trying to charge the man, that's the definition of pussy pass</w:t>
      </w:r>
    </w:p>
    <w:p>
      <w:r>
        <w:rPr>
          <w:b/>
          <w:u w:val="single"/>
        </w:rPr>
        <w:t>138880</w:t>
      </w:r>
    </w:p>
    <w:p>
      <w:r>
        <w:t xml:space="preserve">4. </w:t>
        <w:tab/>
        <w:tab/>
        <w:tab/>
        <w:t>Nah. He hit her in the head with a bucket. Hard.   Overreaction warrant punishment.   Had he done nothing maybe he would have a case.</w:t>
      </w:r>
    </w:p>
    <w:p>
      <w:r>
        <w:rPr>
          <w:b/>
          <w:u w:val="single"/>
        </w:rPr>
        <w:t>138881</w:t>
      </w:r>
    </w:p>
    <w:p>
      <w:r>
        <w:t xml:space="preserve">5. </w:t>
        <w:tab/>
        <w:tab/>
        <w:tab/>
        <w:tab/>
        <w:t>Lmao what? He never hit her in the head with the bucket. It maybe clips her arm at the end.  Both of these people are fucking retards. Neither deserves to be investigated for assault. Both should be banned from the transit system.</w:t>
      </w:r>
    </w:p>
    <w:p>
      <w:r>
        <w:rPr>
          <w:b/>
          <w:u w:val="single"/>
        </w:rPr>
        <w:t>138882</w:t>
      </w:r>
    </w:p>
    <w:p>
      <w:r>
        <w:t xml:space="preserve">6. </w:t>
        <w:tab/>
        <w:tab/>
        <w:tab/>
        <w:tab/>
        <w:tab/>
        <w:t>First off..the police report says he hit her in the head and you clearly see it bounce off her skull...  Secondly yeah if you're reaction is to attack like.that then yes you need to be investigated. Reactions are just that. How you respond in society. Fuck people who think it's their right to attack someone as a reaction.</w:t>
      </w:r>
    </w:p>
    <w:p>
      <w:r>
        <w:rPr>
          <w:b/>
          <w:u w:val="single"/>
        </w:rPr>
        <w:t>138883</w:t>
      </w:r>
    </w:p>
    <w:p>
      <w:r>
        <w:t xml:space="preserve">7. </w:t>
        <w:tab/>
        <w:tab/>
        <w:tab/>
        <w:tab/>
        <w:tab/>
        <w:tab/>
        <w:t>She attacked him first.</w:t>
      </w:r>
    </w:p>
    <w:p>
      <w:r>
        <w:rPr>
          <w:b/>
          <w:u w:val="single"/>
        </w:rPr>
        <w:t>138884</w:t>
      </w:r>
    </w:p>
    <w:p>
      <w:r>
        <w:t xml:space="preserve">8. </w:t>
        <w:tab/>
        <w:tab/>
        <w:tab/>
        <w:tab/>
        <w:tab/>
        <w:tab/>
        <w:tab/>
        <w:t>Did she instigate. Absolutely.   But that was not an attack. And even if a judge would classify it as an attack that makes his response an even worse attack in comparison. Either way. This guy dug his own grave and he knew it or else he wouldn't have ran away the wrong way of his initial decent.</w:t>
      </w:r>
    </w:p>
    <w:p>
      <w:r>
        <w:rPr>
          <w:b/>
          <w:u w:val="single"/>
        </w:rPr>
        <w:t>138885</w:t>
      </w:r>
    </w:p>
    <w:p>
      <w:r>
        <w:t xml:space="preserve">9. </w:t>
        <w:tab/>
        <w:tab/>
        <w:tab/>
        <w:tab/>
        <w:tab/>
        <w:tab/>
        <w:tab/>
        <w:tab/>
        <w:t>According to the article she started with cleaning chemicals</w:t>
      </w:r>
    </w:p>
    <w:p>
      <w:r>
        <w:rPr>
          <w:b/>
          <w:u w:val="single"/>
        </w:rPr>
        <w:t>138886</w:t>
      </w:r>
    </w:p>
    <w:p>
      <w:r>
        <w:t xml:space="preserve">10. </w:t>
        <w:tab/>
        <w:tab/>
        <w:tab/>
        <w:tab/>
        <w:tab/>
        <w:tab/>
        <w:tab/>
        <w:tab/>
        <w:t>Yeah they’re both morons</w:t>
      </w:r>
    </w:p>
    <w:p>
      <w:r>
        <w:rPr>
          <w:b/>
          <w:u w:val="single"/>
        </w:rPr>
        <w:t>138887</w:t>
      </w:r>
    </w:p>
    <w:p>
      <w:r>
        <w:t xml:space="preserve">11. </w:t>
        <w:tab/>
        <w:t>Fucking Cuckanda</w:t>
      </w:r>
    </w:p>
    <w:p>
      <w:r>
        <w:rPr>
          <w:b/>
          <w:u w:val="single"/>
        </w:rPr>
        <w:t>138888</w:t>
      </w:r>
    </w:p>
    <w:p>
      <w:r>
        <w:t xml:space="preserve">12. </w:t>
        <w:tab/>
        <w:tab/>
        <w:t>So much fail in your wordplay. Say the country out loud and see how retarded you are.</w:t>
      </w:r>
    </w:p>
    <w:p>
      <w:r>
        <w:rPr>
          <w:b/>
          <w:u w:val="single"/>
        </w:rPr>
        <w:t>138889</w:t>
      </w:r>
    </w:p>
    <w:p>
      <w:r>
        <w:t xml:space="preserve">13. </w:t>
        <w:tab/>
        <w:tab/>
        <w:tab/>
        <w:t>Maybe he thought this happened in Wakanda</w:t>
      </w:r>
    </w:p>
    <w:p>
      <w:r>
        <w:rPr>
          <w:b/>
          <w:u w:val="single"/>
        </w:rPr>
        <w:t>138890</w:t>
      </w:r>
    </w:p>
    <w:p>
      <w:r>
        <w:t>1. [removed]</w:t>
      </w:r>
    </w:p>
    <w:p>
      <w:r>
        <w:rPr>
          <w:b/>
          <w:u w:val="single"/>
        </w:rPr>
        <w:t>138891</w:t>
      </w:r>
    </w:p>
    <w:p>
      <w:r>
        <w:t xml:space="preserve">2. </w:t>
        <w:tab/>
        <w:t>Retards, meaning all these commenters</w:t>
      </w:r>
    </w:p>
    <w:p>
      <w:r>
        <w:rPr>
          <w:b/>
          <w:u w:val="single"/>
        </w:rPr>
        <w:t>138892</w:t>
      </w:r>
    </w:p>
    <w:p>
      <w:r>
        <w:t>1. It's just getting harder and harder to convince people not to be identitarians.</w:t>
      </w:r>
    </w:p>
    <w:p>
      <w:r>
        <w:rPr>
          <w:b/>
          <w:u w:val="single"/>
        </w:rPr>
        <w:t>138893</w:t>
      </w:r>
    </w:p>
    <w:p>
      <w:r>
        <w:t xml:space="preserve">2. </w:t>
        <w:tab/>
        <w:t>8% of the population consider themselves progressives. 8 fucking percent ruining it for the rest of us.</w:t>
      </w:r>
    </w:p>
    <w:p>
      <w:r>
        <w:rPr>
          <w:b/>
          <w:u w:val="single"/>
        </w:rPr>
        <w:t>138894</w:t>
      </w:r>
    </w:p>
    <w:p>
      <w:r>
        <w:t xml:space="preserve">3. </w:t>
        <w:tab/>
        <w:tab/>
        <w:t>https://knowledgenuts.com/2014/02/20/the-strange-secret-of-a-successful-revolution/  &gt;But that’s not all she found. Her data also shows how few people are actually needed to topple any government. Rather than the previously accepted 5 percent of the population, it turns out you only need a mere 3.5 percent of all citizens onboard to rid yourself of a tyrannical leader  posting this, because it seems to me as if you are implying that 8% is a number that should be too small to matter.  When it fact, it's huge in given context.   The Nazi party had support of 5% and they came pretty close to taking the world by force.  And if you look at above link, it also notes that 'peaceful' revolutions as in those that push their ideology without actual violence are 2.5 times more likely to succeed. (50% success rate vs. 20% for the violent revolutions)  And than once we consider that those 8% are highly concentrated in control of education, social sciences and media, and their goal is not in fact an actually revolution but merely to gradually steer society in a different direction...  it's just really inaccurate to portray that as somehow less than significant</w:t>
      </w:r>
    </w:p>
    <w:p>
      <w:r>
        <w:rPr>
          <w:b/>
          <w:u w:val="single"/>
        </w:rPr>
        <w:t>138895</w:t>
      </w:r>
    </w:p>
    <w:p>
      <w:r>
        <w:t xml:space="preserve">4. </w:t>
        <w:tab/>
        <w:tab/>
        <w:tab/>
        <w:t>Trump already stopped them from taking over the US.</w:t>
      </w:r>
    </w:p>
    <w:p>
      <w:r>
        <w:rPr>
          <w:b/>
          <w:u w:val="single"/>
        </w:rPr>
        <w:t>138896</w:t>
      </w:r>
    </w:p>
    <w:p>
      <w:r>
        <w:t xml:space="preserve">5. </w:t>
        <w:tab/>
        <w:tab/>
        <w:tab/>
        <w:tab/>
        <w:t>Yes, but he can't be president forever and these people, these authoritarian cunts, are not going to change. Not ever. So what happens when Trump stops being president?</w:t>
      </w:r>
    </w:p>
    <w:p>
      <w:r>
        <w:rPr>
          <w:b/>
          <w:u w:val="single"/>
        </w:rPr>
        <w:t>138897</w:t>
      </w:r>
    </w:p>
    <w:p>
      <w:r>
        <w:t xml:space="preserve">6. </w:t>
        <w:tab/>
        <w:tab/>
        <w:tab/>
        <w:tab/>
        <w:tab/>
        <w:t>I honestly don't think they'll last that long with Trump in the white house atleast not in the states, I'm worried about my country Canada and europe though.</w:t>
      </w:r>
    </w:p>
    <w:p>
      <w:r>
        <w:rPr>
          <w:b/>
          <w:u w:val="single"/>
        </w:rPr>
        <w:t>138898</w:t>
      </w:r>
    </w:p>
    <w:p>
      <w:r>
        <w:t xml:space="preserve">7. </w:t>
        <w:tab/>
        <w:tab/>
        <w:tab/>
        <w:tab/>
        <w:tab/>
        <w:tab/>
        <w:t>Bet you’re glad you guys just legalised. You’ll be fucking needing it.</w:t>
      </w:r>
    </w:p>
    <w:p>
      <w:r>
        <w:rPr>
          <w:b/>
          <w:u w:val="single"/>
        </w:rPr>
        <w:t>138899</w:t>
      </w:r>
    </w:p>
    <w:p>
      <w:r>
        <w:t xml:space="preserve">8. </w:t>
        <w:tab/>
        <w:t>As even Richard Spencer said, SJWs are the reason the Alt-Right exists.</w:t>
      </w:r>
    </w:p>
    <w:p>
      <w:r>
        <w:rPr>
          <w:b/>
          <w:u w:val="single"/>
        </w:rPr>
        <w:t>138900</w:t>
      </w:r>
    </w:p>
    <w:p>
      <w:r>
        <w:t xml:space="preserve">9. </w:t>
        <w:tab/>
        <w:tab/>
        <w:t>problem is, that they are also identitarian.</w:t>
      </w:r>
    </w:p>
    <w:p>
      <w:r>
        <w:rPr>
          <w:b/>
          <w:u w:val="single"/>
        </w:rPr>
        <w:t>138901</w:t>
      </w:r>
    </w:p>
    <w:p>
      <w:r>
        <w:t xml:space="preserve">10. </w:t>
        <w:tab/>
        <w:tab/>
        <w:tab/>
        <w:t>The way I see it, I'm being pushed into one of two racist camps. I'm not a cuck, so the one I joined seems obvious</w:t>
      </w:r>
    </w:p>
    <w:p>
      <w:r>
        <w:rPr>
          <w:b/>
          <w:u w:val="single"/>
        </w:rPr>
        <w:t>138902</w:t>
      </w:r>
    </w:p>
    <w:p>
      <w:r>
        <w:t xml:space="preserve">11. </w:t>
        <w:tab/>
        <w:tab/>
        <w:tab/>
        <w:tab/>
        <w:t>I don't treat people differently because of their race. That used to be what we strove for, but that's racist now. If that, combined with me having the audacity to do exactly what other groups do in advocating for their own interests makes me a racist according to window licking retard npcs like you so be it.</w:t>
      </w:r>
    </w:p>
    <w:p>
      <w:r>
        <w:rPr>
          <w:b/>
          <w:u w:val="single"/>
        </w:rPr>
        <w:t>138903</w:t>
      </w:r>
    </w:p>
    <w:p>
      <w:r>
        <w:t>1. Can't trump only appoint a senate confirmed person to the position? This guy is too good to be true lol</w:t>
      </w:r>
    </w:p>
    <w:p>
      <w:r>
        <w:rPr>
          <w:b/>
          <w:u w:val="single"/>
        </w:rPr>
        <w:t>138904</w:t>
      </w:r>
    </w:p>
    <w:p>
      <w:r>
        <w:t xml:space="preserve">2. </w:t>
        <w:tab/>
        <w:t>This is a temporary position with a time limit of 210 days per the [Federal Vacancies Reform Act of 1998](https://www.gsa.gov/governmentwide-initiatives/presidential-transition/legislative-overview/the-federal-vacancies-reform-act-of-1998)  "§3345. Acting officer  "(a) If an officer of an Executive agency (including the Executive Office of the President, and other than the General Accounting Office) whose appointment to office is required to be made by the President, by and with the advice and consent of the Senate, dies, resigns, or is otherwise unable to perform the functions and duties of the office-  "(1) the first assistant to the office of such officer shall perform the functions and duties of the office temporarily in an acting capacity subject to the time limitations of section 3346;  "(2) notwithstanding paragraph (1), the President (and only the President) may direct a person who serves in an office for which appointment is required to be made by the President, by and with the advice and consent of the Senate, to perform the functions and duties of the vacant office temporarily in an acting capacity subject to the time limitations of section 3346; or  "(3) notwithstanding paragraph (1), the President (and only the President) may direct an officer or employee of such Executive agency to perform the functions and duties of the vacant office temporarily in an acting capacity, subject to the time limitations of section 3346,</w:t>
      </w:r>
    </w:p>
    <w:p>
      <w:r>
        <w:rPr>
          <w:b/>
          <w:u w:val="single"/>
        </w:rPr>
        <w:t>138905</w:t>
      </w:r>
    </w:p>
    <w:p>
      <w:r>
        <w:t xml:space="preserve">3. </w:t>
        <w:tab/>
        <w:tab/>
        <w:t>Q predicted this</w:t>
      </w:r>
    </w:p>
    <w:p>
      <w:r>
        <w:rPr>
          <w:b/>
          <w:u w:val="single"/>
        </w:rPr>
        <w:t>138906</w:t>
      </w:r>
    </w:p>
    <w:p>
      <w:r>
        <w:t xml:space="preserve">4. </w:t>
        <w:tab/>
        <w:tab/>
        <w:tab/>
        <w:t>Didn't Q also predict big things from Sessions? Q can fuck right off</w:t>
      </w:r>
    </w:p>
    <w:p>
      <w:r>
        <w:rPr>
          <w:b/>
          <w:u w:val="single"/>
        </w:rPr>
        <w:t>138907</w:t>
      </w:r>
    </w:p>
    <w:p>
      <w:r>
        <w:t xml:space="preserve">5. </w:t>
        <w:tab/>
        <w:tab/>
        <w:tab/>
        <w:tab/>
        <w:t>He admits openly to disinformation. The point is to get the deep state second guessing. For example, we were all convinced that Sessions is safe.   &amp;#x200B;  So anyone telling you that you don't need faith to believe in Q is full of shit. That's the whole point. If Q was absolutely real then it defeats the whole purpose.</w:t>
      </w:r>
    </w:p>
    <w:p>
      <w:r>
        <w:rPr>
          <w:b/>
          <w:u w:val="single"/>
        </w:rPr>
        <w:t>138908</w:t>
      </w:r>
    </w:p>
    <w:p>
      <w:r>
        <w:t xml:space="preserve">6. </w:t>
        <w:tab/>
        <w:tab/>
        <w:tab/>
        <w:tab/>
        <w:tab/>
        <w:t>&gt;He admits openly to disinformation. The point is to get the deep state second guessing. For example, **we**  Unfortunately the only person Q is keeping second guessing is you dumb asses still thinking he's real. You think the 'deep state' that is powerful enough to run the world for generations doesn't know if Sessions, Mueller, RR, etc. is clean or not? Come the fuck on they can't be omnipresent and retarded at the same time.  &amp;#x200B;  Openly admitting to disinformation is a cop out to failed predictions, contradictions, and flat out lies. He's a larp, you're being taken as a fool for still believing him, and everyone that still does is on the same boat and probably needs actual mental health help. Seriously, you should actually stop reading that drivel. If it's real it'll come out, if not you're going to go insane.</w:t>
      </w:r>
    </w:p>
    <w:p>
      <w:r>
        <w:rPr>
          <w:b/>
          <w:u w:val="single"/>
        </w:rPr>
        <w:t>138909</w:t>
      </w:r>
    </w:p>
    <w:p>
      <w:r>
        <w:t xml:space="preserve">7. </w:t>
        <w:tab/>
        <w:tab/>
        <w:tab/>
        <w:tab/>
        <w:tab/>
        <w:tab/>
        <w:t>Who said they were omnipresent ? If he predicted things accurately all the time then the deep state would not be confused. It is meant to scare the deep state into making bad decisions.</w:t>
      </w:r>
    </w:p>
    <w:p>
      <w:r>
        <w:rPr>
          <w:b/>
          <w:u w:val="single"/>
        </w:rPr>
        <w:t>138910</w:t>
      </w:r>
    </w:p>
    <w:p>
      <w:r>
        <w:t>1. All I do is scroll to the bottom to see the sjw retards talk about how this meme is is hurtful.. Never let down</w:t>
      </w:r>
    </w:p>
    <w:p>
      <w:r>
        <w:rPr>
          <w:b/>
          <w:u w:val="single"/>
        </w:rPr>
        <w:t>138911</w:t>
      </w:r>
    </w:p>
    <w:p>
      <w:r>
        <w:t>1. Looks like someone is too retarded to know what happened during world war 2.</w:t>
      </w:r>
    </w:p>
    <w:p>
      <w:r>
        <w:rPr>
          <w:b/>
          <w:u w:val="single"/>
        </w:rPr>
        <w:t>138912</w:t>
      </w:r>
    </w:p>
    <w:p>
      <w:r>
        <w:t>1. *proved that she would never cheat*  *Coach admitted to cheating*  &amp;#x200B;  wat</w:t>
      </w:r>
    </w:p>
    <w:p>
      <w:r>
        <w:rPr>
          <w:b/>
          <w:u w:val="single"/>
        </w:rPr>
        <w:t>138913</w:t>
      </w:r>
    </w:p>
    <w:p>
      <w:r>
        <w:t xml:space="preserve">2. </w:t>
        <w:tab/>
        <w:t>It’s a team penalty. Whether or not it’s successful, the coach was cheating and got called on it. Williams might not have cheated, but it’s the way she continues to act that is what opens her to ridicule.</w:t>
      </w:r>
    </w:p>
    <w:p>
      <w:r>
        <w:rPr>
          <w:b/>
          <w:u w:val="single"/>
        </w:rPr>
        <w:t>138914</w:t>
      </w:r>
    </w:p>
    <w:p>
      <w:r>
        <w:t xml:space="preserve">3. </w:t>
        <w:tab/>
        <w:tab/>
        <w:t>Yeah, I believe she only got a warning for the "cheating". She got the actual penalty cause of how she acted after.</w:t>
      </w:r>
    </w:p>
    <w:p>
      <w:r>
        <w:rPr>
          <w:b/>
          <w:u w:val="single"/>
        </w:rPr>
        <w:t>138915</w:t>
      </w:r>
    </w:p>
    <w:p>
      <w:r>
        <w:t xml:space="preserve">4. </w:t>
        <w:tab/>
        <w:tab/>
        <w:tab/>
        <w:t>The first infraction was a warning and for the hand signals (cheating), then she threw and broke her racket which was another infraction and got her a point penalty, and finally, she got a third infraction for verbal abuse from yelling at the guy and this was the game penalty.</w:t>
      </w:r>
    </w:p>
    <w:p>
      <w:r>
        <w:rPr>
          <w:b/>
          <w:u w:val="single"/>
        </w:rPr>
        <w:t>138916</w:t>
      </w:r>
    </w:p>
    <w:p>
      <w:r>
        <w:t xml:space="preserve">5. </w:t>
        <w:tab/>
        <w:tab/>
        <w:tab/>
        <w:tab/>
        <w:t>Can you ELI5 how hand signaling in tennis is cheating?</w:t>
      </w:r>
    </w:p>
    <w:p>
      <w:r>
        <w:rPr>
          <w:b/>
          <w:u w:val="single"/>
        </w:rPr>
        <w:t>138917</w:t>
      </w:r>
    </w:p>
    <w:p>
      <w:r>
        <w:t xml:space="preserve">6. </w:t>
        <w:tab/>
        <w:tab/>
        <w:tab/>
        <w:tab/>
        <w:tab/>
        <w:t>Coaches aren’t allowed to tell players what to do. Hand signaling is the coaches attempt to tell player what to do.</w:t>
      </w:r>
    </w:p>
    <w:p>
      <w:r>
        <w:rPr>
          <w:b/>
          <w:u w:val="single"/>
        </w:rPr>
        <w:t>138918</w:t>
      </w:r>
    </w:p>
    <w:p>
      <w:r>
        <w:t xml:space="preserve">7. </w:t>
        <w:tab/>
        <w:tab/>
        <w:tab/>
        <w:tab/>
        <w:tab/>
        <w:tab/>
        <w:t>Here, I'll explain it like her coach:  ☝️🖖🤜🤞✌️✋👏🙌👍🤙👌, 🖕.</w:t>
      </w:r>
    </w:p>
    <w:p>
      <w:r>
        <w:rPr>
          <w:b/>
          <w:u w:val="single"/>
        </w:rPr>
        <w:t>138919</w:t>
      </w:r>
    </w:p>
    <w:p>
      <w:r>
        <w:t xml:space="preserve">8. </w:t>
        <w:tab/>
        <w:tab/>
        <w:tab/>
        <w:tab/>
        <w:tab/>
        <w:tab/>
        <w:tab/>
        <w:t>So there I was, balls deep in Alexis Ohanian. The guy turns around, mid power-stroke, and says "get the fuck off me faggot."  All of a sudden, this 300 pound, roided out primate storms into the room, veiny arm-guns blazing, rips my cheeks apart, and slams home a meat missle that would have put 'blacked' to shame. I try and ask for a reach-around, but I don't think either guy heard me through the bloodcurdling screams</w:t>
      </w:r>
    </w:p>
    <w:p>
      <w:r>
        <w:rPr>
          <w:b/>
          <w:u w:val="single"/>
        </w:rPr>
        <w:t>138920</w:t>
      </w:r>
    </w:p>
    <w:p>
      <w:r>
        <w:t xml:space="preserve">9. </w:t>
        <w:tab/>
        <w:tab/>
        <w:tab/>
        <w:tab/>
        <w:t>So she was cheating  She got caught cheating  She threw a tantrum like a child when she got a *warning*  And people think *she's* the victim here?</w:t>
      </w:r>
    </w:p>
    <w:p>
      <w:r>
        <w:rPr>
          <w:b/>
          <w:u w:val="single"/>
        </w:rPr>
        <w:t>138921</w:t>
      </w:r>
    </w:p>
    <w:p>
      <w:r>
        <w:t xml:space="preserve">10. </w:t>
        <w:tab/>
        <w:tab/>
        <w:tab/>
        <w:tab/>
        <w:tab/>
        <w:t>So there I was, balls deep in Alexis Ohanian. The guy turns around, mid power-stroke, and says "get the fuck off me faggot."  All of a sudden, this 300 pound, roided out primate storms into the room, veiny arm-guns blazing, rips my cheeks apart, and slams home a meat missle that would have put 'blacked' to shame. I try and ask for a reach-around, but I don't think either guy heard me through the bloodcurdling screams</w:t>
      </w:r>
    </w:p>
    <w:p>
      <w:r>
        <w:rPr>
          <w:b/>
          <w:u w:val="single"/>
        </w:rPr>
        <w:t>138922</w:t>
      </w:r>
    </w:p>
    <w:p>
      <w:r>
        <w:t>1. &gt; The change in tone amid a 16-month exchange of emails — copies of which were obtained by the National Post — has left parents John Letts and Sally Lane deeply frustrated — and wondering if outside powers have gotten to the Canadian government.  Outside powers being optics.</w:t>
      </w:r>
    </w:p>
    <w:p>
      <w:r>
        <w:rPr>
          <w:b/>
          <w:u w:val="single"/>
        </w:rPr>
        <w:t>138923</w:t>
      </w:r>
    </w:p>
    <w:p>
      <w:r>
        <w:t xml:space="preserve">2. </w:t>
        <w:tab/>
        <w:t>Or they realised that this would completely destroy any chance of retaining power. Canadians do not want these cunts here.</w:t>
      </w:r>
    </w:p>
    <w:p>
      <w:r>
        <w:rPr>
          <w:b/>
          <w:u w:val="single"/>
        </w:rPr>
        <w:t>138924</w:t>
      </w:r>
    </w:p>
    <w:p>
      <w:r>
        <w:t>1. I really hope this dude kills himself, like now..........  What a fucking soy boy faggot.</w:t>
      </w:r>
    </w:p>
    <w:p>
      <w:r>
        <w:rPr>
          <w:b/>
          <w:u w:val="single"/>
        </w:rPr>
        <w:t>138925</w:t>
      </w:r>
    </w:p>
    <w:p>
      <w:r>
        <w:t>1. What an NPC.</w:t>
      </w:r>
    </w:p>
    <w:p>
      <w:r>
        <w:rPr>
          <w:b/>
          <w:u w:val="single"/>
        </w:rPr>
        <w:t>138926</w:t>
      </w:r>
    </w:p>
    <w:p>
      <w:r>
        <w:t xml:space="preserve">2. </w:t>
        <w:tab/>
        <w:t>It's funny cause you're implying that liberals are NPC's cause they react predictably, and yet, I can always find one of you retards in the comments saying "Lol what an NPC" with little to no variation.  You're projecting, as usual.</w:t>
      </w:r>
    </w:p>
    <w:p>
      <w:r>
        <w:rPr>
          <w:b/>
          <w:u w:val="single"/>
        </w:rPr>
        <w:t>138927</w:t>
      </w:r>
    </w:p>
    <w:p>
      <w:r>
        <w:t xml:space="preserve">3. </w:t>
        <w:tab/>
        <w:tab/>
        <w:t>I never said anything about liberals.</w:t>
      </w:r>
    </w:p>
    <w:p>
      <w:r>
        <w:rPr>
          <w:b/>
          <w:u w:val="single"/>
        </w:rPr>
        <w:t>138928</w:t>
      </w:r>
    </w:p>
    <w:p>
      <w:r>
        <w:t xml:space="preserve">4. </w:t>
        <w:tab/>
        <w:tab/>
        <w:tab/>
        <w:t>Fine, then "leftists" or whatever boogeyman you prefer.</w:t>
      </w:r>
    </w:p>
    <w:p>
      <w:r>
        <w:rPr>
          <w:b/>
          <w:u w:val="single"/>
        </w:rPr>
        <w:t>138929</w:t>
      </w:r>
    </w:p>
    <w:p>
      <w:r>
        <w:t xml:space="preserve">5. </w:t>
        <w:tab/>
        <w:tab/>
        <w:tab/>
        <w:tab/>
        <w:t>Seems like the only one projecting here is you. You've assumed I'm generalizing a type of person you identify yourself as so you're in here in self defense mode over a meme. All I did was shitpost a meme and you went out of your way to rebuke it. Which means it must apply to you to some degree.  Maybe I'm referring to people who actually believe what is up in the OP instead of just "liberals" or "lefties." I'm not going to pretend to know this person's political leanings...it's a good thing the NPC meme was made to shame specific behaviors instead of political ideologies.   However, it is no coincidence that certain political ideologies tend to be overrepresented among the NPC population.</w:t>
      </w:r>
    </w:p>
    <w:p>
      <w:r>
        <w:rPr>
          <w:b/>
          <w:u w:val="single"/>
        </w:rPr>
        <w:t>138930</w:t>
      </w:r>
    </w:p>
    <w:p>
      <w:r>
        <w:t xml:space="preserve">6. </w:t>
        <w:tab/>
        <w:tab/>
        <w:tab/>
        <w:tab/>
        <w:tab/>
        <w:t>NPC's aren't fuckin real you child. You aren't some enlightened individual just cause you play video games.  And I've seen people who are "totally not nazis" rebuke statements about Nazis. Does that mean they are Nazis? Choose your answer carefully.</w:t>
      </w:r>
    </w:p>
    <w:p>
      <w:r>
        <w:rPr>
          <w:b/>
          <w:u w:val="single"/>
        </w:rPr>
        <w:t>138931</w:t>
      </w:r>
    </w:p>
    <w:p>
      <w:r>
        <w:t xml:space="preserve">7. </w:t>
        <w:tab/>
        <w:tab/>
        <w:tab/>
        <w:tab/>
        <w:tab/>
        <w:tab/>
        <w:t>Man, you're really worked up over this meme. You know, I'm a coder, I can write a patch for your programming if you want.</w:t>
      </w:r>
    </w:p>
    <w:p>
      <w:r>
        <w:rPr>
          <w:b/>
          <w:u w:val="single"/>
        </w:rPr>
        <w:t>138932</w:t>
      </w:r>
    </w:p>
    <w:p>
      <w:r>
        <w:t xml:space="preserve">8. </w:t>
        <w:tab/>
        <w:tab/>
        <w:tab/>
        <w:tab/>
        <w:tab/>
        <w:tab/>
        <w:tab/>
        <w:t>I'll repeat the question. I've seen people who are "totally not nazis" rebuke statements about Nazis. Does that mean they are Nazis? Choose your answer carefully.</w:t>
      </w:r>
    </w:p>
    <w:p>
      <w:r>
        <w:rPr>
          <w:b/>
          <w:u w:val="single"/>
        </w:rPr>
        <w:t>138933</w:t>
      </w:r>
    </w:p>
    <w:p>
      <w:r>
        <w:t xml:space="preserve">9. </w:t>
        <w:tab/>
        <w:tab/>
        <w:tab/>
        <w:tab/>
        <w:tab/>
        <w:tab/>
        <w:tab/>
        <w:tab/>
        <w:t>It's a context thing. I have enough nuance to understand that correcting false statements about historical subjects doesn't invalidate my initial statement. You're using a false equivalency right now, classic NPC tactic.</w:t>
      </w:r>
    </w:p>
    <w:p>
      <w:r>
        <w:rPr>
          <w:b/>
          <w:u w:val="single"/>
        </w:rPr>
        <w:t>138934</w:t>
      </w:r>
    </w:p>
    <w:p>
      <w:r>
        <w:t xml:space="preserve">10. </w:t>
        <w:tab/>
        <w:tab/>
        <w:tab/>
        <w:tab/>
        <w:tab/>
        <w:tab/>
        <w:tab/>
        <w:tab/>
        <w:tab/>
        <w:t>Please define NPC.</w:t>
      </w:r>
    </w:p>
    <w:p>
      <w:r>
        <w:rPr>
          <w:b/>
          <w:u w:val="single"/>
        </w:rPr>
        <w:t>138935</w:t>
      </w:r>
    </w:p>
    <w:p>
      <w:r>
        <w:t xml:space="preserve">11. </w:t>
        <w:tab/>
        <w:tab/>
        <w:tab/>
        <w:tab/>
        <w:tab/>
        <w:tab/>
        <w:tab/>
        <w:tab/>
        <w:tab/>
        <w:tab/>
        <w:t>Non-Player Character- A program representing a character that is controlled by a system or dungeon master.</w:t>
      </w:r>
    </w:p>
    <w:p>
      <w:r>
        <w:rPr>
          <w:b/>
          <w:u w:val="single"/>
        </w:rPr>
        <w:t>138936</w:t>
      </w:r>
    </w:p>
    <w:p>
      <w:r>
        <w:t xml:space="preserve">12. </w:t>
        <w:tab/>
        <w:tab/>
        <w:tab/>
        <w:tab/>
        <w:tab/>
        <w:tab/>
        <w:tab/>
        <w:tab/>
        <w:tab/>
        <w:tab/>
        <w:tab/>
        <w:t>So, do you believe I am not a person? That I don't have my own thoughts and opinions?</w:t>
      </w:r>
    </w:p>
    <w:p>
      <w:r>
        <w:rPr>
          <w:b/>
          <w:u w:val="single"/>
        </w:rPr>
        <w:t>138937</w:t>
      </w:r>
    </w:p>
    <w:p>
      <w:r>
        <w:t xml:space="preserve">13. </w:t>
        <w:tab/>
        <w:tab/>
        <w:tab/>
        <w:tab/>
        <w:tab/>
        <w:tab/>
        <w:tab/>
        <w:tab/>
        <w:tab/>
        <w:tab/>
        <w:tab/>
        <w:tab/>
        <w:t>○ Continue explaining meme.  ● Skip this line of dialogue.  Can we just hurry this up and skip to part of your dialogue tree where you accuse me of being a nazi or tell me to go back to T_D?</w:t>
      </w:r>
    </w:p>
    <w:p>
      <w:r>
        <w:rPr>
          <w:b/>
          <w:u w:val="single"/>
        </w:rPr>
        <w:t>138938</w:t>
      </w:r>
    </w:p>
    <w:p>
      <w:r>
        <w:t xml:space="preserve">14. </w:t>
        <w:tab/>
        <w:tab/>
        <w:tab/>
        <w:tab/>
        <w:tab/>
        <w:tab/>
        <w:tab/>
        <w:tab/>
        <w:tab/>
        <w:tab/>
        <w:tab/>
        <w:tab/>
        <w:tab/>
        <w:t>Right now, I only have evidence that you are an idiot, not a Nazi. You can run back to your safe space if you want, or you can be a man, and talk to me like a man, instead of this edgy teenager you so desperately wish to be.  If you have any balls, you'll explain your line of reasoning. Back up your statement.</w:t>
      </w:r>
    </w:p>
    <w:p>
      <w:r>
        <w:rPr>
          <w:b/>
          <w:u w:val="single"/>
        </w:rPr>
        <w:t>138939</w:t>
      </w:r>
    </w:p>
    <w:p>
      <w:r>
        <w:t xml:space="preserve">15. </w:t>
        <w:tab/>
        <w:tab/>
        <w:tab/>
        <w:tab/>
        <w:tab/>
        <w:tab/>
        <w:tab/>
        <w:tab/>
        <w:tab/>
        <w:tab/>
        <w:tab/>
        <w:tab/>
        <w:tab/>
        <w:tab/>
        <w:t>You need to learn how to recognize when you're being fucked with.</w:t>
      </w:r>
    </w:p>
    <w:p>
      <w:r>
        <w:rPr>
          <w:b/>
          <w:u w:val="single"/>
        </w:rPr>
        <w:t>138940</w:t>
      </w:r>
    </w:p>
    <w:p>
      <w:r>
        <w:t xml:space="preserve">16. </w:t>
        <w:tab/>
        <w:tab/>
        <w:tab/>
        <w:tab/>
        <w:tab/>
        <w:tab/>
        <w:tab/>
        <w:tab/>
        <w:tab/>
        <w:tab/>
        <w:tab/>
        <w:tab/>
        <w:tab/>
        <w:tab/>
        <w:tab/>
        <w:t>So, no balls, then. Glad we made that clear.</w:t>
      </w:r>
    </w:p>
    <w:p>
      <w:r>
        <w:rPr>
          <w:b/>
          <w:u w:val="single"/>
        </w:rPr>
        <w:t>138941</w:t>
      </w:r>
    </w:p>
    <w:p>
      <w:r>
        <w:t>1. Education is all built for females. Males shouldn't be spending all day sitting around, it should be more interactive and there should be more male role models just for starters.   Plus they usually don't do a very good job or don't teach you at all about some of the most important things. (managing your finances, investing, how loans work, ect. stuff that everyone will actually encounter in their life)</w:t>
      </w:r>
    </w:p>
    <w:p>
      <w:r>
        <w:rPr>
          <w:b/>
          <w:u w:val="single"/>
        </w:rPr>
        <w:t>138942</w:t>
      </w:r>
    </w:p>
    <w:p>
      <w:r>
        <w:t xml:space="preserve">2. </w:t>
        <w:tab/>
        <w:t>exactly i mean come on like the thot teacher makes us VERBALY repeat stupid concepts OVER AND OVER AND OVER AND OVER again like we have down syndrome. it just gets tiring!</w:t>
      </w:r>
    </w:p>
    <w:p>
      <w:r>
        <w:rPr>
          <w:b/>
          <w:u w:val="single"/>
        </w:rPr>
        <w:t>138943</w:t>
      </w:r>
    </w:p>
    <w:p>
      <w:r>
        <w:t xml:space="preserve">3. </w:t>
        <w:tab/>
        <w:tab/>
        <w:t>Dude, I came from a foreign country that taught chemistry and physics in 5th grade. The moment I transferred to an American school my brain shut down. It's as if I was stuck in pre-school all the way till uni. By then I was done with this retarded system and began self educating. One thing that I wish these cunts would have put emphasis on, was money, investment, compound interest,debt...etc.. god damn I had to learn all that through trial and error. Would be so much further along if this crap had been instilled in me since young age.</w:t>
      </w:r>
    </w:p>
    <w:p>
      <w:r>
        <w:rPr>
          <w:b/>
          <w:u w:val="single"/>
        </w:rPr>
        <w:t>138944</w:t>
      </w:r>
    </w:p>
    <w:p>
      <w:r>
        <w:t>1. What kind of whore do you have to be to cheat at your own wedding?</w:t>
      </w:r>
    </w:p>
    <w:p>
      <w:r>
        <w:rPr>
          <w:b/>
          <w:u w:val="single"/>
        </w:rPr>
        <w:t>138945</w:t>
      </w:r>
    </w:p>
    <w:p>
      <w:r>
        <w:t xml:space="preserve">2. </w:t>
        <w:tab/>
        <w:t>Just a typical woman.</w:t>
      </w:r>
    </w:p>
    <w:p>
      <w:r>
        <w:rPr>
          <w:b/>
          <w:u w:val="single"/>
        </w:rPr>
        <w:t>138946</w:t>
      </w:r>
    </w:p>
    <w:p>
      <w:r>
        <w:t xml:space="preserve">3. </w:t>
        <w:tab/>
        <w:tab/>
        <w:t>I dunno about that. Most women at least have the common courtesy to dump you before banging someone else. Damn. Lol  Edit: All right so apparently you all think its more common for a woman to cheat on you rather than break up with you first. I feel bad for you, the women in your lives were clearly cunts but I'm sorry, you are delusional.</w:t>
      </w:r>
    </w:p>
    <w:p>
      <w:r>
        <w:rPr>
          <w:b/>
          <w:u w:val="single"/>
        </w:rPr>
        <w:t>138947</w:t>
      </w:r>
    </w:p>
    <w:p>
      <w:r>
        <w:t>1. Anita is a perfect example of absolute intellectual dishonesty combined with almost unimaginable hypocrisy.</w:t>
      </w:r>
    </w:p>
    <w:p>
      <w:r>
        <w:rPr>
          <w:b/>
          <w:u w:val="single"/>
        </w:rPr>
        <w:t>138948</w:t>
      </w:r>
    </w:p>
    <w:p>
      <w:r>
        <w:t xml:space="preserve">2. </w:t>
        <w:tab/>
        <w:t>I read "ANTIFA" initially and it still works perfectly.</w:t>
      </w:r>
    </w:p>
    <w:p>
      <w:r>
        <w:rPr>
          <w:b/>
          <w:u w:val="single"/>
        </w:rPr>
        <w:t>138949</w:t>
      </w:r>
    </w:p>
    <w:p>
      <w:r>
        <w:t xml:space="preserve">3. </w:t>
        <w:tab/>
        <w:tab/>
        <w:t>If you’re not ANTIFA you’re PROFA. You facist fuck I would punch you in the teeth if I saw you in the street.</w:t>
      </w:r>
    </w:p>
    <w:p>
      <w:r>
        <w:rPr>
          <w:b/>
          <w:u w:val="single"/>
        </w:rPr>
        <w:t>138950</w:t>
      </w:r>
    </w:p>
    <w:p>
      <w:r>
        <w:t xml:space="preserve">4. </w:t>
        <w:tab/>
        <w:tab/>
        <w:tab/>
        <w:t>You're typical antifa..big mouth and no plan.   &gt;You facist fuck  Ahh yes, antifa, the group known for shutting down opposing views with violence before they get a chance to speak...like **facists**. Lmao. Y'all are ridiculous.  &gt;I would punch you in the teeth if I saw you in the street.  I welcome a fight tbh. Where u from? Seattle area here.</w:t>
      </w:r>
    </w:p>
    <w:p>
      <w:r>
        <w:rPr>
          <w:b/>
          <w:u w:val="single"/>
        </w:rPr>
        <w:t>138951</w:t>
      </w:r>
    </w:p>
    <w:p>
      <w:r>
        <w:t xml:space="preserve">5. </w:t>
        <w:tab/>
        <w:tab/>
        <w:tab/>
        <w:tab/>
        <w:t>... it was satirical. A little on the nose in my view. So sure bud</w:t>
      </w:r>
    </w:p>
    <w:p>
      <w:r>
        <w:rPr>
          <w:b/>
          <w:u w:val="single"/>
        </w:rPr>
        <w:t>138952</w:t>
      </w:r>
    </w:p>
    <w:p>
      <w:r>
        <w:t xml:space="preserve">6. </w:t>
        <w:tab/>
        <w:tab/>
        <w:tab/>
        <w:tab/>
        <w:tab/>
        <w:t>Oh, well then that's a big fat *whoosh* for me.   I didn't get the satire because ANTIFA really *is that stupid*.   I guess I'm eager to see their stupid shit everywhere too so I can call it out for what it is.. maybe I need more skepticism in my life..  Adios homie.</w:t>
      </w:r>
    </w:p>
    <w:p>
      <w:r>
        <w:rPr>
          <w:b/>
          <w:u w:val="single"/>
        </w:rPr>
        <w:t>138953</w:t>
      </w:r>
    </w:p>
    <w:p>
      <w:r>
        <w:t xml:space="preserve">7. </w:t>
        <w:tab/>
        <w:tab/>
        <w:tab/>
        <w:tab/>
        <w:tab/>
        <w:tab/>
        <w:t>No my perception isn't from websites, but actual encounters with those turds. Show me one YouTube video of ANTIFA *not* being hilariously retarded and I'll be impressed.  You don't need propaganda to make antifa look dumb. Just raw video or simple conversation will do just fine.</w:t>
      </w:r>
    </w:p>
    <w:p>
      <w:r>
        <w:rPr>
          <w:b/>
          <w:u w:val="single"/>
        </w:rPr>
        <w:t>138954</w:t>
      </w:r>
    </w:p>
    <w:p>
      <w:r>
        <w:t xml:space="preserve">8. </w:t>
        <w:tab/>
        <w:tab/>
        <w:tab/>
        <w:tab/>
        <w:tab/>
        <w:tab/>
        <w:t>&gt; one eyewitness account  There were several.   &gt;to kill minorities...oops, sorry I mean talk at a park they had permits to be in  A guy carried out a terrorist attack and killed a person. Another screamed "die n****r!" before shooting at protestors. Others attacked several people, often with various weapons.   &gt; I think if they are actually Nazis that's pretty reprehensible  Whoa there. They are "very fine people." How dare you besmirch them in such a way!  (But yeah, when The_Donald promoted the rally they were very clear that it was a neo-Nazi event.)  &gt;I'm more affraid of the fascists running around preventing people from speaking  Like Trump who wants to hit up Bill Gates to shut down parts of the internet? Who claimed that anybody who complained about free speech is a "fool." Like alt-right leaders such as Richard Spencer that literally, on video, admitted they were against free speech and wouldn't keep it once in power. Just to be clear, you're against Trump, his supporters, and the alt-right? Cool. So is antifa. So, what are you willing to do to protect freedom of speech? If someone came at you trying to kill you and you defended yourself, would that make you a fascist for stifling their views that you should be dead?   &gt;100 inbred skinheads  Again, they are considered "very fine people" by millions. You're basically insulting Republicans right now.   And so far they have a very high kill count. They have murdered men, women and children. So they're definitely doing something. What's antifa's kill count at? (Hint, reply with "bike lock!" to think you made a point.)   The alt-right is out there literally killing people and you think those pushing back are "shutting down opposing views." Sorry, but the idea that minorities should be physically removed and killed stops being just an "opposing view" after they have shown that they are more than willing to go through with their plans. On several occasions.</w:t>
      </w:r>
    </w:p>
    <w:p>
      <w:r>
        <w:rPr>
          <w:b/>
          <w:u w:val="single"/>
        </w:rPr>
        <w:t>138955</w:t>
      </w:r>
    </w:p>
    <w:p>
      <w:r>
        <w:t xml:space="preserve">9. </w:t>
        <w:tab/>
        <w:tab/>
        <w:tab/>
        <w:tab/>
        <w:tab/>
        <w:tab/>
        <w:tab/>
        <w:t>&gt;A guy carried out a terrorist attack and killed a person. Another screamed "die n****r!" before shooting at protestors. Others attacked several people, often with various weapons.  I'm fairly certain that was after the described standoff with antifa and them being prevented from entering the park. Not defending their actions but it wasn't like they were standing up against the violence that hadn't happened yet.  &gt;Like Trump who wants to hit up Bill Gates to shut down parts of the internet?  I can laugh at the retards in antifa and still think Trump is wrong...did you agree with everything Obama did during his tenure?  &gt;Like alt-right leaders such as Richard Spencer that literally, on video, admitted they were against free speech and wouldn't keep it once in power.  Again, you can be on the right, hell even alt right and not agree with Richard Spencer..he's into all that racial shit, honestly not many people give him legitimacy, I bet most of his clicks are people who disagree, like you and me. "Know thy enemy" and all that.  &gt;And so far they have a very high kill count. They have murdered men, women and children. So they're definitely doing something.  Uhh, I'm gonna need a source on that.   &gt;What's antifa's kill count at? (Hint, reply with "bike lock!" to think you made a point.)  Not just antifa, since they are a bunch of intellectual's children who can't fight unless they attack from the back, like said "bike lock professor." We also have BLM on the radical left, screaming "what do we want dead cops when do we want them? Now" and we have 5 dead cops in Dallas. Or the Congressional baseball game shooter. There is a very militant group of leftists using violence and pressure to push an agenda.  Just because antifa is full of spineless wimps doesn't mean they aren't cut from the same cloth as those other groups.   &gt;Sorry, but the idea that minorities should be physically removed and killed stops being just an "opposing view"   Who said that? Lol how would that even work? Buses? Planes? We just round up "minorities"... Like it's some tiny group? Ok...</w:t>
      </w:r>
    </w:p>
    <w:p>
      <w:r>
        <w:rPr>
          <w:b/>
          <w:u w:val="single"/>
        </w:rPr>
        <w:t>138956</w:t>
      </w:r>
    </w:p>
    <w:p>
      <w:r>
        <w:t xml:space="preserve">10. </w:t>
        <w:tab/>
        <w:tab/>
        <w:tab/>
        <w:tab/>
        <w:tab/>
        <w:tab/>
        <w:tab/>
        <w:tab/>
        <w:t>&gt;Not defending their actions but  But defending their actions. And the neo-Nazis were the ones that started the violence. As several eye witnesses and the courts have found. But hey, keep defending neo-Nazis.   &gt;Uhh, I'm gonna need a source on that.   Seriously? You go out of your way to watch youtube videos of "antifa" acting violently, but you aren't aware of basic news? There have been tons of incidents.   Men -   https://www.theguardian.com/us-news/2017/feb/24/killing-of-indian-man-in-kansas-bar-investigated-possible-hate-crime  Women -  https://en.wikipedia.org/wiki/Charlottesville_car_attack  Children -   https://en.wikipedia.org/wiki/Stoneman_Douglas_High_School_shooting  There are other examples if you need more sources.   &gt;they are a bunch of intellectual's children who can't fight unless they attack from the back  Based on your feelings. Based on the factual sources I have provided, fact based reality is different.   &gt;We also have BLM   We were talking about Antifa, though. If you want to bring up everyone on the "radical left" then we can bring up everyone on the right and the kill count goes up exponentially. And yes, that includes cop killers like the couple from Bundy Ranch.   The more you want to expand what we're discussing the higher the difference gets. For every incident you can think of, there will be dozens more on the other side. So yeah, "bike lock" versus dead men, women and children.   &gt;antifa is full of spineless wimps  Crazy how they're violent "super soldiers" while at the same time being wimps. They allegedly beat up the neo-Nazis you defend while at the same time being spineless. The enemy is at the same time inferior while powerful enough to make you cower in fear.   &gt;Who said that?  The people at the rally that The_Donald promoted. The alt-right. Identitarians. Race realists. Identity Evropa. White nationalists. The creators of subs like uncensorednews, cringeanarchy, coontown, etc. And tons of others on the "radical right" which are considered "very fine people" by the regular right.   &gt;Lol how would that even work?   Exactly. Last time it was tried they mostly used trains, camps and gas chambers on top of regular weapons.   So yeah, when someone starts preaching that nonsense, promoting violence and killing people, it would make sense that others would want to fight back. But I guess fighting back makes someone a "spineless wimp" in your eyes.</w:t>
      </w:r>
    </w:p>
    <w:p>
      <w:r>
        <w:rPr>
          <w:b/>
          <w:u w:val="single"/>
        </w:rPr>
        <w:t>138957</w:t>
      </w:r>
    </w:p>
    <w:p>
      <w:r>
        <w:t>1. I hate entitled cunts as much as any of you animals. But that dickhead cop went way over the top.</w:t>
      </w:r>
    </w:p>
    <w:p>
      <w:r>
        <w:rPr>
          <w:b/>
          <w:u w:val="single"/>
        </w:rPr>
        <w:t>138958</w:t>
      </w:r>
    </w:p>
    <w:p>
      <w:r>
        <w:t>1. God, how is it possible that someone can be such a cunt... This guy is supposed to be a "hardcore" Diablo fan...  He will probably write some thinkpiece how gamers are acting as self entitled children.</w:t>
      </w:r>
    </w:p>
    <w:p>
      <w:r>
        <w:rPr>
          <w:b/>
          <w:u w:val="single"/>
        </w:rPr>
        <w:t>138959</w:t>
      </w:r>
    </w:p>
    <w:p>
      <w:r>
        <w:t xml:space="preserve">2. </w:t>
        <w:tab/>
        <w:t>He's supposedly a Destiny 2 fan, and he pisses other people off in that fandom by writing nonsense articles about which weapons need to be nerfed.</w:t>
      </w:r>
    </w:p>
    <w:p>
      <w:r>
        <w:rPr>
          <w:b/>
          <w:u w:val="single"/>
        </w:rPr>
        <w:t>138960</w:t>
      </w:r>
    </w:p>
    <w:p>
      <w:r>
        <w:t xml:space="preserve">3. </w:t>
        <w:tab/>
        <w:t>Some ppls made a career out of writting garbage.</w:t>
      </w:r>
    </w:p>
    <w:p>
      <w:r>
        <w:rPr>
          <w:b/>
          <w:u w:val="single"/>
        </w:rPr>
        <w:t>138961</w:t>
      </w:r>
    </w:p>
    <w:p>
      <w:r>
        <w:t>1. What the fuck is this cunt on about,  aggressive likes?   Get the fuck outta here!</w:t>
      </w:r>
    </w:p>
    <w:p>
      <w:r>
        <w:rPr>
          <w:b/>
          <w:u w:val="single"/>
        </w:rPr>
        <w:t>138962</w:t>
      </w:r>
    </w:p>
    <w:p>
      <w:r>
        <w:t>1. I used to like this subreddit a lot but the more I read the titles you shitheads write the more I realize there are a *lot* of fucking retards here.</w:t>
      </w:r>
    </w:p>
    <w:p>
      <w:r>
        <w:rPr>
          <w:b/>
          <w:u w:val="single"/>
        </w:rPr>
        <w:t>138963</w:t>
      </w:r>
    </w:p>
    <w:p>
      <w:r>
        <w:t xml:space="preserve">2. </w:t>
        <w:tab/>
        <w:t>I know you’re forced to be here I am sorry</w:t>
      </w:r>
    </w:p>
    <w:p>
      <w:r>
        <w:rPr>
          <w:b/>
          <w:u w:val="single"/>
        </w:rPr>
        <w:t>138964</w:t>
      </w:r>
    </w:p>
    <w:p>
      <w:r>
        <w:t xml:space="preserve">3. </w:t>
        <w:tab/>
        <w:t>You're a fucking retard.</w:t>
      </w:r>
    </w:p>
    <w:p>
      <w:r>
        <w:rPr>
          <w:b/>
          <w:u w:val="single"/>
        </w:rPr>
        <w:t>138965</w:t>
      </w:r>
    </w:p>
    <w:p>
      <w:r>
        <w:t>1. &gt;I WAS KIDDING!!!  &gt;IT WAS MY FRIEND NOT ME!!!!  Pick one or the other because they don't add up.  Also, 20$ this cunt tried throwing some innocent person under the bus for it too.  If it's even real. Seems wierd to me that they would respond publicly and not in a PM , but I've never had to handle a situation so I could easily be wrong.  But it does seem odd.   Although I do recall hearing this happening in a news story sometime within the last couple years or so.</w:t>
      </w:r>
    </w:p>
    <w:p>
      <w:r>
        <w:rPr>
          <w:b/>
          <w:u w:val="single"/>
        </w:rPr>
        <w:t>138966</w:t>
      </w:r>
    </w:p>
    <w:p>
      <w:r>
        <w:t>1. Dear retard, my eyes can’t handle light as well as most people.  Sincerely, a stigmatism nigga</w:t>
      </w:r>
    </w:p>
    <w:p>
      <w:r>
        <w:rPr>
          <w:b/>
          <w:u w:val="single"/>
        </w:rPr>
        <w:t>138967</w:t>
      </w:r>
    </w:p>
    <w:p>
      <w:r>
        <w:t>1. 9 anti-social behavior complaints. Sounds like a real cunt.</w:t>
      </w:r>
    </w:p>
    <w:p>
      <w:r>
        <w:rPr>
          <w:b/>
          <w:u w:val="single"/>
        </w:rPr>
        <w:t>138968</w:t>
      </w:r>
    </w:p>
    <w:p>
      <w:r>
        <w:t>1. Uh...  &gt; In one instance, emergency caller Jim Moten told KTRK he called 911 in 2016 after he spotted two vehicles speeding on a highway where people had been killed from speeding weeks earlier and thought his call had dropped after a few seconds.  Not an emergency. You do not have calibrated eyes to test for speeds. You call the police directly and not the emergency line. Every highway has deaths on them from speeding it's not something special or new or important or even close to an emergency.  Shouldn't hang up emergency calls but from the anecdotes given in the news post it seems like that entire region needs to be taught the difference between a emergency and a non-emergency is. That kind of call frequency of non-emergency on the emergency line is fucking stupid.  10 days in jail though it's kinda not long at all but then again unless someone was actually harmed because of her shitty work ethic, i'm not sure a longer prison sentence would be worth it. Fired and banned from that line of work would be a far better idea if no one was harmed. Prison sentence for being a shitty employee is kinda stupid</w:t>
      </w:r>
    </w:p>
    <w:p>
      <w:r>
        <w:rPr>
          <w:b/>
          <w:u w:val="single"/>
        </w:rPr>
        <w:t>138969</w:t>
      </w:r>
    </w:p>
    <w:p>
      <w:r>
        <w:t xml:space="preserve">2. </w:t>
        <w:tab/>
        <w:t>My highway going past my town is littered with signs telling you to call the police if you think someone is driving drunk, speeding is a good enough reason.</w:t>
      </w:r>
    </w:p>
    <w:p>
      <w:r>
        <w:rPr>
          <w:b/>
          <w:u w:val="single"/>
        </w:rPr>
        <w:t>138970</w:t>
      </w:r>
    </w:p>
    <w:p>
      <w:r>
        <w:t xml:space="preserve">3. </w:t>
        <w:tab/>
        <w:tab/>
        <w:t>Call the police. You have a smart phone, use it abs get the number for the station or call 411 and have the operator connect you to them.</w:t>
      </w:r>
    </w:p>
    <w:p>
      <w:r>
        <w:rPr>
          <w:b/>
          <w:u w:val="single"/>
        </w:rPr>
        <w:t>138971</w:t>
      </w:r>
    </w:p>
    <w:p>
      <w:r>
        <w:t xml:space="preserve">4. </w:t>
        <w:tab/>
        <w:tab/>
        <w:tab/>
        <w:t>The way you call the police IS 911 you retard!</w:t>
      </w:r>
    </w:p>
    <w:p>
      <w:r>
        <w:rPr>
          <w:b/>
          <w:u w:val="single"/>
        </w:rPr>
        <w:t>138972</w:t>
      </w:r>
    </w:p>
    <w:p>
      <w:r>
        <w:t>1. Oh wow you know who the head of the Florida Law Enforcement is...Pam Bondi</w:t>
      </w:r>
    </w:p>
    <w:p>
      <w:r>
        <w:rPr>
          <w:b/>
          <w:u w:val="single"/>
        </w:rPr>
        <w:t>138973</w:t>
      </w:r>
    </w:p>
    <w:p>
      <w:r>
        <w:t xml:space="preserve">2. </w:t>
        <w:tab/>
        <w:t>Is this good?   /clueless</w:t>
      </w:r>
    </w:p>
    <w:p>
      <w:r>
        <w:rPr>
          <w:b/>
          <w:u w:val="single"/>
        </w:rPr>
        <w:t>138974</w:t>
      </w:r>
    </w:p>
    <w:p>
      <w:r>
        <w:t xml:space="preserve">3. </w:t>
        <w:tab/>
        <w:tab/>
        <w:t>Friend of Trump</w:t>
      </w:r>
    </w:p>
    <w:p>
      <w:r>
        <w:rPr>
          <w:b/>
          <w:u w:val="single"/>
        </w:rPr>
        <w:t>138975</w:t>
      </w:r>
    </w:p>
    <w:p>
      <w:r>
        <w:t xml:space="preserve">4. </w:t>
        <w:tab/>
        <w:tab/>
        <w:tab/>
        <w:t>But she never did a thing about Broward lady’s illegal actions from 2016 - Sykes should be in jail.</w:t>
      </w:r>
    </w:p>
    <w:p>
      <w:r>
        <w:rPr>
          <w:b/>
          <w:u w:val="single"/>
        </w:rPr>
        <w:t>138976</w:t>
      </w:r>
    </w:p>
    <w:p>
      <w:r>
        <w:t xml:space="preserve">5. </w:t>
        <w:tab/>
        <w:tab/>
        <w:tab/>
        <w:tab/>
        <w:t>SHE COULDN'T. 1982 consent decree prevented Republicans from questioning Democrat voting results. It ended this year.  https://www.reddit.com/r/The_Donald/comments/9vf3q7/end_of_1982_consent_decree_gop_finally_can/</w:t>
      </w:r>
    </w:p>
    <w:p>
      <w:r>
        <w:rPr>
          <w:b/>
          <w:u w:val="single"/>
        </w:rPr>
        <w:t>138977</w:t>
      </w:r>
    </w:p>
    <w:p>
      <w:r>
        <w:t xml:space="preserve">6. </w:t>
        <w:tab/>
        <w:tab/>
        <w:tab/>
        <w:tab/>
        <w:tab/>
        <w:t>If the Republicans violated the decree, it would get extended by 8 years, so they really were hands off so as not to trigger it accidentally.  This also explains what happened to Trumps Voter Fraud commission - same thing - drop it lest it trigger the penalty.  This should be fun now :)</w:t>
      </w:r>
    </w:p>
    <w:p>
      <w:r>
        <w:rPr>
          <w:b/>
          <w:u w:val="single"/>
        </w:rPr>
        <w:t>138978</w:t>
      </w:r>
    </w:p>
    <w:p>
      <w:r>
        <w:t xml:space="preserve">7. </w:t>
        <w:tab/>
        <w:tab/>
        <w:tab/>
        <w:tab/>
        <w:tab/>
        <w:tab/>
        <w:t>They tried to tie it to Trump and the voter fraud investigation and get it extended but failed and the judge let it expire.  &gt;Flash forward to December 1, 2017, when the Consent Decree was due to expire. According to NJ.com, the Democrat Party tried to extend the Consent Decree, claiming that the 2016 Trump presidential campaign had colluded with the RNC in voter intimidation efforts, and that Trump’s commission to examine suspected Democratic voter fraud was, in the words of Sen. Cory Booker (D-NJ), “a thinly veiled voter suppression effort”.  &gt;But Sean Spicer, who had been a top RNC official before entering the Trump White House as spokesman, testified there was no collusion of the Trump campaign with the RNC, and that the RNC had stayed away from all 2016 election day activities, including any voter-intimidation, voter-suppression or ballot-security efforts. Nor did any party officials discuss voter fraud allegations with the Trump campaign. Spicer said: “It had been abundantly clear for the six years that I worked at the RNC that the RNC and its employees were prohibited from engaging in Election Day activities, including poll watching, so I intentionally stayed away from all of that.  &gt;The [RNC] counsel’s office had been vigilant in informing both senior staff and subordinates on the importance of the consent decree and the activities that we were clearly should not be engaged at or be even perceived as engaging in. And so we had grown accustomed to not even coming too close to a line that would in any way, shape, or form lead one to believe that we were engaged in those activities.”  &gt;RNC lawyer Bobby Burchfield said Spicer’s testimony proved there was no collusion and asked the presiding judge, U.S. District Court Judge John Michael Vazquez, to allow the 1982 Consent Decree to expire.  &gt;As reported by NJ.com on January 9, 2018, Judge Vazquez ruled that the Democratic National Committee did not prove that the RNC violated the Consent Decree prior to its Dec. 1, 2017, expiration date. And with that, Judge Vazquez, an Obama appointee, ended that noxious 1982 Consent Decree  http://archive.is/bf50f#selection-469.0-487.326</w:t>
      </w:r>
    </w:p>
    <w:p>
      <w:r>
        <w:rPr>
          <w:b/>
          <w:u w:val="single"/>
        </w:rPr>
        <w:t>138979</w:t>
      </w:r>
    </w:p>
    <w:p>
      <w:r>
        <w:t xml:space="preserve">8. </w:t>
        <w:tab/>
        <w:t>she is a Cunt, she should be on this like yesterday and do her fucking job instead of just doing TV interviews about bullshit</w:t>
      </w:r>
    </w:p>
    <w:p>
      <w:r>
        <w:rPr>
          <w:b/>
          <w:u w:val="single"/>
        </w:rPr>
        <w:t>138980</w:t>
      </w:r>
    </w:p>
    <w:p>
      <w:r>
        <w:t xml:space="preserve">9. </w:t>
        <w:tab/>
        <w:tab/>
        <w:t>I expect a sting operation. It's what I would do and I'm an idiot. Trump has had over a year to prepare for this.</w:t>
      </w:r>
    </w:p>
    <w:p>
      <w:r>
        <w:rPr>
          <w:b/>
          <w:u w:val="single"/>
        </w:rPr>
        <w:t>138981</w:t>
      </w:r>
    </w:p>
    <w:p>
      <w:r>
        <w:t xml:space="preserve">10. </w:t>
        <w:tab/>
        <w:tab/>
        <w:tab/>
        <w:t>This will be like normal. Republicans outside of Trump are spineless losers. They just bend over on all the issues. Until I actually see them step up and do something, they will just be useless pricks who are getting rich off of us as well, standing around doing nothing.</w:t>
      </w:r>
    </w:p>
    <w:p>
      <w:r>
        <w:rPr>
          <w:b/>
          <w:u w:val="single"/>
        </w:rPr>
        <w:t>138982</w:t>
      </w:r>
    </w:p>
    <w:p>
      <w:r>
        <w:t xml:space="preserve">11. </w:t>
        <w:tab/>
        <w:tab/>
        <w:tab/>
        <w:tab/>
        <w:t>They were spineless because the President didn't have their backs. They do now.</w:t>
      </w:r>
    </w:p>
    <w:p>
      <w:r>
        <w:rPr>
          <w:b/>
          <w:u w:val="single"/>
        </w:rPr>
        <w:t>138983</w:t>
      </w:r>
    </w:p>
    <w:p>
      <w:r>
        <w:t xml:space="preserve">12. </w:t>
        <w:tab/>
        <w:tab/>
        <w:tab/>
        <w:tab/>
        <w:tab/>
        <w:t>You don't need the president to speak up to power. If you do, you don't deserve your spot.</w:t>
      </w:r>
    </w:p>
    <w:p>
      <w:r>
        <w:rPr>
          <w:b/>
          <w:u w:val="single"/>
        </w:rPr>
        <w:t>138984</w:t>
      </w:r>
    </w:p>
    <w:p>
      <w:r>
        <w:t xml:space="preserve">13. </w:t>
        <w:tab/>
        <w:tab/>
        <w:tab/>
        <w:tab/>
        <w:tab/>
        <w:tab/>
        <w:t>You don't know how power works.</w:t>
      </w:r>
    </w:p>
    <w:p>
      <w:r>
        <w:rPr>
          <w:b/>
          <w:u w:val="single"/>
        </w:rPr>
        <w:t>138985</w:t>
      </w:r>
    </w:p>
    <w:p>
      <w:r>
        <w:t xml:space="preserve">14. </w:t>
        <w:tab/>
        <w:tab/>
        <w:tab/>
        <w:tab/>
        <w:tab/>
        <w:tab/>
        <w:tab/>
        <w:t>For real. Most of the country is still asleep. We have slightly over half the population voting Republican, but the majority of those vote for traditional issues like abortion or a general sense of economic wellness. Most people don't actually see yet that the Democrat party (and like 30% of the Republican party) are corrupt communist sociopaths wearing the flesh masks of regular people.  If we just went all-out and treated the Dems the way they deserve to be treated, we would end up looking like the bad ones and promptly lose trust. You *have* to go through a certain percentage of formalities even if you know you're under attack by basically demons.  If Trump just started arresting campaign managers without following the laws on the books, even if he knows they committed felonies, the blowback would still screw us all.  Having said that, I'm a bit worried it's beginning to fall apart now that Democrats are openly ignoring laws and nobody is doing anything. Who knows what will happen tomorrow.</w:t>
      </w:r>
    </w:p>
    <w:p>
      <w:r>
        <w:rPr>
          <w:b/>
          <w:u w:val="single"/>
        </w:rPr>
        <w:t>138986</w:t>
      </w:r>
    </w:p>
    <w:p>
      <w:r>
        <w:t xml:space="preserve">15. </w:t>
        <w:tab/>
        <w:tab/>
        <w:tab/>
        <w:tab/>
        <w:tab/>
        <w:tab/>
        <w:tab/>
        <w:tab/>
        <w:t>By the book. Meanwhile, the Dems break the laws and are protected.</w:t>
      </w:r>
    </w:p>
    <w:p>
      <w:r>
        <w:rPr>
          <w:b/>
          <w:u w:val="single"/>
        </w:rPr>
        <w:t>138987</w:t>
      </w:r>
    </w:p>
    <w:p>
      <w:r>
        <w:t xml:space="preserve">16. </w:t>
        <w:tab/>
        <w:tab/>
        <w:tab/>
        <w:tab/>
        <w:tab/>
        <w:tab/>
        <w:tab/>
        <w:t>There’s not a president supporting the Dems currently and that doesn’t stop them from fighting tooth and nail on even the most trite bullshit</w:t>
      </w:r>
    </w:p>
    <w:p>
      <w:r>
        <w:rPr>
          <w:b/>
          <w:u w:val="single"/>
        </w:rPr>
        <w:t>138988</w:t>
      </w:r>
    </w:p>
    <w:p>
      <w:r>
        <w:t xml:space="preserve">17. </w:t>
        <w:tab/>
        <w:tab/>
        <w:t>Agree. She's is constantly on TV.</w:t>
      </w:r>
    </w:p>
    <w:p>
      <w:r>
        <w:rPr>
          <w:b/>
          <w:u w:val="single"/>
        </w:rPr>
        <w:t>138989</w:t>
      </w:r>
    </w:p>
    <w:p>
      <w:r>
        <w:t>1. [Sounds like someone tried to light off a VBED made of tannerite](https://globalnews.ca/news/4641029/sherwood-park-alberta-car-explosives-man-injured/).  Naturally not a whole lot has been released except one person being "critically injured" in the explosion.  People are retards, so who knows how this shakes down (probably very won't hear a whole lot about this).</w:t>
      </w:r>
    </w:p>
    <w:p>
      <w:r>
        <w:rPr>
          <w:b/>
          <w:u w:val="single"/>
        </w:rPr>
        <w:t>138990</w:t>
      </w:r>
    </w:p>
    <w:p>
      <w:r>
        <w:t xml:space="preserve">2. </w:t>
        <w:tab/>
        <w:t>[Mercedes Stephenson](https://twitter.com/MercedesGlobal) has been tweeting about it all day.  [New updates](https://twitter.com/MercedesGlobal/status/1060293874176921602) apparently the "critically injured" person most likely owned the car and is now dead.  Now they are saying possibly there was two cars with explosives, one that prompted the police to show up, and one that happened on their arrival.</w:t>
      </w:r>
    </w:p>
    <w:p>
      <w:r>
        <w:rPr>
          <w:b/>
          <w:u w:val="single"/>
        </w:rPr>
        <w:t>138991</w:t>
      </w:r>
    </w:p>
    <w:p>
      <w:r>
        <w:t>1. I hear this line over and over again.  It's as if it's not every media product that is political, but people interpret them as political.  It's either projection or the retarded beliefs that all media is propaganda trainig the audiance like people train dogs.</w:t>
      </w:r>
    </w:p>
    <w:p>
      <w:r>
        <w:rPr>
          <w:b/>
          <w:u w:val="single"/>
        </w:rPr>
        <w:t>138992</w:t>
      </w:r>
    </w:p>
    <w:p>
      <w:r>
        <w:t>1. Bitch needs PRISON TIME!</w:t>
      </w:r>
    </w:p>
    <w:p>
      <w:r>
        <w:rPr>
          <w:b/>
          <w:u w:val="single"/>
        </w:rPr>
        <w:t>138993</w:t>
      </w:r>
    </w:p>
    <w:p>
      <w:r>
        <w:t xml:space="preserve">2. </w:t>
        <w:tab/>
        <w:t>Death sentence for treason</w:t>
      </w:r>
    </w:p>
    <w:p>
      <w:r>
        <w:rPr>
          <w:b/>
          <w:u w:val="single"/>
        </w:rPr>
        <w:t>138994</w:t>
      </w:r>
    </w:p>
    <w:p>
      <w:r>
        <w:t xml:space="preserve">3. </w:t>
        <w:tab/>
        <w:tab/>
        <w:t>You’re entirely correct.  This is sacred territory they are treading on.  I’ll add that this should apply only in cases of willful tampering.  If this cunt is simply inept that’s a different story but I don’t think she is.    How the fuck this cunt still has this job after all of the obvious fuckery she’s been involved in is the real question.</w:t>
      </w:r>
    </w:p>
    <w:p>
      <w:r>
        <w:rPr>
          <w:b/>
          <w:u w:val="single"/>
        </w:rPr>
        <w:t>138995</w:t>
      </w:r>
    </w:p>
    <w:p>
      <w:r>
        <w:t xml:space="preserve">4. </w:t>
        <w:tab/>
        <w:tab/>
        <w:tab/>
        <w:t>We need another Red Scare.</w:t>
      </w:r>
    </w:p>
    <w:p>
      <w:r>
        <w:rPr>
          <w:b/>
          <w:u w:val="single"/>
        </w:rPr>
        <w:t>138996</w:t>
      </w:r>
    </w:p>
    <w:p>
      <w:r>
        <w:t>1. not trying to white knight but losing your career you went to school for for almost a decade doesn't seem like a fair result for getting drunk and calling an uber driver stupid. lol she wasnt even that rude.</w:t>
      </w:r>
    </w:p>
    <w:p>
      <w:r>
        <w:rPr>
          <w:b/>
          <w:u w:val="single"/>
        </w:rPr>
        <w:t>138997</w:t>
      </w:r>
    </w:p>
    <w:p>
      <w:r>
        <w:t xml:space="preserve">2. </w:t>
        <w:tab/>
        <w:t>Take that White knight shit somewhere else</w:t>
      </w:r>
    </w:p>
    <w:p>
      <w:r>
        <w:rPr>
          <w:b/>
          <w:u w:val="single"/>
        </w:rPr>
        <w:t>138998</w:t>
      </w:r>
    </w:p>
    <w:p>
      <w:r>
        <w:t xml:space="preserve">3. </w:t>
        <w:tab/>
        <w:tab/>
        <w:t>Dude I love this sub reddit and think she was being a cunt. I just think it's dumb how people get fired over everything now. I get it, if you go on a racist tyrant you should get fired. If you abuse someone you should get fired. Do I think you should get fired for getting drunk and calling an uber driver stupid? Fuck no. Her attitude was disgusting but she wasn't racist or abusive or really that rude. She should have been made to issue an apology and maybe have her uber account suspended. I don't think she should have been fired. I would have said the same thing about a man in this situation.</w:t>
      </w:r>
    </w:p>
    <w:p>
      <w:r>
        <w:rPr>
          <w:b/>
          <w:u w:val="single"/>
        </w:rPr>
        <w:t>138999</w:t>
      </w:r>
    </w:p>
    <w:p>
      <w:r>
        <w:t xml:space="preserve">4. </w:t>
        <w:tab/>
        <w:tab/>
        <w:tab/>
        <w:t>Dude, if it were a guy, he would have been fired, thats why its PPD. Im not saying it justified...in high school the rednecks and Mexican kids used to beat the piss out of each other at lunch. Those were the good old days.</w:t>
      </w:r>
    </w:p>
    <w:p>
      <w:r>
        <w:rPr>
          <w:b/>
          <w:u w:val="single"/>
        </w:rPr>
        <w:t>139000</w:t>
      </w:r>
    </w:p>
    <w:p>
      <w:r>
        <w:t>1. Fascinating.  We've seen several examples in the last few years where **women** have lied about being sexually assaulted because they are trying to cover up.  We recently saw a very high profile example of a woman lying about sexual assault for political reasons.  We've seen a case where 5 entitled young cunts in high school lied about a boy sexually assaulting them ... because they didn't like him.  Fuck off Author.</w:t>
      </w:r>
    </w:p>
    <w:p>
      <w:r>
        <w:rPr>
          <w:b/>
          <w:u w:val="single"/>
        </w:rPr>
        <w:t>139001</w:t>
      </w:r>
    </w:p>
    <w:p>
      <w:r>
        <w:t xml:space="preserve">2. </w:t>
        <w:tab/>
        <w:t>&gt; We recently saw a very high profile example of a woman lying about sexual assault for political reasons. &gt;  &gt;   Or at the very least, she made a completely unverifiable accusation which she never reported to the police, and hundreds of thousands of people believed her. If not millions.   Oh, and she made most of a million off of her Gofundme before they stopped disclosing.</w:t>
      </w:r>
    </w:p>
    <w:p>
      <w:r>
        <w:rPr>
          <w:b/>
          <w:u w:val="single"/>
        </w:rPr>
        <w:t>139002</w:t>
      </w:r>
    </w:p>
    <w:p>
      <w:r>
        <w:t xml:space="preserve">3. </w:t>
        <w:tab/>
        <w:tab/>
        <w:t>Actually I was thinking of the one who has **admitted** that she lied.  I don't find the one you are referring to any more credible than the woman who has come clean about her lies, but we can't prove she was lying.  But as you noted, we've seen that Miss Vocal Fry has received a great deal for her unfounded and unverified accusations. A **lot** of money. Hero worship by the regressives.</w:t>
      </w:r>
    </w:p>
    <w:p>
      <w:r>
        <w:rPr>
          <w:b/>
          <w:u w:val="single"/>
        </w:rPr>
        <w:t>139003</w:t>
      </w:r>
    </w:p>
    <w:p>
      <w:r>
        <w:t xml:space="preserve">4. </w:t>
        <w:tab/>
        <w:tab/>
        <w:tab/>
        <w:t>NPCs who cheerfully bleated "but women don't profit from false accusations!" while precisely that was happening.</w:t>
      </w:r>
    </w:p>
    <w:p>
      <w:r>
        <w:rPr>
          <w:b/>
          <w:u w:val="single"/>
        </w:rPr>
        <w:t>139004</w:t>
      </w:r>
    </w:p>
    <w:p>
      <w:r>
        <w:t xml:space="preserve">5. </w:t>
        <w:tab/>
        <w:tab/>
        <w:tab/>
        <w:tab/>
        <w:t>Statistically, the ones yelling loudest were probably the ones 'donating'.  Just saying.</w:t>
      </w:r>
    </w:p>
    <w:p>
      <w:r>
        <w:rPr>
          <w:b/>
          <w:u w:val="single"/>
        </w:rPr>
        <w:t>139005</w:t>
      </w:r>
    </w:p>
    <w:p>
      <w:r>
        <w:t>1. $100,800 a year to pick cotton, more than the average salary of an engineer.</w:t>
      </w:r>
    </w:p>
    <w:p>
      <w:r>
        <w:rPr>
          <w:b/>
          <w:u w:val="single"/>
        </w:rPr>
        <w:t>139006</w:t>
      </w:r>
    </w:p>
    <w:p>
      <w:r>
        <w:t xml:space="preserve">2. </w:t>
        <w:tab/>
        <w:t>You're retarded. How did you come up with over 100k lol. 12 hours at day at 25 an hour is 300 a day or 1500 a week. 1500 times 52 weeks in a year is not even 80k</w:t>
      </w:r>
    </w:p>
    <w:p>
      <w:r>
        <w:rPr>
          <w:b/>
          <w:u w:val="single"/>
        </w:rPr>
        <w:t>139007</w:t>
      </w:r>
    </w:p>
    <w:p>
      <w:r>
        <w:t xml:space="preserve">3. </w:t>
        <w:tab/>
        <w:tab/>
        <w:t>Not retarded. Lol. He simply factored working 12 hours a day, seven days a week.</w:t>
      </w:r>
    </w:p>
    <w:p>
      <w:r>
        <w:rPr>
          <w:b/>
          <w:u w:val="single"/>
        </w:rPr>
        <w:t>139008</w:t>
      </w:r>
    </w:p>
    <w:p>
      <w:r>
        <w:t xml:space="preserve">4. </w:t>
        <w:tab/>
        <w:tab/>
        <w:tab/>
        <w:t>I saw that but realistically if you work 12 hours a day then you'd be working less than 5 days a week</w:t>
      </w:r>
    </w:p>
    <w:p>
      <w:r>
        <w:rPr>
          <w:b/>
          <w:u w:val="single"/>
        </w:rPr>
        <w:t>139009</w:t>
      </w:r>
    </w:p>
    <w:p>
      <w:r>
        <w:t xml:space="preserve">5. </w:t>
        <w:tab/>
        <w:tab/>
        <w:tab/>
        <w:tab/>
        <w:t>If you're working 12 hour days in most jobs, chances are you're working at least 5 days a week if not more.</w:t>
      </w:r>
    </w:p>
    <w:p>
      <w:r>
        <w:rPr>
          <w:b/>
          <w:u w:val="single"/>
        </w:rPr>
        <w:t>139010</w:t>
      </w:r>
    </w:p>
    <w:p>
      <w:r>
        <w:t xml:space="preserve">6. </w:t>
        <w:tab/>
        <w:tab/>
        <w:t>At 5 days a week and factoring in mandatory overtime laws it would come in at 91,000 per year on average.  If this is a 7 day work week then you'd be looking at 137,800 annual  If this is a 4 day work week then you'd be looking at 67,600  However these estimates are far from accurate.  Cotton picking season in the best case is about 5 months long and lasts from July to october. That time is crunch time though so it would be reasonable to work every day during this period.  So that's 153 days of the year.  12 hour days with overtime factored in at the 40 hr mark for each week. so 22(5x8x25 + 5x4x25x1.5 + 2x12x25x1.5) = 58,300 on the best of terms.  I would do this. It's a teacher's yearly salary at less working days than a teacher. It Doubles as a workout regime. And on top of it all it's tax free.</w:t>
      </w:r>
    </w:p>
    <w:p>
      <w:r>
        <w:rPr>
          <w:b/>
          <w:u w:val="single"/>
        </w:rPr>
        <w:t>139011</w:t>
      </w:r>
    </w:p>
    <w:p>
      <w:r>
        <w:t xml:space="preserve">7. </w:t>
        <w:tab/>
        <w:tab/>
        <w:tab/>
        <w:t>People always say they can do it but physical work is not for everyone. I'm from Alberta and when I was in HS I could have went to the oil fields and earned 200k a year without a university degree. I didn't go because my friends who went all said that the work is very hard, there is carcinogenic material involved and people cope with hard drugs. Cotton picking in the sun while standing up for 12 hours a day can legit kill you.</w:t>
      </w:r>
    </w:p>
    <w:p>
      <w:r>
        <w:rPr>
          <w:b/>
          <w:u w:val="single"/>
        </w:rPr>
        <w:t>139012</w:t>
      </w:r>
    </w:p>
    <w:p>
      <w:r>
        <w:t xml:space="preserve">8. </w:t>
        <w:tab/>
        <w:tab/>
        <w:tab/>
        <w:tab/>
        <w:t>You ain't wrong, I've done shitty farmwork before and had the option for the oil field line myself. Not gonna lie its a great way to get yourself killed, especially in the southern heat.   But if you aren't an idiot about it you'll probably be fine.</w:t>
      </w:r>
    </w:p>
    <w:p>
      <w:r>
        <w:rPr>
          <w:b/>
          <w:u w:val="single"/>
        </w:rPr>
        <w:t>139013</w:t>
      </w:r>
    </w:p>
    <w:p>
      <w:r>
        <w:t xml:space="preserve">9. </w:t>
        <w:tab/>
        <w:tab/>
        <w:tab/>
        <w:tab/>
        <w:tab/>
        <w:t>For maybe a year or two until your body breaks down. Those types of jobs aren't for the long haul.</w:t>
      </w:r>
    </w:p>
    <w:p>
      <w:r>
        <w:rPr>
          <w:b/>
          <w:u w:val="single"/>
        </w:rPr>
        <w:t>139014</w:t>
      </w:r>
    </w:p>
    <w:p>
      <w:r>
        <w:t xml:space="preserve">10. </w:t>
        <w:tab/>
        <w:tab/>
        <w:tab/>
        <w:tab/>
        <w:tab/>
        <w:tab/>
        <w:t>Yeah, one season's all you need. The fuck would you make a career out of hard labor?</w:t>
      </w:r>
    </w:p>
    <w:p>
      <w:r>
        <w:rPr>
          <w:b/>
          <w:u w:val="single"/>
        </w:rPr>
        <w:t>139015</w:t>
      </w:r>
    </w:p>
    <w:p>
      <w:r>
        <w:t>1. Rick Scott just ordered state police to seize ALL the ballots. That is called locking them out.</w:t>
      </w:r>
    </w:p>
    <w:p>
      <w:r>
        <w:rPr>
          <w:b/>
          <w:u w:val="single"/>
        </w:rPr>
        <w:t>139016</w:t>
      </w:r>
    </w:p>
    <w:p>
      <w:r>
        <w:t xml:space="preserve">2. </w:t>
        <w:tab/>
        <w:t>Link?  Hopefully it's true but, unfortunately, it might be too late. Who knows how many they were able to create in the last 48 hours? I hope there is some way to differentiate when they were in possession of particular sets...</w:t>
      </w:r>
    </w:p>
    <w:p>
      <w:r>
        <w:rPr>
          <w:b/>
          <w:u w:val="single"/>
        </w:rPr>
        <w:t>139017</w:t>
      </w:r>
    </w:p>
    <w:p>
      <w:r>
        <w:t xml:space="preserve">3. </w:t>
        <w:tab/>
        <w:tab/>
        <w:t>Who knows how many other States are seeing this and torching their "ballots" now.  In totally unrelated news, I found out that a bunch of people who were at the Harvest Concert during the Las Vegas shooting, were all at the 1,000 Oaks Country music nightclub celebrating the anniversary of the I95 Harvest Festival shooting. In a different State, and at another mass shooting.. ON A DAY WHERE THE DEMOCRATS DESPERATELY NEEDED A DISTRACTION.   I'm just a nut job though and coincidences are bigotry</w:t>
      </w:r>
    </w:p>
    <w:p>
      <w:r>
        <w:rPr>
          <w:b/>
          <w:u w:val="single"/>
        </w:rPr>
        <w:t>139018</w:t>
      </w:r>
    </w:p>
    <w:p>
      <w:r>
        <w:t xml:space="preserve">4. </w:t>
        <w:tab/>
        <w:tab/>
        <w:tab/>
        <w:t>I saw it was one guy.  And it was not the anniversary of the LV shooting.</w:t>
      </w:r>
    </w:p>
    <w:p>
      <w:r>
        <w:rPr>
          <w:b/>
          <w:u w:val="single"/>
        </w:rPr>
        <w:t>139019</w:t>
      </w:r>
    </w:p>
    <w:p>
      <w:r>
        <w:t xml:space="preserve">5. </w:t>
        <w:tab/>
        <w:tab/>
        <w:tab/>
        <w:tab/>
        <w:t>It wasn't one guy, it was a group of at least 8 or more. 4 Channers found the Twitter pics, Facebergs and other things of interest and archived them, due to the posts and pictures disappearing fast! I didn't say or mean to say it was the exact anniversary the group was celebrating. I thought I said it was the relative time frame/season of the anniversary...</w:t>
      </w:r>
    </w:p>
    <w:p>
      <w:r>
        <w:rPr>
          <w:b/>
          <w:u w:val="single"/>
        </w:rPr>
        <w:t>139020</w:t>
      </w:r>
    </w:p>
    <w:p>
      <w:r>
        <w:t xml:space="preserve">6. </w:t>
        <w:tab/>
        <w:tab/>
        <w:tab/>
        <w:tab/>
        <w:tab/>
        <w:t>You are on to something.  It wasn't the anniversary (about a month off), but there were several LV survivors there.  I just saw a mother on TV-her son survived LV, but was killed at Borderline.  That's an unfortunate coincidence.  The guy was at both mass shootings.  What are the odds of something like that?</w:t>
      </w:r>
    </w:p>
    <w:p>
      <w:r>
        <w:rPr>
          <w:b/>
          <w:u w:val="single"/>
        </w:rPr>
        <w:t>139021</w:t>
      </w:r>
    </w:p>
    <w:p>
      <w:r>
        <w:t xml:space="preserve">7. </w:t>
        <w:tab/>
        <w:tab/>
        <w:tab/>
        <w:tab/>
        <w:tab/>
        <w:tab/>
        <w:t>Not a conspiracy theorist, but didn't some LV survivors die in car crashes?</w:t>
      </w:r>
    </w:p>
    <w:p>
      <w:r>
        <w:rPr>
          <w:b/>
          <w:u w:val="single"/>
        </w:rPr>
        <w:t>139022</w:t>
      </w:r>
    </w:p>
    <w:p>
      <w:r>
        <w:t>1. Great poll about how people feel.  Of course girls in general can't play most (physically demanding) sports as well as boys...they simply aren't built to.  This is like saying that you are discriminating against a screwdriver when pointing out it's not as good at driving nails, while, in fact it's actual purpose at times is driving a superior fastener (screws).  This brings me to a point that isn't brought up enough...nobody...NOBODY hates women more than today's feminists.  They take everything that women typically excel at and roles that are typically women's which are absolutely essential to properly running a household in tandem with a partner and they devalue them and demonize them to the point where women feel ashamed to have those traits.  Then they try and make men feel guilty for valuing those traits...because of course valuing something is forcing it upon people.</w:t>
      </w:r>
    </w:p>
    <w:p>
      <w:r>
        <w:rPr>
          <w:b/>
          <w:u w:val="single"/>
        </w:rPr>
        <w:t>139023</w:t>
      </w:r>
    </w:p>
    <w:p>
      <w:r>
        <w:t xml:space="preserve">2. </w:t>
        <w:tab/>
        <w:t>&gt; they devalue them and demonize them to the point where women feel ashamed to have those traits.  rabid liberal feminism is forcing women to disavow their own animal instincts and criminalizing men just for existing in the same space  but it's not on all women, beta cuck men like justin love to play white knight riding in on his rainbow unicorn and throwing my money down the drain so this in turn reinforces the metoovictim complex</w:t>
      </w:r>
    </w:p>
    <w:p>
      <w:r>
        <w:rPr>
          <w:b/>
          <w:u w:val="single"/>
        </w:rPr>
        <w:t>139024</w:t>
      </w:r>
    </w:p>
    <w:p>
      <w:r>
        <w:t xml:space="preserve">3. </w:t>
        <w:tab/>
        <w:tab/>
        <w:t>&gt; rabid liberal feminism is forcing women to disavow their own animal instincts and criminalizing men just for existing in the same space  I agree with you, but I have no idea why people listen to these rabid modern feminists.  Before considering the message, consider the messenger - some obese, terminally single, angry dyke with 6lbs of steel in her face, half a shaved head with the other half dyed every colour of the rainbow, telling me not to grab her pussy since I'm deemed a rapist as I have XY chromosomes, and then screaming at my wife and I at how to conduct our relationship and what makes us happy?  Oh, and something about consent.  Get fucked, cunt.</w:t>
      </w:r>
    </w:p>
    <w:p>
      <w:r>
        <w:rPr>
          <w:b/>
          <w:u w:val="single"/>
        </w:rPr>
        <w:t>139025</w:t>
      </w:r>
    </w:p>
    <w:p>
      <w:r>
        <w:t xml:space="preserve">4. </w:t>
        <w:tab/>
        <w:tab/>
        <w:tab/>
        <w:t>That’s the problem. No one will fuck them.</w:t>
      </w:r>
    </w:p>
    <w:p>
      <w:r>
        <w:rPr>
          <w:b/>
          <w:u w:val="single"/>
        </w:rPr>
        <w:t>139026</w:t>
      </w:r>
    </w:p>
    <w:p>
      <w:r>
        <w:t>1. This meme really struck a nerve for some reason.</w:t>
      </w:r>
    </w:p>
    <w:p>
      <w:r>
        <w:rPr>
          <w:b/>
          <w:u w:val="single"/>
        </w:rPr>
        <w:t>139027</w:t>
      </w:r>
    </w:p>
    <w:p>
      <w:r>
        <w:t xml:space="preserve">2. </w:t>
        <w:tab/>
        <w:t>Because the truth about some people being shallow trenders, especially in something geeky, hit to close to the home.</w:t>
      </w:r>
    </w:p>
    <w:p>
      <w:r>
        <w:rPr>
          <w:b/>
          <w:u w:val="single"/>
        </w:rPr>
        <w:t>139028</w:t>
      </w:r>
    </w:p>
    <w:p>
      <w:r>
        <w:t xml:space="preserve">3. </w:t>
        <w:tab/>
        <w:tab/>
        <w:t>The thing is even if they were shitheads still, if  they were honest about things people wouldn't mind so much.  Unless they were hardcore evil in their true state but other than that it's like, "It's okay you only watch this show because of something stupid and don't really understand it, just don't act like you do and don't give people who appreciate it all the way shit."   basically don't be a dick constantly.</w:t>
      </w:r>
    </w:p>
    <w:p>
      <w:r>
        <w:rPr>
          <w:b/>
          <w:u w:val="single"/>
        </w:rPr>
        <w:t>139029</w:t>
      </w:r>
    </w:p>
    <w:p>
      <w:r>
        <w:t xml:space="preserve">4. </w:t>
        <w:tab/>
        <w:tab/>
        <w:tab/>
        <w:t>&gt; The thing is even if they were shitheads still, if they were honest about things people wouldn't mind so much.  i was meaning to write a topic on that, on if it's the dishonesty rather than just coming into the space.  like we're not upset SJWs came into the geek circles but that they claimed to have always been geeks despite not knowing anything and treating core elements as stuff that needs to go.</w:t>
      </w:r>
    </w:p>
    <w:p>
      <w:r>
        <w:rPr>
          <w:b/>
          <w:u w:val="single"/>
        </w:rPr>
        <w:t>139030</w:t>
      </w:r>
    </w:p>
    <w:p>
      <w:r>
        <w:t xml:space="preserve">5. </w:t>
        <w:tab/>
        <w:tab/>
        <w:tab/>
        <w:tab/>
        <w:t>It's like. Say you want to play single player dark souls with a hack for invincibility and shit on. I don't care. I mean I don't get the point and would find ti boring but as long as you don't use that shit to be a dick to people(at least normal invaders are playing on the same field). I don't care.   I mean some would get butt hurt but why care what the hardcore fuckers who think you must do no death runs or you don't like the game thinks.  Like in back to the future 3. Why the fuck should you care what random jackasses think of you? Pride is typically a retarded self limiting emotion.</w:t>
      </w:r>
    </w:p>
    <w:p>
      <w:r>
        <w:rPr>
          <w:b/>
          <w:u w:val="single"/>
        </w:rPr>
        <w:t>139031</w:t>
      </w:r>
    </w:p>
    <w:p>
      <w:r>
        <w:t xml:space="preserve">6. </w:t>
        <w:tab/>
        <w:t>It seems that for whatever reason, insulting them on their lack of masculinity, degeneracy, etc. has little effect in the far left. Yet insulting the fact that their ideology is a monolith where they all repeat a set of opinions hits them hard. Like when that CNN anchor and his band of activist hack commentators all reeed when the one conservative commentator used the word “mob” to describe the current state of the left. I believe we have achieved a breakthrough in shitposting.</w:t>
      </w:r>
    </w:p>
    <w:p>
      <w:r>
        <w:rPr>
          <w:b/>
          <w:u w:val="single"/>
        </w:rPr>
        <w:t>139032</w:t>
      </w:r>
    </w:p>
    <w:p>
      <w:r>
        <w:t xml:space="preserve">7. </w:t>
        <w:tab/>
        <w:tab/>
        <w:t>You mean the **"M WORD?'**  Hearing that mega cunt call it that made me want to smack her with a live angry catfish, granted if they are alive they are *always* angry.</w:t>
      </w:r>
    </w:p>
    <w:p>
      <w:r>
        <w:rPr>
          <w:b/>
          <w:u w:val="single"/>
        </w:rPr>
        <w:t>139033</w:t>
      </w:r>
    </w:p>
    <w:p>
      <w:r>
        <w:t>1. Update: Comedian Owen Benjamin was just banned from livestreaming on Youtube because of a community violation for showing "pornography" - the "porn" in question was a clip of Bonobo monkeys having sex, and was a clip (from YouTube) of a documentary by David Attenborough. Shit is getting real.  My original post: I think at some point the left wing/sjw cencorship in the tech world is going to naturally (edit: lead us to) two seperate online worlds; one that tolerates free speech and one that doesn't: FB, Reddit, Youtube are  all turning into "big brother" It's time to start planning an eventual exodus (edit: to more tolerant platforms) and using social media to turn it into a mass movement. Edit: For those who are not understanding my post: the people that care about freedom of speech need to migrate AWAY from repressive platforms TO platforms that SUPPORT free speech and non politically correct ideas. FB, Twitter, Youtube, AND Reddit are NOT committed to free speech/ideas anymore.... and I think that they are only going to get more oppresssive and restrictive as tme goes by. Tl:dr It's looks like it's time for large numbers of freedom loving users to move to social media platforms that support free speech. Reddit is no longer one of those places.</w:t>
      </w:r>
    </w:p>
    <w:p>
      <w:r>
        <w:rPr>
          <w:b/>
          <w:u w:val="single"/>
        </w:rPr>
        <w:t>139034</w:t>
      </w:r>
    </w:p>
    <w:p>
      <w:r>
        <w:t xml:space="preserve">2. </w:t>
        <w:tab/>
        <w:t>[deleted]</w:t>
      </w:r>
    </w:p>
    <w:p>
      <w:r>
        <w:rPr>
          <w:b/>
          <w:u w:val="single"/>
        </w:rPr>
        <w:t>139035</w:t>
      </w:r>
    </w:p>
    <w:p>
      <w:r>
        <w:t xml:space="preserve">3. </w:t>
        <w:tab/>
        <w:tab/>
        <w:t>That's gross. We should all be here.</w:t>
      </w:r>
    </w:p>
    <w:p>
      <w:r>
        <w:rPr>
          <w:b/>
          <w:u w:val="single"/>
        </w:rPr>
        <w:t>139036</w:t>
      </w:r>
    </w:p>
    <w:p>
      <w:r>
        <w:t xml:space="preserve">4. </w:t>
        <w:tab/>
        <w:tab/>
        <w:tab/>
        <w:t>[deleted]</w:t>
      </w:r>
    </w:p>
    <w:p>
      <w:r>
        <w:rPr>
          <w:b/>
          <w:u w:val="single"/>
        </w:rPr>
        <w:t>139037</w:t>
      </w:r>
    </w:p>
    <w:p>
      <w:r>
        <w:t xml:space="preserve">5. </w:t>
        <w:tab/>
        <w:tab/>
        <w:tab/>
        <w:tab/>
        <w:t>Bigot: A person who is intolerant to those holding different opinions  You may want to look a little closer to home than "Republican" to find your bigot...</w:t>
      </w:r>
    </w:p>
    <w:p>
      <w:r>
        <w:rPr>
          <w:b/>
          <w:u w:val="single"/>
        </w:rPr>
        <w:t>139038</w:t>
      </w:r>
    </w:p>
    <w:p>
      <w:r>
        <w:t xml:space="preserve">6. </w:t>
        <w:tab/>
        <w:tab/>
        <w:tab/>
        <w:tab/>
        <w:tab/>
        <w:t>[deleted]</w:t>
      </w:r>
    </w:p>
    <w:p>
      <w:r>
        <w:rPr>
          <w:b/>
          <w:u w:val="single"/>
        </w:rPr>
        <w:t>139039</w:t>
      </w:r>
    </w:p>
    <w:p>
      <w:r>
        <w:t xml:space="preserve">7. </w:t>
        <w:tab/>
        <w:tab/>
        <w:tab/>
        <w:tab/>
        <w:tab/>
        <w:tab/>
        <w:t>retard: you</w:t>
      </w:r>
    </w:p>
    <w:p>
      <w:r>
        <w:rPr>
          <w:b/>
          <w:u w:val="single"/>
        </w:rPr>
        <w:t>139040</w:t>
      </w:r>
    </w:p>
    <w:p>
      <w:r>
        <w:t xml:space="preserve">8. </w:t>
        <w:tab/>
        <w:tab/>
        <w:tab/>
        <w:tab/>
        <w:tab/>
        <w:tab/>
        <w:tab/>
        <w:t>Better than that ... assuming words mean something, which I know is a bit much for the postmodernist special snowflakes, he's effectively turned his insult into a tautology. If, in onewayticket's world, bigot and republican are the same, he's just offered up "republicans are all ~~bigots~~republicans" - at the simple cost of abandoning the English language. Truly the world shall tremble before this wit.</w:t>
      </w:r>
    </w:p>
    <w:p>
      <w:r>
        <w:rPr>
          <w:b/>
          <w:u w:val="single"/>
        </w:rPr>
        <w:t>139041</w:t>
      </w:r>
    </w:p>
    <w:p>
      <w:r>
        <w:t>1. There's complete dipshits in every group.  The reply is hilarious, but don't think for a 2nd that there's more than 1% of feminists who agree with that level of retardation.</w:t>
      </w:r>
    </w:p>
    <w:p>
      <w:r>
        <w:rPr>
          <w:b/>
          <w:u w:val="single"/>
        </w:rPr>
        <w:t>139042</w:t>
      </w:r>
    </w:p>
    <w:p>
      <w:r>
        <w:t xml:space="preserve">2. </w:t>
        <w:tab/>
        <w:t>&gt; There's complete dipshits in every group. The reply is hilarious, but don't think for a 2nd that there's more than 1% of feminists who agree with that level of retardation.  That's not true at all.  Go watch some feminists on YouTube talk to women. I'm talking about women who are in charge of feminist organizations that have actual power and influence.  They go full retard just as often as your average internet feminist, the only real difference is that they get paid to shout nonsense.  The idea that these types of feminists are some super rarity and not indicative of feminism is complete bullshit. It's the moderate and rational ones that are extremely rare.</w:t>
      </w:r>
    </w:p>
    <w:p>
      <w:r>
        <w:rPr>
          <w:b/>
          <w:u w:val="single"/>
        </w:rPr>
        <w:t>139043</w:t>
      </w:r>
    </w:p>
    <w:p>
      <w:r>
        <w:t xml:space="preserve">3. </w:t>
        <w:tab/>
        <w:tab/>
        <w:t>Oh I know they believe some world class bullshit, but there's a lot of world class bullshit flying around and they don't believe all of it.  Personally, if you think they all think this (or even just the ones in charge), you're just looking for a way to feel superior to them.</w:t>
      </w:r>
    </w:p>
    <w:p>
      <w:r>
        <w:rPr>
          <w:b/>
          <w:u w:val="single"/>
        </w:rPr>
        <w:t>139044</w:t>
      </w:r>
    </w:p>
    <w:p>
      <w:r>
        <w:t>1. This is from August.</w:t>
      </w:r>
    </w:p>
    <w:p>
      <w:r>
        <w:rPr>
          <w:b/>
          <w:u w:val="single"/>
        </w:rPr>
        <w:t>139045</w:t>
      </w:r>
    </w:p>
    <w:p>
      <w:r>
        <w:t xml:space="preserve">2. </w:t>
        <w:tab/>
        <w:t>Which’s means the number is low, Max is even more popular now.</w:t>
      </w:r>
    </w:p>
    <w:p>
      <w:r>
        <w:rPr>
          <w:b/>
          <w:u w:val="single"/>
        </w:rPr>
        <w:t>139046</w:t>
      </w:r>
    </w:p>
    <w:p>
      <w:r>
        <w:t xml:space="preserve">3. </w:t>
        <w:tab/>
        <w:tab/>
        <w:t>His party polls at 3%</w:t>
      </w:r>
    </w:p>
    <w:p>
      <w:r>
        <w:rPr>
          <w:b/>
          <w:u w:val="single"/>
        </w:rPr>
        <w:t>139047</w:t>
      </w:r>
    </w:p>
    <w:p>
      <w:r>
        <w:t xml:space="preserve">4. </w:t>
        <w:tab/>
        <w:tab/>
        <w:tab/>
        <w:t>I don’t believe fake polls.</w:t>
      </w:r>
    </w:p>
    <w:p>
      <w:r>
        <w:rPr>
          <w:b/>
          <w:u w:val="single"/>
        </w:rPr>
        <w:t>139048</w:t>
      </w:r>
    </w:p>
    <w:p>
      <w:r>
        <w:t xml:space="preserve">5. </w:t>
        <w:tab/>
        <w:tab/>
        <w:tab/>
        <w:tab/>
        <w:t>""Anything I don't like is fake""</w:t>
      </w:r>
    </w:p>
    <w:p>
      <w:r>
        <w:rPr>
          <w:b/>
          <w:u w:val="single"/>
        </w:rPr>
        <w:t>139049</w:t>
      </w:r>
    </w:p>
    <w:p>
      <w:r>
        <w:t xml:space="preserve">6. </w:t>
        <w:tab/>
        <w:tab/>
        <w:tab/>
        <w:tab/>
        <w:tab/>
        <w:t>Hard to argue your point, tbh. Scheer is pretty fucking fake, and I don’t like him the way I don’t like a limp, clammy handshake.</w:t>
      </w:r>
    </w:p>
    <w:p>
      <w:r>
        <w:rPr>
          <w:b/>
          <w:u w:val="single"/>
        </w:rPr>
        <w:t>139050</w:t>
      </w:r>
    </w:p>
    <w:p>
      <w:r>
        <w:t xml:space="preserve">7. </w:t>
        <w:tab/>
        <w:tab/>
        <w:tab/>
        <w:tab/>
        <w:tab/>
        <w:tab/>
        <w:t>But Scheer exists, so he's not fake.</w:t>
      </w:r>
    </w:p>
    <w:p>
      <w:r>
        <w:rPr>
          <w:b/>
          <w:u w:val="single"/>
        </w:rPr>
        <w:t>139051</w:t>
      </w:r>
    </w:p>
    <w:p>
      <w:r>
        <w:t xml:space="preserve">8. </w:t>
        <w:tab/>
        <w:tab/>
        <w:tab/>
        <w:tab/>
        <w:tab/>
        <w:tab/>
        <w:tab/>
        <w:t>As does your autism.</w:t>
      </w:r>
    </w:p>
    <w:p>
      <w:r>
        <w:rPr>
          <w:b/>
          <w:u w:val="single"/>
        </w:rPr>
        <w:t>139052</w:t>
      </w:r>
    </w:p>
    <w:p>
      <w:r>
        <w:t xml:space="preserve">9. </w:t>
        <w:tab/>
        <w:tab/>
        <w:tab/>
        <w:tab/>
        <w:tab/>
        <w:tab/>
        <w:tab/>
        <w:tab/>
        <w:t>:clap: the most intelligent way to debate right here</w:t>
      </w:r>
    </w:p>
    <w:p>
      <w:r>
        <w:rPr>
          <w:b/>
          <w:u w:val="single"/>
        </w:rPr>
        <w:t>139053</w:t>
      </w:r>
    </w:p>
    <w:p>
      <w:r>
        <w:t xml:space="preserve">10. </w:t>
        <w:tab/>
        <w:tab/>
        <w:tab/>
        <w:tab/>
        <w:tab/>
        <w:tab/>
        <w:tab/>
        <w:tab/>
        <w:tab/>
        <w:t>&gt;:clap:   &gt;&gt;the most intelligent way to debate right here  &gt;&gt;&gt;#:CLAP:  Those who live in glass houses shouldn't smear their own shit all over their walls.   Because we can see it.   Because you live in a house made of glass.  You fucking retard.</w:t>
      </w:r>
    </w:p>
    <w:p>
      <w:r>
        <w:rPr>
          <w:b/>
          <w:u w:val="single"/>
        </w:rPr>
        <w:t>139054</w:t>
      </w:r>
    </w:p>
    <w:p>
      <w:r>
        <w:t>1. Have you ever seen a bigger degenerate, jesus christ</w:t>
      </w:r>
    </w:p>
    <w:p>
      <w:r>
        <w:rPr>
          <w:b/>
          <w:u w:val="single"/>
        </w:rPr>
        <w:t>139055</w:t>
      </w:r>
    </w:p>
    <w:p>
      <w:r>
        <w:t xml:space="preserve">2. </w:t>
        <w:tab/>
        <w:t>It's no wonder their suicide rates are astronomical. Eventually realization of how disgusting they are sets in.</w:t>
      </w:r>
    </w:p>
    <w:p>
      <w:r>
        <w:rPr>
          <w:b/>
          <w:u w:val="single"/>
        </w:rPr>
        <w:t>139056</w:t>
      </w:r>
    </w:p>
    <w:p>
      <w:r>
        <w:t xml:space="preserve">3. </w:t>
        <w:tab/>
        <w:tab/>
        <w:t>I'm sure you don't mean it this way, but it genuinely sounds like you're supporting suicide here.</w:t>
      </w:r>
    </w:p>
    <w:p>
      <w:r>
        <w:rPr>
          <w:b/>
          <w:u w:val="single"/>
        </w:rPr>
        <w:t>139057</w:t>
      </w:r>
    </w:p>
    <w:p>
      <w:r>
        <w:t xml:space="preserve">4. </w:t>
        <w:tab/>
        <w:tab/>
        <w:tab/>
        <w:t>My position is, that my freedom of speech is more important than their lives. I have absolutely no intention of referring to a man in a dress as 'she', and if that causes him to become an hero, that is not my problem.</w:t>
      </w:r>
    </w:p>
    <w:p>
      <w:r>
        <w:rPr>
          <w:b/>
          <w:u w:val="single"/>
        </w:rPr>
        <w:t>139058</w:t>
      </w:r>
    </w:p>
    <w:p>
      <w:r>
        <w:t xml:space="preserve">5. </w:t>
        <w:tab/>
        <w:tab/>
        <w:tab/>
        <w:tab/>
        <w:t>I'm saying that the way you stated what you did makes it sound like you're celebrating the suicides of "disgusting" people. I am trying to clarify that that isn't the case.</w:t>
      </w:r>
    </w:p>
    <w:p>
      <w:r>
        <w:rPr>
          <w:b/>
          <w:u w:val="single"/>
        </w:rPr>
        <w:t>139059</w:t>
      </w:r>
    </w:p>
    <w:p>
      <w:r>
        <w:t xml:space="preserve">6. </w:t>
        <w:tab/>
        <w:tab/>
        <w:tab/>
        <w:tab/>
        <w:tab/>
        <w:t>Who cares if it was the case? Why do you think you need to clarify?</w:t>
      </w:r>
    </w:p>
    <w:p>
      <w:r>
        <w:rPr>
          <w:b/>
          <w:u w:val="single"/>
        </w:rPr>
        <w:t>139060</w:t>
      </w:r>
    </w:p>
    <w:p>
      <w:r>
        <w:t xml:space="preserve">7. </w:t>
        <w:tab/>
        <w:tab/>
        <w:tab/>
        <w:tab/>
        <w:tab/>
        <w:tab/>
        <w:t>Because I would hope that the people I associate myself with aren't celebrating the suicide of any group of people.  I care. If you don't care then why bother asking?</w:t>
      </w:r>
    </w:p>
    <w:p>
      <w:r>
        <w:rPr>
          <w:b/>
          <w:u w:val="single"/>
        </w:rPr>
        <w:t>139061</w:t>
      </w:r>
    </w:p>
    <w:p>
      <w:r>
        <w:t xml:space="preserve">8. </w:t>
        <w:tab/>
        <w:tab/>
        <w:tab/>
        <w:tab/>
        <w:tab/>
        <w:tab/>
        <w:tab/>
        <w:t>You aren’t associating with anyone here and stop trying to play low key thought police.</w:t>
      </w:r>
    </w:p>
    <w:p>
      <w:r>
        <w:rPr>
          <w:b/>
          <w:u w:val="single"/>
        </w:rPr>
        <w:t>139062</w:t>
      </w:r>
    </w:p>
    <w:p>
      <w:r>
        <w:t xml:space="preserve">9. </w:t>
        <w:tab/>
        <w:tab/>
        <w:tab/>
        <w:tab/>
        <w:tab/>
        <w:tab/>
        <w:tab/>
        <w:tab/>
        <w:t>This is the community I am most active in. I get retards in other subs bringing up my post history as an argument when I say something they don't have a good counterargument for. Who are you to tell me what I'm associated with or not?</w:t>
      </w:r>
    </w:p>
    <w:p>
      <w:r>
        <w:rPr>
          <w:b/>
          <w:u w:val="single"/>
        </w:rPr>
        <w:t>139063</w:t>
      </w:r>
    </w:p>
    <w:p>
      <w:r>
        <w:t xml:space="preserve">10. </w:t>
        <w:tab/>
        <w:tab/>
        <w:tab/>
        <w:tab/>
        <w:tab/>
        <w:tab/>
        <w:tab/>
        <w:tab/>
        <w:tab/>
        <w:t>If he was advocating suicide what would you do?</w:t>
      </w:r>
    </w:p>
    <w:p>
      <w:r>
        <w:rPr>
          <w:b/>
          <w:u w:val="single"/>
        </w:rPr>
        <w:t>139064</w:t>
      </w:r>
    </w:p>
    <w:p>
      <w:r>
        <w:t xml:space="preserve">11. </w:t>
        <w:tab/>
        <w:tab/>
        <w:tab/>
        <w:tab/>
        <w:tab/>
        <w:tab/>
        <w:tab/>
        <w:tab/>
        <w:tab/>
        <w:tab/>
        <w:t>I would know that he is a crazy person and so would other people.</w:t>
      </w:r>
    </w:p>
    <w:p>
      <w:r>
        <w:rPr>
          <w:b/>
          <w:u w:val="single"/>
        </w:rPr>
        <w:t>139065</w:t>
      </w:r>
    </w:p>
    <w:p>
      <w:r>
        <w:t>1. Nigger Cat</w:t>
      </w:r>
    </w:p>
    <w:p>
      <w:r>
        <w:rPr>
          <w:b/>
          <w:u w:val="single"/>
        </w:rPr>
        <w:t>139066</w:t>
      </w:r>
    </w:p>
    <w:p>
      <w:r>
        <w:t xml:space="preserve">2. </w:t>
        <w:tab/>
        <w:t xml:space="preserve"> Woah there PERD_THE_ZOMBIE!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139067</w:t>
      </w:r>
    </w:p>
    <w:p>
      <w:r>
        <w:t>1. Forging election results in a democracy illegitimizes democracy.</w:t>
      </w:r>
    </w:p>
    <w:p>
      <w:r>
        <w:rPr>
          <w:b/>
          <w:u w:val="single"/>
        </w:rPr>
        <w:t>139068</w:t>
      </w:r>
    </w:p>
    <w:p>
      <w:r>
        <w:t xml:space="preserve">2. </w:t>
        <w:tab/>
        <w:t>Life time sentences for these rat fucks</w:t>
      </w:r>
    </w:p>
    <w:p>
      <w:r>
        <w:rPr>
          <w:b/>
          <w:u w:val="single"/>
        </w:rPr>
        <w:t>139069</w:t>
      </w:r>
    </w:p>
    <w:p>
      <w:r>
        <w:t xml:space="preserve">3. </w:t>
        <w:tab/>
        <w:tab/>
        <w:t>so long as there is daily water boarding.</w:t>
      </w:r>
    </w:p>
    <w:p>
      <w:r>
        <w:rPr>
          <w:b/>
          <w:u w:val="single"/>
        </w:rPr>
        <w:t>139070</w:t>
      </w:r>
    </w:p>
    <w:p>
      <w:r>
        <w:t xml:space="preserve">4. </w:t>
        <w:tab/>
        <w:tab/>
        <w:tab/>
        <w:t>I don’t give a fuck anything to stop these disgusting sub human fucks from making every Americans vote count as 3/5. I want these fucks dealt with.</w:t>
      </w:r>
    </w:p>
    <w:p>
      <w:r>
        <w:rPr>
          <w:b/>
          <w:u w:val="single"/>
        </w:rPr>
        <w:t>139071</w:t>
      </w:r>
    </w:p>
    <w:p>
      <w:r>
        <w:t xml:space="preserve">5. </w:t>
        <w:tab/>
        <w:tab/>
        <w:tab/>
        <w:tab/>
        <w:t>&gt; I don’t give a fuck anything to stop these disgusting sub human fucks from making every Americans vote count as 3/5.   This is such a great way of putting it. In fact, every fake or illegal vote nullifies the vote of an American.  One of us is being disenfranchised every single time this shit happens with a single ballot.</w:t>
      </w:r>
    </w:p>
    <w:p>
      <w:r>
        <w:rPr>
          <w:b/>
          <w:u w:val="single"/>
        </w:rPr>
        <w:t>139072</w:t>
      </w:r>
    </w:p>
    <w:p>
      <w:r>
        <w:t xml:space="preserve">6. </w:t>
        <w:tab/>
        <w:tab/>
        <w:tab/>
        <w:tab/>
        <w:tab/>
        <w:t>How can I count on my vote even having an effect if this shit goes on? Honestly! All I want is a fair election but I’ll be called a troll or conspiracy theorist because of it. Fucking mental.</w:t>
      </w:r>
    </w:p>
    <w:p>
      <w:r>
        <w:rPr>
          <w:b/>
          <w:u w:val="single"/>
        </w:rPr>
        <w:t>139073</w:t>
      </w:r>
    </w:p>
    <w:p>
      <w:r>
        <w:t>1. Fucking nonce chink cunt</w:t>
      </w:r>
    </w:p>
    <w:p>
      <w:r>
        <w:rPr>
          <w:b/>
          <w:u w:val="single"/>
        </w:rPr>
        <w:t>139074</w:t>
      </w:r>
    </w:p>
    <w:p>
      <w:r>
        <w:t>1. 1: "YOUNG KING"? Retard.    2: The woman thought he touched her. She apologized when she realized he didn't.    3: I find it funny that the same people who demand we "believe women" when they say they were assaulted are attacking this lady and praising this kid because she's white and he's black. People are getting more and more retarded by the day.</w:t>
      </w:r>
    </w:p>
    <w:p>
      <w:r>
        <w:rPr>
          <w:b/>
          <w:u w:val="single"/>
        </w:rPr>
        <w:t>139075</w:t>
      </w:r>
    </w:p>
    <w:p>
      <w:r>
        <w:t xml:space="preserve">2. </w:t>
        <w:tab/>
        <w:t>I might normally agree with you on the black vs. white issue and why people are talking shit about her, but the surveillance video shows the kid barely brush past her and she quite obviously starts taunting him and thrusting her crotch at him and acting like an all around lunatic, and doesn't call the cops until his mother came up and said something to her. She then proceeds to sit on the phone with 911 saying the kid "grabbed" her ass, there is no way she mistook his backpack barely grazing her as an ass grab. Also, the kid is 9. Even if he had grabbed her, how she reacted was sick.   I'm also not of the belief that we should just "believe women" instantly the second they make a claim, so there's that. But the reason people who do think that way are "attacking" this woman is because she is clearly a cunt who called 911 to be spiteful after she started openly harassing a kid who innocently, unknowingly brushed her with his backpack when he walked past, and his mother told her to cut it out.  The public apology is a PR move and after the way she acted means nothing and certainly wasn't sincere. If she was truly apologetic she wouldn't have acted how she did to start with.</w:t>
      </w:r>
    </w:p>
    <w:p>
      <w:r>
        <w:rPr>
          <w:b/>
          <w:u w:val="single"/>
        </w:rPr>
        <w:t>139076</w:t>
      </w:r>
    </w:p>
    <w:p>
      <w:r>
        <w:t xml:space="preserve">3. </w:t>
        <w:tab/>
        <w:tab/>
        <w:t>Don't get me wrong, she acted like an asshole. While her apology might seem like a PR move, it's at least more than you normally get from these bitches who call the cops on black people for existing in their space.    I think this woman is an asshole, and I don't think this kid needs to forgive her. In fact, nobody has to forgive anyone who falsely accuses them of something *if* the intention was to defame or damage. If it was a genuine mistake, I think forgiveness could be encouraged.</w:t>
      </w:r>
    </w:p>
    <w:p>
      <w:r>
        <w:rPr>
          <w:b/>
          <w:u w:val="single"/>
        </w:rPr>
        <w:t>139077</w:t>
      </w:r>
    </w:p>
    <w:p>
      <w:r>
        <w:t xml:space="preserve">4. </w:t>
        <w:tab/>
        <w:t>its his right not to forgive her. He is a child, even if he would have touched her. Lets gues how‘d you argue if the kid was white and the woman black...</w:t>
      </w:r>
    </w:p>
    <w:p>
      <w:r>
        <w:rPr>
          <w:b/>
          <w:u w:val="single"/>
        </w:rPr>
        <w:t>139078</w:t>
      </w:r>
    </w:p>
    <w:p>
      <w:r>
        <w:t xml:space="preserve">5. </w:t>
        <w:tab/>
        <w:tab/>
        <w:t>Let's not, because then you're making assumptions based on a hypothetical with the preconceived notion that I'd act differently because of some racial opinion.</w:t>
      </w:r>
    </w:p>
    <w:p>
      <w:r>
        <w:rPr>
          <w:b/>
          <w:u w:val="single"/>
        </w:rPr>
        <w:t>139079</w:t>
      </w:r>
    </w:p>
    <w:p>
      <w:r>
        <w:t xml:space="preserve">6. </w:t>
        <w:tab/>
        <w:tab/>
        <w:tab/>
        <w:t>if you say so.</w:t>
      </w:r>
    </w:p>
    <w:p>
      <w:r>
        <w:rPr>
          <w:b/>
          <w:u w:val="single"/>
        </w:rPr>
        <w:t>139080</w:t>
      </w:r>
    </w:p>
    <w:p>
      <w:r>
        <w:t>1. This was the first thing ever posted here that actually made me see red holy shit. Lovecraftian horror is not very popular in the gaming industry and I want more of it. Bloodborne, the dark corners of the earth, and dead space are some of my favorite games. To say that just because the writer was racist means all their work needs to be thrown out is so damn fucking retarded</w:t>
      </w:r>
    </w:p>
    <w:p>
      <w:r>
        <w:rPr>
          <w:b/>
          <w:u w:val="single"/>
        </w:rPr>
        <w:t>139081</w:t>
      </w:r>
    </w:p>
    <w:p>
      <w:r>
        <w:t>1. I saw it stated elsewhere that one of the girl's parents are livid that this hit the national news, because they were afraid it would "permanently damage" their daughter.  So far as I can tell, none of the girls have received any punishment whatsoever, not even from the courts (who, I don't know, might want to be very concerned about people abusing the system like these girls did).  Also, the Butler Co. District Attorney for the case, Richard Goldinger, seems to have been hoping that the whole thing would disappear quietly without the public knowing about it, which may be why he was reluctant to charge the girls. Now he's in a major bind, and people are demanding answers and justice.  At the very least, he no longer has the option of letting it go quietly and sweeping it under the rug.</w:t>
      </w:r>
    </w:p>
    <w:p>
      <w:r>
        <w:rPr>
          <w:b/>
          <w:u w:val="single"/>
        </w:rPr>
        <w:t>139082</w:t>
      </w:r>
    </w:p>
    <w:p>
      <w:r>
        <w:t xml:space="preserve">2. </w:t>
        <w:tab/>
        <w:t>&gt; I saw it stated elsewhere that one of the girl's parents are livid that this hit the national news, because they were afraid it would "permanently damage" their daughter.  ***OH BOO FUCKING HOO, YOU DUMB PRICKS.*** Your daughter's already "permanently damaged" someone else's son. Hell doesn't make flames hot enough for these lying little cunts.</w:t>
      </w:r>
    </w:p>
    <w:p>
      <w:r>
        <w:rPr>
          <w:b/>
          <w:u w:val="single"/>
        </w:rPr>
        <w:t>139083</w:t>
      </w:r>
    </w:p>
    <w:p>
      <w:r>
        <w:t>1. "There are retards on Twitter. Upvote me."</w:t>
      </w:r>
    </w:p>
    <w:p>
      <w:r>
        <w:rPr>
          <w:b/>
          <w:u w:val="single"/>
        </w:rPr>
        <w:t>139084</w:t>
      </w:r>
    </w:p>
    <w:p>
      <w:r>
        <w:t>1. Could it be because half you cunts identify as aromantic pansexual plantkin and self-diagnose your mental illnesses and you’ll never be taken seriously</w:t>
      </w:r>
    </w:p>
    <w:p>
      <w:r>
        <w:rPr>
          <w:b/>
          <w:u w:val="single"/>
        </w:rPr>
        <w:t>139085</w:t>
      </w:r>
    </w:p>
    <w:p>
      <w:r>
        <w:t>1. Poor thing. Go bag groceries cunt.</w:t>
      </w:r>
    </w:p>
    <w:p>
      <w:r>
        <w:rPr>
          <w:b/>
          <w:u w:val="single"/>
        </w:rPr>
        <w:t>139086</w:t>
      </w:r>
    </w:p>
    <w:p>
      <w:r>
        <w:t>1. I think appabend had a video like that: you can’t have fun *and* be politically indoctrinated at the same time.</w:t>
      </w:r>
    </w:p>
    <w:p>
      <w:r>
        <w:rPr>
          <w:b/>
          <w:u w:val="single"/>
        </w:rPr>
        <w:t>139087</w:t>
      </w:r>
    </w:p>
    <w:p>
      <w:r>
        <w:t xml:space="preserve">2. </w:t>
        <w:tab/>
        <w:t>The thing is Brecht actually wanted people laughing and having some fun just not feeling immersed as such.</w:t>
      </w:r>
    </w:p>
    <w:p>
      <w:r>
        <w:rPr>
          <w:b/>
          <w:u w:val="single"/>
        </w:rPr>
        <w:t>139088</w:t>
      </w:r>
    </w:p>
    <w:p>
      <w:r>
        <w:t xml:space="preserve">3. </w:t>
        <w:tab/>
        <w:tab/>
        <w:t>Right.  He was like (and influenced) Frank Zappa, Million Dollar Extreme, the early postmodern novelists, David Letterman, etc. etc., making art/entertainment that might do *anything* except pretend to be real or transcendent. That's in opposition to the Wagnerian/Spielbergian/[insert mostly mainstream things] tradition of emotionally or sensually overwhelming and then morally reassuring the audience.  Today's art-politicizers don't really have anything in common with either of those aesthetic tendencies. They're *mere*—mere propagandists, vandals. Breaking immersion by making characters ugly or suddenly gay or by sticking American political references in a Japanese cartoon is no more "Brechtian" than spraypainting FAGGOTMOBILE on a nerd's car is.</w:t>
      </w:r>
    </w:p>
    <w:p>
      <w:r>
        <w:rPr>
          <w:b/>
          <w:u w:val="single"/>
        </w:rPr>
        <w:t>139089</w:t>
      </w:r>
    </w:p>
    <w:p>
      <w:r>
        <w:t xml:space="preserve">4. </w:t>
        <w:tab/>
        <w:tab/>
        <w:tab/>
        <w:t>&gt;  Frank Zappa, Million Dollar Extreme  Ive never seen both in the same sentence. But i like it.</w:t>
      </w:r>
    </w:p>
    <w:p>
      <w:r>
        <w:rPr>
          <w:b/>
          <w:u w:val="single"/>
        </w:rPr>
        <w:t>139090</w:t>
      </w:r>
    </w:p>
    <w:p>
      <w:r>
        <w:t>1. Are these people actually retarded? Gwen's most famous relationship was with a Spider-**MAN**. She's literally as hetero as they come. Also pretty sure she dates Mile's Morales in the comics at some point.</w:t>
      </w:r>
    </w:p>
    <w:p>
      <w:r>
        <w:rPr>
          <w:b/>
          <w:u w:val="single"/>
        </w:rPr>
        <w:t>139091</w:t>
      </w:r>
    </w:p>
    <w:p>
      <w:r>
        <w:t>1. No can do. People are saying mean things on twatter.</w:t>
      </w:r>
    </w:p>
    <w:p>
      <w:r>
        <w:rPr>
          <w:b/>
          <w:u w:val="single"/>
        </w:rPr>
        <w:t>139092</w:t>
      </w:r>
    </w:p>
    <w:p>
      <w:r>
        <w:t>1. &gt;Redpill  No.</w:t>
      </w:r>
    </w:p>
    <w:p>
      <w:r>
        <w:rPr>
          <w:b/>
          <w:u w:val="single"/>
        </w:rPr>
        <w:t>139093</w:t>
      </w:r>
    </w:p>
    <w:p>
      <w:r>
        <w:t xml:space="preserve">2. </w:t>
        <w:tab/>
        <w:t>Elaborate?</w:t>
      </w:r>
    </w:p>
    <w:p>
      <w:r>
        <w:rPr>
          <w:b/>
          <w:u w:val="single"/>
        </w:rPr>
        <w:t>139094</w:t>
      </w:r>
    </w:p>
    <w:p>
      <w:r>
        <w:t xml:space="preserve">3. </w:t>
        <w:tab/>
        <w:tab/>
        <w:t>I find the idea of being "redpilled" being the equivalent of someone saying that they are "woke". Its absolutely embarrassing to say and admit to.</w:t>
      </w:r>
    </w:p>
    <w:p>
      <w:r>
        <w:rPr>
          <w:b/>
          <w:u w:val="single"/>
        </w:rPr>
        <w:t>139095</w:t>
      </w:r>
    </w:p>
    <w:p>
      <w:r>
        <w:t xml:space="preserve">4. </w:t>
        <w:tab/>
        <w:tab/>
        <w:tab/>
        <w:t>It's a perfect metaphor. Get over yourself.</w:t>
      </w:r>
    </w:p>
    <w:p>
      <w:r>
        <w:rPr>
          <w:b/>
          <w:u w:val="single"/>
        </w:rPr>
        <w:t>139096</w:t>
      </w:r>
    </w:p>
    <w:p>
      <w:r>
        <w:t xml:space="preserve">5. </w:t>
        <w:tab/>
        <w:tab/>
        <w:tab/>
        <w:tab/>
        <w:t>"Woke" is a broken tense appropriation of urban slang.  Also, why should I value what retarded people think?</w:t>
      </w:r>
    </w:p>
    <w:p>
      <w:r>
        <w:rPr>
          <w:b/>
          <w:u w:val="single"/>
        </w:rPr>
        <w:t>139097</w:t>
      </w:r>
    </w:p>
    <w:p>
      <w:r>
        <w:t>1. I thought it was great. To be fair, I've only played Castlevania 4 and watched AVGN videos on other games in the series. So I'm not exactly a big fan of the series. That being said, lemme address some concerns:  Didn't mind Carmilla at all. Yes, she uses some SJW buzzwords like 'manbaby' but she's portrayed as an unlikable cunt anyway.... So it's in line with her personality. She uses whatever words she see fit to belittle others because she likes no one.  Isaac is from the desert, so if it's a race swap then they've handled it well. It's made quite clear he's a foreigner, different accent and all. Good character as well.  So I didn't find it to be "woke" at all. No cringy politics pushed down any throats, characters act approprietly to midieval setting (no stronk wymyn soldiers for example), so I'd recommend it, quite strongly.</w:t>
      </w:r>
    </w:p>
    <w:p>
      <w:r>
        <w:rPr>
          <w:b/>
          <w:u w:val="single"/>
        </w:rPr>
        <w:t>139098</w:t>
      </w:r>
    </w:p>
    <w:p>
      <w:r>
        <w:t xml:space="preserve">2. </w:t>
        <w:tab/>
        <w:t>Thank you! As someone who played Curse of Darkness, Issac's race swap doesn't matter. He was a one note character in the game and they game him so much more depth in the show.</w:t>
      </w:r>
    </w:p>
    <w:p>
      <w:r>
        <w:rPr>
          <w:b/>
          <w:u w:val="single"/>
        </w:rPr>
        <w:t>139099</w:t>
      </w:r>
    </w:p>
    <w:p>
      <w:r>
        <w:t>1. can I just say that "fearless girl" statue is retarded? On more levels then that feminist bitch who made it understands. The bull is supposed to represent the bull stock market and rising profits, but hey a fearless female is stopping it lol. Just like they do in real life...</w:t>
      </w:r>
    </w:p>
    <w:p>
      <w:r>
        <w:rPr>
          <w:b/>
          <w:u w:val="single"/>
        </w:rPr>
        <w:t>139100</w:t>
      </w:r>
    </w:p>
    <w:p>
      <w:r>
        <w:t>1. How can they do anything if I am stomping on their throats?!   How can they report me if they don't even know who I am?!  Destroy these cunts!</w:t>
      </w:r>
    </w:p>
    <w:p>
      <w:r>
        <w:rPr>
          <w:b/>
          <w:u w:val="single"/>
        </w:rPr>
        <w:t>139101</w:t>
      </w:r>
    </w:p>
    <w:p>
      <w:r>
        <w:t>1. When will these people understand that a bad thing can be in something and cause it to be more prevalent? Neither goblins or the GoblinSlayer's actions are portrayed as good actions. Goblins fucking rape and murder randos while Slayer is obsessive with ending them. God these guys are retarded. I knew as soon as I heard it was being adapted that the SJWs would appear to claim it sucks cause of controversial matters. There are many criticisms that can be levied against the show, manga, or LN, but having rape, a delusional character, or anything of the sort does not instantly make it bad.</w:t>
      </w:r>
    </w:p>
    <w:p>
      <w:r>
        <w:rPr>
          <w:b/>
          <w:u w:val="single"/>
        </w:rPr>
        <w:t>139102</w:t>
      </w:r>
    </w:p>
    <w:p>
      <w:r>
        <w:t xml:space="preserve">2. </w:t>
        <w:tab/>
        <w:t>To be fair, at least Goblin Slayer's motivation has merit. If I were to see my loved ones killed and raped before my eyes by goblins, I am not going to go the rest of my life wanting to be friends with them. Just saying.</w:t>
      </w:r>
    </w:p>
    <w:p>
      <w:r>
        <w:rPr>
          <w:b/>
          <w:u w:val="single"/>
        </w:rPr>
        <w:t>139103</w:t>
      </w:r>
    </w:p>
    <w:p>
      <w:r>
        <w:t xml:space="preserve">3. </w:t>
        <w:tab/>
        <w:tab/>
        <w:t>Didn't mean to imply he isn't at least sympathetic in reasoning. Seeing half of what he's seen would have destroyed a weaker person.</w:t>
      </w:r>
    </w:p>
    <w:p>
      <w:r>
        <w:rPr>
          <w:b/>
          <w:u w:val="single"/>
        </w:rPr>
        <w:t>139104</w:t>
      </w:r>
    </w:p>
    <w:p>
      <w:r>
        <w:t xml:space="preserve">4. </w:t>
        <w:tab/>
        <w:tab/>
        <w:tab/>
        <w:t>You can call me a Goblin Slayer fanboy (hell, I have been trying to get my friends to read the manga for months now). Goblin Slayer's motivation and adamant behavior toward goblins... It's so extreme that I love how obsessed he gets with it.   To me, I think of the goblins as horrible, horrible monsters. So me seeing Goblin Slayer just outright slaughter them in the most brutal way possible (or whatever he can get his hands on) is exciting for me.   Plus, it's not like Goblin Slayer enjoys it. It's not like he cackles or boasts to others about how many goblins he slays. To him, it's just his mission to do so. Every goblin of every nest - he wants them dead. All of them.</w:t>
      </w:r>
    </w:p>
    <w:p>
      <w:r>
        <w:rPr>
          <w:b/>
          <w:u w:val="single"/>
        </w:rPr>
        <w:t>139105</w:t>
      </w:r>
    </w:p>
    <w:p>
      <w:r>
        <w:t xml:space="preserve">5. </w:t>
        <w:tab/>
        <w:tab/>
        <w:tab/>
        <w:tab/>
        <w:t>I think he finds a grim satisfaction in it, but honestly he seems like such a damaged and broken person that he probably finds little joy in anything of life, he probably just has a fire of vengeance in him and he will go on until he kills every last one of them enough to convince him he wiped them all out(unlikely) or he dies in the attempt.  I have only read some summaries and seen the first episode but honest if he were to succeeded at killing every single goblin I think he'd probably kill himself, because his purpose is fulfilled and there's nothing in life to keep him living it . Honestly if that's how the series ended it would make sense, and probably be more bittersweet than really sad or angering.</w:t>
      </w:r>
    </w:p>
    <w:p>
      <w:r>
        <w:rPr>
          <w:b/>
          <w:u w:val="single"/>
        </w:rPr>
        <w:t>139106</w:t>
      </w:r>
    </w:p>
    <w:p>
      <w:r>
        <w:t xml:space="preserve">6. </w:t>
        <w:tab/>
        <w:tab/>
        <w:tab/>
        <w:tab/>
        <w:tab/>
        <w:t>Nah, he definitely doesn't get any satisfaction from it. Grim or not. I have read four of the light novels so far. He doesn't ever go at any point - "Fuck yeah, I just killed so many goblins today!"  No. He legit just sees every mission as him getting rid of more and more goblins. If anything, he is locked into his newfound purpose in life of doing so.</w:t>
      </w:r>
    </w:p>
    <w:p>
      <w:r>
        <w:rPr>
          <w:b/>
          <w:u w:val="single"/>
        </w:rPr>
        <w:t>139107</w:t>
      </w:r>
    </w:p>
    <w:p>
      <w:r>
        <w:t>1. Deflection by pretending to be the victim \- claiming the charges themselves are a "witch hunt".  They never change, do they. Crying foul when receiving consequences for their actions, because they think the rules shouldn't apply to them. Only everyone else.</w:t>
      </w:r>
    </w:p>
    <w:p>
      <w:r>
        <w:rPr>
          <w:b/>
          <w:u w:val="single"/>
        </w:rPr>
        <w:t>139108</w:t>
      </w:r>
    </w:p>
    <w:p>
      <w:r>
        <w:t xml:space="preserve">2. </w:t>
        <w:tab/>
        <w:t>That was the most piss poor retarded attempt at a legal defense I've ever seen.</w:t>
      </w:r>
    </w:p>
    <w:p>
      <w:r>
        <w:rPr>
          <w:b/>
          <w:u w:val="single"/>
        </w:rPr>
        <w:t>139109</w:t>
      </w:r>
    </w:p>
    <w:p>
      <w:r>
        <w:t>1. Facts don't care about your feelings 😤😤</w:t>
      </w:r>
    </w:p>
    <w:p>
      <w:r>
        <w:rPr>
          <w:b/>
          <w:u w:val="single"/>
        </w:rPr>
        <w:t>139110</w:t>
      </w:r>
    </w:p>
    <w:p>
      <w:r>
        <w:t xml:space="preserve">2. </w:t>
        <w:tab/>
        <w:t>Honestly. Like who tf gives a shit about your mom being dead</w:t>
      </w:r>
    </w:p>
    <w:p>
      <w:r>
        <w:rPr>
          <w:b/>
          <w:u w:val="single"/>
        </w:rPr>
        <w:t>139111</w:t>
      </w:r>
    </w:p>
    <w:p>
      <w:r>
        <w:t xml:space="preserve">3. </w:t>
        <w:tab/>
        <w:tab/>
        <w:t>I mean like, now you can have sex with the corpse</w:t>
      </w:r>
    </w:p>
    <w:p>
      <w:r>
        <w:rPr>
          <w:b/>
          <w:u w:val="single"/>
        </w:rPr>
        <w:t>139112</w:t>
      </w:r>
    </w:p>
    <w:p>
      <w:r>
        <w:t xml:space="preserve">4. </w:t>
        <w:tab/>
        <w:tab/>
        <w:tab/>
        <w:t>I also choose his dead mom</w:t>
      </w:r>
    </w:p>
    <w:p>
      <w:r>
        <w:rPr>
          <w:b/>
          <w:u w:val="single"/>
        </w:rPr>
        <w:t>139113</w:t>
      </w:r>
    </w:p>
    <w:p>
      <w:r>
        <w:t xml:space="preserve">5. </w:t>
        <w:tab/>
        <w:tab/>
        <w:tab/>
        <w:tab/>
        <w:t>WoW wHat a SiCk rEdDit ReFeRenCe i UsE tHaT sIte tOo DuDe hAvE aN UpDoOt HahA GeT iT uPDoOt haHa UnDeRTaLe</w:t>
      </w:r>
    </w:p>
    <w:p>
      <w:r>
        <w:rPr>
          <w:b/>
          <w:u w:val="single"/>
        </w:rPr>
        <w:t>139114</w:t>
      </w:r>
    </w:p>
    <w:p>
      <w:r>
        <w:t xml:space="preserve">6. </w:t>
        <w:tab/>
        <w:tab/>
        <w:tab/>
        <w:tab/>
        <w:tab/>
        <w:t>Gottem</w:t>
      </w:r>
    </w:p>
    <w:p>
      <w:r>
        <w:rPr>
          <w:b/>
          <w:u w:val="single"/>
        </w:rPr>
        <w:t>139115</w:t>
      </w:r>
    </w:p>
    <w:p>
      <w:r>
        <w:t xml:space="preserve">7. </w:t>
        <w:tab/>
        <w:tab/>
        <w:tab/>
        <w:tab/>
        <w:tab/>
        <w:tab/>
        <w:t>Yeah. Fuck OP amiright?</w:t>
      </w:r>
    </w:p>
    <w:p>
      <w:r>
        <w:rPr>
          <w:b/>
          <w:u w:val="single"/>
        </w:rPr>
        <w:t>139116</w:t>
      </w:r>
    </w:p>
    <w:p>
      <w:r>
        <w:t xml:space="preserve">8. </w:t>
        <w:tab/>
        <w:tab/>
        <w:tab/>
        <w:tab/>
        <w:tab/>
        <w:tab/>
        <w:tab/>
        <w:t>Yeah what a fucking cunt</w:t>
      </w:r>
    </w:p>
    <w:p>
      <w:r>
        <w:rPr>
          <w:b/>
          <w:u w:val="single"/>
        </w:rPr>
        <w:t>139117</w:t>
      </w:r>
    </w:p>
    <w:p>
      <w:r>
        <w:t>1. Not even gonna front those fire cracker things used to be lit 🔥 . Used to be so fun giving people mini heart attacks</w:t>
      </w:r>
    </w:p>
    <w:p>
      <w:r>
        <w:rPr>
          <w:b/>
          <w:u w:val="single"/>
        </w:rPr>
        <w:t>139118</w:t>
      </w:r>
    </w:p>
    <w:p>
      <w:r>
        <w:t xml:space="preserve">2. </w:t>
        <w:tab/>
        <w:t xml:space="preserve"> Woah there weedboy300! Next time, please refrain from using that horribly bigoted term. Instead, please use the universally accepted "Saltine American".  Thank you for your understanding.  *I am a bot, and this action was performed automatically. Please [contact the moderators of this subreddit](/message/compose/?to=/r/ImGoingToHellForThis) if you have any questions or concerns.*</w:t>
      </w:r>
    </w:p>
    <w:p>
      <w:r>
        <w:rPr>
          <w:b/>
          <w:u w:val="single"/>
        </w:rPr>
        <w:t>139119</w:t>
      </w:r>
    </w:p>
    <w:p>
      <w:r>
        <w:t xml:space="preserve">3. </w:t>
        <w:tab/>
        <w:tab/>
        <w:t>Stupid bot don’t understand context</w:t>
      </w:r>
    </w:p>
    <w:p>
      <w:r>
        <w:rPr>
          <w:b/>
          <w:u w:val="single"/>
        </w:rPr>
        <w:t>139120</w:t>
      </w:r>
    </w:p>
    <w:p>
      <w:r>
        <w:t xml:space="preserve">4. </w:t>
        <w:tab/>
        <w:tab/>
        <w:tab/>
        <w:t>Yeah what a cracker</w:t>
      </w:r>
    </w:p>
    <w:p>
      <w:r>
        <w:rPr>
          <w:b/>
          <w:u w:val="single"/>
        </w:rPr>
        <w:t>139121</w:t>
      </w:r>
    </w:p>
    <w:p>
      <w:r>
        <w:t xml:space="preserve">5. </w:t>
        <w:tab/>
        <w:tab/>
        <w:tab/>
        <w:tab/>
        <w:t xml:space="preserve"> Woah there Ravingsmads! Next time, please refrain from using that horribly bigoted term. Instead, please use the universally accepted "Saltine American".  Thank you for your understanding.  *I am a bot, and this action was performed automatically. Please [contact the moderators of this subreddit](/message/compose/?to=/r/ImGoingToHellForThis) if you have any questions or concerns.*</w:t>
      </w:r>
    </w:p>
    <w:p>
      <w:r>
        <w:rPr>
          <w:b/>
          <w:u w:val="single"/>
        </w:rPr>
        <w:t>139122</w:t>
      </w:r>
    </w:p>
    <w:p>
      <w:r>
        <w:t xml:space="preserve">6. </w:t>
        <w:tab/>
        <w:tab/>
        <w:tab/>
        <w:tab/>
        <w:tab/>
        <w:t>cracker</w:t>
      </w:r>
    </w:p>
    <w:p>
      <w:r>
        <w:rPr>
          <w:b/>
          <w:u w:val="single"/>
        </w:rPr>
        <w:t>139123</w:t>
      </w:r>
    </w:p>
    <w:p>
      <w:r>
        <w:t xml:space="preserve">7. </w:t>
        <w:tab/>
        <w:tab/>
        <w:tab/>
        <w:tab/>
        <w:tab/>
        <w:tab/>
        <w:t xml:space="preserve"> Woah there newmug! Next time, please refrain from using that horribly bigoted term. Instead, please use the universally accepted "Saltine American".  Thank you for your understanding.  *I am a bot, and this action was performed automatically. Please [contact the moderators of this subreddit](/message/compose/?to=/r/ImGoingToHellForThis) if you have any questions or concerns.*</w:t>
      </w:r>
    </w:p>
    <w:p>
      <w:r>
        <w:rPr>
          <w:b/>
          <w:u w:val="single"/>
        </w:rPr>
        <w:t>139124</w:t>
      </w:r>
    </w:p>
    <w:p>
      <w:r>
        <w:t xml:space="preserve">8. </w:t>
        <w:tab/>
        <w:tab/>
        <w:tab/>
        <w:tab/>
        <w:tab/>
        <w:tab/>
        <w:tab/>
        <w:t>retard bot</w:t>
      </w:r>
    </w:p>
    <w:p>
      <w:r>
        <w:rPr>
          <w:b/>
          <w:u w:val="single"/>
        </w:rPr>
        <w:t>139125</w:t>
      </w:r>
    </w:p>
    <w:p>
      <w:r>
        <w:t xml:space="preserve">9. </w:t>
        <w:tab/>
        <w:tab/>
        <w:tab/>
        <w:tab/>
        <w:tab/>
        <w:tab/>
        <w:tab/>
        <w:tab/>
        <w:t xml:space="preserve"> Woah there newmug! Next time, please refrain from using that horribly bigoted term. Instead, please use the universally accepted "Mentally Impaired".</w:t>
      </w:r>
    </w:p>
    <w:p>
      <w:r>
        <w:rPr>
          <w:b/>
          <w:u w:val="single"/>
        </w:rPr>
        <w:t>139126</w:t>
      </w:r>
    </w:p>
    <w:p>
      <w:r>
        <w:t xml:space="preserve">10. </w:t>
        <w:tab/>
        <w:tab/>
        <w:tab/>
        <w:tab/>
        <w:tab/>
        <w:tab/>
        <w:tab/>
        <w:tab/>
        <w:tab/>
        <w:t>Cunt</w:t>
      </w:r>
    </w:p>
    <w:p>
      <w:r>
        <w:rPr>
          <w:b/>
          <w:u w:val="single"/>
        </w:rPr>
        <w:t>139127</w:t>
      </w:r>
    </w:p>
    <w:p>
      <w:r>
        <w:t>1. Does anyone else hear the voice of the turtle from Finding Nemo in their heads when they read this?</w:t>
      </w:r>
    </w:p>
    <w:p>
      <w:r>
        <w:rPr>
          <w:b/>
          <w:u w:val="single"/>
        </w:rPr>
        <w:t>139128</w:t>
      </w:r>
    </w:p>
    <w:p>
      <w:r>
        <w:t xml:space="preserve">2. </w:t>
        <w:tab/>
        <w:t>Nah, I hear Spiccoli.</w:t>
      </w:r>
    </w:p>
    <w:p>
      <w:r>
        <w:rPr>
          <w:b/>
          <w:u w:val="single"/>
        </w:rPr>
        <w:t>139129</w:t>
      </w:r>
    </w:p>
    <w:p>
      <w:r>
        <w:t>1. Is it something that mostly only women believe in? I’ve only known two people who actually do/did, and they were both women, but that’s not exactly a good sample size.</w:t>
      </w:r>
    </w:p>
    <w:p>
      <w:r>
        <w:rPr>
          <w:b/>
          <w:u w:val="single"/>
        </w:rPr>
        <w:t>139130</w:t>
      </w:r>
    </w:p>
    <w:p>
      <w:r>
        <w:t xml:space="preserve">2. </w:t>
        <w:tab/>
        <w:t>Nah, it's something only retards believe in.</w:t>
      </w:r>
    </w:p>
    <w:p>
      <w:r>
        <w:rPr>
          <w:b/>
          <w:u w:val="single"/>
        </w:rPr>
        <w:t>139131</w:t>
      </w:r>
    </w:p>
    <w:p>
      <w:r>
        <w:t>1. I got suspended in Grade Six (c. 1991) for telling my teacher she had "chalk on her butt," after having leaned up against the board. She bawled her eyes out and said I sexually harassed her in a room full of kids, during our meeting with the principle. I was also kicked off the baseball team, and barred from the year end camping trip for those moving on to jr. high. I spent that time cleaning up classrooms for teachers instead, since class was already done for the year. I've hated feminism since I was 11.</w:t>
      </w:r>
    </w:p>
    <w:p>
      <w:r>
        <w:rPr>
          <w:b/>
          <w:u w:val="single"/>
        </w:rPr>
        <w:t>139132</w:t>
      </w:r>
    </w:p>
    <w:p>
      <w:r>
        <w:t xml:space="preserve">2. </w:t>
        <w:tab/>
        <w:t xml:space="preserve"> I feel for you. When I was in like 3rd or 4th grade, in 95 or 96, in computer class we were being taught what email was. I sent my buddy a yahoo animated greeting card of a redneck whose pants sagged when he raised his beer to drink it, and it showed his butt crack, it was hilarious. Suspended for pornography.</w:t>
      </w:r>
    </w:p>
    <w:p>
      <w:r>
        <w:rPr>
          <w:b/>
          <w:u w:val="single"/>
        </w:rPr>
        <w:t>139133</w:t>
      </w:r>
    </w:p>
    <w:p>
      <w:r>
        <w:t>1. JFC this sub is disgusting.  "Hurr durr, the femoid got punched. That makes my dick hard".  She barely tapped him and he unloaded a full force punch to the face. If you don't think that is a disproportionate response, then you're a psycho. Her sex is irrelevant, this would be a disproportionate response to a dainty slap from a man as well.</w:t>
      </w:r>
    </w:p>
    <w:p>
      <w:r>
        <w:rPr>
          <w:b/>
          <w:u w:val="single"/>
        </w:rPr>
        <w:t>139134</w:t>
      </w:r>
    </w:p>
    <w:p>
      <w:r>
        <w:t xml:space="preserve">2. </w:t>
        <w:tab/>
        <w:t>Yeah that cop looks like an unhinged retard.</w:t>
      </w:r>
    </w:p>
    <w:p>
      <w:r>
        <w:rPr>
          <w:b/>
          <w:u w:val="single"/>
        </w:rPr>
        <w:t>139135</w:t>
      </w:r>
    </w:p>
    <w:p>
      <w:r>
        <w:t>1. he deserved it</w:t>
      </w:r>
    </w:p>
    <w:p>
      <w:r>
        <w:rPr>
          <w:b/>
          <w:u w:val="single"/>
        </w:rPr>
        <w:t>139136</w:t>
      </w:r>
    </w:p>
    <w:p>
      <w:r>
        <w:t xml:space="preserve">2. </w:t>
        <w:tab/>
        <w:t>Let me punch you in the face for that comment. You deserved it.   See how that logic doesn’t work so well?</w:t>
      </w:r>
    </w:p>
    <w:p>
      <w:r>
        <w:rPr>
          <w:b/>
          <w:u w:val="single"/>
        </w:rPr>
        <w:t>139137</w:t>
      </w:r>
    </w:p>
    <w:p>
      <w:r>
        <w:t xml:space="preserve">3. </w:t>
        <w:tab/>
        <w:tab/>
        <w:t>do it faggot</w:t>
      </w:r>
    </w:p>
    <w:p>
      <w:r>
        <w:rPr>
          <w:b/>
          <w:u w:val="single"/>
        </w:rPr>
        <w:t>139138</w:t>
      </w:r>
    </w:p>
    <w:p>
      <w:r>
        <w:t xml:space="preserve">4. </w:t>
        <w:tab/>
        <w:tab/>
        <w:tab/>
        <w:t>You’ve clearly missed the point of my comment.</w:t>
      </w:r>
    </w:p>
    <w:p>
      <w:r>
        <w:rPr>
          <w:b/>
          <w:u w:val="single"/>
        </w:rPr>
        <w:t>139139</w:t>
      </w:r>
    </w:p>
    <w:p>
      <w:r>
        <w:t>1. Women need to grow the fuck up already</w:t>
      </w:r>
    </w:p>
    <w:p>
      <w:r>
        <w:rPr>
          <w:b/>
          <w:u w:val="single"/>
        </w:rPr>
        <w:t>139140</w:t>
      </w:r>
    </w:p>
    <w:p>
      <w:r>
        <w:t xml:space="preserve">2. </w:t>
        <w:tab/>
        <w:t>I agree, but I have no confidence that they ever will grow up. History is replete with writings about women and their nature. Even the Holy Bible is chock full of reality concerning women. If they have not grown up in all those thousands to tens-of-thousands of years I don't see them growing up any time soon. Women and their nature simply need to be controlled again by good men, and they will be. We may not be alive to see it, so teach your children well.</w:t>
      </w:r>
    </w:p>
    <w:p>
      <w:r>
        <w:rPr>
          <w:b/>
          <w:u w:val="single"/>
        </w:rPr>
        <w:t>139141</w:t>
      </w:r>
    </w:p>
    <w:p>
      <w:r>
        <w:t xml:space="preserve">3. </w:t>
        <w:tab/>
        <w:tab/>
        <w:t>[deleted]</w:t>
      </w:r>
    </w:p>
    <w:p>
      <w:r>
        <w:rPr>
          <w:b/>
          <w:u w:val="single"/>
        </w:rPr>
        <w:t>139142</w:t>
      </w:r>
    </w:p>
    <w:p>
      <w:r>
        <w:t xml:space="preserve">4. </w:t>
        <w:tab/>
        <w:tab/>
        <w:tab/>
        <w:t>Ya im sure you have lots of women who like being around you so you'll "keep them in their place". You're as retarded as a feminist.</w:t>
      </w:r>
    </w:p>
    <w:p>
      <w:r>
        <w:rPr>
          <w:b/>
          <w:u w:val="single"/>
        </w:rPr>
        <w:t>139143</w:t>
      </w:r>
    </w:p>
    <w:p>
      <w:r>
        <w:t>1. Wow, it’s almost as if you shouldn’t obstruct law enforcement from fulfilling their duties. He told her that he didn’t want to knock her to the ground and then she pushed further, promises were fulfilled.</w:t>
      </w:r>
    </w:p>
    <w:p>
      <w:r>
        <w:rPr>
          <w:b/>
          <w:u w:val="single"/>
        </w:rPr>
        <w:t>139144</w:t>
      </w:r>
    </w:p>
    <w:p>
      <w:r>
        <w:t xml:space="preserve">2. </w:t>
        <w:tab/>
        <w:t>[deleted]</w:t>
      </w:r>
    </w:p>
    <w:p>
      <w:r>
        <w:rPr>
          <w:b/>
          <w:u w:val="single"/>
        </w:rPr>
        <w:t>139145</w:t>
      </w:r>
    </w:p>
    <w:p>
      <w:r>
        <w:t xml:space="preserve">3. </w:t>
        <w:tab/>
        <w:tab/>
        <w:t>[deleted]</w:t>
      </w:r>
    </w:p>
    <w:p>
      <w:r>
        <w:rPr>
          <w:b/>
          <w:u w:val="single"/>
        </w:rPr>
        <w:t>139146</w:t>
      </w:r>
    </w:p>
    <w:p>
      <w:r>
        <w:t xml:space="preserve">4. </w:t>
        <w:tab/>
        <w:tab/>
        <w:tab/>
        <w:t>All wrong.  I don’t drink. I’ve never been arrested. Good in you for all the assumptions though. Also love the misogyny.</w:t>
      </w:r>
    </w:p>
    <w:p>
      <w:r>
        <w:rPr>
          <w:b/>
          <w:u w:val="single"/>
        </w:rPr>
        <w:t>139147</w:t>
      </w:r>
    </w:p>
    <w:p>
      <w:r>
        <w:t xml:space="preserve">5. </w:t>
        <w:tab/>
        <w:tab/>
        <w:tab/>
        <w:tab/>
        <w:t>He might be wrong, but you're still acting like an entitled cunt. Grow up "single mom".</w:t>
      </w:r>
    </w:p>
    <w:p>
      <w:r>
        <w:rPr>
          <w:b/>
          <w:u w:val="single"/>
        </w:rPr>
        <w:t>139148</w:t>
      </w:r>
    </w:p>
    <w:p>
      <w:r>
        <w:t xml:space="preserve">6. </w:t>
        <w:tab/>
        <w:tab/>
        <w:tab/>
        <w:tab/>
        <w:tab/>
        <w:t>Soooo, a woman who chose a life of working in the ER and is trying to raise a child by herself...this is the woman you chose to call a "cunt"? What in the fuck is the matter with you?  You deserve better, u/SinglemomRN</w:t>
      </w:r>
    </w:p>
    <w:p>
      <w:r>
        <w:rPr>
          <w:b/>
          <w:u w:val="single"/>
        </w:rPr>
        <w:t>139149</w:t>
      </w:r>
    </w:p>
    <w:p>
      <w:r>
        <w:t>1. Anyone else find it suspicious that the past few incidents, the cops only release the name of the suspect after the "statement from the family" is all written up and ready to go? It just seems so weird that they go around doing this social-repercussion damage control. Who are they protecting? Isn't their job to investigate the incident and state the facts? Why are they so concerned with the possible social fallout, as if that's any of their business?     Honest question. I am genuinely curious.     I suspect they are afraid of being accused of "causing harm" to the suspect's family or "community" due to how they handle the investigation. Perhaps it started out with protecting muslims, but it seems like they are doing it to everybody now.</w:t>
      </w:r>
    </w:p>
    <w:p>
      <w:r>
        <w:rPr>
          <w:b/>
          <w:u w:val="single"/>
        </w:rPr>
        <w:t>139150</w:t>
      </w:r>
    </w:p>
    <w:p>
      <w:r>
        <w:t xml:space="preserve">2. </w:t>
        <w:tab/>
        <w:t>&gt; Anyone else find it suspicious that the past few incidents, the cops only release the name of the suspect after the "statement from the family" is all written up and ready to go? It just seems so weird that they go around doing this social-repercussion damage control. Who are they protecting?  Feels / current year.  Our pseudo marxist government thinks that criminals are victims.</w:t>
      </w:r>
    </w:p>
    <w:p>
      <w:r>
        <w:rPr>
          <w:b/>
          <w:u w:val="single"/>
        </w:rPr>
        <w:t>139151</w:t>
      </w:r>
    </w:p>
    <w:p>
      <w:r>
        <w:t>1. This cunt is off here fuckin' head.</w:t>
      </w:r>
    </w:p>
    <w:p>
      <w:r>
        <w:rPr>
          <w:b/>
          <w:u w:val="single"/>
        </w:rPr>
        <w:t>139152</w:t>
      </w:r>
    </w:p>
    <w:p>
      <w:r>
        <w:t>1. Wow, what a self-entitled cunt. Her family and friends are truly better off without her.</w:t>
      </w:r>
    </w:p>
    <w:p>
      <w:r>
        <w:rPr>
          <w:b/>
          <w:u w:val="single"/>
        </w:rPr>
        <w:t>139153</w:t>
      </w:r>
    </w:p>
    <w:p>
      <w:r>
        <w:t>1. The real problem is that the SJWs have the perceived moral ground. In the end, they want everyone to feel accepted and for people to feel good about themselves. The problems, as well all know, is that they're fucking nuts and will act violently to get their way. Thing is, the normies don't see that.   I put it this way. Look at Anita when she went on the Colbert Report. We know that she's absolutely disingenuous, but she made her message simple: if you want women to be treated equally, you're a feminist. Seriously, how the fuck can you argue with that?   In the end, the normies won't know how bad the SJWs are until they become a target. And then they'll either get pissed and fight back or plead for forgiveness.</w:t>
      </w:r>
    </w:p>
    <w:p>
      <w:r>
        <w:rPr>
          <w:b/>
          <w:u w:val="single"/>
        </w:rPr>
        <w:t>139154</w:t>
      </w:r>
    </w:p>
    <w:p>
      <w:r>
        <w:t xml:space="preserve">2. </w:t>
        <w:tab/>
        <w:t>&gt; The real problem is that the SJWs have the perceived moral ground.  If you mean that they do despicable things while declaring themselves moral than yes.</w:t>
      </w:r>
    </w:p>
    <w:p>
      <w:r>
        <w:rPr>
          <w:b/>
          <w:u w:val="single"/>
        </w:rPr>
        <w:t>139155</w:t>
      </w:r>
    </w:p>
    <w:p>
      <w:r>
        <w:t xml:space="preserve">3. </w:t>
        <w:tab/>
        <w:tab/>
        <w:t>That's the whole point, they have better messaging,and labeling tactics. That's why they're winning.</w:t>
      </w:r>
    </w:p>
    <w:p>
      <w:r>
        <w:rPr>
          <w:b/>
          <w:u w:val="single"/>
        </w:rPr>
        <w:t>139156</w:t>
      </w:r>
    </w:p>
    <w:p>
      <w:r>
        <w:t xml:space="preserve">4. </w:t>
        <w:tab/>
        <w:tab/>
        <w:tab/>
        <w:t>No, they have the support of the government, which has been subverted over the course of a century. They've got the only megaphone in the land.</w:t>
      </w:r>
    </w:p>
    <w:p>
      <w:r>
        <w:rPr>
          <w:b/>
          <w:u w:val="single"/>
        </w:rPr>
        <w:t>139157</w:t>
      </w:r>
    </w:p>
    <w:p>
      <w:r>
        <w:t xml:space="preserve">5. </w:t>
        <w:tab/>
        <w:tab/>
        <w:tab/>
        <w:tab/>
        <w:t>They have the support of the media and academia, which is vastly more beneficial for them.  If they didn’t have colleges for recruiting and the media for advocacy and damage control they’d be a lot worse off.</w:t>
      </w:r>
    </w:p>
    <w:p>
      <w:r>
        <w:rPr>
          <w:b/>
          <w:u w:val="single"/>
        </w:rPr>
        <w:t>139158</w:t>
      </w:r>
    </w:p>
    <w:p>
      <w:r>
        <w:t xml:space="preserve">6. </w:t>
        <w:tab/>
        <w:tab/>
        <w:tab/>
        <w:tab/>
        <w:tab/>
        <w:t>The Media is incestuously intertwined with the government. Academia as well. They are literally the most powerful cultural force in this country. Have been since around the end of the second World War.</w:t>
      </w:r>
    </w:p>
    <w:p>
      <w:r>
        <w:rPr>
          <w:b/>
          <w:u w:val="single"/>
        </w:rPr>
        <w:t>139159</w:t>
      </w:r>
    </w:p>
    <w:p>
      <w:r>
        <w:t xml:space="preserve">7. </w:t>
        <w:tab/>
        <w:tab/>
        <w:tab/>
        <w:tab/>
        <w:tab/>
        <w:tab/>
        <w:t>Which conservative branch of the government are we talking about again? The Presidency, Congress, or the Supreme Court??</w:t>
      </w:r>
    </w:p>
    <w:p>
      <w:r>
        <w:rPr>
          <w:b/>
          <w:u w:val="single"/>
        </w:rPr>
        <w:t>139160</w:t>
      </w:r>
    </w:p>
    <w:p>
      <w:r>
        <w:t xml:space="preserve">8. </w:t>
        <w:tab/>
        <w:tab/>
        <w:tab/>
        <w:tab/>
        <w:tab/>
        <w:tab/>
        <w:tab/>
        <w:t>Less so what party is in place and moreso the institution itself. Leftist belief is assumed within government; if you ran into a government worker would you assume that they’re more liberal or conservative? It’s most likely largely because the sort of person who wants to use government to solve issues (a leftist belief) is likely to go into government,  but still, government as a whole is  not conservative.</w:t>
      </w:r>
    </w:p>
    <w:p>
      <w:r>
        <w:rPr>
          <w:b/>
          <w:u w:val="single"/>
        </w:rPr>
        <w:t>139161</w:t>
      </w:r>
    </w:p>
    <w:p>
      <w:r>
        <w:t>1. As a professional Software Developer in the industry for 10 years, i've yet to meet a female  Developer of any value. The majority of them spend the day on social media and gossiping, the others ask the men around them to do their work, and the others do the most basic "coding" like editing HTML and CSS tags to change the font and colour on text.  My conclusion: don't worry, the app they build will be a pile of shit.</w:t>
      </w:r>
    </w:p>
    <w:p>
      <w:r>
        <w:rPr>
          <w:b/>
          <w:u w:val="single"/>
        </w:rPr>
        <w:t>139162</w:t>
      </w:r>
    </w:p>
    <w:p>
      <w:r>
        <w:t xml:space="preserve">2. </w:t>
        <w:tab/>
        <w:t>Lol.  I remember when I introduced a woman (late 20s) to an arduino project I was working on.  She wanted to get one going as well, for some project for her 'startup' (that term makes me cringe, especially coming from a female).  A month later, she text messages me asking how to get her project working.  I told her basically, 'send data back and forth with http requests', and then sent her a screenshot of a fuck ton of books I've downloaded on arduino projects / web programming / electronics, and was like "here's how you build your project: learn how to build your project from all the resources online, just like everyone else".  But no, she wanted me to guide her through the process of course :P fuck that lol.  mentoring women is a waste of time and karma  And yeah man, it's insane that women are even allowed with men, especially in high intelligence/skill roles, where they obviously don't measure up at all (it's like comparing a retard with a scholar).  It's fucking annoying to be honest.  At my last company, there were women rotating into and out of maternity leave constantly.  Like they're taking turns.  It's condescension on a corporate scale.  I remember when I worked in an office, in marketing dept... how much fucking time women would spend chatting.  literally like 3-4 hours a day of just chatting with their work friends.  It's insulting that they're paid on par with men.</w:t>
      </w:r>
    </w:p>
    <w:p>
      <w:r>
        <w:rPr>
          <w:b/>
          <w:u w:val="single"/>
        </w:rPr>
        <w:t>139163</w:t>
      </w:r>
    </w:p>
    <w:p>
      <w:r>
        <w:t xml:space="preserve">3. </w:t>
        <w:tab/>
        <w:tab/>
        <w:t>I've mentored a few women, didn't go down well either. They appeared to lack the ability to retain information and would continually ask me the same questions everyday... which were usually questions about the really basic stuff (never mind optimizing an algorithm).  But, I did not always feel this negative about women in STEM. When I started out I was I guess quite left liberal leaning, very optimistic about doing my bit to smash the patriarchy (I actually believed the wage gap was real).  Then I started working with Female Developers. I noticed they were always either complaining, gossiping, wasting company time on social media, or asking someone else to do their work.  Ok I thought, so maybe I just happened to be put with some bad examples, but all other women developers will be amazing hot shot genius coders... but the same patter was observed at EVERY single IT company I ever worked at.  I guess it was an awakening moment, where I realized "oh shit i've been lied too, women can't code and hate being at work". Today, I treat women Developers the same way as children. If they ask for help i'll provide it, if I have to work on a project with them i'll do my best, but I have absolutely no expectations from them whatsover and refuse to be surprised when another one is escorted out the building for being completely utterly incompetent.</w:t>
      </w:r>
    </w:p>
    <w:p>
      <w:r>
        <w:rPr>
          <w:b/>
          <w:u w:val="single"/>
        </w:rPr>
        <w:t>139164</w:t>
      </w:r>
    </w:p>
    <w:p>
      <w:r>
        <w:t>1. My 23 year old daughter thinks that each of these twats needs more punching.</w:t>
      </w:r>
    </w:p>
    <w:p>
      <w:r>
        <w:rPr>
          <w:b/>
          <w:u w:val="single"/>
        </w:rPr>
        <w:t>139165</w:t>
      </w:r>
    </w:p>
    <w:p>
      <w:r>
        <w:t>1. The only response here is an enthusiastic  " go fuck yourself twat"</w:t>
      </w:r>
    </w:p>
    <w:p>
      <w:r>
        <w:rPr>
          <w:b/>
          <w:u w:val="single"/>
        </w:rPr>
        <w:t>139166</w:t>
      </w:r>
    </w:p>
    <w:p>
      <w:r>
        <w:t>1. Q, to me, is not a person. “He” or “She” is merely a personification of the inherent goodwill in America. Our suspicion of Government. Our love of liberty. Our desire for sovereignity. Q is not a man, Q is all of us.</w:t>
      </w:r>
    </w:p>
    <w:p>
      <w:r>
        <w:rPr>
          <w:b/>
          <w:u w:val="single"/>
        </w:rPr>
        <w:t>139167</w:t>
      </w:r>
    </w:p>
    <w:p>
      <w:r>
        <w:t>1. It's a crime to be conservative.</w:t>
      </w:r>
    </w:p>
    <w:p>
      <w:r>
        <w:rPr>
          <w:b/>
          <w:u w:val="single"/>
        </w:rPr>
        <w:t>139168</w:t>
      </w:r>
    </w:p>
    <w:p>
      <w:r>
        <w:t xml:space="preserve">2. </w:t>
        <w:tab/>
        <w:t>It's a crime to be sane. You don't have to be a conservative to state basic biological truths.</w:t>
      </w:r>
    </w:p>
    <w:p>
      <w:r>
        <w:rPr>
          <w:b/>
          <w:u w:val="single"/>
        </w:rPr>
        <w:t>139169</w:t>
      </w:r>
    </w:p>
    <w:p>
      <w:r>
        <w:t xml:space="preserve">3. </w:t>
        <w:tab/>
        <w:tab/>
        <w:t>Q: what do conservatives try to preserve?  A: sanity, basic biological truths</w:t>
      </w:r>
    </w:p>
    <w:p>
      <w:r>
        <w:rPr>
          <w:b/>
          <w:u w:val="single"/>
        </w:rPr>
        <w:t>139170</w:t>
      </w:r>
    </w:p>
    <w:p>
      <w:r>
        <w:t xml:space="preserve">4. </w:t>
        <w:tab/>
        <w:tab/>
        <w:tab/>
        <w:t>Except in the case of evolution, lul.</w:t>
      </w:r>
    </w:p>
    <w:p>
      <w:r>
        <w:rPr>
          <w:b/>
          <w:u w:val="single"/>
        </w:rPr>
        <w:t>139171</w:t>
      </w:r>
    </w:p>
    <w:p>
      <w:r>
        <w:t xml:space="preserve">5. </w:t>
        <w:tab/>
        <w:tab/>
        <w:tab/>
        <w:tab/>
        <w:t>I am as conservative as they get and I believe darwin’s evolution science.   Only retards fall for the strawman arguments that “all conservatives believe the earth is only 6000 years old” and “all liberals are without jobs” bullshit.</w:t>
      </w:r>
    </w:p>
    <w:p>
      <w:r>
        <w:rPr>
          <w:b/>
          <w:u w:val="single"/>
        </w:rPr>
        <w:t>139172</w:t>
      </w:r>
    </w:p>
    <w:p>
      <w:r>
        <w:t xml:space="preserve">6. </w:t>
        <w:tab/>
        <w:tab/>
        <w:tab/>
        <w:tab/>
        <w:tab/>
        <w:t>There is plenty of science denial in both parties. I was simply trying to make a humorous point.</w:t>
      </w:r>
    </w:p>
    <w:p>
      <w:r>
        <w:rPr>
          <w:b/>
          <w:u w:val="single"/>
        </w:rPr>
        <w:t>139173</w:t>
      </w:r>
    </w:p>
    <w:p>
      <w:r>
        <w:t xml:space="preserve">7. </w:t>
        <w:tab/>
        <w:tab/>
        <w:tab/>
        <w:tab/>
        <w:tab/>
        <w:t>Yeah, without liberals with their underwater basket weaving degrees who'd serve you at fast food restaurants?</w:t>
      </w:r>
    </w:p>
    <w:p>
      <w:r>
        <w:rPr>
          <w:b/>
          <w:u w:val="single"/>
        </w:rPr>
        <w:t>139174</w:t>
      </w:r>
    </w:p>
    <w:p>
      <w:r>
        <w:t xml:space="preserve">8. </w:t>
        <w:tab/>
        <w:tab/>
        <w:tab/>
        <w:tab/>
        <w:tab/>
        <w:tab/>
        <w:t>Are you trying to prove my point?</w:t>
      </w:r>
    </w:p>
    <w:p>
      <w:r>
        <w:rPr>
          <w:b/>
          <w:u w:val="single"/>
        </w:rPr>
        <w:t>139175</w:t>
      </w:r>
    </w:p>
    <w:p>
      <w:r>
        <w:t xml:space="preserve">9. </w:t>
        <w:tab/>
        <w:tab/>
        <w:tab/>
        <w:tab/>
        <w:tab/>
        <w:tab/>
        <w:tab/>
        <w:t>I'm legit unsure, but I want to see this unfold. Please continue responding to him.</w:t>
      </w:r>
    </w:p>
    <w:p>
      <w:r>
        <w:rPr>
          <w:b/>
          <w:u w:val="single"/>
        </w:rPr>
        <w:t>139176</w:t>
      </w:r>
    </w:p>
    <w:p>
      <w:r>
        <w:t xml:space="preserve">10. </w:t>
        <w:tab/>
        <w:tab/>
        <w:tab/>
        <w:tab/>
        <w:tab/>
        <w:tab/>
        <w:tab/>
        <w:t>They have a job, don't they?</w:t>
      </w:r>
    </w:p>
    <w:p>
      <w:r>
        <w:rPr>
          <w:b/>
          <w:u w:val="single"/>
        </w:rPr>
        <w:t>139177</w:t>
      </w:r>
    </w:p>
    <w:p>
      <w:r>
        <w:t xml:space="preserve">11. </w:t>
        <w:tab/>
        <w:tab/>
        <w:tab/>
        <w:tab/>
        <w:tab/>
        <w:tab/>
        <w:t>There are millions of gender identities bud.  Nuclear power and gmos are evil.  Also, gun-control works /s.   There are retards on both sides.</w:t>
      </w:r>
    </w:p>
    <w:p>
      <w:r>
        <w:rPr>
          <w:b/>
          <w:u w:val="single"/>
        </w:rPr>
        <w:t>139178</w:t>
      </w:r>
    </w:p>
    <w:p>
      <w:r>
        <w:t xml:space="preserve">12. </w:t>
        <w:tab/>
        <w:tab/>
        <w:tab/>
        <w:tab/>
        <w:tab/>
        <w:tab/>
        <w:tab/>
        <w:t>Equating the mental insanity of the mainstream left with a few fringe conservatives is disingenuous.</w:t>
      </w:r>
    </w:p>
    <w:p>
      <w:r>
        <w:rPr>
          <w:b/>
          <w:u w:val="single"/>
        </w:rPr>
        <w:t>139179</w:t>
      </w:r>
    </w:p>
    <w:p>
      <w:r>
        <w:t xml:space="preserve">13. </w:t>
        <w:tab/>
        <w:tab/>
        <w:tab/>
        <w:tab/>
        <w:tab/>
        <w:tab/>
        <w:tab/>
        <w:tab/>
        <w:t>I mean, that was an attack on the "liberal" side :P</w:t>
      </w:r>
    </w:p>
    <w:p>
      <w:r>
        <w:rPr>
          <w:b/>
          <w:u w:val="single"/>
        </w:rPr>
        <w:t>139180</w:t>
      </w:r>
    </w:p>
    <w:p>
      <w:r>
        <w:t>1. Guys, cmo'n.  Is the problem that maybe our society has very warped views on sex and rape, and those in power often feel obligated to abuse it for sexual favors with nonconsenting participants?  Or is the problem people are pretending there's more rape then there is to make men feel bad?</w:t>
      </w:r>
    </w:p>
    <w:p>
      <w:r>
        <w:rPr>
          <w:b/>
          <w:u w:val="single"/>
        </w:rPr>
        <w:t>139181</w:t>
      </w:r>
    </w:p>
    <w:p>
      <w:r>
        <w:t xml:space="preserve">2. </w:t>
        <w:tab/>
        <w:t>Lowest rape numbers in recorded history. All crime across board is record low. Yet looking at media, you'd think we were in rape epidemic. In fact, those are words I hear the most.</w:t>
      </w:r>
    </w:p>
    <w:p>
      <w:r>
        <w:rPr>
          <w:b/>
          <w:u w:val="single"/>
        </w:rPr>
        <w:t>139182</w:t>
      </w:r>
    </w:p>
    <w:p>
      <w:r>
        <w:t xml:space="preserve">3. </w:t>
        <w:tab/>
        <w:tab/>
        <w:t>You have to remember 70% of sexual assault is never reported, that number could easily be hire. With the #metoo movement and the open nature of the multiple campaigns, rape that wouldn't have ever been reported is being reported as people are given more confidence and compassion by our society</w:t>
      </w:r>
    </w:p>
    <w:p>
      <w:r>
        <w:rPr>
          <w:b/>
          <w:u w:val="single"/>
        </w:rPr>
        <w:t>139183</w:t>
      </w:r>
    </w:p>
    <w:p>
      <w:r>
        <w:t xml:space="preserve">4. </w:t>
        <w:tab/>
        <w:tab/>
        <w:tab/>
        <w:t>[Here](http://www.publicsafety.rochester.edu/statscy11.html)are statistics for various crimes committed on a random US college campus over one year with about ten thousand undergraduate and graduate students (click on the first pdf link for a table of statistics). On average over the past several years, there have been 2, that's TWO, rapes reported per year.  This is in contrast to the obscene and unceasing hyperbolic panic mongering of [feminist organizations of "one in four college women will be raped before graduation".](http://www.oneinfourusa.org/notify-SubZero?aHR0cDovL3d3dy5vbmVpbmZvdXJ1c2Eub3JnLw==;nyf9LBHO2/Q6NipSlqG/MiQFBbtf6SEpkco683AuQAg=) Even if we assume that the ridiculous myth of "70% of rapes are unreported" is true, we'd still be orders of magnitude away from the grossly inflated statistics bandied about by feminists being true.       you have absolutely nothing backing up your metoo claim. you have anecdotal evidence.</w:t>
      </w:r>
    </w:p>
    <w:p>
      <w:r>
        <w:rPr>
          <w:b/>
          <w:u w:val="single"/>
        </w:rPr>
        <w:t>139184</w:t>
      </w:r>
    </w:p>
    <w:p>
      <w:r>
        <w:t xml:space="preserve">5. </w:t>
        <w:tab/>
        <w:tab/>
        <w:tab/>
        <w:tab/>
        <w:t>If love to form a rebuttal but unfortunately your first link is broken.  I've read the various accredited sources and surveys and all point somewhat to a 1 in 5 and sometimes 1 in 4 girls are sexually assaulted before graduation.  A source that says otherwise would completely change how universities should address this problem and is love to see it for myself.</w:t>
      </w:r>
    </w:p>
    <w:p>
      <w:r>
        <w:rPr>
          <w:b/>
          <w:u w:val="single"/>
        </w:rPr>
        <w:t>139185</w:t>
      </w:r>
    </w:p>
    <w:p>
      <w:r>
        <w:t xml:space="preserve">6. </w:t>
        <w:tab/>
        <w:tab/>
        <w:tab/>
        <w:tab/>
        <w:tab/>
        <w:t>And that is awesome. Can you decode that poll and see if you can dig up what questions and qualifications count as rape? Becausd last time I did, touching someones shoulder or giving someone a compliment did not constitute sexual assault or rape. Which is exactly what those debunked and fallacious polls are based off of.</w:t>
      </w:r>
    </w:p>
    <w:p>
      <w:r>
        <w:rPr>
          <w:b/>
          <w:u w:val="single"/>
        </w:rPr>
        <w:t>139186</w:t>
      </w:r>
    </w:p>
    <w:p>
      <w:r>
        <w:t xml:space="preserve">7. </w:t>
        <w:tab/>
        <w:tab/>
        <w:tab/>
        <w:tab/>
        <w:tab/>
        <w:tab/>
        <w:t>https://www.ncjrs.gov/pdffiles1/nij/grants/221153.pdf  This is the official 1 in 5 study  The survey has been vetted by various accredited sources and checked over by many non-partisan and non-biased investigators. This is what the study states:  *Of the 5,446 women, 28.5% reported having experienced an attempted or completed sexual assault either before or since entering college. Figure 1 presents the estimates for the various types of sexual assault experienced by the women.*   Figure 1, is one page 14 of the document and goes into detail about the types of assault the study accounted for and the numbers for those corresponding categories.  Now, notice that this study shows the numbers as 28.5% a number higher than 1 in 5, its actually higher than *1 in 4*  These women who all responded yes all consider what happened to them as just that, Sexually Assault. I do not think it is a fair to say these women are lying as the study accounted for that and it's really an argument to say that hordes of women are lying about being assaulted for no particular reason or personal gain for a study.  Other study's more distant and more recent may show a slight difference in numbers, but 1 in 5 is what all of these continue to suggest.</w:t>
      </w:r>
    </w:p>
    <w:p>
      <w:r>
        <w:rPr>
          <w:b/>
          <w:u w:val="single"/>
        </w:rPr>
        <w:t>139187</w:t>
      </w:r>
    </w:p>
    <w:p>
      <w:r>
        <w:t xml:space="preserve">8. </w:t>
        <w:tab/>
        <w:tab/>
        <w:tab/>
        <w:tab/>
        <w:tab/>
        <w:tab/>
        <w:tab/>
        <w:t>Sexual assault is not rape retard and alot these studies get checked and find that they consider inappropriate comments and rape all as sexual assault. Again statistically impossible. We don't live in a third world country.</w:t>
      </w:r>
    </w:p>
    <w:p>
      <w:r>
        <w:rPr>
          <w:b/>
          <w:u w:val="single"/>
        </w:rPr>
        <w:t>139188</w:t>
      </w:r>
    </w:p>
    <w:p>
      <w:r>
        <w:t xml:space="preserve">9. </w:t>
        <w:tab/>
        <w:tab/>
        <w:tab/>
        <w:tab/>
        <w:tab/>
        <w:tab/>
        <w:tab/>
        <w:tab/>
        <w:t>Can you show me in my study where it says unwarranted comments of a sexual nature are listed as rape?</w:t>
      </w:r>
    </w:p>
    <w:p>
      <w:r>
        <w:rPr>
          <w:b/>
          <w:u w:val="single"/>
        </w:rPr>
        <w:t>139189</w:t>
      </w:r>
    </w:p>
    <w:p>
      <w:r>
        <w:t xml:space="preserve">10. </w:t>
        <w:tab/>
        <w:tab/>
        <w:tab/>
        <w:tab/>
        <w:tab/>
        <w:tab/>
        <w:tab/>
        <w:tab/>
        <w:tab/>
        <w:t>I don't know the specific study but it's pretty common in those studies to try to change the narrative to appear most then it is. Like I said if you understand common sense and you think that their is as many rapes as South Africa in the USA your nuts.</w:t>
      </w:r>
    </w:p>
    <w:p>
      <w:r>
        <w:rPr>
          <w:b/>
          <w:u w:val="single"/>
        </w:rPr>
        <w:t>139190</w:t>
      </w:r>
    </w:p>
    <w:p>
      <w:r>
        <w:t xml:space="preserve">11. </w:t>
        <w:tab/>
        <w:tab/>
        <w:tab/>
        <w:tab/>
        <w:tab/>
        <w:tab/>
        <w:tab/>
        <w:tab/>
        <w:tab/>
        <w:tab/>
        <w:t>The Washington Post actually did a great study on this matter as well:  https://www.washingtonpost.com/sf/local/2015/06/12/1-in-5-women-say-they-were-violated/?tid=a_mcntx&amp;utm_term=.29192ff7b8e5  The Washington Post-Kaiser Family Foundation poll puts this number around 22.4% of women on college campuses are sexually assaulted before graduation.  It also shows that 16.7% of women are sexually assaulted *before* entering college after their senior year of highschool.  Again, why do you think these numbers of Sexual Assault are made up?</w:t>
      </w:r>
    </w:p>
    <w:p>
      <w:r>
        <w:rPr>
          <w:b/>
          <w:u w:val="single"/>
        </w:rPr>
        <w:t>139191</w:t>
      </w:r>
    </w:p>
    <w:p>
      <w:r>
        <w:t xml:space="preserve">12. </w:t>
        <w:tab/>
        <w:tab/>
        <w:tab/>
        <w:tab/>
        <w:tab/>
        <w:tab/>
        <w:tab/>
        <w:tab/>
        <w:tab/>
        <w:tab/>
        <w:tab/>
        <w:t>You are clearly not reading my comments.</w:t>
      </w:r>
    </w:p>
    <w:p>
      <w:r>
        <w:rPr>
          <w:b/>
          <w:u w:val="single"/>
        </w:rPr>
        <w:t>139192</w:t>
      </w:r>
    </w:p>
    <w:p>
      <w:r>
        <w:t xml:space="preserve">13. </w:t>
        <w:tab/>
        <w:tab/>
        <w:tab/>
        <w:tab/>
        <w:tab/>
        <w:tab/>
        <w:tab/>
        <w:tab/>
        <w:tab/>
        <w:tab/>
        <w:tab/>
        <w:t>Just FYI I am adding a link. https://www.bjs.gov/index.cfm?ty=pbdetail&amp;iid=6166 that is the bureau of justice statistic which looks at all violent crimes committed in US in 2016. It does include rape and sexual assault related crimes, if you understand anything about statistics you will see the issue with saying 1/4 women on a college campus is raped/sexually assaulted.</w:t>
      </w:r>
    </w:p>
    <w:p>
      <w:r>
        <w:rPr>
          <w:b/>
          <w:u w:val="single"/>
        </w:rPr>
        <w:t>139193</w:t>
      </w:r>
    </w:p>
    <w:p>
      <w:r>
        <w:t xml:space="preserve">14. </w:t>
        <w:tab/>
        <w:tab/>
        <w:tab/>
        <w:tab/>
        <w:tab/>
        <w:t>Your retarded not only is that statistical IMPOSSIBLE in a first world country it would be on par with a third world african nation in terms of rapes per person and that's not happening anywhere in a first world developed nation. That stat is complete made up.</w:t>
      </w:r>
    </w:p>
    <w:p>
      <w:r>
        <w:rPr>
          <w:b/>
          <w:u w:val="single"/>
        </w:rPr>
        <w:t>139194</w:t>
      </w:r>
    </w:p>
    <w:p>
      <w:r>
        <w:t>1. People are often misinformed about the gender pay gap as a whole. In the UK it’s against the law to pay someone less based on their gender for the same job position working ‘side by side’. These arguments that women are paid less are often hollow and without any real substance.</w:t>
      </w:r>
    </w:p>
    <w:p>
      <w:r>
        <w:rPr>
          <w:b/>
          <w:u w:val="single"/>
        </w:rPr>
        <w:t>139195</w:t>
      </w:r>
    </w:p>
    <w:p>
      <w:r>
        <w:t xml:space="preserve">2. </w:t>
        <w:tab/>
        <w:t>There is substance to the pay gap, HMRC compiles the data.   But, this is due to more women than men taking long career gaps usually to raise children and that they tend to do lower paid jobs such as child care for example.   In my industry pay is based on qualifications and experience. Sally earns less than Mike because sally has only been back in the industry for a year after a 9 year gap due to raising children. Mike has worked constantly since he left school at 16.   Edit: added another reason for lower wages.</w:t>
      </w:r>
    </w:p>
    <w:p>
      <w:r>
        <w:rPr>
          <w:b/>
          <w:u w:val="single"/>
        </w:rPr>
        <w:t>139196</w:t>
      </w:r>
    </w:p>
    <w:p>
      <w:r>
        <w:t xml:space="preserve">3. </w:t>
        <w:tab/>
        <w:tab/>
        <w:t>And that needs to be fixed? Please...there is no pay gap, just different pay for different levels of effort and availability. Stop blabbering about a pay gap which does not exist.</w:t>
      </w:r>
    </w:p>
    <w:p>
      <w:r>
        <w:rPr>
          <w:b/>
          <w:u w:val="single"/>
        </w:rPr>
        <w:t>139197</w:t>
      </w:r>
    </w:p>
    <w:p>
      <w:r>
        <w:t xml:space="preserve">4. </w:t>
        <w:tab/>
        <w:tab/>
        <w:tab/>
        <w:t>correct. there is no WAGE gap. only an EARNINGS gap. and that is due to personal choices.</w:t>
      </w:r>
    </w:p>
    <w:p>
      <w:r>
        <w:rPr>
          <w:b/>
          <w:u w:val="single"/>
        </w:rPr>
        <w:t>139198</w:t>
      </w:r>
    </w:p>
    <w:p>
      <w:r>
        <w:t xml:space="preserve">5. </w:t>
        <w:tab/>
        <w:tab/>
        <w:tab/>
        <w:tab/>
        <w:t>There is nothing wrong with that.</w:t>
      </w:r>
    </w:p>
    <w:p>
      <w:r>
        <w:rPr>
          <w:b/>
          <w:u w:val="single"/>
        </w:rPr>
        <w:t>139199</w:t>
      </w:r>
    </w:p>
    <w:p>
      <w:r>
        <w:t xml:space="preserve">6. </w:t>
        <w:tab/>
        <w:tab/>
        <w:tab/>
        <w:tab/>
        <w:tab/>
        <w:t>Absolutely nothing wrong with it at all. That is, unless you want to force women to work like men or men like women. It's only bad news for feminists. That pesky free will stuff you know.</w:t>
      </w:r>
    </w:p>
    <w:p>
      <w:r>
        <w:rPr>
          <w:b/>
          <w:u w:val="single"/>
        </w:rPr>
        <w:t>139200</w:t>
      </w:r>
    </w:p>
    <w:p>
      <w:r>
        <w:t xml:space="preserve">7. </w:t>
        <w:tab/>
        <w:tab/>
        <w:tab/>
        <w:tab/>
        <w:tab/>
        <w:tab/>
        <w:t>What they want is for women to get paid essentially *more* than men  so that they can exercise their free will with no ramifications eg: loss of income from raising a family, or stature within the social structure of the company (missing job promotions). Honestly, if they were just honest with that instead of trying to warp the info to make it seem like some big conspiracy by men against women, I would be for it. As it would mean my wife might have another child for me, and make more money, which I am totally not against, what I am against is that it is made to seem like it is our fault...Men VS Women, what they should be pissed at is the market and how it has dictated itself for maximum profits for the corporations.</w:t>
      </w:r>
    </w:p>
    <w:p>
      <w:r>
        <w:rPr>
          <w:b/>
          <w:u w:val="single"/>
        </w:rPr>
        <w:t>139201</w:t>
      </w:r>
    </w:p>
    <w:p>
      <w:r>
        <w:t xml:space="preserve">8. </w:t>
        <w:tab/>
        <w:tab/>
        <w:tab/>
        <w:tab/>
        <w:tab/>
        <w:tab/>
        <w:tab/>
        <w:t>Sounds suspiciously like communism, and we all know how well that works.</w:t>
      </w:r>
    </w:p>
    <w:p>
      <w:r>
        <w:rPr>
          <w:b/>
          <w:u w:val="single"/>
        </w:rPr>
        <w:t>139202</w:t>
      </w:r>
    </w:p>
    <w:p>
      <w:r>
        <w:t xml:space="preserve">9. </w:t>
        <w:tab/>
        <w:tab/>
        <w:tab/>
        <w:tab/>
        <w:tab/>
        <w:tab/>
        <w:tab/>
        <w:tab/>
        <w:t>[deleted]</w:t>
      </w:r>
    </w:p>
    <w:p>
      <w:r>
        <w:rPr>
          <w:b/>
          <w:u w:val="single"/>
        </w:rPr>
        <w:t>139203</w:t>
      </w:r>
    </w:p>
    <w:p>
      <w:r>
        <w:t>1. Is this a real option?   Don’t mess with me on this.</w:t>
      </w:r>
    </w:p>
    <w:p>
      <w:r>
        <w:rPr>
          <w:b/>
          <w:u w:val="single"/>
        </w:rPr>
        <w:t>139204</w:t>
      </w:r>
    </w:p>
    <w:p>
      <w:r>
        <w:t xml:space="preserve">2. </w:t>
        <w:tab/>
        <w:t>yes, some farmers in california have been offering as high as 20/hr since trump has slowed the flow of legal migrant workers. White people still won't do it and even the ones that pay 20 have to cut back production from not finding anyone</w:t>
      </w:r>
    </w:p>
    <w:p>
      <w:r>
        <w:rPr>
          <w:b/>
          <w:u w:val="single"/>
        </w:rPr>
        <w:t>139205</w:t>
      </w:r>
    </w:p>
    <w:p>
      <w:r>
        <w:t xml:space="preserve">3. </w:t>
        <w:tab/>
        <w:tab/>
        <w:t>And yet there are millions of homeless, it's like people are just extremely lazy and spoiled</w:t>
      </w:r>
    </w:p>
    <w:p>
      <w:r>
        <w:rPr>
          <w:b/>
          <w:u w:val="single"/>
        </w:rPr>
        <w:t>139206</w:t>
      </w:r>
    </w:p>
    <w:p>
      <w:r>
        <w:t xml:space="preserve">4. </w:t>
        <w:tab/>
        <w:tab/>
        <w:tab/>
        <w:t>Or that it's a kind of work that homeless dont have access too? You realize you probably have a decent commute when you work out in the fields. So they need to find a place to stay and a way to get to an area that probably doesn't have any local transit</w:t>
      </w:r>
    </w:p>
    <w:p>
      <w:r>
        <w:rPr>
          <w:b/>
          <w:u w:val="single"/>
        </w:rPr>
        <w:t>139207</w:t>
      </w:r>
    </w:p>
    <w:p>
      <w:r>
        <w:t xml:space="preserve">5. </w:t>
        <w:tab/>
        <w:tab/>
        <w:tab/>
        <w:tab/>
        <w:t>If some dude can walk here from Guatemala to go pick fruit to earn a living, bums in America can too.  Homeless doesn't equal helpless. But the decision to improve their life is up to them</w:t>
      </w:r>
    </w:p>
    <w:p>
      <w:r>
        <w:rPr>
          <w:b/>
          <w:u w:val="single"/>
        </w:rPr>
        <w:t>139208</w:t>
      </w:r>
    </w:p>
    <w:p>
      <w:r>
        <w:t xml:space="preserve">6. </w:t>
        <w:tab/>
        <w:tab/>
        <w:tab/>
        <w:tab/>
        <w:tab/>
        <w:t xml:space="preserve"> &gt;Homeless doesn't equal helpless.   I'd say the majority of homeless people probably have mental issues</w:t>
      </w:r>
    </w:p>
    <w:p>
      <w:r>
        <w:rPr>
          <w:b/>
          <w:u w:val="single"/>
        </w:rPr>
        <w:t>139209</w:t>
      </w:r>
    </w:p>
    <w:p>
      <w:r>
        <w:t xml:space="preserve">7. </w:t>
        <w:tab/>
        <w:tab/>
        <w:tab/>
        <w:tab/>
        <w:tab/>
        <w:tab/>
        <w:t>The vast majority of them only have mental issues because of the drugs they decided to do.</w:t>
      </w:r>
    </w:p>
    <w:p>
      <w:r>
        <w:rPr>
          <w:b/>
          <w:u w:val="single"/>
        </w:rPr>
        <w:t>139210</w:t>
      </w:r>
    </w:p>
    <w:p>
      <w:r>
        <w:t xml:space="preserve">8. </w:t>
        <w:tab/>
        <w:tab/>
        <w:tab/>
        <w:tab/>
        <w:tab/>
        <w:tab/>
        <w:tab/>
        <w:t>Based on what? Maybe they did drugs because they have mental issues...</w:t>
      </w:r>
    </w:p>
    <w:p>
      <w:r>
        <w:rPr>
          <w:b/>
          <w:u w:val="single"/>
        </w:rPr>
        <w:t>139211</w:t>
      </w:r>
    </w:p>
    <w:p>
      <w:r>
        <w:t xml:space="preserve">9. </w:t>
        <w:tab/>
        <w:tab/>
        <w:tab/>
        <w:tab/>
        <w:tab/>
        <w:tab/>
        <w:tab/>
        <w:tab/>
        <w:t>You're a little touched  aintcha, boy?   &gt;Based on what?   Are you telling me you had no idea excessive math use leads to dementia, but you still want to participate in this conversation? Lmfao.</w:t>
      </w:r>
    </w:p>
    <w:p>
      <w:r>
        <w:rPr>
          <w:b/>
          <w:u w:val="single"/>
        </w:rPr>
        <w:t>139212</w:t>
      </w:r>
    </w:p>
    <w:p>
      <w:r>
        <w:t xml:space="preserve">10. </w:t>
        <w:tab/>
        <w:tab/>
        <w:tab/>
        <w:tab/>
        <w:tab/>
        <w:tab/>
        <w:tab/>
        <w:tab/>
        <w:tab/>
        <w:t>&gt;You're a little touched  &gt;aintcha, boy?   What?  &gt; &gt;Are you telling me you had no idea excessive math use leads to dementia, but you still want to participate in this conversation? Lmfao.   Excessive math? Lol maybe you have mental issues. Anybody that decides trying meth is a good idea probably already has their fair share of mental issues. If you couldn't decipher that from what I said previously you might be on meth.</w:t>
      </w:r>
    </w:p>
    <w:p>
      <w:r>
        <w:rPr>
          <w:b/>
          <w:u w:val="single"/>
        </w:rPr>
        <w:t>139213</w:t>
      </w:r>
    </w:p>
    <w:p>
      <w:r>
        <w:t xml:space="preserve">11. </w:t>
        <w:tab/>
        <w:tab/>
        <w:tab/>
        <w:tab/>
        <w:tab/>
        <w:tab/>
        <w:tab/>
        <w:tab/>
        <w:tab/>
        <w:tab/>
        <w:t>&gt;lmao, autocorrect fail #gottem  &gt;Only the mentally handicapped try meth...  &gt;...if you don't believe that, you're on meth  Retard confirmed.</w:t>
      </w:r>
    </w:p>
    <w:p>
      <w:r>
        <w:rPr>
          <w:b/>
          <w:u w:val="single"/>
        </w:rPr>
        <w:t>139214</w:t>
      </w:r>
    </w:p>
    <w:p>
      <w:r>
        <w:t xml:space="preserve">12. </w:t>
        <w:tab/>
        <w:tab/>
        <w:tab/>
        <w:tab/>
        <w:tab/>
        <w:tab/>
        <w:tab/>
        <w:tab/>
        <w:tab/>
        <w:tab/>
        <w:tab/>
        <w:t>&gt;Mentally healthy people do meth  Retard confirmed.  I said if you couldn't decipher that from what I said you're probably on meth. You're probably not on meth but you're definitely a fucking moron lmao</w:t>
      </w:r>
    </w:p>
    <w:p>
      <w:r>
        <w:rPr>
          <w:b/>
          <w:u w:val="single"/>
        </w:rPr>
        <w:t>139215</w:t>
      </w:r>
    </w:p>
    <w:p>
      <w:r>
        <w:t xml:space="preserve">13. </w:t>
        <w:tab/>
        <w:tab/>
        <w:tab/>
        <w:tab/>
        <w:tab/>
        <w:tab/>
        <w:tab/>
        <w:tab/>
        <w:tab/>
        <w:tab/>
        <w:tab/>
        <w:tab/>
        <w:t>Oh I get it now, you're a moron. Thanks!</w:t>
      </w:r>
    </w:p>
    <w:p>
      <w:r>
        <w:rPr>
          <w:b/>
          <w:u w:val="single"/>
        </w:rPr>
        <w:t>139216</w:t>
      </w:r>
    </w:p>
    <w:p>
      <w:r>
        <w:t xml:space="preserve">14. </w:t>
        <w:tab/>
        <w:tab/>
        <w:tab/>
        <w:tab/>
        <w:tab/>
        <w:tab/>
        <w:tab/>
        <w:tab/>
        <w:tab/>
        <w:tab/>
        <w:tab/>
        <w:tab/>
        <w:tab/>
        <w:t>No u</w:t>
      </w:r>
    </w:p>
    <w:p>
      <w:r>
        <w:rPr>
          <w:b/>
          <w:u w:val="single"/>
        </w:rPr>
        <w:t>139217</w:t>
      </w:r>
    </w:p>
    <w:p>
      <w:r>
        <w:t xml:space="preserve">15. </w:t>
        <w:tab/>
        <w:tab/>
        <w:tab/>
        <w:tab/>
        <w:tab/>
        <w:t>So does that include the disabled?   How about the elderly homeless?  Go pick shit is not the solution to the homeless issue.   Farm work is not something anyone can do. Fact is, it's hard as fuck, and you should really go spend a few months picking shit before you call it the solution. See how absolute the shit the job really is.   And while wages are high now. As soon as those farmers can find more workers. Wages go right back down</w:t>
      </w:r>
    </w:p>
    <w:p>
      <w:r>
        <w:rPr>
          <w:b/>
          <w:u w:val="single"/>
        </w:rPr>
        <w:t>139218</w:t>
      </w:r>
    </w:p>
    <w:p>
      <w:r>
        <w:t xml:space="preserve">16. </w:t>
        <w:tab/>
        <w:tab/>
        <w:tab/>
        <w:tab/>
        <w:tab/>
        <w:tab/>
        <w:t>I don’t know what’s more retarded, you or your comment</w:t>
      </w:r>
    </w:p>
    <w:p>
      <w:r>
        <w:rPr>
          <w:b/>
          <w:u w:val="single"/>
        </w:rPr>
        <w:t>139219</w:t>
      </w:r>
    </w:p>
    <w:p>
      <w:r>
        <w:t xml:space="preserve">17. </w:t>
        <w:tab/>
        <w:tab/>
        <w:tab/>
        <w:tab/>
        <w:tab/>
        <w:tab/>
        <w:tab/>
        <w:t>From conversation to name calling. I guess you cant think of anything better to say.   See ya later.</w:t>
      </w:r>
    </w:p>
    <w:p>
      <w:r>
        <w:rPr>
          <w:b/>
          <w:u w:val="single"/>
        </w:rPr>
        <w:t>139220</w:t>
      </w:r>
    </w:p>
    <w:p>
      <w:r>
        <w:t xml:space="preserve">18. </w:t>
        <w:tab/>
        <w:tab/>
        <w:tab/>
        <w:tab/>
        <w:tab/>
        <w:tab/>
        <w:tab/>
        <w:tab/>
        <w:t>You handily won this fight. Well done.</w:t>
      </w:r>
    </w:p>
    <w:p>
      <w:r>
        <w:rPr>
          <w:b/>
          <w:u w:val="single"/>
        </w:rPr>
        <w:t>139221</w:t>
      </w:r>
    </w:p>
    <w:p>
      <w:r>
        <w:t xml:space="preserve">19. </w:t>
        <w:tab/>
        <w:tab/>
        <w:tab/>
        <w:tab/>
        <w:tab/>
        <w:tab/>
        <w:tab/>
        <w:tab/>
        <w:tab/>
        <w:t>There is no winner or loser. It was never a fight. Rather a conversation ruined by personal attacks</w:t>
      </w:r>
    </w:p>
    <w:p>
      <w:r>
        <w:rPr>
          <w:b/>
          <w:u w:val="single"/>
        </w:rPr>
        <w:t>139222</w:t>
      </w:r>
    </w:p>
    <w:p>
      <w:r>
        <w:t xml:space="preserve">20. </w:t>
        <w:tab/>
        <w:tab/>
        <w:tab/>
        <w:tab/>
        <w:tab/>
        <w:tab/>
        <w:tab/>
        <w:tab/>
        <w:tab/>
        <w:tab/>
        <w:t>Wow! Now you've REALLY won! :o So humble and stoic!</w:t>
      </w:r>
    </w:p>
    <w:p>
      <w:r>
        <w:rPr>
          <w:b/>
          <w:u w:val="single"/>
        </w:rPr>
        <w:t>139223</w:t>
      </w:r>
    </w:p>
    <w:p>
      <w:r>
        <w:t>1. Hey you stupid fucking mathematician cunts would it fucking kill you to write out a goddamn sentence, with actual fucking words, once in a while explaining what the fuck it even is that you just fucking did or what the fuck I'm supposed to actually do with your stupid fucking abstract mathematical objects? I know you have some sick fetish/obsession with trying to explain everything with just numbers and symbols and using the least amount of words possible because you were probably such a fucking socially awkward weirdo your whole life that now you need to try and prove you're better than anyone at all making your fucking ideas unnecessarily obtuse and inaccessible to anyone but your snide little mathematician friends, but the only reason we keep you on the payroll is to come up with tools for us to use to solve real problems. Sure we let you dick around with your insanely nonsensical 97 dimensional semicuspidal manifolds or your hyperbolic triangles without embedded eigenvalues or whatever the fuck it is you assholes are doing all day. But that's just to keep you little shits busy so you don't bother the rest of us with your fucking bullshit periodic approximations of irrational pseudo-rotations using pseudoholomorphic curves. Jesus Fucking Christ. All I'm asking for is ONE (maybe 2) sentences explaining what the fuck this shit even represents. You can blame it on me. Tell your math buddies I snuck it and wrote 'words' while you weren't looking. Just please, for the love of god, tell the rest of us what you are doing and what you want us to do.</w:t>
      </w:r>
    </w:p>
    <w:p>
      <w:r>
        <w:rPr>
          <w:b/>
          <w:u w:val="single"/>
        </w:rPr>
        <w:t>139224</w:t>
      </w:r>
    </w:p>
    <w:p>
      <w:r>
        <w:t>1. That's some retarded bullshit lol</w:t>
      </w:r>
    </w:p>
    <w:p>
      <w:r>
        <w:rPr>
          <w:b/>
          <w:u w:val="single"/>
        </w:rPr>
        <w:t>139225</w:t>
      </w:r>
    </w:p>
    <w:p>
      <w:r>
        <w:t>1. Simple and to the point. I love it.</w:t>
      </w:r>
    </w:p>
    <w:p>
      <w:r>
        <w:rPr>
          <w:b/>
          <w:u w:val="single"/>
        </w:rPr>
        <w:t>139226</w:t>
      </w:r>
    </w:p>
    <w:p>
      <w:r>
        <w:t xml:space="preserve">2. </w:t>
        <w:tab/>
        <w:t>If only more people said 'No' to SJWs instead of giving them the time of the day.</w:t>
      </w:r>
    </w:p>
    <w:p>
      <w:r>
        <w:rPr>
          <w:b/>
          <w:u w:val="single"/>
        </w:rPr>
        <w:t>139227</w:t>
      </w:r>
    </w:p>
    <w:p>
      <w:r>
        <w:t xml:space="preserve">3. </w:t>
        <w:tab/>
        <w:tab/>
        <w:t>Exactly. Don’t open up to discussion. Shut them down hard and move on.</w:t>
      </w:r>
    </w:p>
    <w:p>
      <w:r>
        <w:rPr>
          <w:b/>
          <w:u w:val="single"/>
        </w:rPr>
        <w:t>139228</w:t>
      </w:r>
    </w:p>
    <w:p>
      <w:r>
        <w:t xml:space="preserve">4. </w:t>
        <w:tab/>
        <w:tab/>
        <w:tab/>
        <w:t>Never JADE against cluster B people.      (Justify, Argue, Defend, Explain).    They'll just try to twist your words.</w:t>
      </w:r>
    </w:p>
    <w:p>
      <w:r>
        <w:rPr>
          <w:b/>
          <w:u w:val="single"/>
        </w:rPr>
        <w:t>139229</w:t>
      </w:r>
    </w:p>
    <w:p>
      <w:r>
        <w:t xml:space="preserve">5. </w:t>
        <w:tab/>
        <w:tab/>
        <w:tab/>
        <w:tab/>
        <w:t>real shit.   I was once trying to explain the concept of body language to one in /askfeminists or whatever on the topic of consent and they tried to tell me that getting on one's knees isn't implied consent to having a dick in your mouth because they you could be looking for your contacts. But they said it like "Don't just get your dick out because that's creepy and rapey and xyz."   Like they tried to pin me as some creepy retard who can't tell the difference between sexy time on-your-knees and dropped a thing on-your-knees.   And no one fucking called her out for that shit. She got like 30 or 40 karma while I was at like -2. That was probably when it got solidified to me that these people aren't just circle jerking political junkies, they're fucking evil. I can't imagine the damage they do to thier loved ones if they just pivot to gas lighting so quick.   I wonder if that was on this account.</w:t>
      </w:r>
    </w:p>
    <w:p>
      <w:r>
        <w:rPr>
          <w:b/>
          <w:u w:val="single"/>
        </w:rPr>
        <w:t>139230</w:t>
      </w:r>
    </w:p>
    <w:p>
      <w:r>
        <w:t>1. How is this a PPD?</w:t>
      </w:r>
    </w:p>
    <w:p>
      <w:r>
        <w:rPr>
          <w:b/>
          <w:u w:val="single"/>
        </w:rPr>
        <w:t>139231</w:t>
      </w:r>
    </w:p>
    <w:p>
      <w:r>
        <w:t xml:space="preserve">2. </w:t>
        <w:tab/>
        <w:t>Pussy wanted a pass on not finding her mate attractive enough to have kids with.   Hive mind called her out for being attractive cunt attracting denied said pass of the pussy.</w:t>
      </w:r>
    </w:p>
    <w:p>
      <w:r>
        <w:rPr>
          <w:b/>
          <w:u w:val="single"/>
        </w:rPr>
        <w:t>139232</w:t>
      </w:r>
    </w:p>
    <w:p>
      <w:r>
        <w:t>1. What a twat! But a twat with a good rack.</w:t>
      </w:r>
    </w:p>
    <w:p>
      <w:r>
        <w:rPr>
          <w:b/>
          <w:u w:val="single"/>
        </w:rPr>
        <w:t>139233</w:t>
      </w:r>
    </w:p>
    <w:p>
      <w:r>
        <w:t>1. Fucking retarded</w:t>
      </w:r>
    </w:p>
    <w:p>
      <w:r>
        <w:rPr>
          <w:b/>
          <w:u w:val="single"/>
        </w:rPr>
        <w:t>139234</w:t>
      </w:r>
    </w:p>
    <w:p>
      <w:r>
        <w:t>1. Graham Linehan is one of the people who cheered on this violent outrage culture we live in. When the UK was drafting, implementing and enforcing this anti-speech legislation, he was celebrating and calling everyone who didn't like it a retarded bigot. When Dankula was on trial for his nazi pug video, Linehan was rubbing his hands together and cackling with glee.  Not only does he not deserve your sympathy, you should be hoping other rich, powerful, elitist left-wingers in Europe are targeted by these nonsensical laws. A few more limousine liberals get in trouble and suddenly the laws will be mysteriously repealed.</w:t>
      </w:r>
    </w:p>
    <w:p>
      <w:r>
        <w:rPr>
          <w:b/>
          <w:u w:val="single"/>
        </w:rPr>
        <w:t>139235</w:t>
      </w:r>
    </w:p>
    <w:p>
      <w:r>
        <w:t xml:space="preserve">2. </w:t>
        <w:tab/>
        <w:t>The truly powerful will *never* be held accountable to their own laws, this is kind of the way of things. This only shows that he's out of favor.</w:t>
      </w:r>
    </w:p>
    <w:p>
      <w:r>
        <w:rPr>
          <w:b/>
          <w:u w:val="single"/>
        </w:rPr>
        <w:t>139236</w:t>
      </w:r>
    </w:p>
    <w:p>
      <w:r>
        <w:t xml:space="preserve">3. </w:t>
        <w:tab/>
        <w:t>TL DR; Ouroboros.</w:t>
      </w:r>
    </w:p>
    <w:p>
      <w:r>
        <w:rPr>
          <w:b/>
          <w:u w:val="single"/>
        </w:rPr>
        <w:t>139237</w:t>
      </w:r>
    </w:p>
    <w:p>
      <w:r>
        <w:t xml:space="preserve">4. </w:t>
        <w:tab/>
        <w:tab/>
        <w:t>one-person human centipede</w:t>
      </w:r>
    </w:p>
    <w:p>
      <w:r>
        <w:rPr>
          <w:b/>
          <w:u w:val="single"/>
        </w:rPr>
        <w:t>139238</w:t>
      </w:r>
    </w:p>
    <w:p>
      <w:r>
        <w:t xml:space="preserve">5. </w:t>
        <w:tab/>
        <w:tab/>
        <w:tab/>
        <w:t>&gt; one-person hu~~man~~person centipede  Please.</w:t>
      </w:r>
    </w:p>
    <w:p>
      <w:r>
        <w:rPr>
          <w:b/>
          <w:u w:val="single"/>
        </w:rPr>
        <w:t>139239</w:t>
      </w:r>
    </w:p>
    <w:p>
      <w:r>
        <w:t xml:space="preserve">6. </w:t>
        <w:tab/>
        <w:tab/>
        <w:tab/>
        <w:tab/>
        <w:t>Doesn't sound as funny</w:t>
      </w:r>
    </w:p>
    <w:p>
      <w:r>
        <w:rPr>
          <w:b/>
          <w:u w:val="single"/>
        </w:rPr>
        <w:t>139240</w:t>
      </w:r>
    </w:p>
    <w:p>
      <w:r>
        <w:t xml:space="preserve">7. </w:t>
        <w:tab/>
        <w:tab/>
        <w:tab/>
        <w:tab/>
        <w:t>&gt; one-person huper~~son~~offspring centipede  More inclusive.</w:t>
      </w:r>
    </w:p>
    <w:p>
      <w:r>
        <w:rPr>
          <w:b/>
          <w:u w:val="single"/>
        </w:rPr>
        <w:t>139241</w:t>
      </w:r>
    </w:p>
    <w:p>
      <w:r>
        <w:t xml:space="preserve">8. </w:t>
        <w:tab/>
        <w:tab/>
        <w:tab/>
        <w:tab/>
        <w:tab/>
        <w:t>&gt; one-per~~son~~daughter huperoffspring centipede   More diverse.</w:t>
      </w:r>
    </w:p>
    <w:p>
      <w:r>
        <w:rPr>
          <w:b/>
          <w:u w:val="single"/>
        </w:rPr>
        <w:t>139242</w:t>
      </w:r>
    </w:p>
    <w:p>
      <w:r>
        <w:t xml:space="preserve">9. </w:t>
        <w:tab/>
        <w:tab/>
        <w:tab/>
        <w:tab/>
        <w:tab/>
        <w:tab/>
        <w:t>&gt;one-per~~son~~daughter ~~huper~~front-holeoffspring centipede  More respectful of female-genitaled persons' anatomy</w:t>
      </w:r>
    </w:p>
    <w:p>
      <w:r>
        <w:rPr>
          <w:b/>
          <w:u w:val="single"/>
        </w:rPr>
        <w:t>139243</w:t>
      </w:r>
    </w:p>
    <w:p>
      <w:r>
        <w:t xml:space="preserve">10. </w:t>
        <w:tab/>
        <w:tab/>
        <w:tab/>
        <w:t>Does it count when his whole head is actually shoved up his own ass, not merely the mouth stapled to the anus?</w:t>
      </w:r>
    </w:p>
    <w:p>
      <w:r>
        <w:rPr>
          <w:b/>
          <w:u w:val="single"/>
        </w:rPr>
        <w:t>139244</w:t>
      </w:r>
    </w:p>
    <w:p>
      <w:r>
        <w:t xml:space="preserve">11. </w:t>
        <w:tab/>
        <w:t>List of based (or semi-based) free-speech loving UK comedian actors:   - Rowan Atkinson   - Ricky Gervais   - John Cleese  &lt;Please add...&gt;  Wonder if there are any based stand-up comedians.</w:t>
      </w:r>
    </w:p>
    <w:p>
      <w:r>
        <w:rPr>
          <w:b/>
          <w:u w:val="single"/>
        </w:rPr>
        <w:t>139245</w:t>
      </w:r>
    </w:p>
    <w:p>
      <w:r>
        <w:t xml:space="preserve">12. </w:t>
        <w:tab/>
        <w:tab/>
        <w:t>Stephen Fry?</w:t>
      </w:r>
    </w:p>
    <w:p>
      <w:r>
        <w:rPr>
          <w:b/>
          <w:u w:val="single"/>
        </w:rPr>
        <w:t>139246</w:t>
      </w:r>
    </w:p>
    <w:p>
      <w:r>
        <w:t xml:space="preserve">13. </w:t>
        <w:tab/>
        <w:tab/>
        <w:tab/>
        <w:t>He was the perfect debate partner for Peterson. The other two went radically off-topic with JBP while Fry causally dismantled political correctness completely unopposed.</w:t>
      </w:r>
    </w:p>
    <w:p>
      <w:r>
        <w:rPr>
          <w:b/>
          <w:u w:val="single"/>
        </w:rPr>
        <w:t>139247</w:t>
      </w:r>
    </w:p>
    <w:p>
      <w:r>
        <w:t xml:space="preserve">14. </w:t>
        <w:tab/>
        <w:tab/>
        <w:t>Frankie Boyle</w:t>
      </w:r>
    </w:p>
    <w:p>
      <w:r>
        <w:rPr>
          <w:b/>
          <w:u w:val="single"/>
        </w:rPr>
        <w:t>139248</w:t>
      </w:r>
    </w:p>
    <w:p>
      <w:r>
        <w:t xml:space="preserve">15. </w:t>
        <w:tab/>
        <w:tab/>
        <w:tab/>
        <w:t>I like Frankie, but he does have his Guardian-ish moments.</w:t>
      </w:r>
    </w:p>
    <w:p>
      <w:r>
        <w:rPr>
          <w:b/>
          <w:u w:val="single"/>
        </w:rPr>
        <w:t>139249</w:t>
      </w:r>
    </w:p>
    <w:p>
      <w:r>
        <w:t xml:space="preserve">16. </w:t>
        <w:tab/>
        <w:tab/>
        <w:tab/>
        <w:t>Pretty much only for his own material.</w:t>
      </w:r>
    </w:p>
    <w:p>
      <w:r>
        <w:rPr>
          <w:b/>
          <w:u w:val="single"/>
        </w:rPr>
        <w:t>139250</w:t>
      </w:r>
    </w:p>
    <w:p>
      <w:r>
        <w:t xml:space="preserve">17. </w:t>
        <w:tab/>
        <w:tab/>
        <w:tab/>
        <w:tab/>
        <w:t>This ^  He's very "One rule for me, another for thee"</w:t>
      </w:r>
    </w:p>
    <w:p>
      <w:r>
        <w:rPr>
          <w:b/>
          <w:u w:val="single"/>
        </w:rPr>
        <w:t>139251</w:t>
      </w:r>
    </w:p>
    <w:p>
      <w:r>
        <w:t xml:space="preserve">18. </w:t>
        <w:tab/>
        <w:t>No, we should NEVER celebrate this kind of anti-speech. If we do we're no better than the "No wrong tactics, only wrong targets"-SJW crowd.</w:t>
      </w:r>
    </w:p>
    <w:p>
      <w:r>
        <w:rPr>
          <w:b/>
          <w:u w:val="single"/>
        </w:rPr>
        <w:t>139252</w:t>
      </w:r>
    </w:p>
    <w:p>
      <w:r>
        <w:t xml:space="preserve">19. </w:t>
        <w:tab/>
        <w:tab/>
        <w:t>I'm aren't supporting his ability to be disallowed to speak, but I am happy to see that this jackass get what he asked for a trial for hate speech.</w:t>
      </w:r>
    </w:p>
    <w:p>
      <w:r>
        <w:rPr>
          <w:b/>
          <w:u w:val="single"/>
        </w:rPr>
        <w:t>139253</w:t>
      </w:r>
    </w:p>
    <w:p>
      <w:r>
        <w:t>1. &gt;who gets to determine how space is used?  Whoever pays for it.  &gt;who do they buy it from  Originally, the government.  Thereafter, from the current owner.  &gt;how does the government get the land originally  discovery, conquest, or negotiation.  the same three ways everyone has gotten land all throughout history  &gt;front lawns are catastrophic to the environment  Not as catastrophic as me covering the area in concrete or putting a building on it  &gt;white norms onto nonwhite ppl  I think we can all agree that the major cities in the US have the most racial diversity and the most liberals.  These cities also have the fewest lawns... because they're urban and have the most concrete and buildings...  therefore, i think the black racist urban dream is the one that's truly bad for the environment  &gt;white norms  Maybe it's just me, but there's two distinct stereotypes for white people.  The redneck farmers and the suburban families.  I'd say that the former is the most racist, and their dream is to live in the woods undisturbed... hardly bad for the environment.</w:t>
      </w:r>
    </w:p>
    <w:p>
      <w:r>
        <w:rPr>
          <w:b/>
          <w:u w:val="single"/>
        </w:rPr>
        <w:t>139254</w:t>
      </w:r>
    </w:p>
    <w:p>
      <w:r>
        <w:t>1. Dems: voting is the lifeblood of our democracy, so get out and vote!  Also Dems: the result of this democratic election is fraudulent!  Also also Dems: how dare you attempt to make the voting process more accurate and secure!  The rest of the world would openly mock everything about our retarded voting processes... if the rest of the world were not so invested in the systematic abuse of those processes. Virtually every developed nation on the planet has more advanced and secure voting than we do.</w:t>
      </w:r>
    </w:p>
    <w:p>
      <w:r>
        <w:rPr>
          <w:b/>
          <w:u w:val="single"/>
        </w:rPr>
        <w:t>139255</w:t>
      </w:r>
    </w:p>
    <w:p>
      <w:r>
        <w:t xml:space="preserve">2. </w:t>
        <w:tab/>
        <w:t>Didn’t Pelosi say “do what ever it takes to win” I am so tired of them getting away with this cheating.</w:t>
      </w:r>
    </w:p>
    <w:p>
      <w:r>
        <w:rPr>
          <w:b/>
          <w:u w:val="single"/>
        </w:rPr>
        <w:t>139256</w:t>
      </w:r>
    </w:p>
    <w:p>
      <w:r>
        <w:t xml:space="preserve">3. </w:t>
        <w:tab/>
        <w:tab/>
        <w:t>Politicians are so accustomed to only *pretending* to be on the opposing their competition.. with Trump it's clear they're so fucked that he's made them resort to panicking and throwing away all pretense that they're interested in anything but power and control.</w:t>
      </w:r>
    </w:p>
    <w:p>
      <w:r>
        <w:rPr>
          <w:b/>
          <w:u w:val="single"/>
        </w:rPr>
        <w:t>139257</w:t>
      </w:r>
    </w:p>
    <w:p>
      <w:r>
        <w:t>1. How the fuck do you get raped like that? She looks crazy but why wasn’t she just knocked the fuck out mid-rape?</w:t>
      </w:r>
    </w:p>
    <w:p>
      <w:r>
        <w:rPr>
          <w:b/>
          <w:u w:val="single"/>
        </w:rPr>
        <w:t>139258</w:t>
      </w:r>
    </w:p>
    <w:p>
      <w:r>
        <w:t xml:space="preserve">2. </w:t>
        <w:tab/>
        <w:t>She sneaked up behind him with a machete. She then ordered him to take off his clothes.</w:t>
      </w:r>
    </w:p>
    <w:p>
      <w:r>
        <w:rPr>
          <w:b/>
          <w:u w:val="single"/>
        </w:rPr>
        <w:t>139259</w:t>
      </w:r>
    </w:p>
    <w:p>
      <w:r>
        <w:t xml:space="preserve">3. </w:t>
        <w:tab/>
        <w:tab/>
        <w:t>Okay. But then she rode him? Or did she sodomize him? Or was it missionary? Doggy? It just seems like he could have overpowered her at some point.</w:t>
      </w:r>
    </w:p>
    <w:p>
      <w:r>
        <w:rPr>
          <w:b/>
          <w:u w:val="single"/>
        </w:rPr>
        <w:t>139260</w:t>
      </w:r>
    </w:p>
    <w:p>
      <w:r>
        <w:t xml:space="preserve">4. </w:t>
        <w:tab/>
        <w:tab/>
        <w:tab/>
        <w:t>can you read the post again? SHE HAS A FUCKING MACHETE!!</w:t>
      </w:r>
    </w:p>
    <w:p>
      <w:r>
        <w:rPr>
          <w:b/>
          <w:u w:val="single"/>
        </w:rPr>
        <w:t>139261</w:t>
      </w:r>
    </w:p>
    <w:p>
      <w:r>
        <w:t xml:space="preserve">5. </w:t>
        <w:tab/>
        <w:tab/>
        <w:tab/>
        <w:tab/>
        <w:t>But during the rape, she was completely invulnerable and dominant? I just want to know more about the details because it’s weird to me. Did she rape him until he came or until she came? Did she enjoy it? Did she have the discipline to remain dominant and keep the blade against his neck while she rode him? Did he give up halfway because sex feels good? I must sound like a fucking crazy guy to you people.</w:t>
      </w:r>
    </w:p>
    <w:p>
      <w:r>
        <w:rPr>
          <w:b/>
          <w:u w:val="single"/>
        </w:rPr>
        <w:t>139262</w:t>
      </w:r>
    </w:p>
    <w:p>
      <w:r>
        <w:t xml:space="preserve">6. </w:t>
        <w:tab/>
        <w:tab/>
        <w:tab/>
        <w:tab/>
        <w:tab/>
        <w:t>You don't sound crazy...you sound like someone who has never had sex before and is developing a rape fantasy (as the one who gets raped by a woman with a weapon) before our very eyes in real time.  Not crazy, but very fucking...something. Maybe a little too enthusiastic.</w:t>
      </w:r>
    </w:p>
    <w:p>
      <w:r>
        <w:rPr>
          <w:b/>
          <w:u w:val="single"/>
        </w:rPr>
        <w:t>139263</w:t>
      </w:r>
    </w:p>
    <w:p>
      <w:r>
        <w:t xml:space="preserve">7. </w:t>
        <w:tab/>
        <w:tab/>
        <w:tab/>
        <w:tab/>
        <w:tab/>
        <w:tab/>
        <w:t>Well, I was waiting for that accusation. There’s no point in arguing because you’re kind of a dick. I have a wife, a house, two sons and a daughter. It’s fucking weird that me asking questions and wanting a discussion makes me a virgin pervert.</w:t>
      </w:r>
    </w:p>
    <w:p>
      <w:r>
        <w:rPr>
          <w:b/>
          <w:u w:val="single"/>
        </w:rPr>
        <w:t>139264</w:t>
      </w:r>
    </w:p>
    <w:p>
      <w:r>
        <w:t xml:space="preserve">8. </w:t>
        <w:tab/>
        <w:tab/>
        <w:tab/>
        <w:tab/>
        <w:tab/>
        <w:tab/>
        <w:tab/>
        <w:t>It's quite possible she held the knife to him the whole time, you realise?</w:t>
      </w:r>
    </w:p>
    <w:p>
      <w:r>
        <w:rPr>
          <w:b/>
          <w:u w:val="single"/>
        </w:rPr>
        <w:t>139265</w:t>
      </w:r>
    </w:p>
    <w:p>
      <w:r>
        <w:t xml:space="preserve">9. </w:t>
        <w:tab/>
        <w:tab/>
        <w:tab/>
        <w:tab/>
        <w:tab/>
        <w:tab/>
        <w:tab/>
        <w:tab/>
        <w:t>A machete isn’t a knife.</w:t>
      </w:r>
    </w:p>
    <w:p>
      <w:r>
        <w:rPr>
          <w:b/>
          <w:u w:val="single"/>
        </w:rPr>
        <w:t>139266</w:t>
      </w:r>
    </w:p>
    <w:p>
      <w:r>
        <w:t xml:space="preserve">10. </w:t>
        <w:tab/>
        <w:tab/>
        <w:tab/>
        <w:tab/>
        <w:tab/>
        <w:tab/>
        <w:tab/>
        <w:tab/>
        <w:tab/>
        <w:t>I mean it categorically is. It's a big knife. It's still a knife.  Like you're a big dumbass, but you're still a dumbass.</w:t>
      </w:r>
    </w:p>
    <w:p>
      <w:r>
        <w:rPr>
          <w:b/>
          <w:u w:val="single"/>
        </w:rPr>
        <w:t>139267</w:t>
      </w:r>
    </w:p>
    <w:p>
      <w:r>
        <w:t xml:space="preserve">11. </w:t>
        <w:tab/>
        <w:tab/>
        <w:tab/>
        <w:tab/>
        <w:tab/>
        <w:tab/>
        <w:tab/>
        <w:tab/>
        <w:tab/>
        <w:tab/>
        <w:t>Machetes are pretty dull when you buy them. They are hacking blades. Unless she has a Hitori Hanzo machete, it is going to take a lot of force to kill you. I’m always amazed by this sub when someone disagrees with the popular narrative. This is the first time it was me though. I have karma to spare.</w:t>
      </w:r>
    </w:p>
    <w:p>
      <w:r>
        <w:rPr>
          <w:b/>
          <w:u w:val="single"/>
        </w:rPr>
        <w:t>139268</w:t>
      </w:r>
    </w:p>
    <w:p>
      <w:r>
        <w:t xml:space="preserve">12. </w:t>
        <w:tab/>
        <w:tab/>
        <w:tab/>
        <w:tab/>
        <w:tab/>
        <w:tab/>
        <w:tab/>
        <w:tab/>
        <w:tab/>
        <w:tab/>
        <w:tab/>
        <w:t>You're a retard baiting replies.</w:t>
      </w:r>
    </w:p>
    <w:p>
      <w:r>
        <w:rPr>
          <w:b/>
          <w:u w:val="single"/>
        </w:rPr>
        <w:t>139269</w:t>
      </w:r>
    </w:p>
    <w:p>
      <w:r>
        <w:t xml:space="preserve">13. </w:t>
        <w:tab/>
        <w:tab/>
        <w:tab/>
        <w:tab/>
        <w:tab/>
        <w:tab/>
        <w:tab/>
        <w:tab/>
        <w:tab/>
        <w:tab/>
        <w:tab/>
        <w:tab/>
        <w:t>And you’re the retard supplying the replies. :)</w:t>
      </w:r>
    </w:p>
    <w:p>
      <w:r>
        <w:rPr>
          <w:b/>
          <w:u w:val="single"/>
        </w:rPr>
        <w:t>139270</w:t>
      </w:r>
    </w:p>
    <w:p>
      <w:r>
        <w:t>1. Alright you brainwashed blokes imma school you hard.  1. We never signed the deal. Don't blame us because a government we never agreed to be considered by gives us back part of what they steal from us. (Taxation is theft, fight me). Also it's a government made by blokes for blokes who decides to give it back to us after they stole it without our consent, so blame them, not us. 2. We pay (or should i say, are stolen) 50 billions in taxes yearly to the federal government (2016 number) and get 11.7 billions back (2016 number). If you know how to count you'll understand we're getting screwed into this. 3. "But Quardah [the federal government invests in Québec so you get more than you pay for"](https://nationalpost.com/news/canada/of-course-alberta-is-getting-fleeced-by-ottawa-just-not-in-the-way-you-think). Yea i hear you, but even if it sums up to 60 billions, listen to this one : if i gave you the choice to either keep your 10$ and decide where to eat, or give it to the federal governement with the promise it will buy you something worth 12$ but it will get to decide the restaurant regardless of your opinion, would you agree? No you wouldn't lmao because **taxation is theft** oh and also the federal government will buy you a pad thaï extra peanuts knowing full well you're alergic to peanut because it wants you dead.  There you have it the EQ payment argument is bullshit and you should feel ashamed of yourself baiting into this obvious shit propaganda mate.  Also in 1995 we had a chance to make this straight but the federal government reportedly cheated its engagement related to spendings ([see sponsorship scandal, obviously it's another insidious trick from our dear liberal party of canada](https://en.wikipedia.org/wiki/Sponsorship_scandal)). The worst in this is blokes around the country supported the NO knowing damn well it would only end up to further problems and confusion, because **things right now aren't the way they are supposed to be**.  If you never stepped foot in Québec and you come from outside, make yourself a favor and come here for a single day and you'll realize pretty damn fast this is not the same country at all.  P.S.: We don't want the federal government dirty cash anyway all we want is for it to stop it's theft.  P.S.2.: If there was no federal governement there would be no platform for twats like Trudeau to 1. throw away your cash 2. represent you while making a fool of himself and 3. fail at making a proper deal with the US and screwing us all at the same time.  P.S.3: yes the EQ payment debate makes me mad as shit.  While searching i found this thread(EDIT: Can't use direct link so check this reply : https://np.reddit.com/r/canada/comments/1kkmci/discussionlesson_debunking_the_myth_of_quebec_and/  ) which may enlighten you a little more if you're really interested in knowing the facts and not just the shitty propaganda.  Fight me.</w:t>
      </w:r>
    </w:p>
    <w:p>
      <w:r>
        <w:rPr>
          <w:b/>
          <w:u w:val="single"/>
        </w:rPr>
        <w:t>139271</w:t>
      </w:r>
    </w:p>
    <w:p>
      <w:r>
        <w:t xml:space="preserve">2. </w:t>
        <w:tab/>
        <w:t>Quebec has produced the crappiest PMs ever, Trudeau and Trudeau. For that Quebec should be apologizing to the Rest of Canada.</w:t>
      </w:r>
    </w:p>
    <w:p>
      <w:r>
        <w:rPr>
          <w:b/>
          <w:u w:val="single"/>
        </w:rPr>
        <w:t>139272</w:t>
      </w:r>
    </w:p>
    <w:p>
      <w:r>
        <w:t xml:space="preserve">3. </w:t>
        <w:tab/>
        <w:tab/>
        <w:t>Born in Quebec, raised in Ontario. Go figure</w:t>
      </w:r>
    </w:p>
    <w:p>
      <w:r>
        <w:rPr>
          <w:b/>
          <w:u w:val="single"/>
        </w:rPr>
        <w:t>139273</w:t>
      </w:r>
    </w:p>
    <w:p>
      <w:r>
        <w:t xml:space="preserve">4. </w:t>
        <w:tab/>
        <w:tab/>
        <w:tab/>
        <w:t>Conceived in Havana!</w:t>
      </w:r>
    </w:p>
    <w:p>
      <w:r>
        <w:rPr>
          <w:b/>
          <w:u w:val="single"/>
        </w:rPr>
        <w:t>139274</w:t>
      </w:r>
    </w:p>
    <w:p>
      <w:r>
        <w:t xml:space="preserve">5. </w:t>
        <w:tab/>
        <w:tab/>
        <w:t>Both Trudeaus are the results of anglicization of western Montréal.</w:t>
      </w:r>
    </w:p>
    <w:p>
      <w:r>
        <w:rPr>
          <w:b/>
          <w:u w:val="single"/>
        </w:rPr>
        <w:t>139275</w:t>
      </w:r>
    </w:p>
    <w:p>
      <w:r>
        <w:t xml:space="preserve">6. </w:t>
        <w:tab/>
        <w:tab/>
        <w:t>I blame Ontario for the second. Not only that's where he was born and raised, but I also trow doubt on this supposedly Quebecer linage of his.   I demand blood test!</w:t>
      </w:r>
    </w:p>
    <w:p>
      <w:r>
        <w:rPr>
          <w:b/>
          <w:u w:val="single"/>
        </w:rPr>
        <w:t>139276</w:t>
      </w:r>
    </w:p>
    <w:p>
      <w:r>
        <w:t xml:space="preserve">7. </w:t>
        <w:tab/>
        <w:t>Nobody's gonna fight you. It's sad that this sub doesnt realize that many people here are from quebec.</w:t>
      </w:r>
    </w:p>
    <w:p>
      <w:r>
        <w:rPr>
          <w:b/>
          <w:u w:val="single"/>
        </w:rPr>
        <w:t>139277</w:t>
      </w:r>
    </w:p>
    <w:p>
      <w:r>
        <w:t xml:space="preserve">8. </w:t>
        <w:tab/>
        <w:tab/>
        <w:t>What's sad is that this sub backs Maxime Bernier but is shy about speaking libertarianism and fighting government totalitarianism.</w:t>
      </w:r>
    </w:p>
    <w:p>
      <w:r>
        <w:rPr>
          <w:b/>
          <w:u w:val="single"/>
        </w:rPr>
        <w:t>139278</w:t>
      </w:r>
    </w:p>
    <w:p>
      <w:r>
        <w:t xml:space="preserve">9. </w:t>
        <w:tab/>
        <w:t>Fight you? lol. Never fight a 'tard. They drag you down to their level and beat you up with experience. lol</w:t>
      </w:r>
    </w:p>
    <w:p>
      <w:r>
        <w:rPr>
          <w:b/>
          <w:u w:val="single"/>
        </w:rPr>
        <w:t>139279</w:t>
      </w:r>
    </w:p>
    <w:p>
      <w:r>
        <w:t xml:space="preserve">10. </w:t>
        <w:tab/>
        <w:tab/>
        <w:t>lol 0/10</w:t>
      </w:r>
    </w:p>
    <w:p>
      <w:r>
        <w:rPr>
          <w:b/>
          <w:u w:val="single"/>
        </w:rPr>
        <w:t>139280</w:t>
      </w:r>
    </w:p>
    <w:p>
      <w:r>
        <w:t>1. If you were a man it would have been "sir" you dumb twat. Jesus fucking christ.</w:t>
      </w:r>
    </w:p>
    <w:p>
      <w:r>
        <w:rPr>
          <w:b/>
          <w:u w:val="single"/>
        </w:rPr>
        <w:t>139281</w:t>
      </w:r>
    </w:p>
    <w:p>
      <w:r>
        <w:t xml:space="preserve">2. </w:t>
        <w:tab/>
        <w:t>unless its Yorkshire airlines.  https://www.youtube.com/watch?v=6VLYpKGVBUg</w:t>
      </w:r>
    </w:p>
    <w:p>
      <w:r>
        <w:rPr>
          <w:b/>
          <w:u w:val="single"/>
        </w:rPr>
        <w:t>139282</w:t>
      </w:r>
    </w:p>
    <w:p>
      <w:r>
        <w:t xml:space="preserve">3. </w:t>
        <w:tab/>
        <w:tab/>
        <w:t>Love it!</w:t>
      </w:r>
    </w:p>
    <w:p>
      <w:r>
        <w:rPr>
          <w:b/>
          <w:u w:val="single"/>
        </w:rPr>
        <w:t>139283</w:t>
      </w:r>
    </w:p>
    <w:p>
      <w:r>
        <w:t>1. Is it just me or does everyone in this video seem like insufferable pricks for not letting shit fly? Everyone has to deal with a screaming brat so that bitch can suck it up. Your baby is not old enough to comprehend and remember words yet so her statement was vapid. And the flight attendant got pissy over an empty threat. This trifecta of people who have too many fucks to give is a work of art.</w:t>
      </w:r>
    </w:p>
    <w:p>
      <w:r>
        <w:rPr>
          <w:b/>
          <w:u w:val="single"/>
        </w:rPr>
        <w:t>139284</w:t>
      </w:r>
    </w:p>
    <w:p>
      <w:r>
        <w:t xml:space="preserve">2. </w:t>
        <w:tab/>
        <w:t>Political correctness at its core attempts to alter the situation as opposed to the mental reaction to the situation.  This is a spiritually bankrupt mental strategy, as it is never possible to stop everyone from saying cunt, you can never 100% make sure people will comply with pc rules, but continue to become outraged every time someone does, as if you forgot you couldn't really control people.  It sets you up for disappointment. Instead people must never see themselves as victims, they must simply control their mental reaction to the outside world.  Letting shit fly so everyone can have the freedom to be expressive and experimental is the best way.</w:t>
      </w:r>
    </w:p>
    <w:p>
      <w:r>
        <w:rPr>
          <w:b/>
          <w:u w:val="single"/>
        </w:rPr>
        <w:t>139285</w:t>
      </w:r>
    </w:p>
    <w:p>
      <w:r>
        <w:t xml:space="preserve">3. </w:t>
        <w:tab/>
        <w:t>I don’t think the flight attendant was in the wrong, white people always wanna write letters and shit. Okay bitch you wanna threaten my lively hood watch this.... GTFO   You don’t know if that flight attendant got kids and shit. For some dumb entitled art bitch to threaten you cause she thinks she’s above other people I would store her in the wheel well if legal. Also the plane hasn’t taken off yet, you think the other passengers want that reptar sized cunt to be nagging the entire time. I’ll take the emergency exit midway thru the flight before having to listen to this kind of entitlement.</w:t>
      </w:r>
    </w:p>
    <w:p>
      <w:r>
        <w:rPr>
          <w:b/>
          <w:u w:val="single"/>
        </w:rPr>
        <w:t>139286</w:t>
      </w:r>
    </w:p>
    <w:p>
      <w:r>
        <w:t xml:space="preserve">4. </w:t>
        <w:tab/>
        <w:tab/>
        <w:t>I’m sorry you’re getting downvoted. The FA was in her total right to get that lady off the plane and i would have done the same. Usually a situation that would be bad on the ground will be a lot worse in the air due to confinment and all so it’s better off to deal with it before the doors are closed.</w:t>
      </w:r>
    </w:p>
    <w:p>
      <w:r>
        <w:rPr>
          <w:b/>
          <w:u w:val="single"/>
        </w:rPr>
        <w:t>139287</w:t>
      </w:r>
    </w:p>
    <w:p>
      <w:r>
        <w:t xml:space="preserve">5. </w:t>
        <w:tab/>
        <w:tab/>
        <w:tab/>
        <w:t>The "white people" comment is the reason for the downvote, I guarantee it.  Kind of a racist/dick move by OP to make it, considering their main point didn't rely on it at all.</w:t>
      </w:r>
    </w:p>
    <w:p>
      <w:r>
        <w:rPr>
          <w:b/>
          <w:u w:val="single"/>
        </w:rPr>
        <w:t>139288</w:t>
      </w:r>
    </w:p>
    <w:p>
      <w:r>
        <w:t xml:space="preserve">6. </w:t>
        <w:tab/>
        <w:tab/>
        <w:tab/>
        <w:tab/>
        <w:t>[deleted]</w:t>
      </w:r>
    </w:p>
    <w:p>
      <w:r>
        <w:rPr>
          <w:b/>
          <w:u w:val="single"/>
        </w:rPr>
        <w:t>139289</w:t>
      </w:r>
    </w:p>
    <w:p>
      <w:r>
        <w:t xml:space="preserve">7. </w:t>
        <w:tab/>
        <w:tab/>
        <w:tab/>
        <w:tab/>
        <w:tab/>
        <w:t>It's so sad you feel the need to talk poorly about your own race</w:t>
      </w:r>
    </w:p>
    <w:p>
      <w:r>
        <w:rPr>
          <w:b/>
          <w:u w:val="single"/>
        </w:rPr>
        <w:t>139290</w:t>
      </w:r>
    </w:p>
    <w:p>
      <w:r>
        <w:t xml:space="preserve">8. </w:t>
        <w:tab/>
        <w:tab/>
        <w:tab/>
        <w:tab/>
        <w:tab/>
        <w:tab/>
        <w:t>[deleted]</w:t>
      </w:r>
    </w:p>
    <w:p>
      <w:r>
        <w:rPr>
          <w:b/>
          <w:u w:val="single"/>
        </w:rPr>
        <w:t>139291</w:t>
      </w:r>
    </w:p>
    <w:p>
      <w:r>
        <w:t xml:space="preserve">9. </w:t>
        <w:tab/>
        <w:tab/>
        <w:tab/>
        <w:tab/>
        <w:tab/>
        <w:tab/>
        <w:tab/>
        <w:t>Point out where you made the joke.</w:t>
      </w:r>
    </w:p>
    <w:p>
      <w:r>
        <w:rPr>
          <w:b/>
          <w:u w:val="single"/>
        </w:rPr>
        <w:t>139292</w:t>
      </w:r>
    </w:p>
    <w:p>
      <w:r>
        <w:t xml:space="preserve">10. </w:t>
        <w:tab/>
        <w:tab/>
        <w:tab/>
        <w:t>I don’t mind downvotes, not everyone has to agree with me. I certainly agree with you though.</w:t>
      </w:r>
    </w:p>
    <w:p>
      <w:r>
        <w:rPr>
          <w:b/>
          <w:u w:val="single"/>
        </w:rPr>
        <w:t>139293</w:t>
      </w:r>
    </w:p>
    <w:p>
      <w:r>
        <w:t>1. This was posted not so long ago. Im sure I  remember people being worried for her welfare as the video showed the man was being very controlling. It's possible she was being encouraged to do these things for followers and views online and the guys were probs making a shit ton of money off her. It seems odd she would agree to do this knowing she would fail.</w:t>
      </w:r>
    </w:p>
    <w:p>
      <w:r>
        <w:rPr>
          <w:b/>
          <w:u w:val="single"/>
        </w:rPr>
        <w:t>139294</w:t>
      </w:r>
    </w:p>
    <w:p>
      <w:r>
        <w:t xml:space="preserve">2. </w:t>
        <w:tab/>
        <w:t>&gt; It's possible she was being encouraged to do these things for followers and views online and the guys were probs making a shit ton of money off her.  Why can't people just call her a cunt? She's a grown woman, stop treating women like delicate flowers.</w:t>
      </w:r>
    </w:p>
    <w:p>
      <w:r>
        <w:rPr>
          <w:b/>
          <w:u w:val="single"/>
        </w:rPr>
        <w:t>139295</w:t>
      </w:r>
    </w:p>
    <w:p>
      <w:r>
        <w:t xml:space="preserve">3. </w:t>
        <w:tab/>
        <w:tab/>
        <w:t>People probably don't want to call her a cunt because of the fact she may be being abused/manipulated by someone. Also we shouldn't be going around calling people cunts for no reason you cunt.</w:t>
      </w:r>
    </w:p>
    <w:p>
      <w:r>
        <w:rPr>
          <w:b/>
          <w:u w:val="single"/>
        </w:rPr>
        <w:t>139296</w:t>
      </w:r>
    </w:p>
    <w:p>
      <w:r>
        <w:t xml:space="preserve">4. </w:t>
        <w:tab/>
        <w:tab/>
        <w:tab/>
        <w:t>&gt; fact she may be being abused/manipulated by someone  You're only assuming that because she's a woman right?   She's obviously a cunt, did you not see the whole video? Lying and scamming her followers and the community for ad $$ is cuntish behaviour</w:t>
      </w:r>
    </w:p>
    <w:p>
      <w:r>
        <w:rPr>
          <w:b/>
          <w:u w:val="single"/>
        </w:rPr>
        <w:t>139297</w:t>
      </w:r>
    </w:p>
    <w:p>
      <w:r>
        <w:t xml:space="preserve">5. </w:t>
        <w:tab/>
        <w:tab/>
        <w:tab/>
        <w:tab/>
        <w:t>I'm assuming that because of the way the guys trying to control everyone in the video and how he's treating her.</w:t>
      </w:r>
    </w:p>
    <w:p>
      <w:r>
        <w:rPr>
          <w:b/>
          <w:u w:val="single"/>
        </w:rPr>
        <w:t>139298</w:t>
      </w:r>
    </w:p>
    <w:p>
      <w:r>
        <w:t>1. And another quickie. The quote by author Blake Northcott in the OP (though about SJWs screeching about James Bond not being female) is part one of a larger thread, which goes on to say:  ... and character arcs and personality flaws no longer matter, either. In fact, they're being abolished.  Why CAN'T James Bond be a womanizer?  Does every 2018 protagonist legally have to be a flawless saint with nothing to learn, nothing to overcome? No personal journey?  There's also [this indirect follow-up comment](https://archive.is/axY7k), this time on Marvel Comics' hubris:  &gt;We're at a time in comics where increasingly, traditional storytelling elements are stripped away, and characters often recite social and political comments found on Twitter, and blogs like The Huffington Post.  The problem: Twitter and HuffPo are free. Art should be a premium.  &amp;#x200B;</w:t>
      </w:r>
    </w:p>
    <w:p>
      <w:r>
        <w:rPr>
          <w:b/>
          <w:u w:val="single"/>
        </w:rPr>
        <w:t>139299</w:t>
      </w:r>
    </w:p>
    <w:p>
      <w:r>
        <w:t xml:space="preserve">2. </w:t>
        <w:tab/>
        <w:t>And that's why 90% of Marvel's catalogue struggles to rise above the 10k copies sold per issue.  And (sadly) after a great start with Rebirth, now DC is quickly joining up on the shit quality -&gt; shit sales train.</w:t>
      </w:r>
    </w:p>
    <w:p>
      <w:r>
        <w:rPr>
          <w:b/>
          <w:u w:val="single"/>
        </w:rPr>
        <w:t>139300</w:t>
      </w:r>
    </w:p>
    <w:p>
      <w:r>
        <w:t xml:space="preserve">3. </w:t>
        <w:tab/>
        <w:tab/>
        <w:t>That happens when you get effing Bendis on board and they keep on giving him more shit. His Superman was just awful.We really didn't need that "another character we have never heard of being responsible for krpytons destruction" bs and his book itself was just clunky at best.But no give him Batman and a whole damn iimprint of young characters.</w:t>
      </w:r>
    </w:p>
    <w:p>
      <w:r>
        <w:rPr>
          <w:b/>
          <w:u w:val="single"/>
        </w:rPr>
        <w:t>139301</w:t>
      </w:r>
    </w:p>
    <w:p>
      <w:r>
        <w:t xml:space="preserve">4. </w:t>
        <w:tab/>
        <w:tab/>
        <w:tab/>
        <w:t>Have you seen how fucking retarded he writes Barry Allen? Isn't that enough that Wally's fans keeps getting fucked in the ass over and over and over (btw, fuck you Tom King), but now we are also on borrowed time 'till Bendis decides it's time to take the Flash for a ride and ruin him as well.</w:t>
      </w:r>
    </w:p>
    <w:p>
      <w:r>
        <w:rPr>
          <w:b/>
          <w:u w:val="single"/>
        </w:rPr>
        <w:t>139302</w:t>
      </w:r>
    </w:p>
    <w:p>
      <w:r>
        <w:t xml:space="preserve">5. </w:t>
        <w:tab/>
        <w:tab/>
        <w:tab/>
        <w:tab/>
        <w:t>Wait, he got to write more Barry?Or are you talking about the issue where they somehow mixed up Barry and Wally's hair?None the less,yeah that wasn't good.  Bendis did some good for marvel.I'll give him credit for that.But that was long ago,imho.DC should stop trying to replicate that.</w:t>
      </w:r>
    </w:p>
    <w:p>
      <w:r>
        <w:rPr>
          <w:b/>
          <w:u w:val="single"/>
        </w:rPr>
        <w:t>139303</w:t>
      </w:r>
    </w:p>
    <w:p>
      <w:r>
        <w:t xml:space="preserve">6. </w:t>
        <w:tab/>
        <w:tab/>
        <w:tab/>
        <w:tab/>
        <w:tab/>
        <w:t>The first iteration of Bendis's Barry was him saying 3 times in half a dozen pages "caca poopoo". Then it came Wally's hair, and in the last issue of Superman he literally had Barry act like a retarded totally depending on Ray Palmer, while everyone knows that Barry's intellect pretty much rivals Ray's</w:t>
      </w:r>
    </w:p>
    <w:p>
      <w:r>
        <w:rPr>
          <w:b/>
          <w:u w:val="single"/>
        </w:rPr>
        <w:t>139304</w:t>
      </w:r>
    </w:p>
    <w:p>
      <w:r>
        <w:t xml:space="preserve">7. </w:t>
        <w:tab/>
        <w:tab/>
        <w:tab/>
        <w:tab/>
        <w:tab/>
        <w:tab/>
        <w:t>Darn I must have erased the "caca poopoo" from my mind.Yikes that was bad.  &gt;depending on Ray Palmer, while everyone knows that Barry's intellect pretty much rivals Ray's  Are they following the show ,where Barry needs a team for him to think?</w:t>
      </w:r>
    </w:p>
    <w:p>
      <w:r>
        <w:rPr>
          <w:b/>
          <w:u w:val="single"/>
        </w:rPr>
        <w:t>139305</w:t>
      </w:r>
    </w:p>
    <w:p>
      <w:r>
        <w:t xml:space="preserve">8. </w:t>
        <w:tab/>
        <w:tab/>
        <w:tab/>
        <w:tab/>
        <w:tab/>
        <w:tab/>
        <w:tab/>
        <w:t>Quite possible, Bendis is known for sucking tv and movie producers' dick and introducing stuff from the adaptations in the comics. Just look at how he destroyed Guardians of the Comics and among the dozens of things he did wrong, he also just went from the newly redesigned costumes to the ones from the movie without explanation, from one issue to the next.</w:t>
      </w:r>
    </w:p>
    <w:p>
      <w:r>
        <w:rPr>
          <w:b/>
          <w:u w:val="single"/>
        </w:rPr>
        <w:t>139306</w:t>
      </w:r>
    </w:p>
    <w:p>
      <w:r>
        <w:t>1. Good post. Watched the video.   What stood out the most was VICE and the way they treated that Chinese tech YouTuber.....totally disrespectful and didn't even care about their informal agreements they made.....this is a company who would seemingly agree that making fun of gay people could result in violence against them, at the same time they release details about this women that could result in her being ostracized by people in her country of China where homosexuality isn't well received.   This is important cause VICE is leading the charge against RDR2 and the whole killing the feminist thing (and against gamers in general) This corporation is evil and degenerate and they are social justice warriors in a place of power and influence. As a community that cares about games and free speech I would expect that we all take militant stances against VICE and never cower or apologize or give in to their mob outrage. These people want more than social justice and we must oppose them with everything we have.   Edit: some of these VICE journalists are literal ANTIFAs as well. Seriously these people in a normal society would get the rope. All of us need to stand in unison against these malicious pieces of shit.   Edit: I guess they didn't overtly out the Chinese woman as gay, but readers can deduce from the article that she was.</w:t>
      </w:r>
    </w:p>
    <w:p>
      <w:r>
        <w:rPr>
          <w:b/>
          <w:u w:val="single"/>
        </w:rPr>
        <w:t>139307</w:t>
      </w:r>
    </w:p>
    <w:p>
      <w:r>
        <w:t xml:space="preserve">2. </w:t>
        <w:tab/>
        <w:t>I asked Koeretzky about this sort of thing, and apparently no journalist is expected to keep such an agreement, he doesn't believe that anything should get in the way of the story, not even the safety of a source. But when we make mean tweets, THAT is what he is against. Aren't journos funny little people?</w:t>
      </w:r>
    </w:p>
    <w:p>
      <w:r>
        <w:rPr>
          <w:b/>
          <w:u w:val="single"/>
        </w:rPr>
        <w:t>139308</w:t>
      </w:r>
    </w:p>
    <w:p>
      <w:r>
        <w:t xml:space="preserve">3. </w:t>
        <w:tab/>
        <w:tab/>
        <w:t>Yeah exactly....they hold themselves to no integrity but expect everyone else to act right.  And this is the ultimate point: they aren't dumb or not self aware....they KNOW what they are doing and they don't care. That's why we have to stand against these people. It may seem like it doesn't matter, but when there's an attack on say the gaming community, we have to support those being attacked even if we don't like them or whatever.   Trump says some dumb shit but he's not wrong in calling the press the enemy of the people. They think we're stupid and easily controlled through social justice outrage campaigns. Fuck all that.</w:t>
      </w:r>
    </w:p>
    <w:p>
      <w:r>
        <w:rPr>
          <w:b/>
          <w:u w:val="single"/>
        </w:rPr>
        <w:t>139309</w:t>
      </w:r>
    </w:p>
    <w:p>
      <w:r>
        <w:t xml:space="preserve">4. </w:t>
        <w:tab/>
        <w:tab/>
        <w:tab/>
        <w:t>&gt; And this is the ultimate point: they aren't dumb or not self aware....they KNOW what they are doing and they don't care.  It’s because there is zero repercussions to being a lying shitbag who is only focused on getting what they want and to hell with everyone else.   This mindset of bare faced lying and cheating to pursue selfish goals and getting away with it is the tumour of society as a whole. Politicians, corporations, governments and journalists have all begun to realise that once you get past a certain point on societies ladder the benefits of lying, cheating and just generally being a cunt always outweigh any consequences if there are any.   To these people things like ethics and morals are a handicap holding everyone else back and the fact that this mindset is being rewarded is just snowballing the problem.   People need to realise that life and society is a game of survival. You get one roll of the dice and these people are going all in, taking and doing whatever they can to get what they want and fuck everyone else. Most ordinary people spend their days being nice to people, caring about the environment or the world their kid will inherit. We understand that there are bad selfish people out there but we have faith in the system of society to have controls in place to limit their influence. That just isn’t happening at all anymore. In fact it feels like the dam has not only burst but is itself completely submerged under an ocean of utter human shit stains.  Thats more of a post than I planned it to be. That bong halfway through maybe wasn‘t the best idea.    Edit - typo</w:t>
      </w:r>
    </w:p>
    <w:p>
      <w:r>
        <w:rPr>
          <w:b/>
          <w:u w:val="single"/>
        </w:rPr>
        <w:t>139310</w:t>
      </w:r>
    </w:p>
    <w:p>
      <w:r>
        <w:t xml:space="preserve">5. </w:t>
        <w:tab/>
        <w:tab/>
        <w:tab/>
        <w:tab/>
        <w:t>I love this take so much. Specifically your last point:   Normal people aren't out to destroy the fabric of society and pursue solely selfish goals.   This dovetails into something that dominates me lately, and it's pure anger at these publications, our government, and corporations. They lie to, gaslight, and manipulate normal goodhearted people. That pisses me off to no fucking end, these politicians and journalists are LYING to people daily and have an impact on consciousness.   That's why I love this community. It's a good stand against this type of shit.</w:t>
      </w:r>
    </w:p>
    <w:p>
      <w:r>
        <w:rPr>
          <w:b/>
          <w:u w:val="single"/>
        </w:rPr>
        <w:t>139311</w:t>
      </w:r>
    </w:p>
    <w:p>
      <w:r>
        <w:t xml:space="preserve">6. </w:t>
        <w:tab/>
        <w:tab/>
        <w:tab/>
        <w:tab/>
        <w:tab/>
        <w:t>The majority in any flourishing society must, necessarily, operate within a morality based upon categorical imperative. The average person largely behaves such that, if everyone behaves in the same manner, then society will thrive.  When a critical mass of people cease to behave as such, society quickly degenerates. Then it must either collapse or be rescued by those who would sustain it - and they would face terrible decisions in order to do so.  Incidentally, this is why piracy is wrong.</w:t>
      </w:r>
    </w:p>
    <w:p>
      <w:r>
        <w:rPr>
          <w:b/>
          <w:u w:val="single"/>
        </w:rPr>
        <w:t>139312</w:t>
      </w:r>
    </w:p>
    <w:p>
      <w:r>
        <w:t xml:space="preserve">7. </w:t>
        <w:tab/>
        <w:tab/>
        <w:tab/>
        <w:tab/>
        <w:tab/>
        <w:tab/>
        <w:t>Morality is gone or greatly perverse in today's world. Agree completely</w:t>
      </w:r>
    </w:p>
    <w:p>
      <w:r>
        <w:rPr>
          <w:b/>
          <w:u w:val="single"/>
        </w:rPr>
        <w:t>139313</w:t>
      </w:r>
    </w:p>
    <w:p>
      <w:r>
        <w:t>1. This is how far gone women are at this point.  These cunts literally consent to all of this shit, then they still want to play the victim at the end of the day.  BITCH YOU GOT PAID TO GET FUCKED!  SHUT THE FUCK UP!  Fucking worthless whore....</w:t>
      </w:r>
    </w:p>
    <w:p>
      <w:r>
        <w:rPr>
          <w:b/>
          <w:u w:val="single"/>
        </w:rPr>
        <w:t>139314</w:t>
      </w:r>
    </w:p>
    <w:p>
      <w:r>
        <w:t>1. My ballot from broward county took over a month to get here one day past the election.  Had I’d been a registered democunt it would of been here on time and counted 10 times.</w:t>
      </w:r>
    </w:p>
    <w:p>
      <w:r>
        <w:rPr>
          <w:b/>
          <w:u w:val="single"/>
        </w:rPr>
        <w:t>139315</w:t>
      </w:r>
    </w:p>
    <w:p>
      <w:r>
        <w:t xml:space="preserve">2. </w:t>
        <w:tab/>
        <w:t>Fucking crazy! I’m in Palm Beach and was freaked out but got a confirmation email after I physically dropped my absentee ballot in at the Supervisor of Elections.</w:t>
      </w:r>
    </w:p>
    <w:p>
      <w:r>
        <w:rPr>
          <w:b/>
          <w:u w:val="single"/>
        </w:rPr>
        <w:t>139316</w:t>
      </w:r>
    </w:p>
    <w:p>
      <w:r>
        <w:t xml:space="preserve">3. </w:t>
        <w:tab/>
        <w:tab/>
        <w:t>Palm Beach County ftw! We should get a beer.</w:t>
      </w:r>
    </w:p>
    <w:p>
      <w:r>
        <w:rPr>
          <w:b/>
          <w:u w:val="single"/>
        </w:rPr>
        <w:t>139317</w:t>
      </w:r>
    </w:p>
    <w:p>
      <w:r>
        <w:t xml:space="preserve">4. </w:t>
        <w:tab/>
        <w:tab/>
        <w:tab/>
        <w:t>Were you also shocked by all the Gillum signs, stickers, tee shirts?</w:t>
      </w:r>
    </w:p>
    <w:p>
      <w:r>
        <w:rPr>
          <w:b/>
          <w:u w:val="single"/>
        </w:rPr>
        <w:t>139318</w:t>
      </w:r>
    </w:p>
    <w:p>
      <w:r>
        <w:t xml:space="preserve">5. </w:t>
        <w:tab/>
        <w:tab/>
        <w:tab/>
        <w:tab/>
        <w:t>I was traveling so had to early vote, but most of the people in line with me were Trump fans. It took two hours! But yes, lots of propaganda still up here</w:t>
      </w:r>
    </w:p>
    <w:p>
      <w:r>
        <w:rPr>
          <w:b/>
          <w:u w:val="single"/>
        </w:rPr>
        <w:t>139319</w:t>
      </w:r>
    </w:p>
    <w:p>
      <w:r>
        <w:t>1. Oh no, its retarded.</w:t>
      </w:r>
    </w:p>
    <w:p>
      <w:r>
        <w:rPr>
          <w:b/>
          <w:u w:val="single"/>
        </w:rPr>
        <w:t>139320</w:t>
      </w:r>
    </w:p>
    <w:p>
      <w:r>
        <w:t xml:space="preserve">2. </w:t>
        <w:tab/>
        <w:t>That star destroyer is disabled!</w:t>
      </w:r>
    </w:p>
    <w:p>
      <w:r>
        <w:rPr>
          <w:b/>
          <w:u w:val="single"/>
        </w:rPr>
        <w:t>139321</w:t>
      </w:r>
    </w:p>
    <w:p>
      <w:r>
        <w:t>1. Lowlife white trailer trash all around. I'd be fine with it if he cracked her melon open with a flowerpot and with her last breath she put a couple of rounds through his ticker. Clean up the gene pool a little bit.</w:t>
      </w:r>
    </w:p>
    <w:p>
      <w:r>
        <w:rPr>
          <w:b/>
          <w:u w:val="single"/>
        </w:rPr>
        <w:t>139322</w:t>
      </w:r>
    </w:p>
    <w:p>
      <w:r>
        <w:t xml:space="preserve">2. </w:t>
        <w:tab/>
        <w:t>These are Latinos who talk like black people</w:t>
      </w:r>
    </w:p>
    <w:p>
      <w:r>
        <w:rPr>
          <w:b/>
          <w:u w:val="single"/>
        </w:rPr>
        <w:t>139323</w:t>
      </w:r>
    </w:p>
    <w:p>
      <w:r>
        <w:t xml:space="preserve">3. </w:t>
        <w:tab/>
        <w:tab/>
        <w:t>Exactly. They are definitely Latinos...but I doubt they speak much Spanish. Being bilingual is way too high class for them.</w:t>
      </w:r>
    </w:p>
    <w:p>
      <w:r>
        <w:rPr>
          <w:b/>
          <w:u w:val="single"/>
        </w:rPr>
        <w:t>139324</w:t>
      </w:r>
    </w:p>
    <w:p>
      <w:r>
        <w:t>1. Is this more than just large scale virtue signaling? Who can say they support the views of everyone they do business with? Looks like it's just more attempts at bullying people into agreeing with you instead of trying to inform them where they could be wrong. Do you want people to conform to you out of fear? I could understand it if the profits were going to a violent hate group. But worse case scenario, say they were some backwards phobic rednecks. Ever buy some fresh fruit on the highway? Same thing.People are allowed to disagree with you. Grow up. Worst part here is that it was a joke. These people are not adults.</w:t>
      </w:r>
    </w:p>
    <w:p>
      <w:r>
        <w:rPr>
          <w:b/>
          <w:u w:val="single"/>
        </w:rPr>
        <w:t>139325</w:t>
      </w:r>
    </w:p>
    <w:p>
      <w:r>
        <w:t>1. Meh, never really trusted them much, sticking with Minds, [their old domain was just a tad suspicious](http://www.jewish-languages.org/jewish-english-lexicon/words/176) you could say! Foresaw a surrender or takedown pretty early on. Took a lot longer than I expected though! Someone must have been getting something good out of it.</w:t>
      </w:r>
    </w:p>
    <w:p>
      <w:r>
        <w:rPr>
          <w:b/>
          <w:u w:val="single"/>
        </w:rPr>
        <w:t>139326</w:t>
      </w:r>
    </w:p>
    <w:p>
      <w:r>
        <w:t xml:space="preserve">2. </w:t>
        <w:tab/>
        <w:t>[you](https://upload.wikimedia.org/wikipedia/commons/5/58/Poland_wants_to_see_everything.png)</w:t>
      </w:r>
    </w:p>
    <w:p>
      <w:r>
        <w:rPr>
          <w:b/>
          <w:u w:val="single"/>
        </w:rPr>
        <w:t>139327</w:t>
      </w:r>
    </w:p>
    <w:p>
      <w:r>
        <w:t>1. Nigger lmao</w:t>
      </w:r>
    </w:p>
    <w:p>
      <w:r>
        <w:rPr>
          <w:b/>
          <w:u w:val="single"/>
        </w:rPr>
        <w:t>139328</w:t>
      </w:r>
    </w:p>
    <w:p>
      <w:r>
        <w:t xml:space="preserve">2. </w:t>
        <w:tab/>
        <w:t xml:space="preserve"> Woah there DownsonJerome!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139329</w:t>
      </w:r>
    </w:p>
    <w:p>
      <w:r>
        <w:t xml:space="preserve">3. </w:t>
        <w:tab/>
        <w:tab/>
        <w:t>Shut up nigger</w:t>
      </w:r>
    </w:p>
    <w:p>
      <w:r>
        <w:rPr>
          <w:b/>
          <w:u w:val="single"/>
        </w:rPr>
        <w:t>139330</w:t>
      </w:r>
    </w:p>
    <w:p>
      <w:r>
        <w:t xml:space="preserve">4. </w:t>
        <w:tab/>
        <w:tab/>
        <w:tab/>
        <w:t xml:space="preserve"> Woah there DownsonJerome!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139331</w:t>
      </w:r>
    </w:p>
    <w:p>
      <w:r>
        <w:t xml:space="preserve">5. </w:t>
        <w:tab/>
        <w:tab/>
        <w:tab/>
        <w:tab/>
        <w:t>Go back to Nigeria you fucking slave</w:t>
      </w:r>
    </w:p>
    <w:p>
      <w:r>
        <w:rPr>
          <w:b/>
          <w:u w:val="single"/>
        </w:rPr>
        <w:t>139332</w:t>
      </w:r>
    </w:p>
    <w:p>
      <w:r>
        <w:t xml:space="preserve">6. </w:t>
        <w:tab/>
        <w:tab/>
        <w:tab/>
        <w:tab/>
        <w:t>Fuck you 3/5ths American</w:t>
      </w:r>
    </w:p>
    <w:p>
      <w:r>
        <w:rPr>
          <w:b/>
          <w:u w:val="single"/>
        </w:rPr>
        <w:t>139333</w:t>
      </w:r>
    </w:p>
    <w:p>
      <w:r>
        <w:t>1. * I'm glad she got comeuppance, but it's well beyond extreme, and Jared is unquestionably as much of a cunt as she is if the story's true, however --  * This story sounds EXTREMELY untrue, mainly due to all three of her extremely close family members turning on her in favor of a dude that got her fired. Families don't ostracize members for cheating on unrelated boyfriends.   * If it IS untrue, chances are she cheated, got dumped, and then invented this sob story to justify her actions to herself.   * This is what happens in closed relationships lol</w:t>
      </w:r>
    </w:p>
    <w:p>
      <w:r>
        <w:rPr>
          <w:b/>
          <w:u w:val="single"/>
        </w:rPr>
        <w:t>139334</w:t>
      </w:r>
    </w:p>
    <w:p>
      <w:r>
        <w:t xml:space="preserve">2. </w:t>
        <w:tab/>
        <w:t>&gt; This story sounds EXTREMELY untrue  It's **true** it's a story 😶</w:t>
      </w:r>
    </w:p>
    <w:p>
      <w:r>
        <w:rPr>
          <w:b/>
          <w:u w:val="single"/>
        </w:rPr>
        <w:t>139335</w:t>
      </w:r>
    </w:p>
    <w:p>
      <w:r>
        <w:t>1. These people are actually saying fuck winter. These retards are actually triggered by an entire fucking season.</w:t>
      </w:r>
    </w:p>
    <w:p>
      <w:r>
        <w:rPr>
          <w:b/>
          <w:u w:val="single"/>
        </w:rPr>
        <w:t>139336</w:t>
      </w:r>
    </w:p>
    <w:p>
      <w:r>
        <w:t xml:space="preserve">2. </w:t>
        <w:tab/>
        <w:t>They're triggered by summer too since bring fat makes them uncomfortably warm as opposed to thin people apparently never suffer from heat, or cold...  I think "spring" might be the only non-triggering season so far.</w:t>
      </w:r>
    </w:p>
    <w:p>
      <w:r>
        <w:rPr>
          <w:b/>
          <w:u w:val="single"/>
        </w:rPr>
        <w:t>139337</w:t>
      </w:r>
    </w:p>
    <w:p>
      <w:r>
        <w:t xml:space="preserve">3. </w:t>
        <w:tab/>
        <w:tab/>
        <w:t>They could lose weight and then it wouldn’t be an issue.</w:t>
      </w:r>
    </w:p>
    <w:p>
      <w:r>
        <w:rPr>
          <w:b/>
          <w:u w:val="single"/>
        </w:rPr>
        <w:t>139338</w:t>
      </w:r>
    </w:p>
    <w:p>
      <w:r>
        <w:t xml:space="preserve">4. </w:t>
        <w:tab/>
        <w:tab/>
        <w:tab/>
        <w:t>You bigot!  If they tried to move from their “set point” of 450 lbs they would go into “starvation mode” and gain more weight!</w:t>
      </w:r>
    </w:p>
    <w:p>
      <w:r>
        <w:rPr>
          <w:b/>
          <w:u w:val="single"/>
        </w:rPr>
        <w:t>139339</w:t>
      </w:r>
    </w:p>
    <w:p>
      <w:r>
        <w:t xml:space="preserve">5. </w:t>
        <w:tab/>
        <w:tab/>
        <w:tab/>
        <w:tab/>
        <w:t>450.0 lbs ≈ 204.1 kilograms ^(1 pound ≈ 0.45kg)    ^(I'm a bot. Downvote to remove.)   _____    ^| ^[Info](https://www.reddit.com/user/Bot_Metric/comments/8lt7af/i_am_a_bot/) ^| ^[PM](https://www.reddit.com/message/compose?to=Ttime5) ^| ^[Stats](https://www.reddit.com/message/compose?to=Bot_Metric&amp;subject=stats&amp;message=Send%20this%20message%20to%20get%20some%20stats!) ^| ^[Opt-out](https://www.reddit.com/message/compose?to=Bot_Metric&amp;subject=Don't%20reply%20to%20me&amp;message=If%20you%20send%20this%20message,%20I%20will%20no%20longer%20reply%20to%20your%20comments%20and%20posts.) ^| ^[Patreon](https://www.patreon.com/MetricBot) ^| ^[v.4.4.4](https://www.reddit.com/user/Bot_Metric/comments/8o9vgz/updates/) ^|</w:t>
      </w:r>
    </w:p>
    <w:p>
      <w:r>
        <w:rPr>
          <w:b/>
          <w:u w:val="single"/>
        </w:rPr>
        <w:t>139340</w:t>
      </w:r>
    </w:p>
    <w:p>
      <w:r>
        <w:t xml:space="preserve">6. </w:t>
        <w:tab/>
        <w:tab/>
        <w:tab/>
        <w:tab/>
        <w:tab/>
        <w:t>But what is that in stone bot?</w:t>
      </w:r>
    </w:p>
    <w:p>
      <w:r>
        <w:rPr>
          <w:b/>
          <w:u w:val="single"/>
        </w:rPr>
        <w:t>139341</w:t>
      </w:r>
    </w:p>
    <w:p>
      <w:r>
        <w:t xml:space="preserve">7. </w:t>
        <w:tab/>
        <w:tab/>
        <w:tab/>
        <w:tab/>
        <w:tab/>
        <w:tab/>
        <w:t>1 boulder.</w:t>
      </w:r>
    </w:p>
    <w:p>
      <w:r>
        <w:rPr>
          <w:b/>
          <w:u w:val="single"/>
        </w:rPr>
        <w:t>139342</w:t>
      </w:r>
    </w:p>
    <w:p>
      <w:r>
        <w:t xml:space="preserve">8. </w:t>
        <w:tab/>
        <w:tab/>
        <w:tab/>
        <w:tab/>
        <w:tab/>
        <w:tab/>
        <w:tab/>
        <w:t>Better call Matt.</w:t>
      </w:r>
    </w:p>
    <w:p>
      <w:r>
        <w:rPr>
          <w:b/>
          <w:u w:val="single"/>
        </w:rPr>
        <w:t>139343</w:t>
      </w:r>
    </w:p>
    <w:p>
      <w:r>
        <w:t xml:space="preserve">9. </w:t>
        <w:tab/>
        <w:tab/>
        <w:tab/>
        <w:tab/>
        <w:tab/>
        <w:tab/>
        <w:t>The bot only converts from inferior systems of measurement to superior systems of measurement.  It does not do inferior to inferior.</w:t>
      </w:r>
    </w:p>
    <w:p>
      <w:r>
        <w:rPr>
          <w:b/>
          <w:u w:val="single"/>
        </w:rPr>
        <w:t>139344</w:t>
      </w:r>
    </w:p>
    <w:p>
      <w:r>
        <w:t xml:space="preserve">10. </w:t>
        <w:tab/>
        <w:tab/>
        <w:tab/>
        <w:tab/>
        <w:tab/>
        <w:tab/>
        <w:tab/>
        <w:t>Base 10 isn’t superior for weights and measures that involve 3rds, 4ths, 6ths or 12ths. Which are pretty useful in actual physical trade between humans and why imperial measures exist in the first place and why they still persist into the 21st century despite the ‘superior’ (lazy) metric system.</w:t>
      </w:r>
    </w:p>
    <w:p>
      <w:r>
        <w:rPr>
          <w:b/>
          <w:u w:val="single"/>
        </w:rPr>
        <w:t>139345</w:t>
      </w:r>
    </w:p>
    <w:p>
      <w:r>
        <w:t xml:space="preserve">11. </w:t>
        <w:tab/>
        <w:tab/>
        <w:tab/>
        <w:tab/>
        <w:tab/>
        <w:tab/>
        <w:tab/>
        <w:tab/>
        <w:t>Oh great.  Now I feel bad for making a stupid joke.</w:t>
      </w:r>
    </w:p>
    <w:p>
      <w:r>
        <w:rPr>
          <w:b/>
          <w:u w:val="single"/>
        </w:rPr>
        <w:t>139346</w:t>
      </w:r>
    </w:p>
    <w:p>
      <w:r>
        <w:t xml:space="preserve">12. </w:t>
        <w:tab/>
        <w:tab/>
        <w:tab/>
        <w:tab/>
        <w:tab/>
        <w:tab/>
        <w:tab/>
        <w:tab/>
        <w:t>You are rationalizing something the whole world knows it is wrong.</w:t>
      </w:r>
    </w:p>
    <w:p>
      <w:r>
        <w:rPr>
          <w:b/>
          <w:u w:val="single"/>
        </w:rPr>
        <w:t>139347</w:t>
      </w:r>
    </w:p>
    <w:p>
      <w:r>
        <w:t xml:space="preserve">13. </w:t>
        <w:tab/>
        <w:tab/>
        <w:tab/>
        <w:tab/>
        <w:tab/>
        <w:tab/>
        <w:tab/>
        <w:tab/>
        <w:tab/>
        <w:t>TIL things that are different, but useful and practical to those accustomed to them, are automatically wrong   I’m sure your homogenous world of conformity vill be perfect mein führer.</w:t>
      </w:r>
    </w:p>
    <w:p>
      <w:r>
        <w:rPr>
          <w:b/>
          <w:u w:val="single"/>
        </w:rPr>
        <w:t>139348</w:t>
      </w:r>
    </w:p>
    <w:p>
      <w:r>
        <w:t xml:space="preserve">14. </w:t>
        <w:tab/>
        <w:tab/>
        <w:tab/>
        <w:tab/>
        <w:t>\&gt;i'd have to stave myself to gain weight  There's nothing wrong with starting a safe fasting regimen to cut weight. these people act like feeling hungry at all is the worst thing that could happen to them.</w:t>
      </w:r>
    </w:p>
    <w:p>
      <w:r>
        <w:rPr>
          <w:b/>
          <w:u w:val="single"/>
        </w:rPr>
        <w:t>139349</w:t>
      </w:r>
    </w:p>
    <w:p>
      <w:r>
        <w:t xml:space="preserve">15. </w:t>
        <w:tab/>
        <w:tab/>
        <w:tab/>
        <w:t>I'm pretty sure they'd still find something to be upset over.</w:t>
      </w:r>
    </w:p>
    <w:p>
      <w:r>
        <w:rPr>
          <w:b/>
          <w:u w:val="single"/>
        </w:rPr>
        <w:t>139350</w:t>
      </w:r>
    </w:p>
    <w:p>
      <w:r>
        <w:t xml:space="preserve">16. </w:t>
        <w:tab/>
        <w:t>Why do they hate the season they hibernate through?</w:t>
      </w:r>
    </w:p>
    <w:p>
      <w:r>
        <w:rPr>
          <w:b/>
          <w:u w:val="single"/>
        </w:rPr>
        <w:t>139351</w:t>
      </w:r>
    </w:p>
    <w:p>
      <w:r>
        <w:t>1. &gt; ResetEra doxed CD Projekt RED and GOG employees over a tweet posted into a politically charged Twitter hashtag, prompting numerous game journalists to join the harassment mob calling for the social media managers at the Polish game studio to be fired.   IMC also reveals that abuse has been sent to the families of GOG employees over this. I guess it's okay when they do it. It always has been.</w:t>
      </w:r>
    </w:p>
    <w:p>
      <w:r>
        <w:rPr>
          <w:b/>
          <w:u w:val="single"/>
        </w:rPr>
        <w:t>139352</w:t>
      </w:r>
    </w:p>
    <w:p>
      <w:r>
        <w:t xml:space="preserve">2. </w:t>
        <w:tab/>
        <w:t>ResetEra, bunch of communist faggots.</w:t>
      </w:r>
    </w:p>
    <w:p>
      <w:r>
        <w:rPr>
          <w:b/>
          <w:u w:val="single"/>
        </w:rPr>
        <w:t>139353</w:t>
      </w:r>
    </w:p>
    <w:p>
      <w:r>
        <w:t xml:space="preserve">3. </w:t>
        <w:tab/>
        <w:t>Didn't IMC dox someone recently too?</w:t>
      </w:r>
    </w:p>
    <w:p>
      <w:r>
        <w:rPr>
          <w:b/>
          <w:u w:val="single"/>
        </w:rPr>
        <w:t>139354</w:t>
      </w:r>
    </w:p>
    <w:p>
      <w:r>
        <w:t xml:space="preserve">4. </w:t>
        <w:tab/>
        <w:tab/>
        <w:t>Sorta. Mombot gave him what was allegedly wildgoose's dox, and while Ian didn't reveal it publicly, he gave it to known retard David Shitrat. Allegedly goose's parents got swatted after. His reason for giving it to shitrat was that A) he's retarded, and B) someone claiming to be goose threatened him online.  Ian is a fucking idiot. He's an idiot for giving shitrat the dox, and it was actually pathetic listening to him get brow beaten by Jim and Ralph into revealing his DMs (that  show mombot gave him the dox).</w:t>
      </w:r>
    </w:p>
    <w:p>
      <w:r>
        <w:rPr>
          <w:b/>
          <w:u w:val="single"/>
        </w:rPr>
        <w:t>139355</w:t>
      </w:r>
    </w:p>
    <w:p>
      <w:r>
        <w:t xml:space="preserve">5. </w:t>
        <w:tab/>
        <w:tab/>
        <w:tab/>
        <w:t>&gt; Allegedly goose's parents got swatted after.   The guy is a notorious troll. This is definitely one of those 'proof, or it didn't happen' things.  See also - he doxed bunch of people and let us carry the blame for it too.  https://www.reddit.com/r/KotakuInAction/comments/5ha5v7/happenings_wildgoose_of_the_bwc_admits_to_being/</w:t>
      </w:r>
    </w:p>
    <w:p>
      <w:r>
        <w:rPr>
          <w:b/>
          <w:u w:val="single"/>
        </w:rPr>
        <w:t>139356</w:t>
      </w:r>
    </w:p>
    <w:p>
      <w:r>
        <w:t xml:space="preserve">6. </w:t>
        <w:tab/>
        <w:tab/>
        <w:tab/>
        <w:tab/>
        <w:t>Agreed, exactly why I said allegedly, nothing goose says is trustworthy imo. Granted it wasn’t clear from my post how big a shithead goose is so ty.</w:t>
      </w:r>
    </w:p>
    <w:p>
      <w:r>
        <w:rPr>
          <w:b/>
          <w:u w:val="single"/>
        </w:rPr>
        <w:t>139357</w:t>
      </w:r>
    </w:p>
    <w:p>
      <w:r>
        <w:t xml:space="preserve">7. </w:t>
        <w:tab/>
        <w:tab/>
        <w:tab/>
        <w:t>Yeah both those guys threw their credibility away a looooong time ago, what idiot would trust either of them?  But I can see why the edgelord IBS community is desperate to play victim lately.</w:t>
      </w:r>
    </w:p>
    <w:p>
      <w:r>
        <w:rPr>
          <w:b/>
          <w:u w:val="single"/>
        </w:rPr>
        <w:t>139358</w:t>
      </w:r>
    </w:p>
    <w:p>
      <w:r>
        <w:t>1. &gt;but gaming is not all sunshine and 'pew-pew'  I remember those wonderful days when gaming was about pew-pew.</w:t>
      </w:r>
    </w:p>
    <w:p>
      <w:r>
        <w:rPr>
          <w:b/>
          <w:u w:val="single"/>
        </w:rPr>
        <w:t>139359</w:t>
      </w:r>
    </w:p>
    <w:p>
      <w:r>
        <w:t xml:space="preserve">2. </w:t>
        <w:tab/>
        <w:t>Ikr, what is gaming "all bout" if it's not fun?   I have always had this sneaking suspicion that the loudest "gaming journalists" don't even like video games. They were all just C students who couldn't get the jobs they wanted after college.  Not all of them, of course. But most.</w:t>
      </w:r>
    </w:p>
    <w:p>
      <w:r>
        <w:rPr>
          <w:b/>
          <w:u w:val="single"/>
        </w:rPr>
        <w:t>139360</w:t>
      </w:r>
    </w:p>
    <w:p>
      <w:r>
        <w:t xml:space="preserve">3. </w:t>
        <w:tab/>
        <w:tab/>
        <w:t>A lot of them can't move and shoot at the same time in Doom, or are so bad at Devil May Cry that they complain the variable music is boring.</w:t>
      </w:r>
    </w:p>
    <w:p>
      <w:r>
        <w:rPr>
          <w:b/>
          <w:u w:val="single"/>
        </w:rPr>
        <w:t>139361</w:t>
      </w:r>
    </w:p>
    <w:p>
      <w:r>
        <w:t>1. Tim Pool, Sargon, and Stefan Molyneux. Tim gives honest news, Sargon is a wonderful asshole, and Stefan cites and explains his positions well.  Oh, Rageaholic is fun, if completely biased. I enjoy his rants.</w:t>
      </w:r>
    </w:p>
    <w:p>
      <w:r>
        <w:rPr>
          <w:b/>
          <w:u w:val="single"/>
        </w:rPr>
        <w:t>139362</w:t>
      </w:r>
    </w:p>
    <w:p>
      <w:r>
        <w:t xml:space="preserve">2. </w:t>
        <w:tab/>
        <w:t>Do you also believe that if black people get married, then all the race related issues get solved in America? Isn't that what Sargon tried to convince Destiny of?</w:t>
      </w:r>
    </w:p>
    <w:p>
      <w:r>
        <w:rPr>
          <w:b/>
          <w:u w:val="single"/>
        </w:rPr>
        <w:t>139363</w:t>
      </w:r>
    </w:p>
    <w:p>
      <w:r>
        <w:t xml:space="preserve">3. </w:t>
        <w:tab/>
        <w:tab/>
        <w:t>desiny is retarded, dont try to defend him, its a losing battle</w:t>
      </w:r>
    </w:p>
    <w:p>
      <w:r>
        <w:rPr>
          <w:b/>
          <w:u w:val="single"/>
        </w:rPr>
        <w:t>139364</w:t>
      </w:r>
    </w:p>
    <w:p>
      <w:r>
        <w:t xml:space="preserve">4. </w:t>
        <w:tab/>
        <w:tab/>
        <w:tab/>
        <w:t>Have you seen the debate between Destiny and Sargon? Tell me what part Destiny said that was "retarded"?</w:t>
      </w:r>
    </w:p>
    <w:p>
      <w:r>
        <w:rPr>
          <w:b/>
          <w:u w:val="single"/>
        </w:rPr>
        <w:t>139365</w:t>
      </w:r>
    </w:p>
    <w:p>
      <w:r>
        <w:t xml:space="preserve">5. </w:t>
        <w:tab/>
        <w:tab/>
        <w:tab/>
        <w:tab/>
        <w:t>https://youtu.be/lt_JMlGVUcU</w:t>
      </w:r>
    </w:p>
    <w:p>
      <w:r>
        <w:rPr>
          <w:b/>
          <w:u w:val="single"/>
        </w:rPr>
        <w:t>139366</w:t>
      </w:r>
    </w:p>
    <w:p>
      <w:r>
        <w:t xml:space="preserve">6. </w:t>
        <w:tab/>
        <w:tab/>
        <w:tab/>
        <w:tab/>
        <w:tab/>
        <w:t>Are you white knighting the poor innocent girl who infringed on his copyright?</w:t>
      </w:r>
    </w:p>
    <w:p>
      <w:r>
        <w:rPr>
          <w:b/>
          <w:u w:val="single"/>
        </w:rPr>
        <w:t>139367</w:t>
      </w:r>
    </w:p>
    <w:p>
      <w:r>
        <w:t xml:space="preserve">7. </w:t>
        <w:tab/>
        <w:tab/>
        <w:tab/>
        <w:tab/>
        <w:tab/>
        <w:tab/>
        <w:t>nope, just seems like only retards sue over hurt internet feefees</w:t>
      </w:r>
    </w:p>
    <w:p>
      <w:r>
        <w:rPr>
          <w:b/>
          <w:u w:val="single"/>
        </w:rPr>
        <w:t>139368</w:t>
      </w:r>
    </w:p>
    <w:p>
      <w:r>
        <w:t>1. Lol Sargon of Akkad sub link. This subs a joke</w:t>
      </w:r>
    </w:p>
    <w:p>
      <w:r>
        <w:rPr>
          <w:b/>
          <w:u w:val="single"/>
        </w:rPr>
        <w:t>139369</w:t>
      </w:r>
    </w:p>
    <w:p>
      <w:r>
        <w:t xml:space="preserve">2. </w:t>
        <w:tab/>
        <w:t>as is the man himself.  and his fanbase.  it's amazing that a college dropout who constantly loses debates regardless of his opponent's beliefs has managed to get so many people to think he's an "intellectual" because he runs channels called "The Rationalists" and "The Thinkery"  I honestly thought people would be more suspicious of someone essentially saying "I am very smart"</w:t>
      </w:r>
    </w:p>
    <w:p>
      <w:r>
        <w:rPr>
          <w:b/>
          <w:u w:val="single"/>
        </w:rPr>
        <w:t>139370</w:t>
      </w:r>
    </w:p>
    <w:p>
      <w:r>
        <w:t xml:space="preserve">3. </w:t>
        <w:tab/>
        <w:tab/>
        <w:t>It's because he has big boy suits and talks to politicians</w:t>
      </w:r>
    </w:p>
    <w:p>
      <w:r>
        <w:rPr>
          <w:b/>
          <w:u w:val="single"/>
        </w:rPr>
        <w:t>139371</w:t>
      </w:r>
    </w:p>
    <w:p>
      <w:r>
        <w:t xml:space="preserve">4. </w:t>
        <w:tab/>
        <w:tab/>
        <w:t>I tried watching one of his vids once.  It was too long and rambly, and he seemed a bit off the deep end.  It wasn't worth my time to keep going.</w:t>
      </w:r>
    </w:p>
    <w:p>
      <w:r>
        <w:rPr>
          <w:b/>
          <w:u w:val="single"/>
        </w:rPr>
        <w:t>139372</w:t>
      </w:r>
    </w:p>
    <w:p>
      <w:r>
        <w:t xml:space="preserve">5. </w:t>
        <w:tab/>
        <w:tab/>
        <w:t>what and who?</w:t>
      </w:r>
    </w:p>
    <w:p>
      <w:r>
        <w:rPr>
          <w:b/>
          <w:u w:val="single"/>
        </w:rPr>
        <w:t>139373</w:t>
      </w:r>
    </w:p>
    <w:p>
      <w:r>
        <w:t xml:space="preserve">6. </w:t>
        <w:tab/>
        <w:tab/>
        <w:tab/>
        <w:t>Carl Benjamin aka Sargon of Akkad. He's going to save the West someday! In the meantime he has a steady gig waiting tables at Applebees, and good for him, honest pay for honest work and all that. *smugly chuckles*</w:t>
      </w:r>
    </w:p>
    <w:p>
      <w:r>
        <w:rPr>
          <w:b/>
          <w:u w:val="single"/>
        </w:rPr>
        <w:t>139374</w:t>
      </w:r>
    </w:p>
    <w:p>
      <w:r>
        <w:t xml:space="preserve">7. </w:t>
        <w:tab/>
        <w:tab/>
        <w:tab/>
        <w:tab/>
        <w:t>still no clue who the fuck that is. but sounds like a charming fella</w:t>
      </w:r>
    </w:p>
    <w:p>
      <w:r>
        <w:rPr>
          <w:b/>
          <w:u w:val="single"/>
        </w:rPr>
        <w:t>139375</w:t>
      </w:r>
    </w:p>
    <w:p>
      <w:r>
        <w:t xml:space="preserve">8. </w:t>
        <w:tab/>
        <w:tab/>
        <w:tab/>
        <w:tab/>
        <w:tab/>
        <w:t>Honestly can't tell if this is a catfight between Sargon fans and Jim fans. Or normies have decided that Sargon's a Nazi.   Dude has to stop touching the shit and stay away from drama.  Long story short, E-celebs are shit-flinging at each other and it has leaked into this sub. The two fanbases are convinced the other is a windbag while their idols do nothing to disprove their opposition's notion.  Sargon fans think Jim is spineless and irrational. Jim fans think Sargon is stupid and full of himself.  It's freaking hilarious how petty this all is. They're both almost forty and balding. Who cares how poorly qualified they are to comment on anything ? That's an appeal to authority fallacy anyway.</w:t>
      </w:r>
    </w:p>
    <w:p>
      <w:r>
        <w:rPr>
          <w:b/>
          <w:u w:val="single"/>
        </w:rPr>
        <w:t>139376</w:t>
      </w:r>
    </w:p>
    <w:p>
      <w:r>
        <w:t xml:space="preserve">9. </w:t>
        <w:tab/>
        <w:tab/>
        <w:tab/>
        <w:tab/>
        <w:tab/>
        <w:t>Alt-right, misogynistic, racist.</w:t>
      </w:r>
    </w:p>
    <w:p>
      <w:r>
        <w:rPr>
          <w:b/>
          <w:u w:val="single"/>
        </w:rPr>
        <w:t>139377</w:t>
      </w:r>
    </w:p>
    <w:p>
      <w:r>
        <w:t>1. How dare the police not believe her 1000%! Women never lie about this...  Was my white knighting convincing?</w:t>
      </w:r>
    </w:p>
    <w:p>
      <w:r>
        <w:rPr>
          <w:b/>
          <w:u w:val="single"/>
        </w:rPr>
        <w:t>139378</w:t>
      </w:r>
    </w:p>
    <w:p>
      <w:r>
        <w:t xml:space="preserve">2. </w:t>
        <w:tab/>
        <w:t>The argument isn't that women never lie, it's just that it should be assumed that its the truth because better an innocent in jail than a rapist on the streets. That's stupid and you should argue with that instead of being a dumbfuck and arguing against something that's not there. Stop proving their point for them</w:t>
      </w:r>
    </w:p>
    <w:p>
      <w:r>
        <w:rPr>
          <w:b/>
          <w:u w:val="single"/>
        </w:rPr>
        <w:t>139379</w:t>
      </w:r>
    </w:p>
    <w:p>
      <w:r>
        <w:t xml:space="preserve">3. </w:t>
        <w:tab/>
        <w:tab/>
        <w:t>&gt;better an innocent in jail than a rapist on the streets.   All fun and games until you're the innocent in jail. As Benjamin Franklin said:  &gt;That it is better 100 guilty Persons should escape than that one innocent Person should suffer, is a Maxim that has been long and generally approved.</w:t>
      </w:r>
    </w:p>
    <w:p>
      <w:r>
        <w:rPr>
          <w:b/>
          <w:u w:val="single"/>
        </w:rPr>
        <w:t>139380</w:t>
      </w:r>
    </w:p>
    <w:p>
      <w:r>
        <w:t xml:space="preserve">4. </w:t>
        <w:tab/>
        <w:tab/>
        <w:tab/>
        <w:t>Thats whats he is fucking saying. He is agreeing with you but telling you to attack the real point and not the strawman.</w:t>
      </w:r>
    </w:p>
    <w:p>
      <w:r>
        <w:rPr>
          <w:b/>
          <w:u w:val="single"/>
        </w:rPr>
        <w:t>139381</w:t>
      </w:r>
    </w:p>
    <w:p>
      <w:r>
        <w:t xml:space="preserve">5. </w:t>
        <w:tab/>
        <w:tab/>
        <w:tab/>
        <w:tab/>
        <w:t>Oh my God I swear no wonder all the retarded feminists think most of us are autistic idiots</w:t>
      </w:r>
    </w:p>
    <w:p>
      <w:r>
        <w:rPr>
          <w:b/>
          <w:u w:val="single"/>
        </w:rPr>
        <w:t>139382</w:t>
      </w:r>
    </w:p>
    <w:p>
      <w:r>
        <w:t>1. I guess she's right, since she has more oppression points. Now, if a disabled black lesbian came along and chastised HER about protesting, she'd have to cry uncle. I think that's how the game works.</w:t>
      </w:r>
    </w:p>
    <w:p>
      <w:r>
        <w:rPr>
          <w:b/>
          <w:u w:val="single"/>
        </w:rPr>
        <w:t>139383</w:t>
      </w:r>
    </w:p>
    <w:p>
      <w:r>
        <w:t xml:space="preserve">2. </w:t>
        <w:tab/>
        <w:t>And then SHE would get shown up by a disabled black TRANS lesbian. And then after that we would get to see them invent a(nother) whole new level of insanity to one-up her</w:t>
      </w:r>
    </w:p>
    <w:p>
      <w:r>
        <w:rPr>
          <w:b/>
          <w:u w:val="single"/>
        </w:rPr>
        <w:t>139384</w:t>
      </w:r>
    </w:p>
    <w:p>
      <w:r>
        <w:t xml:space="preserve">3. </w:t>
        <w:tab/>
        <w:tab/>
        <w:t>I'd say it'd be a disabled black trans lesbian fat activist nudist, but [naked, fat, black, crippled dykes are hard to find](https://www.youtube.com/watch?v=n1tFbZ5kaY8).</w:t>
      </w:r>
    </w:p>
    <w:p>
      <w:r>
        <w:rPr>
          <w:b/>
          <w:u w:val="single"/>
        </w:rPr>
        <w:t>139385</w:t>
      </w:r>
    </w:p>
    <w:p>
      <w:r>
        <w:t>1. White knight faggot.  Should have hit him harder.  Looks like him and his imaginary girlfriend need a lesson in equality.</w:t>
      </w:r>
    </w:p>
    <w:p>
      <w:r>
        <w:rPr>
          <w:b/>
          <w:u w:val="single"/>
        </w:rPr>
        <w:t>139386</w:t>
      </w:r>
    </w:p>
    <w:p>
      <w:r>
        <w:t>1. &gt; In an attempt to debunk the narrative that rape is institutionalized in America and college campuses, things got ugly when multiple students verbally attacked the comedian and demanded police officers throw him off of campus.   &gt; ...  &gt; His views adversely affected many members of our campus community. The health and safety of the Horned Frog Family is of utmost importance and we encourage individuals to contact campus resources for support.  Hello police? Someone is disagreeing with my politics on the public sidewalk, I'm gonna need therapy! SHUT IT DOWN</w:t>
      </w:r>
    </w:p>
    <w:p>
      <w:r>
        <w:rPr>
          <w:b/>
          <w:u w:val="single"/>
        </w:rPr>
        <w:t>139387</w:t>
      </w:r>
    </w:p>
    <w:p>
      <w:r>
        <w:t xml:space="preserve">2. </w:t>
        <w:tab/>
        <w:t>&gt; The health and safety of the **Horned Frog Family** is of utmost importance  Will they start filtering the water on campus to make sure Crowder didn't put chemicals in it?</w:t>
      </w:r>
    </w:p>
    <w:p>
      <w:r>
        <w:rPr>
          <w:b/>
          <w:u w:val="single"/>
        </w:rPr>
        <w:t>139388</w:t>
      </w:r>
    </w:p>
    <w:p>
      <w:r>
        <w:t xml:space="preserve">3. </w:t>
        <w:tab/>
        <w:tab/>
        <w:t>It's too late. They're already gay.</w:t>
      </w:r>
    </w:p>
    <w:p>
      <w:r>
        <w:rPr>
          <w:b/>
          <w:u w:val="single"/>
        </w:rPr>
        <w:t>139389</w:t>
      </w:r>
    </w:p>
    <w:p>
      <w:r>
        <w:t xml:space="preserve">4. </w:t>
        <w:tab/>
        <w:tab/>
        <w:tab/>
        <w:t>Beat me to it.</w:t>
      </w:r>
    </w:p>
    <w:p>
      <w:r>
        <w:rPr>
          <w:b/>
          <w:u w:val="single"/>
        </w:rPr>
        <w:t>139390</w:t>
      </w:r>
    </w:p>
    <w:p>
      <w:r>
        <w:t xml:space="preserve">5. </w:t>
        <w:tab/>
        <w:tab/>
        <w:tab/>
        <w:tab/>
        <w:t>I dunno why but this made me think that it's so freeing *not* being a xist or a y aphobe.  I mean that as callings someone gay or fag. I use a hard R nigger with no hate and never in an a personal attack. However, I have no hate for others, and obviously these are used in social circles with context. I don't want to blame "Media pushing black slang" but if me and J are playing NHL and he pulls a sweet save or goal "nigga that was sick. Or the worse "nigger just robbed the puck"...we're both white. I'm rambling but I mean that intent gives power to impact.</w:t>
      </w:r>
    </w:p>
    <w:p>
      <w:r>
        <w:rPr>
          <w:b/>
          <w:u w:val="single"/>
        </w:rPr>
        <w:t>139391</w:t>
      </w:r>
    </w:p>
    <w:p>
      <w:r>
        <w:t xml:space="preserve">6. </w:t>
        <w:tab/>
        <w:tab/>
        <w:tab/>
        <w:tab/>
        <w:tab/>
        <w:t>Many nights of my freshman year of college (Southern... very *traditional*) were spent smoking blunts and playing dominoes or spades with 3 black dudes. I got called nigga for the same reason 12 year old boys call each other fag: basically any reason at all if you were friends. I'd also occasionally call it back, then they'd give me the Joe Pesci "how am I funny" treatment until I told them to fuck off, and we'd laugh like it was the first time we'd heard the joke. I miss those days.</w:t>
      </w:r>
    </w:p>
    <w:p>
      <w:r>
        <w:rPr>
          <w:b/>
          <w:u w:val="single"/>
        </w:rPr>
        <w:t>139392</w:t>
      </w:r>
    </w:p>
    <w:p>
      <w:r>
        <w:t xml:space="preserve">7. </w:t>
        <w:tab/>
        <w:tab/>
        <w:tab/>
        <w:tab/>
        <w:tab/>
        <w:tab/>
        <w:t>Yep that's how it should be. In our small 4~5k.pop town we had 3 halfblack half white students...it was then nigga was said for the first time at laval. By Jordan after being whooped at ping pong by a white student.(Dunno if it means anything but the *Fuck this sounds racist* Halfs were all siblings)</w:t>
      </w:r>
    </w:p>
    <w:p>
      <w:r>
        <w:rPr>
          <w:b/>
          <w:u w:val="single"/>
        </w:rPr>
        <w:t>139393</w:t>
      </w:r>
    </w:p>
    <w:p>
      <w:r>
        <w:t xml:space="preserve">8. </w:t>
        <w:tab/>
        <w:tab/>
        <w:tab/>
        <w:tab/>
        <w:tab/>
        <w:t>[deleted]</w:t>
      </w:r>
    </w:p>
    <w:p>
      <w:r>
        <w:rPr>
          <w:b/>
          <w:u w:val="single"/>
        </w:rPr>
        <w:t>139394</w:t>
      </w:r>
    </w:p>
    <w:p>
      <w:r>
        <w:t xml:space="preserve">9. </w:t>
        <w:tab/>
        <w:tab/>
        <w:tab/>
        <w:tab/>
        <w:tab/>
        <w:tab/>
        <w:t>Sucks about how recently a white woman from the audience was invited on stage to "Co-sing/chorus" And Nigger/Nigga was a line in the song. Pedestrian Fan/Consumer on stage sings your song with Nigga in it. And they shut it down. Like the Artist went "Hol UUUUP hol up what! whatcu say" and she was then dismissed from the stage.</w:t>
      </w:r>
    </w:p>
    <w:p>
      <w:r>
        <w:rPr>
          <w:b/>
          <w:u w:val="single"/>
        </w:rPr>
        <w:t>139395</w:t>
      </w:r>
    </w:p>
    <w:p>
      <w:r>
        <w:t>1. i totally agree with this.  i'm hoping you warned her tho and didn't just blindside her with this.  either way, totally awesome tho.</w:t>
      </w:r>
    </w:p>
    <w:p>
      <w:r>
        <w:rPr>
          <w:b/>
          <w:u w:val="single"/>
        </w:rPr>
        <w:t>139396</w:t>
      </w:r>
    </w:p>
    <w:p>
      <w:r>
        <w:t xml:space="preserve">2. </w:t>
        <w:tab/>
        <w:t>There’s not really a way to blindside her with it, if she knows that she hasn’t been doing any of the work. A good life lesson for her to learn now is, don’t expect to get credit for work that you didn’t do.</w:t>
      </w:r>
    </w:p>
    <w:p>
      <w:r>
        <w:rPr>
          <w:b/>
          <w:u w:val="single"/>
        </w:rPr>
        <w:t>139397</w:t>
      </w:r>
    </w:p>
    <w:p>
      <w:r>
        <w:t xml:space="preserve">3. </w:t>
        <w:tab/>
        <w:tab/>
        <w:t>the only good lesson would be her losing something important over acting like such a cunt and not being able to take revenge</w:t>
      </w:r>
    </w:p>
    <w:p>
      <w:r>
        <w:rPr>
          <w:b/>
          <w:u w:val="single"/>
        </w:rPr>
        <w:t>139398</w:t>
      </w:r>
    </w:p>
    <w:p>
      <w:r>
        <w:t>1. There’s something so satisfying about an Australian dude saying fuck off.</w:t>
      </w:r>
    </w:p>
    <w:p>
      <w:r>
        <w:rPr>
          <w:b/>
          <w:u w:val="single"/>
        </w:rPr>
        <w:t>139399</w:t>
      </w:r>
    </w:p>
    <w:p>
      <w:r>
        <w:t xml:space="preserve">2. </w:t>
        <w:tab/>
        <w:t>Fuck off cunt.</w:t>
      </w:r>
    </w:p>
    <w:p>
      <w:r>
        <w:rPr>
          <w:b/>
          <w:u w:val="single"/>
        </w:rPr>
        <w:t>139400</w:t>
      </w:r>
    </w:p>
    <w:p>
      <w:r>
        <w:t xml:space="preserve">3. </w:t>
        <w:tab/>
        <w:tab/>
        <w:t>Fun fact, not as satisfying through text.</w:t>
      </w:r>
    </w:p>
    <w:p>
      <w:r>
        <w:rPr>
          <w:b/>
          <w:u w:val="single"/>
        </w:rPr>
        <w:t>139401</w:t>
      </w:r>
    </w:p>
    <w:p>
      <w:r>
        <w:t xml:space="preserve">4. </w:t>
        <w:tab/>
        <w:tab/>
        <w:tab/>
        <w:t>The sentiment is the same though.</w:t>
      </w:r>
    </w:p>
    <w:p>
      <w:r>
        <w:rPr>
          <w:b/>
          <w:u w:val="single"/>
        </w:rPr>
        <w:t>139402</w:t>
      </w:r>
    </w:p>
    <w:p>
      <w:r>
        <w:t xml:space="preserve">5. </w:t>
        <w:tab/>
        <w:tab/>
        <w:t>Faeck off</w:t>
      </w:r>
    </w:p>
    <w:p>
      <w:r>
        <w:rPr>
          <w:b/>
          <w:u w:val="single"/>
        </w:rPr>
        <w:t>139403</w:t>
      </w:r>
    </w:p>
    <w:p>
      <w:r>
        <w:t>1. This faggot works for MARVEL and needs a GoFundMe to get lawyer money? Nibba please.</w:t>
      </w:r>
    </w:p>
    <w:p>
      <w:r>
        <w:rPr>
          <w:b/>
          <w:u w:val="single"/>
        </w:rPr>
        <w:t>139404</w:t>
      </w:r>
    </w:p>
    <w:p>
      <w:r>
        <w:t xml:space="preserve">2. </w:t>
        <w:tab/>
        <w:t>Yeah dude, he works for MARVEL COMICS; he can't afford shit! 😂</w:t>
      </w:r>
    </w:p>
    <w:p>
      <w:r>
        <w:rPr>
          <w:b/>
          <w:u w:val="single"/>
        </w:rPr>
        <w:t>139405</w:t>
      </w:r>
    </w:p>
    <w:p>
      <w:r>
        <w:t>1. I’m assuming you’ve never cursed on social media</w:t>
      </w:r>
    </w:p>
    <w:p>
      <w:r>
        <w:rPr>
          <w:b/>
          <w:u w:val="single"/>
        </w:rPr>
        <w:t>139406</w:t>
      </w:r>
    </w:p>
    <w:p>
      <w:r>
        <w:t xml:space="preserve">2. </w:t>
        <w:tab/>
        <w:t>&gt;THOT getting pussy pass from CUCK nasa.  our lovely OP (u/JohnPerera) just 5 hours ago</w:t>
      </w:r>
    </w:p>
    <w:p>
      <w:r>
        <w:rPr>
          <w:b/>
          <w:u w:val="single"/>
        </w:rPr>
        <w:t>139407</w:t>
      </w:r>
    </w:p>
    <w:p>
      <w:r>
        <w:t xml:space="preserve">3. </w:t>
        <w:tab/>
        <w:tab/>
        <w:t>I don't want a job from NASA, so I can say anything about them. But your mistresses can curse them and get a job from them too.</w:t>
      </w:r>
    </w:p>
    <w:p>
      <w:r>
        <w:rPr>
          <w:b/>
          <w:u w:val="single"/>
        </w:rPr>
        <w:t>139408</w:t>
      </w:r>
    </w:p>
    <w:p>
      <w:r>
        <w:t xml:space="preserve">4. </w:t>
        <w:tab/>
        <w:tab/>
        <w:tab/>
        <w:t>So you're saying you don't WANT to feel the touch of a female since you're cursing pretty often about them?</w:t>
      </w:r>
    </w:p>
    <w:p>
      <w:r>
        <w:rPr>
          <w:b/>
          <w:u w:val="single"/>
        </w:rPr>
        <w:t>139409</w:t>
      </w:r>
    </w:p>
    <w:p>
      <w:r>
        <w:t xml:space="preserve">5. </w:t>
        <w:tab/>
        <w:tab/>
        <w:tab/>
        <w:tab/>
        <w:t>I pay for the best escorts for fuck as I pay for farmers for food too, got it? Perhaps you play "games" to get food from farmers. Isn't is shame for you to ask free sex as asking free food?</w:t>
      </w:r>
    </w:p>
    <w:p>
      <w:r>
        <w:rPr>
          <w:b/>
          <w:u w:val="single"/>
        </w:rPr>
        <w:t>139410</w:t>
      </w:r>
    </w:p>
    <w:p>
      <w:r>
        <w:t xml:space="preserve">6. </w:t>
        <w:tab/>
        <w:tab/>
        <w:tab/>
        <w:tab/>
        <w:tab/>
        <w:t>You shouldn't ask for free sex ya dick. There's the difference between being loved and going to a hooker. So... I rather stay away from hookers and have sex with the girl that actually cares about me</w:t>
      </w:r>
    </w:p>
    <w:p>
      <w:r>
        <w:rPr>
          <w:b/>
          <w:u w:val="single"/>
        </w:rPr>
        <w:t>139411</w:t>
      </w:r>
    </w:p>
    <w:p>
      <w:r>
        <w:t xml:space="preserve">7. </w:t>
        <w:tab/>
        <w:tab/>
        <w:tab/>
        <w:tab/>
        <w:tab/>
        <w:tab/>
        <w:t>Hope you don't get divorced raped as other 60% of losers as you, and pay lifetime alimony , and half of your shits, to the bitch that will hate you in the rest of her life. I wont need to punish you for your stupidity, but the bitch will do so. At least bitch will give a lot pain for your mind. Mark my word you shameless cuck.</w:t>
      </w:r>
    </w:p>
    <w:p>
      <w:r>
        <w:rPr>
          <w:b/>
          <w:u w:val="single"/>
        </w:rPr>
        <w:t>139412</w:t>
      </w:r>
    </w:p>
    <w:p>
      <w:r>
        <w:t xml:space="preserve">8. </w:t>
        <w:tab/>
        <w:tab/>
        <w:tab/>
        <w:tab/>
        <w:tab/>
        <w:tab/>
        <w:tab/>
        <w:t>I'll mark your words. I'll fix your spelling mistakes, frame the words in gold and will look at them every day to remind me what a loser I could have become if I was as salty as you.</w:t>
      </w:r>
    </w:p>
    <w:p>
      <w:r>
        <w:rPr>
          <w:b/>
          <w:u w:val="single"/>
        </w:rPr>
        <w:t>139413</w:t>
      </w:r>
    </w:p>
    <w:p>
      <w:r>
        <w:t xml:space="preserve">9. </w:t>
        <w:tab/>
        <w:tab/>
        <w:tab/>
        <w:tab/>
        <w:tab/>
        <w:tab/>
        <w:tab/>
        <w:tab/>
        <w:t>If you worry about my English, its my second language and I speak three. Sinhala, Tamil and English and know little of Hindi.  Good luck for your future marriage life.</w:t>
      </w:r>
    </w:p>
    <w:p>
      <w:r>
        <w:rPr>
          <w:b/>
          <w:u w:val="single"/>
        </w:rPr>
        <w:t>139414</w:t>
      </w:r>
    </w:p>
    <w:p>
      <w:r>
        <w:t xml:space="preserve">10. </w:t>
        <w:tab/>
        <w:tab/>
        <w:tab/>
        <w:tab/>
        <w:tab/>
        <w:tab/>
        <w:tab/>
        <w:tab/>
        <w:tab/>
        <w:t>!remindme 1 year "send this guy vacation photos"</w:t>
      </w:r>
    </w:p>
    <w:p>
      <w:r>
        <w:rPr>
          <w:b/>
          <w:u w:val="single"/>
        </w:rPr>
        <w:t>139415</w:t>
      </w:r>
    </w:p>
    <w:p>
      <w:r>
        <w:t xml:space="preserve">11. </w:t>
        <w:tab/>
        <w:tab/>
        <w:tab/>
        <w:tab/>
        <w:tab/>
        <w:tab/>
        <w:tab/>
        <w:tab/>
        <w:tab/>
        <w:tab/>
        <w:t>Bitches divorce cucks as you even after decades. And if I send you vacation photos, you would see dozen of 9/10 SMV escorts sucking my dick.</w:t>
      </w:r>
    </w:p>
    <w:p>
      <w:r>
        <w:rPr>
          <w:b/>
          <w:u w:val="single"/>
        </w:rPr>
        <w:t>139416</w:t>
      </w:r>
    </w:p>
    <w:p>
      <w:r>
        <w:t xml:space="preserve">12. </w:t>
        <w:tab/>
        <w:tab/>
        <w:tab/>
        <w:tab/>
        <w:tab/>
        <w:tab/>
        <w:tab/>
        <w:tab/>
        <w:tab/>
        <w:tab/>
        <w:tab/>
        <w:t>Also: I'd rather not see some hooker suck your dick. Besides that, having a "9/10 hooker" (in case something like that actually exists) suck your dick is not impressive at all. It is literally THEIR JOB.   I mean would you be jealous if I send you a picture of me sitting in a rented Lamborghini? No. Would you be jealous if I send you a picture of MY OWN Lamborghini? Probably.  I wanted to mess with you but actually I'm slowly feeling very sorry. If you change your attitude one day I'll send you a free bagel.</w:t>
      </w:r>
    </w:p>
    <w:p>
      <w:r>
        <w:rPr>
          <w:b/>
          <w:u w:val="single"/>
        </w:rPr>
        <w:t>139417</w:t>
      </w:r>
    </w:p>
    <w:p>
      <w:r>
        <w:t xml:space="preserve">13. </w:t>
        <w:tab/>
        <w:tab/>
        <w:tab/>
        <w:tab/>
        <w:tab/>
        <w:tab/>
        <w:tab/>
        <w:tab/>
        <w:tab/>
        <w:tab/>
        <w:tab/>
        <w:tab/>
        <w:t>I will feel sorry when you get married and serve your mistress.  http://www.humoar.com/international-symbol-for-marriage/</w:t>
      </w:r>
    </w:p>
    <w:p>
      <w:r>
        <w:rPr>
          <w:b/>
          <w:u w:val="single"/>
        </w:rPr>
        <w:t>139418</w:t>
      </w:r>
    </w:p>
    <w:p>
      <w:r>
        <w:t xml:space="preserve">14. </w:t>
        <w:tab/>
        <w:tab/>
        <w:tab/>
        <w:tab/>
        <w:tab/>
        <w:tab/>
        <w:tab/>
        <w:tab/>
        <w:tab/>
        <w:tab/>
        <w:tab/>
        <w:tab/>
        <w:tab/>
        <w:t>Never in my life has someone unironically send me a humoar article.  Now I'm being completely honest, all jokes aside and I don't want to insult you. This question is 100% honest.  Are you still a minor OR autistic?  Because I'm honestly feeling like I'm roasting someone who has no chance of fighting back. If you actually are one (or both) of those things I'm sorry.  If not I'd like to take this argument somewhere else. I love a good argument but Reddit comments are kinda the wrong place aren't they?</w:t>
      </w:r>
    </w:p>
    <w:p>
      <w:r>
        <w:rPr>
          <w:b/>
          <w:u w:val="single"/>
        </w:rPr>
        <w:t>139419</w:t>
      </w:r>
    </w:p>
    <w:p>
      <w:r>
        <w:t xml:space="preserve">15. </w:t>
        <w:tab/>
        <w:tab/>
        <w:tab/>
        <w:tab/>
        <w:tab/>
        <w:tab/>
        <w:tab/>
        <w:tab/>
        <w:tab/>
        <w:tab/>
        <w:tab/>
        <w:tab/>
        <w:tab/>
        <w:tab/>
        <w:t>who the fuck wants to argue with a shameless cuck begging free sex.</w:t>
      </w:r>
    </w:p>
    <w:p>
      <w:r>
        <w:rPr>
          <w:b/>
          <w:u w:val="single"/>
        </w:rPr>
        <w:t>139420</w:t>
      </w:r>
    </w:p>
    <w:p>
      <w:r>
        <w:t xml:space="preserve">16. </w:t>
        <w:tab/>
        <w:tab/>
        <w:tab/>
        <w:tab/>
        <w:tab/>
        <w:tab/>
        <w:tab/>
        <w:tab/>
        <w:tab/>
        <w:tab/>
        <w:tab/>
        <w:tab/>
        <w:tab/>
        <w:tab/>
        <w:tab/>
        <w:t>You apparently. And I guess my questions have been answered with a very clear "yes"  On another note: who's the winner: the one who has to pay for sex because no woman can stand him like that or the one who gets asked for sex because he's a decent and success human being?  So go eat a dick lil Johnnyboy and catch all them STD's from your "9/10 hookers". See you in a year ;)</w:t>
      </w:r>
    </w:p>
    <w:p>
      <w:r>
        <w:rPr>
          <w:b/>
          <w:u w:val="single"/>
        </w:rPr>
        <w:t>139421</w:t>
      </w:r>
    </w:p>
    <w:p>
      <w:r>
        <w:t xml:space="preserve">17. </w:t>
        <w:tab/>
        <w:tab/>
        <w:tab/>
        <w:tab/>
        <w:tab/>
        <w:tab/>
        <w:tab/>
        <w:tab/>
        <w:tab/>
        <w:tab/>
        <w:tab/>
        <w:tab/>
        <w:tab/>
        <w:tab/>
        <w:tab/>
        <w:tab/>
        <w:t>Seems you cuck beg free food from farmers and get disease while I test both food and sex before get. But I know you are an incel, lil kantencunt.</w:t>
      </w:r>
    </w:p>
    <w:p>
      <w:r>
        <w:rPr>
          <w:b/>
          <w:u w:val="single"/>
        </w:rPr>
        <w:t>139422</w:t>
      </w:r>
    </w:p>
    <w:p>
      <w:r>
        <w:t>1. “Don’t @me” actually just means “I’m totally unwilling to see things from anybody else’s point of view, and I have no sound arguments to back up my ridiculous statement”</w:t>
      </w:r>
    </w:p>
    <w:p>
      <w:r>
        <w:rPr>
          <w:b/>
          <w:u w:val="single"/>
        </w:rPr>
        <w:t>139423</w:t>
      </w:r>
    </w:p>
    <w:p>
      <w:r>
        <w:t xml:space="preserve">2. </w:t>
        <w:tab/>
        <w:t>You’re retarded don’t @ me</w:t>
      </w:r>
    </w:p>
    <w:p>
      <w:r>
        <w:rPr>
          <w:b/>
          <w:u w:val="single"/>
        </w:rPr>
        <w:t>139424</w:t>
      </w:r>
    </w:p>
    <w:p>
      <w:r>
        <w:t xml:space="preserve">3. </w:t>
        <w:tab/>
        <w:tab/>
        <w:t>*your</w:t>
      </w:r>
    </w:p>
    <w:p>
      <w:r>
        <w:rPr>
          <w:b/>
          <w:u w:val="single"/>
        </w:rPr>
        <w:t>139425</w:t>
      </w:r>
    </w:p>
    <w:p>
      <w:r>
        <w:t xml:space="preserve">4. </w:t>
        <w:tab/>
        <w:tab/>
        <w:tab/>
        <w:t>*yore</w:t>
      </w:r>
    </w:p>
    <w:p>
      <w:r>
        <w:rPr>
          <w:b/>
          <w:u w:val="single"/>
        </w:rPr>
        <w:t>139426</w:t>
      </w:r>
    </w:p>
    <w:p>
      <w:r>
        <w:t xml:space="preserve">5. </w:t>
        <w:tab/>
        <w:tab/>
        <w:tab/>
        <w:tab/>
        <w:t>*yuor</w:t>
      </w:r>
    </w:p>
    <w:p>
      <w:r>
        <w:rPr>
          <w:b/>
          <w:u w:val="single"/>
        </w:rPr>
        <w:t>139427</w:t>
      </w:r>
    </w:p>
    <w:p>
      <w:r>
        <w:t xml:space="preserve">6. </w:t>
        <w:tab/>
        <w:tab/>
        <w:tab/>
        <w:tab/>
        <w:tab/>
        <w:t>*you'r</w:t>
      </w:r>
    </w:p>
    <w:p>
      <w:r>
        <w:rPr>
          <w:b/>
          <w:u w:val="single"/>
        </w:rPr>
        <w:t>139428</w:t>
      </w:r>
    </w:p>
    <w:p>
      <w:r>
        <w:t xml:space="preserve">7. </w:t>
        <w:tab/>
        <w:tab/>
        <w:tab/>
        <w:tab/>
        <w:tab/>
        <w:tab/>
        <w:t>*y'arr</w:t>
      </w:r>
    </w:p>
    <w:p>
      <w:r>
        <w:rPr>
          <w:b/>
          <w:u w:val="single"/>
        </w:rPr>
        <w:t>139429</w:t>
      </w:r>
    </w:p>
    <w:p>
      <w:r>
        <w:t xml:space="preserve">8. </w:t>
        <w:tab/>
        <w:tab/>
        <w:tab/>
        <w:tab/>
        <w:tab/>
        <w:tab/>
        <w:tab/>
        <w:t>youn't</w:t>
      </w:r>
    </w:p>
    <w:p>
      <w:r>
        <w:rPr>
          <w:b/>
          <w:u w:val="single"/>
        </w:rPr>
        <w:t>139430</w:t>
      </w:r>
    </w:p>
    <w:p>
      <w:r>
        <w:t>1. Our punitive system is kinda dumb. When an organization breaks a rule in order to cut costs, the fine needs to be whatever it costs to clean up the mess, then whatever money they saved by doing things wrong, multiplied by the inverse of the odds of getting caught.   Example: wrong disposal of hazardous waste:   cost of doing it properly :$100k.  Cost to clean it up: $400k Odds of getting caught: 1 in 50  Total fine: $400k + 50 * $100k  Or perhaps since there are presumably 49 other improper disposals to clean where the propagator want caught, that fee should be multiplied too, becoming 50 * ($400k + $100k)  The point is that getting caught breaking the law needs to be MUCH more expensive than following the law and also much more expensive than what you're costing the victim.   So if I falsely accuse you of a crime that you would get 10 years for, my false accusation penalty should be at least 5x that, so 50 years minimum.   If a company sells customer data illegally, we need to calculate the damage it did to the customers, then add to that how much they got paid to do it or how much they made from the same in other ways, then multiply that by the inverse of the odds they would get caught (thus the more they tried to cover it up, the less likely it would be to get discovered, thus the higher the penalty multiplier). Once we have those numbers, fining the company that amount would actually be a significant deterrent.   If false rape aviation was punished by a year and only caught 10% of the time, on average a false accuser could expect to spend 36 days in jail. Bump that number up to where it ought to be assuming: 10% catch and conviction rate on false accusers, and 15 years for the original rape, gives: 15 years * 10 = 150 years.   This might be enough to get the attention of stupid cunts.</w:t>
      </w:r>
    </w:p>
    <w:p>
      <w:r>
        <w:rPr>
          <w:b/>
          <w:u w:val="single"/>
        </w:rPr>
        <w:t>139431</w:t>
      </w:r>
    </w:p>
    <w:p>
      <w:r>
        <w:t>1. Whether your a Democunt or a Retardican the truth is you are all morons who perpetually argue over nonsense while electing lawyers to lead your countries. Stop being such fucking pussys and over throw the system. It continues to amaze me how much you plebs will take while being exploited on a daily basis.</w:t>
      </w:r>
    </w:p>
    <w:p>
      <w:r>
        <w:rPr>
          <w:b/>
          <w:u w:val="single"/>
        </w:rPr>
        <w:t>139432</w:t>
      </w:r>
    </w:p>
    <w:p>
      <w:r>
        <w:t xml:space="preserve">2. </w:t>
        <w:tab/>
        <w:t>Who would be better at running a country? A well educated lawyer or a person on welfare with no ambitions. I'll take the lawyer.</w:t>
      </w:r>
    </w:p>
    <w:p>
      <w:r>
        <w:rPr>
          <w:b/>
          <w:u w:val="single"/>
        </w:rPr>
        <w:t>139433</w:t>
      </w:r>
    </w:p>
    <w:p>
      <w:r>
        <w:t xml:space="preserve">3. </w:t>
        <w:tab/>
        <w:tab/>
        <w:t>I'll take neither. Since both are parasites.   My pick would be more people of science, people of logic.</w:t>
      </w:r>
    </w:p>
    <w:p>
      <w:r>
        <w:rPr>
          <w:b/>
          <w:u w:val="single"/>
        </w:rPr>
        <w:t>139434</w:t>
      </w:r>
    </w:p>
    <w:p>
      <w:r>
        <w:t>1. That's not even a year for each one. She should have gotten 2 years just for getting getting them drunk in the first place, and an additional ~5 years for each for the actual rape. But of course, serial child rape isn't a serious crime when the rapist has a cunt</w:t>
      </w:r>
    </w:p>
    <w:p>
      <w:r>
        <w:rPr>
          <w:b/>
          <w:u w:val="single"/>
        </w:rPr>
        <w:t>139435</w:t>
      </w:r>
    </w:p>
    <w:p>
      <w:r>
        <w:t>1. Let people do what they want, and shut the fuck up.  I'm tired of "diversity", "inclusivity" and other words that've been, for lack of a stronger word/slang, "pozzed" into oblivion.  Fuck off.  P.S., I wish people would compartmentalize more and not have all their fetishisms mixed in with their identities 24/7. Or just be fucking normal, holyshit. Why can't people just be homosexual/bisexual or transsexual (I know I know, the last one is not normal, mentally speaking, but there are non-kool aid drinking transsexuals after all) and not be such fucking hyper flaming faggots? If straight people did the same shit it'd be just as annoying. I don't mind if a man mentions his boyfriend/husband, or a woman mentions their girlfriend/wife (girlfriend is confusing since women seem to use it to mean merely friends as well)... but fuck, man. They're (by they I mean the GLBT "community") trying to ram this crazy shit into everything, to be as abnormal as possible, and I still do not fully understand why (and no what I outlined before as not caring about is not the crazy shit). I myself am not normal, but I don't go parading it around.</w:t>
      </w:r>
    </w:p>
    <w:p>
      <w:r>
        <w:rPr>
          <w:b/>
          <w:u w:val="single"/>
        </w:rPr>
        <w:t>139436</w:t>
      </w:r>
    </w:p>
    <w:p>
      <w:r>
        <w:t>1. No surprise.All female teachers are feminists.They are indoctrinated in colleges.</w:t>
      </w:r>
    </w:p>
    <w:p>
      <w:r>
        <w:rPr>
          <w:b/>
          <w:u w:val="single"/>
        </w:rPr>
        <w:t>139437</w:t>
      </w:r>
    </w:p>
    <w:p>
      <w:r>
        <w:t xml:space="preserve">2. </w:t>
        <w:tab/>
        <w:t>&gt;No surprise.All female teachers are feminists.They are indoctrinated in colleges.  That is pretty black and white thinking. I think we over play feminists on this sub. It's usually much more lack of advocates for men or old time benevolent sexism we come across in my eyes when discrimination happens.  Sometimes feminism, of course.</w:t>
      </w:r>
    </w:p>
    <w:p>
      <w:r>
        <w:rPr>
          <w:b/>
          <w:u w:val="single"/>
        </w:rPr>
        <w:t>139438</w:t>
      </w:r>
    </w:p>
    <w:p>
      <w:r>
        <w:t xml:space="preserve">3. </w:t>
        <w:tab/>
        <w:tab/>
        <w:t>Unfortunately it's not, feminist and hard left ideology is extremely prevalent within the education system.</w:t>
      </w:r>
    </w:p>
    <w:p>
      <w:r>
        <w:rPr>
          <w:b/>
          <w:u w:val="single"/>
        </w:rPr>
        <w:t>139439</w:t>
      </w:r>
    </w:p>
    <w:p>
      <w:r>
        <w:t xml:space="preserve">4. </w:t>
        <w:tab/>
        <w:tab/>
        <w:tab/>
        <w:t>It could be different where you live. I haven't heard of anything in NZ yet that I think of as doctrinaire.  I was surprised at my daughter's graduation where they referred to her as a feminist, when I expect she is highly informed and acting as an mra at times.</w:t>
      </w:r>
    </w:p>
    <w:p>
      <w:r>
        <w:rPr>
          <w:b/>
          <w:u w:val="single"/>
        </w:rPr>
        <w:t>139440</w:t>
      </w:r>
    </w:p>
    <w:p>
      <w:r>
        <w:t xml:space="preserve">5. </w:t>
        <w:tab/>
        <w:tab/>
        <w:tab/>
        <w:tab/>
        <w:t>I imagine they noticed her having an awareness of gender issues and just assumed she is feminist.  We focus on the differences but quite a lot of concepts and language is  shared by feminists and MRAs.</w:t>
      </w:r>
    </w:p>
    <w:p>
      <w:r>
        <w:rPr>
          <w:b/>
          <w:u w:val="single"/>
        </w:rPr>
        <w:t>139441</w:t>
      </w:r>
    </w:p>
    <w:p>
      <w:r>
        <w:t xml:space="preserve">6. </w:t>
        <w:tab/>
        <w:tab/>
        <w:tab/>
        <w:tab/>
        <w:tab/>
        <w:t>There my suspicion as well. She herself wouldn't think of herself as either a feminist or mra. May we all get to that point some day.</w:t>
      </w:r>
    </w:p>
    <w:p>
      <w:r>
        <w:rPr>
          <w:b/>
          <w:u w:val="single"/>
        </w:rPr>
        <w:t>139442</w:t>
      </w:r>
    </w:p>
    <w:p>
      <w:r>
        <w:t>1. Queer cunts are so needy.. sheesh!</w:t>
      </w:r>
    </w:p>
    <w:p>
      <w:r>
        <w:rPr>
          <w:b/>
          <w:u w:val="single"/>
        </w:rPr>
        <w:t>139443</w:t>
      </w:r>
    </w:p>
    <w:p>
      <w:r>
        <w:t>1. Fucking hilarious.   The second the lawsuit is filed and law enforcement shows up the percentages haven’t changed one iota despite new counting.   SUSPICIOUS. AS. FUCK.</w:t>
      </w:r>
    </w:p>
    <w:p>
      <w:r>
        <w:rPr>
          <w:b/>
          <w:u w:val="single"/>
        </w:rPr>
        <w:t>139444</w:t>
      </w:r>
    </w:p>
    <w:p>
      <w:r>
        <w:t xml:space="preserve">2. </w:t>
        <w:tab/>
        <w:t>I’ve been saying this!!!</w:t>
      </w:r>
    </w:p>
    <w:p>
      <w:r>
        <w:rPr>
          <w:b/>
          <w:u w:val="single"/>
        </w:rPr>
        <w:t>139445</w:t>
      </w:r>
    </w:p>
    <w:p>
      <w:r>
        <w:t>1. I've been enjoying Fry's contributions to our culture for decades now, he is really starting to show his age though...i truly wish i had half his eloquence and skill with words.</w:t>
      </w:r>
    </w:p>
    <w:p>
      <w:r>
        <w:rPr>
          <w:b/>
          <w:u w:val="single"/>
        </w:rPr>
        <w:t>139446</w:t>
      </w:r>
    </w:p>
    <w:p>
      <w:r>
        <w:t xml:space="preserve">2. </w:t>
        <w:tab/>
        <w:t>I've never really tried to deny my left-leaning slant here on this sub, but I've never been able to express myself with even a fraction of Steven Fry's clarity and eloquence.  I can say however that this speech in particular very much echoes my own sentiments on this matter.  I remain one of the people/mods here that abhor the politicization of topics that are at their heart unrelated to politics.  The politics that do enter into a lot of these topics smack a whole lot more of tribalism and trying to be right rather than a willingness to actually fix anything or improve anything for anybody.</w:t>
      </w:r>
    </w:p>
    <w:p>
      <w:r>
        <w:rPr>
          <w:b/>
          <w:u w:val="single"/>
        </w:rPr>
        <w:t>139447</w:t>
      </w:r>
    </w:p>
    <w:p>
      <w:r>
        <w:t xml:space="preserve">3. </w:t>
        <w:tab/>
        <w:tab/>
        <w:t>I'm currently describing my political stance as Treebeard: "I'm am on nobody's side, because nobody is on my side, little orc."</w:t>
      </w:r>
    </w:p>
    <w:p>
      <w:r>
        <w:rPr>
          <w:b/>
          <w:u w:val="single"/>
        </w:rPr>
        <w:t>139448</w:t>
      </w:r>
    </w:p>
    <w:p>
      <w:r>
        <w:t xml:space="preserve">4. </w:t>
        <w:tab/>
        <w:tab/>
        <w:tab/>
        <w:t>you can be on a side on very specific issues, but there are endless very specific issues.  trying to corral all of them into some ugly monster of a dichotomy is so fraught and effectively harmful.  let's just talk about individual ideas, not the meta teams based on groups of ideas.</w:t>
      </w:r>
    </w:p>
    <w:p>
      <w:r>
        <w:rPr>
          <w:b/>
          <w:u w:val="single"/>
        </w:rPr>
        <w:t>139449</w:t>
      </w:r>
    </w:p>
    <w:p>
      <w:r>
        <w:t xml:space="preserve">5. </w:t>
        <w:tab/>
        <w:tab/>
        <w:tab/>
        <w:tab/>
        <w:t>I agree. I often get very skeptical and suspicious when someone seems to agree with either the left or right on ALL topics. As in: Do those people have any thoughts of their own?</w:t>
      </w:r>
    </w:p>
    <w:p>
      <w:r>
        <w:rPr>
          <w:b/>
          <w:u w:val="single"/>
        </w:rPr>
        <w:t>139450</w:t>
      </w:r>
    </w:p>
    <w:p>
      <w:r>
        <w:t>1. what he is describing is quite normal side effect of getting in shape. I went from 300+ to 150-160lbs and it is like you are a different person externally to the world. i explained this on /progresspics last month. it makes you second guess all interactions when you get more than the time of day now from women previously publicly shame you at every opportunity. its like when you're better looking that halo effect rings true. if other women give you attention as a precursor then girl B, C, D etc is not going to call or treat you like you've been hit with the ugly stick.  cashiers are nicer. you get offered coupon codes an 20% off discounts. random women greet you good morning. its like your game of life is on easy mode. i find that women want my acknowledgement moreso  now than ever. but I continue about my day and workout, work, chill, etc. in the back of my mind I never forget how fatboy shimmy was mistreated and abused, and generally it makes me withdraw, analyze, study, and spend more time seeking out answers. i play audiobooks, youtube, reddit, etc whatnot while working and working out all damn day. so far the quotient I've come up with is to keep doing what I'm doing and live in SE Asia for a good solid 1/4 of the year. western society is really fucked man. I can't see modern marriage working for me unless I followed the amish/mormon type of plan and had 3-5 wives. i feel that my schedule and lifestyle is too demanding for 1 woman to process. And that wouldn't be fair to her. All of us only have so much energy and time in the day to use and reciprocate for other people. Think of the poor bastard (used to be me) working 20 hours a day who would have probably been fucking dead by now had I not wised up just so wifey could have luxury homes, mbzs, and every comfort under the sun without working for any of it. I would never put a woman, man, or child through that type of slavery. people are not robots. In america and canada I would advocate that hypergamous women should be allowed to have 3-5 husbands so that they evenly distribute the workload buying her all this goddamm material shit. better that than burying a guy every 7-10yrs who worked himself into the ground on her account. this is by the way, how most men get fat/disabled/fuckedup... being on that 'good provider' shit to a woman that never has built anything for herself. fast way for you to hit 300lbs and be unattractive too bro</w:t>
      </w:r>
    </w:p>
    <w:p>
      <w:r>
        <w:rPr>
          <w:b/>
          <w:u w:val="single"/>
        </w:rPr>
        <w:t>139451</w:t>
      </w:r>
    </w:p>
    <w:p>
      <w:r>
        <w:t>1. /u/FarRightTopKeks and /u/ValidAvailable got shoutouts.  Hi Ana! 🐸🥛👌  While you're reading this - any comments about random GOG employees being targeted and harassed by ResetEra garbage humans over this?  https://www.reddit.com/r/KotakuInAction/comments/9qqm25/drama_hype_break_cd_projekt_red_employees_doxed/</w:t>
      </w:r>
    </w:p>
    <w:p>
      <w:r>
        <w:rPr>
          <w:b/>
          <w:u w:val="single"/>
        </w:rPr>
        <w:t>139452</w:t>
      </w:r>
    </w:p>
    <w:p>
      <w:r>
        <w:t xml:space="preserve">2. </w:t>
        <w:tab/>
        <w:t>Come now, you expect her to have the courage to actually have a fair discussion on here?</w:t>
      </w:r>
    </w:p>
    <w:p>
      <w:r>
        <w:rPr>
          <w:b/>
          <w:u w:val="single"/>
        </w:rPr>
        <w:t>139453</w:t>
      </w:r>
    </w:p>
    <w:p>
      <w:r>
        <w:t xml:space="preserve">3. </w:t>
        <w:tab/>
        <w:tab/>
        <w:t>Apparently she's got time to snark at one of our resident dumbasses, but nothing more. Ah well. As is life.  https://twitter.com/SpaceDoctorPhD/status/1054783069188751361</w:t>
      </w:r>
    </w:p>
    <w:p>
      <w:r>
        <w:rPr>
          <w:b/>
          <w:u w:val="single"/>
        </w:rPr>
        <w:t>139454</w:t>
      </w:r>
    </w:p>
    <w:p>
      <w:r>
        <w:t xml:space="preserve">4. </w:t>
        <w:tab/>
        <w:tab/>
        <w:tab/>
        <w:t>Reminder she used to be better than this even unpacking the Eron's original Post for all the instances of abuse journalists glossed over in defence of their literally who idol, but went full retard almost the moment it seemed to suit her.</w:t>
      </w:r>
    </w:p>
    <w:p>
      <w:r>
        <w:rPr>
          <w:b/>
          <w:u w:val="single"/>
        </w:rPr>
        <w:t>139455</w:t>
      </w:r>
    </w:p>
    <w:p>
      <w:r>
        <w:t>1. idk man, I think you need to piss someone off along the line. I've posted to T_D, KiA, CringeAnarchy and never been banned from a sub I haven't been to. I know it does happen, but I really think you have to piss off a faggot mod who mods like 12 subs then he'll hit you for it.</w:t>
      </w:r>
    </w:p>
    <w:p>
      <w:r>
        <w:rPr>
          <w:b/>
          <w:u w:val="single"/>
        </w:rPr>
        <w:t>139456</w:t>
      </w:r>
    </w:p>
    <w:p>
      <w:r>
        <w:t xml:space="preserve">2. </w:t>
        <w:tab/>
        <w:t>You don't get a message if you didn't post there first.</w:t>
      </w:r>
    </w:p>
    <w:p>
      <w:r>
        <w:rPr>
          <w:b/>
          <w:u w:val="single"/>
        </w:rPr>
        <w:t>139457</w:t>
      </w:r>
    </w:p>
    <w:p>
      <w:r>
        <w:t xml:space="preserve">3. </w:t>
        <w:tab/>
        <w:t>Try posting to /r/offmychest then</w:t>
      </w:r>
    </w:p>
    <w:p>
      <w:r>
        <w:rPr>
          <w:b/>
          <w:u w:val="single"/>
        </w:rPr>
        <w:t>139458</w:t>
      </w:r>
    </w:p>
    <w:p>
      <w:r>
        <w:t xml:space="preserve">4. </w:t>
        <w:tab/>
        <w:tab/>
        <w:t>Oof, this should be obvious for people.   But don't post there to bait a ban.</w:t>
      </w:r>
    </w:p>
    <w:p>
      <w:r>
        <w:rPr>
          <w:b/>
          <w:u w:val="single"/>
        </w:rPr>
        <w:t>139459</w:t>
      </w:r>
    </w:p>
    <w:p>
      <w:r>
        <w:t xml:space="preserve">5. </w:t>
        <w:tab/>
        <w:t>Thanks to Murdoch Murdoch, I can no longer look at T_D the same way again.</w:t>
      </w:r>
    </w:p>
    <w:p>
      <w:r>
        <w:rPr>
          <w:b/>
          <w:u w:val="single"/>
        </w:rPr>
        <w:t>139460</w:t>
      </w:r>
    </w:p>
    <w:p>
      <w:r>
        <w:t xml:space="preserve">6. </w:t>
        <w:tab/>
        <w:tab/>
        <w:t>Explain? Don't know what that is</w:t>
      </w:r>
    </w:p>
    <w:p>
      <w:r>
        <w:rPr>
          <w:b/>
          <w:u w:val="single"/>
        </w:rPr>
        <w:t>139461</w:t>
      </w:r>
    </w:p>
    <w:p>
      <w:r>
        <w:t xml:space="preserve">7. </w:t>
        <w:tab/>
        <w:tab/>
        <w:tab/>
        <w:t>It is a long, treacherous journey of red-pills, my son.  More /pol/ related than KiA related, even if there's a lot of vidya involved.</w:t>
      </w:r>
    </w:p>
    <w:p>
      <w:r>
        <w:rPr>
          <w:b/>
          <w:u w:val="single"/>
        </w:rPr>
        <w:t>139462</w:t>
      </w:r>
    </w:p>
    <w:p>
      <w:r>
        <w:t xml:space="preserve">8. </w:t>
        <w:tab/>
        <w:tab/>
        <w:tab/>
        <w:tab/>
        <w:t>I see. I'll have to look this up.</w:t>
      </w:r>
    </w:p>
    <w:p>
      <w:r>
        <w:rPr>
          <w:b/>
          <w:u w:val="single"/>
        </w:rPr>
        <w:t>139463</w:t>
      </w:r>
    </w:p>
    <w:p>
      <w:r>
        <w:t xml:space="preserve">9. </w:t>
        <w:tab/>
        <w:tab/>
        <w:tab/>
        <w:tab/>
        <w:tab/>
        <w:t>I wonder what he did with his Lauren Southern character after they all found out that she once had a black boyfriend? Something even creepier than making her a retarded Annie Oakley?</w:t>
      </w:r>
    </w:p>
    <w:p>
      <w:r>
        <w:rPr>
          <w:b/>
          <w:u w:val="single"/>
        </w:rPr>
        <w:t>139464</w:t>
      </w:r>
    </w:p>
    <w:p>
      <w:r>
        <w:t xml:space="preserve">10. </w:t>
        <w:tab/>
        <w:tab/>
        <w:tab/>
        <w:tab/>
        <w:tab/>
        <w:t>The Last Son of the West is a good place to start, for a taste of what the Murdoch Murdoch trio is about.</w:t>
      </w:r>
    </w:p>
    <w:p>
      <w:r>
        <w:rPr>
          <w:b/>
          <w:u w:val="single"/>
        </w:rPr>
        <w:t>139465</w:t>
      </w:r>
    </w:p>
    <w:p>
      <w:r>
        <w:t xml:space="preserve">11. </w:t>
        <w:tab/>
        <w:tab/>
        <w:tab/>
        <w:tab/>
        <w:tab/>
        <w:tab/>
        <w:t>Noted. Thanks man. Will check this out.</w:t>
      </w:r>
    </w:p>
    <w:p>
      <w:r>
        <w:rPr>
          <w:b/>
          <w:u w:val="single"/>
        </w:rPr>
        <w:t>139466</w:t>
      </w:r>
    </w:p>
    <w:p>
      <w:r>
        <w:t xml:space="preserve">12. </w:t>
        <w:tab/>
        <w:tab/>
        <w:t>Is that something like the Bogpill?</w:t>
      </w:r>
    </w:p>
    <w:p>
      <w:r>
        <w:rPr>
          <w:b/>
          <w:u w:val="single"/>
        </w:rPr>
        <w:t>139467</w:t>
      </w:r>
    </w:p>
    <w:p>
      <w:r>
        <w:t>1. Yeah, if Obama nominated someone accused of fucking rape, I bet you all would be cool with it.</w:t>
      </w:r>
    </w:p>
    <w:p>
      <w:r>
        <w:rPr>
          <w:b/>
          <w:u w:val="single"/>
        </w:rPr>
        <w:t>139468</w:t>
      </w:r>
    </w:p>
    <w:p>
      <w:r>
        <w:t xml:space="preserve">2. </w:t>
        <w:tab/>
        <w:t>are you asking the retards in the picture. because that would be a fun exercise, especially if he wasn't white</w:t>
      </w:r>
    </w:p>
    <w:p>
      <w:r>
        <w:rPr>
          <w:b/>
          <w:u w:val="single"/>
        </w:rPr>
        <w:t>139469</w:t>
      </w:r>
    </w:p>
    <w:p>
      <w:r>
        <w:t>1. Reminder: The BBC is funded by taxpayer money. British people have their money stolen from them to get this in return.</w:t>
      </w:r>
    </w:p>
    <w:p>
      <w:r>
        <w:rPr>
          <w:b/>
          <w:u w:val="single"/>
        </w:rPr>
        <w:t>139470</w:t>
      </w:r>
    </w:p>
    <w:p>
      <w:r>
        <w:t xml:space="preserve">2. </w:t>
        <w:tab/>
        <w:t>how is the tax levied again?  if you own a TV, you pay it annually?</w:t>
      </w:r>
    </w:p>
    <w:p>
      <w:r>
        <w:rPr>
          <w:b/>
          <w:u w:val="single"/>
        </w:rPr>
        <w:t>139471</w:t>
      </w:r>
    </w:p>
    <w:p>
      <w:r>
        <w:t xml:space="preserve">3. </w:t>
        <w:tab/>
        <w:tab/>
        <w:t>I searched it just to make sure. If I'm understanding everything correctly, you must pay the tax for a ~~loisence~~ license, no matter if it's a person, corporation, or whatever, that has the money paid to go, mostly, towards the BBC.</w:t>
      </w:r>
    </w:p>
    <w:p>
      <w:r>
        <w:rPr>
          <w:b/>
          <w:u w:val="single"/>
        </w:rPr>
        <w:t>139472</w:t>
      </w:r>
    </w:p>
    <w:p>
      <w:r>
        <w:t xml:space="preserve">4. </w:t>
        <w:tab/>
        <w:tab/>
        <w:tab/>
        <w:t>Only if the tv is receiving broadcast/satellite signals or an online equivalent.  If the only thing you do with your TV is have it hooked up to a games console or dvd player, you don't need a license.</w:t>
      </w:r>
    </w:p>
    <w:p>
      <w:r>
        <w:rPr>
          <w:b/>
          <w:u w:val="single"/>
        </w:rPr>
        <w:t>139473</w:t>
      </w:r>
    </w:p>
    <w:p>
      <w:r>
        <w:t xml:space="preserve">5. </w:t>
        <w:tab/>
        <w:tab/>
        <w:tab/>
        <w:tab/>
        <w:t>&gt;  &gt; If the only thing you do with your TV is have it hooked up to a games console or dvd player, you don't need a license.  You will, however, be subject to repeated harassment from "enforcement agents" and frequent threatening letters.  Neither of these have any legal backing but will do everything in their power to imply that they do.</w:t>
      </w:r>
    </w:p>
    <w:p>
      <w:r>
        <w:rPr>
          <w:b/>
          <w:u w:val="single"/>
        </w:rPr>
        <w:t>139474</w:t>
      </w:r>
    </w:p>
    <w:p>
      <w:r>
        <w:t xml:space="preserve">6. </w:t>
        <w:tab/>
        <w:tab/>
        <w:tab/>
        <w:tab/>
        <w:tab/>
        <w:t>That happens regardless of owning a TV.  Sauce: am Scottish, still get those letters despite living at same address for 3 years and previously calling them within those 3 years to tell them ~~to fuck off~~ I don't own or watch a TV, because modern BBC TV is shite amongst other reasons.</w:t>
      </w:r>
    </w:p>
    <w:p>
      <w:r>
        <w:rPr>
          <w:b/>
          <w:u w:val="single"/>
        </w:rPr>
        <w:t>139475</w:t>
      </w:r>
    </w:p>
    <w:p>
      <w:r>
        <w:t xml:space="preserve">7. </w:t>
        <w:tab/>
        <w:tab/>
        <w:tab/>
        <w:tab/>
        <w:tab/>
        <w:tab/>
        <w:t>Same here. I get letters telling me I'm a despicable criminal all the time despite telling them repeatedly I don't own a TV.</w:t>
      </w:r>
    </w:p>
    <w:p>
      <w:r>
        <w:rPr>
          <w:b/>
          <w:u w:val="single"/>
        </w:rPr>
        <w:t>139476</w:t>
      </w:r>
    </w:p>
    <w:p>
      <w:r>
        <w:t xml:space="preserve">8. </w:t>
        <w:tab/>
        <w:tab/>
        <w:tab/>
        <w:tab/>
        <w:tab/>
        <w:tab/>
        <w:tab/>
        <w:t>Boomers can't understand that people wouldn't want to spend all their time watching garbage that other people have decided on.</w:t>
      </w:r>
    </w:p>
    <w:p>
      <w:r>
        <w:rPr>
          <w:b/>
          <w:u w:val="single"/>
        </w:rPr>
        <w:t>139477</w:t>
      </w:r>
    </w:p>
    <w:p>
      <w:r>
        <w:t xml:space="preserve">9. </w:t>
        <w:tab/>
        <w:tab/>
        <w:tab/>
        <w:tab/>
        <w:tab/>
        <w:tab/>
        <w:tab/>
        <w:tab/>
        <w:t>Well, tbh, I think only us cowboys who shout that term for ourselves.</w:t>
      </w:r>
    </w:p>
    <w:p>
      <w:r>
        <w:rPr>
          <w:b/>
          <w:u w:val="single"/>
        </w:rPr>
        <w:t>139478</w:t>
      </w:r>
    </w:p>
    <w:p>
      <w:r>
        <w:t>1. Still a cunt move</w:t>
      </w:r>
    </w:p>
    <w:p>
      <w:r>
        <w:rPr>
          <w:b/>
          <w:u w:val="single"/>
        </w:rPr>
        <w:t>139479</w:t>
      </w:r>
    </w:p>
    <w:p>
      <w:r>
        <w:t>1. They completely cover for and deny his involvement and funding with the NGOs that push mass invasion; which have been caught transporting illegals to Europe.</w:t>
      </w:r>
    </w:p>
    <w:p>
      <w:r>
        <w:rPr>
          <w:b/>
          <w:u w:val="single"/>
        </w:rPr>
        <w:t>139480</w:t>
      </w:r>
    </w:p>
    <w:p>
      <w:r>
        <w:t xml:space="preserve">2. </w:t>
        <w:tab/>
        <w:t>What is his game plan in all this? Is it purely financial gain? I’m pretty uninformed on Soros besides the basics.</w:t>
      </w:r>
    </w:p>
    <w:p>
      <w:r>
        <w:rPr>
          <w:b/>
          <w:u w:val="single"/>
        </w:rPr>
        <w:t>139481</w:t>
      </w:r>
    </w:p>
    <w:p>
      <w:r>
        <w:t xml:space="preserve">3. </w:t>
        <w:tab/>
        <w:tab/>
        <w:t>That's the weird thing.  Technically he has made tons of money previously by betting against a countries currency and worked to destabilize those countries.  That's one option.  The second theory is that he truly believes in this bullshit.  The third theory gets more conspiracy theorist and brings Israel into the equation.  Personally I think it's a combination of the first two.  He gets financial and political power with these groups and he believes in what he's doing.</w:t>
      </w:r>
    </w:p>
    <w:p>
      <w:r>
        <w:rPr>
          <w:b/>
          <w:u w:val="single"/>
        </w:rPr>
        <w:t>139482</w:t>
      </w:r>
    </w:p>
    <w:p>
      <w:r>
        <w:t>1. Summary: Three academics decide to test whether disciplines such as gender studies, cultural studies, fat studies etc. only exist to push an ideological agenda. They do so by writing papers to the top peer-reviewed journals in the fields. The papers advocate for things including fat bodybuilding, chaining up school children for being privileged, studying rape culture through dog-humping incidents at dog parks and re-wording Hitler's Mein Kampf with feminist jargon. Funnily enough, they were almost all published and heralded by the top scholars in the fields.  &amp;#x200B;  Wall Street Journal also did an article on it and verified it: [https://www.wsj.com/articles/fake-news-comes-to-academia-1538520950](https://www.wsj.com/articles/fake-news-comes-to-academia-1538520950)  &amp;#x200B;</w:t>
      </w:r>
    </w:p>
    <w:p>
      <w:r>
        <w:rPr>
          <w:b/>
          <w:u w:val="single"/>
        </w:rPr>
        <w:t>139483</w:t>
      </w:r>
    </w:p>
    <w:p>
      <w:r>
        <w:t xml:space="preserve">2. </w:t>
        <w:tab/>
        <w:t>Affilia, a peer-reviewed journal of women and social work, formally accepted the trio’s hoax paper, “Our Struggle Is My Struggle: Solidarity Feminism as an Intersectional Reply to Neoliberal and Choice Feminism.” **The second portion of the paper is a rewrite of a chapter from “Mein Kampf.”** Affilia’s editors declined to comment.  Feminism = Nazism confirmed?  Can't wait to be sent to the camps for being a man.   "Arbeit Macht Frei filthy white males"</w:t>
      </w:r>
    </w:p>
    <w:p>
      <w:r>
        <w:rPr>
          <w:b/>
          <w:u w:val="single"/>
        </w:rPr>
        <w:t>139484</w:t>
      </w:r>
    </w:p>
    <w:p>
      <w:r>
        <w:t xml:space="preserve">3. </w:t>
        <w:tab/>
        <w:tab/>
        <w:t>&gt;**The second portion of the paper is a rewrite of a chapter from “Mein Kampf.”**  Ahahahahahahahhahaa.  Ahahahahahahahahahahhahaha.  So /r/menkampf is actually true. AHAHAHAHAHAHAHAHHAHAHA.</w:t>
      </w:r>
    </w:p>
    <w:p>
      <w:r>
        <w:rPr>
          <w:b/>
          <w:u w:val="single"/>
        </w:rPr>
        <w:t>139485</w:t>
      </w:r>
    </w:p>
    <w:p>
      <w:r>
        <w:t xml:space="preserve">4. </w:t>
        <w:tab/>
        <w:tab/>
        <w:tab/>
        <w:t>This is some true spice.</w:t>
      </w:r>
    </w:p>
    <w:p>
      <w:r>
        <w:rPr>
          <w:b/>
          <w:u w:val="single"/>
        </w:rPr>
        <w:t>139486</w:t>
      </w:r>
    </w:p>
    <w:p>
      <w:r>
        <w:t xml:space="preserve">5. </w:t>
        <w:tab/>
        <w:tab/>
        <w:t>“Feminist ​Mein Kampf​” Our Struggle is My Struggle: Solidarity Feminism as an Intersectional Reply to Neoliberal and Choice Feminism  Accepted by Af ilia: Journal of Women and Social Work, leading feminist social work journal In the name of Maria Gonzalez, Ph.D. (fictitious) of the (fictitious) Feminist Activist Collective for Truth (FACT)  Discipline/subdiscipline: feminist social work  Note: The last two thirds of this paper is based upon a rewriting of roughly 3600 words of Chapter 12 of Volume 1 of Mein Kampf, by Adolf Hitler, though it diverges significantly from the original. This chapter is the one in which Hitler lays out in a multi-point plan which we partially reproduced why the Nazi Party is needed and what it requires of its members. The first one third of the paper is our own theoretical framing to make this attempt possible.  Summary: Feminism which foregrounds individual choice, responsibility, female agency, and strength can be countered by a feminism which unifies in solidarity around the victimhood of the most marginalized women in society.  Purpose: That we could find Theory to make anything (in this case, part of Chapter 12 of Volume 1 of Mein Kampf with buzzwords switched in) acceptable to journals if we put it in terms of politically fashionable arguments and existing scholarship. Of note, while the original language and intent of Mein Kampf has been significantly changed to make this paper publishable and about feminism, the reliance upon the politics of grievance remains clear, helping to justify our use of the term “grievance studies” for these fields.  Notes on Status:  Peer reviewed and rejected by Feminist Theory  Accepted by Af ilia, August 21, 2018  Proofs approved, September 19, 2018  Selected Reviewer Comments:  “This is an interesting paper seeking to further the aims of inclusive feminism by attending to the issue of allyship/solidarity.” Reviewer 1, Af ilia  “I am very sympathetic to the core arguments of the paper, such as the need for solidarity and the problematic nature of neoliberal feminism.” -Reviewer 1, Feminist Theory  “While I am extremely sympathetic to this article’s argument and its political positioning, I am afraid that I cannot recommend publication in its current form.” -Reviewer 2, Feminist Theory  “The reviewers are supportive of the work and noted its potential to generate important dialogue for social workers and feminist scholars.” -Co-Editor in Chief, Af ilia, first review</w:t>
      </w:r>
    </w:p>
    <w:p>
      <w:r>
        <w:rPr>
          <w:b/>
          <w:u w:val="single"/>
        </w:rPr>
        <w:t>139487</w:t>
      </w:r>
    </w:p>
    <w:p>
      <w:r>
        <w:t xml:space="preserve">6. </w:t>
        <w:tab/>
        <w:tab/>
        <w:tab/>
        <w:t>This one was by far the most damning :  The Progressive Stack: An Intersectional Feminist Approach to Pedagogy  In the name of Maria Gonzalez, Ph.D. (fictitious) of the (fictitious) Feminist Activist Collective for Truth  (FACT)  Discipline/subdiscipline: feminist pedagogy (philosophy of education)  Summary: This is our most appalling paper, and it’s deeply concerning that how it is being treated at the highly respected journal Hypatia. It forwards that educators should discriminate by identity and calculate their students’ status in terms of privilege, favor the least privileged with more time, attention and positive feedback and penalize the most privileged by declining to hear their contributions, deriding their input, intentionally speaking over them, and making them sit on the floor in chains—framed as educational opportunities we termed “experiential reparations.”  Purpose: Patently unfair, inhumane, and abusive treatments of students will be acceptable in educational theory if it is framed as an opportunity to teach them about the problems of privilege.  Note: This paper insists that the most privileged students shouldn't be allowed to speak in class at all and should just listen and learn in silence throughout the term. Even more, it insists that students with high privilege could benefit from adding on “experiential reparations,” such as sitting in the floor, wearing chains, or intentionally being spoken over, as an educational “opportunity” within the class. The reviewers’ only concerns with these points so far have been that (1) we approach the topic with too much compassion for the students who are being subjected to this, and (2) we risk exploiting underprivileged students by burdening them with an expectation to teach about privilege. To correct for this, the reviewers urged us to make sure we avoid “recentering the needs of the privileged.” They asked us to incorporate Megan Boler’s approach called “pedagogy of discomfort” and Barbara Applebaum’s insistence that the privileged learn from this discomfort rather than being coddled or having their own experiences (suffering) “recentered.” It also utilizes Robin DiAngelo’s now-famous concept of “white fragility” to explain why students subjected to this treatment will object to it, and uses that to justify the more cruel treatment suggested by the reviewers. The reviewers acknowledged that they believe this “fragility” is the correct interpretation for student pushback against being told to stay silent and sit in the floor, possibly in chains, throughout the semester.  Notes on Status:  Three times “reject and resubmit” at Hypatia  (This status means that the journal is interested in the paper but does not consider it successful enough to put on track for acceptance. It’s weakly positive.)  Selected Reviewer Comments:  “This is a solid essay that, with revision, will make a strong contribution to the growing literature on addressing epistemic injustice in the classroom. The focus on the Progressive Stack is interesting yet focused and it is great that the author is trying to suggest some specific approaches.” -Reviewer 1, first review, Hypatia  “I like this project very much. I think the author’s insights are on target and I think that the literature on epistemic injustice has lots to of er classroom pedagogies, I encourage the author to continue working on this project.” -Reviewer 2, first review, Hypatia  “This is a worthwhile and interesting project. The essay is just not ready yet.” -Reviewer 2, second review, Hypatia</w:t>
      </w:r>
    </w:p>
    <w:p>
      <w:r>
        <w:rPr>
          <w:b/>
          <w:u w:val="single"/>
        </w:rPr>
        <w:t>139488</w:t>
      </w:r>
    </w:p>
    <w:p>
      <w:r>
        <w:t xml:space="preserve">7. </w:t>
        <w:tab/>
        <w:tab/>
        <w:tab/>
        <w:tab/>
        <w:t>&gt;reviewers’ only concerns with these points so far have been that (1) we approach the topic with too much compassion for the students who are being subjected to this  Jesus fucking Christ, ***what?***  Is there really any doubt anymore that social justice is just a codeword for social revenge? This is exactly like that woman from Hunger Games that, after winning the rebellion, wanted to do Hunger Games with rich people's kids for revenge.</w:t>
      </w:r>
    </w:p>
    <w:p>
      <w:r>
        <w:rPr>
          <w:b/>
          <w:u w:val="single"/>
        </w:rPr>
        <w:t>139489</w:t>
      </w:r>
    </w:p>
    <w:p>
      <w:r>
        <w:t xml:space="preserve">8. </w:t>
        <w:tab/>
        <w:tab/>
        <w:tab/>
        <w:tab/>
        <w:tab/>
        <w:t>Yeah there's zero doubt in my mind. This is pure retribution. The fact that this shit is being taught at schools is somewhat frightening. And you can say that and most people would simply respond with "now you know what it feels like to be a minority everyday" proving again, that this is about nothing but retribution for wrongs that were committed by people who looked like me against people who looked like you. It's kind of a fucked up world we're living in atm.</w:t>
      </w:r>
    </w:p>
    <w:p>
      <w:r>
        <w:rPr>
          <w:b/>
          <w:u w:val="single"/>
        </w:rPr>
        <w:t>139490</w:t>
      </w:r>
    </w:p>
    <w:p>
      <w:r>
        <w:t xml:space="preserve">9. </w:t>
        <w:tab/>
        <w:tab/>
        <w:tab/>
        <w:tab/>
        <w:tab/>
        <w:tab/>
        <w:t>Looks like the last step of the Narcissist's prayer:      That didn't happen.     And if it did, it wasn't that bad.     And if it was, that's not a big deal.     And if it is, that's not my fault.     And if it was, I didn't mean it.     And if I did...     You deserved it.  When they run out of excuses as to why they're being horrible cunts, they say it's your fault.</w:t>
      </w:r>
    </w:p>
    <w:p>
      <w:r>
        <w:rPr>
          <w:b/>
          <w:u w:val="single"/>
        </w:rPr>
        <w:t>139491</w:t>
      </w:r>
    </w:p>
    <w:p>
      <w:r>
        <w:t xml:space="preserve">10. </w:t>
        <w:tab/>
        <w:t>So that dog-humping one was a prank study? I remember seeing a couple articles here about that a while ago.</w:t>
      </w:r>
    </w:p>
    <w:p>
      <w:r>
        <w:rPr>
          <w:b/>
          <w:u w:val="single"/>
        </w:rPr>
        <w:t>139492</w:t>
      </w:r>
    </w:p>
    <w:p>
      <w:r>
        <w:t xml:space="preserve">11. </w:t>
        <w:tab/>
        <w:tab/>
        <w:t>Kinda suggests were doing a better job of spotting the ridiculous and insane than the journals themselves really.</w:t>
      </w:r>
    </w:p>
    <w:p>
      <w:r>
        <w:rPr>
          <w:b/>
          <w:u w:val="single"/>
        </w:rPr>
        <w:t>139493</w:t>
      </w:r>
    </w:p>
    <w:p>
      <w:r>
        <w:t xml:space="preserve">12. </w:t>
        <w:tab/>
        <w:tab/>
        <w:tab/>
        <w:t>Yeah except we didn't think of it as prank, but as an example of how crazy the academia got :-D   And that's the real problem here - you can't tell the difference anymore and neither can they.</w:t>
      </w:r>
    </w:p>
    <w:p>
      <w:r>
        <w:rPr>
          <w:b/>
          <w:u w:val="single"/>
        </w:rPr>
        <w:t>139494</w:t>
      </w:r>
    </w:p>
    <w:p>
      <w:r>
        <w:t xml:space="preserve">13. </w:t>
        <w:tab/>
        <w:tab/>
        <w:tab/>
        <w:tab/>
        <w:t>But if you submit the pranks and they're accepted by the movement as reality the problem isn't that you can't tell the difference anymore, the problem is that there is no longer a difference at all.</w:t>
      </w:r>
    </w:p>
    <w:p>
      <w:r>
        <w:rPr>
          <w:b/>
          <w:u w:val="single"/>
        </w:rPr>
        <w:t>139495</w:t>
      </w:r>
    </w:p>
    <w:p>
      <w:r>
        <w:t xml:space="preserve">14. </w:t>
        <w:tab/>
        <w:tab/>
        <w:tab/>
        <w:tab/>
        <w:tab/>
        <w:t>&gt; Jokes on them, I was just pretending to be retarded.</w:t>
      </w:r>
    </w:p>
    <w:p>
      <w:r>
        <w:rPr>
          <w:b/>
          <w:u w:val="single"/>
        </w:rPr>
        <w:t>139496</w:t>
      </w:r>
    </w:p>
    <w:p>
      <w:r>
        <w:t xml:space="preserve">15. </w:t>
        <w:tab/>
        <w:tab/>
        <w:tab/>
        <w:tab/>
        <w:tab/>
        <w:tab/>
        <w:t>There's a big difference between  &gt;HURR DURR IM RETARDED  &gt;Fuck off, retard.  &gt;JOKES ON THEM IM ONLY PRETENDING  and  &gt;HURR DURR IM RETARDED  &gt;You are my greatest ally.  &gt;JOKES ON THEM IM ONLY PRETENDING</w:t>
      </w:r>
    </w:p>
    <w:p>
      <w:r>
        <w:rPr>
          <w:b/>
          <w:u w:val="single"/>
        </w:rPr>
        <w:t>139497</w:t>
      </w:r>
    </w:p>
    <w:p>
      <w:r>
        <w:t>1. That's an awfully tidy, nice, bullshit-sounding number. Just sayin'.</w:t>
      </w:r>
    </w:p>
    <w:p>
      <w:r>
        <w:rPr>
          <w:b/>
          <w:u w:val="single"/>
        </w:rPr>
        <w:t>139498</w:t>
      </w:r>
    </w:p>
    <w:p>
      <w:r>
        <w:t xml:space="preserve">2. </w:t>
        <w:tab/>
        <w:t>It would have been pretty easy to obtain a warrant for her phone records.</w:t>
      </w:r>
    </w:p>
    <w:p>
      <w:r>
        <w:rPr>
          <w:b/>
          <w:u w:val="single"/>
        </w:rPr>
        <w:t>139499</w:t>
      </w:r>
    </w:p>
    <w:p>
      <w:r>
        <w:t xml:space="preserve">3. </w:t>
        <w:tab/>
        <w:tab/>
        <w:t>No doubt. That just seems like a suspiciously tidy rounded number. I mean maybe it was 65k....but thats tough to imagine. Doesn't mean it isnt so.</w:t>
      </w:r>
    </w:p>
    <w:p>
      <w:r>
        <w:rPr>
          <w:b/>
          <w:u w:val="single"/>
        </w:rPr>
        <w:t>139500</w:t>
      </w:r>
    </w:p>
    <w:p>
      <w:r>
        <w:t xml:space="preserve">4. </w:t>
        <w:tab/>
        <w:tab/>
        <w:tab/>
        <w:t>There’s a press q&amp;a where she un-ironically blurts our “that’s it?”. Woman is batshit lol.</w:t>
      </w:r>
    </w:p>
    <w:p>
      <w:r>
        <w:rPr>
          <w:b/>
          <w:u w:val="single"/>
        </w:rPr>
        <w:t>139501</w:t>
      </w:r>
    </w:p>
    <w:p>
      <w:r>
        <w:t xml:space="preserve">5. </w:t>
        <w:tab/>
        <w:tab/>
        <w:tab/>
        <w:tab/>
        <w:t>She definitely has the batshit look about her.</w:t>
      </w:r>
    </w:p>
    <w:p>
      <w:r>
        <w:rPr>
          <w:b/>
          <w:u w:val="single"/>
        </w:rPr>
        <w:t>139502</w:t>
      </w:r>
    </w:p>
    <w:p>
      <w:r>
        <w:t>1. This is a stupid article and proves nothing and shouldn't be on this sub.   Williams didn't claim women got penalized more, she said women got penalized for doing less. The figures in this article have literally nothing to do with her claim.   Show me stats showing the number of men and women who called a ref a thief and show how many were penalized. THAT is what you need.   Sorry but can we not simply post women-hating stuff in here?  This sub isn't about that.   Let's be rational folk.</w:t>
      </w:r>
    </w:p>
    <w:p>
      <w:r>
        <w:rPr>
          <w:b/>
          <w:u w:val="single"/>
        </w:rPr>
        <w:t>139503</w:t>
      </w:r>
    </w:p>
    <w:p>
      <w:r>
        <w:t xml:space="preserve">2. </w:t>
        <w:tab/>
        <w:t>male tennis player jeff tarango was fined in 1995 for telling the crowd to "shut up".  pretty sure thats less dramatic than accusing a ref of point theft, but im not gonna stop there, because youre a whinging faggot who cant accept that your token tennis player isnt perfect. a few other examples that prove men are warned, fined, and disqualified for less than accusing the ref of favoring one player over another  yann marti, 2018, disqualified for pointing a racquet at his opponent and saying "you can put that in your butt". not fined. disqualified.  andy murray, 2016, fined for saying "stupid umpiring"  novac djokovic, 2017, warned for saying umpire was "losing his mind"  ive got this feeling you arent gonna care, though, because mah wamen.  this is more than just serena losing her shit, its stealing the rightful praise that osaka shouldve received for the win. even researching these past names was a pain in the dick because every news outlet is obsessed with serenas meltdown. its also satisfying to see somebody try to use their gender to get out of being responsible, and having it backfire.  thats literally the point of this sub. women trying to avoid consequences because theyre women, and having it backfire. if the serena meltdown doesnt fit that bill to a T, i dont know what does</w:t>
      </w:r>
    </w:p>
    <w:p>
      <w:r>
        <w:rPr>
          <w:b/>
          <w:u w:val="single"/>
        </w:rPr>
        <w:t>139504</w:t>
      </w:r>
    </w:p>
    <w:p>
      <w:r>
        <w:t xml:space="preserve">3. </w:t>
        <w:tab/>
        <w:tab/>
        <w:t>I didn't address her behavior. Nor did I defend it. You are arguing a point I never made. Weird of you to do so.   My point was simple - this article does nothing to disprove William's assertion which was that women are penalized for less abusive behavior than men on average.   As for your evidence, you're right, I don't care. I don't care because anecdotal evidence is literally useless. Your anecdotal evidence is as stupid as her single example. That's why I said you need a statistical analysis looking at the specific words and reasons why players are penalized for verbal abuse.</w:t>
      </w:r>
    </w:p>
    <w:p>
      <w:r>
        <w:rPr>
          <w:b/>
          <w:u w:val="single"/>
        </w:rPr>
        <w:t>139505</w:t>
      </w:r>
    </w:p>
    <w:p>
      <w:r>
        <w:t xml:space="preserve">4. </w:t>
        <w:tab/>
        <w:tab/>
        <w:tab/>
        <w:t>&gt;she said women get penalized for less  i showed 4 examples of men being penalized harder for less than what she did. if you want a random faggot on the internet to analyze information he cant find after 5 minutes of googling in an empirical way, youre looking at the wrong place. nobody will find you precise statistics on every single verbal abuse fine because every search engile is filled to the brim with "mah wamen protecc serena"  if youre just gonna dismiss anybody who disagrees with you as putting forward anecdotes, you might as well go back to whatever echo chamber you came from. youll be happier there</w:t>
      </w:r>
    </w:p>
    <w:p>
      <w:r>
        <w:rPr>
          <w:b/>
          <w:u w:val="single"/>
        </w:rPr>
        <w:t>139506</w:t>
      </w:r>
    </w:p>
    <w:p>
      <w:r>
        <w:t xml:space="preserve">5. </w:t>
        <w:tab/>
        <w:tab/>
        <w:tab/>
        <w:tab/>
        <w:t>It's adorable you still don't understand why anecdotal evidence has no weight.</w:t>
      </w:r>
    </w:p>
    <w:p>
      <w:r>
        <w:rPr>
          <w:b/>
          <w:u w:val="single"/>
        </w:rPr>
        <w:t>139507</w:t>
      </w:r>
    </w:p>
    <w:p>
      <w:r>
        <w:t>1. I see 30 year olds on Tinder still telling everyone they're a college athlete.  These cunts have so little personality, they're still riding the "I played sports in college" train, 10 years after the fact.....</w:t>
      </w:r>
    </w:p>
    <w:p>
      <w:r>
        <w:rPr>
          <w:b/>
          <w:u w:val="single"/>
        </w:rPr>
        <w:t>139508</w:t>
      </w:r>
    </w:p>
    <w:p>
      <w:r>
        <w:t>1. I'm guessing this is about Mia Khalifa...</w:t>
      </w:r>
    </w:p>
    <w:p>
      <w:r>
        <w:rPr>
          <w:b/>
          <w:u w:val="single"/>
        </w:rPr>
        <w:t>139509</w:t>
      </w:r>
    </w:p>
    <w:p>
      <w:r>
        <w:t xml:space="preserve">2. </w:t>
        <w:tab/>
        <w:t>Haha! Do you not know any immature girls? I have one on Snap who’s 14 and will always post shit about her on/off boyfriend. They go from   “Forever and Always” (because she’s happy with him)  to “I’m single. None of these people take me seriously. They’re all hoes who take me for granted” (because her boyfriend got tired of her bullshit)  To “Sike! You thought. Me and my ‘man’ are Gucci.” (Because her boyfriend remembered “Better the devil you know, than the angel you’ve just met.”)   Tl;dr It’s good for you that you don’t know these people.</w:t>
      </w:r>
    </w:p>
    <w:p>
      <w:r>
        <w:rPr>
          <w:b/>
          <w:u w:val="single"/>
        </w:rPr>
        <w:t>139510</w:t>
      </w:r>
    </w:p>
    <w:p>
      <w:r>
        <w:t xml:space="preserve">3. </w:t>
        <w:tab/>
        <w:tab/>
        <w:t>[deleted]</w:t>
      </w:r>
    </w:p>
    <w:p>
      <w:r>
        <w:rPr>
          <w:b/>
          <w:u w:val="single"/>
        </w:rPr>
        <w:t>139511</w:t>
      </w:r>
    </w:p>
    <w:p>
      <w:r>
        <w:t xml:space="preserve">4. </w:t>
        <w:tab/>
        <w:tab/>
        <w:tab/>
        <w:t>Are you dumb? ARE YOU DUMB?!?!???????  I cannot wrap my head around the conclusions you jumped to. You put women to shame.</w:t>
      </w:r>
    </w:p>
    <w:p>
      <w:r>
        <w:rPr>
          <w:b/>
          <w:u w:val="single"/>
        </w:rPr>
        <w:t>139512</w:t>
      </w:r>
    </w:p>
    <w:p>
      <w:r>
        <w:t xml:space="preserve">5. </w:t>
        <w:tab/>
        <w:tab/>
        <w:tab/>
        <w:tab/>
        <w:t>What happened? Gimme the deets</w:t>
      </w:r>
    </w:p>
    <w:p>
      <w:r>
        <w:rPr>
          <w:b/>
          <w:u w:val="single"/>
        </w:rPr>
        <w:t>139513</w:t>
      </w:r>
    </w:p>
    <w:p>
      <w:r>
        <w:t xml:space="preserve">6. </w:t>
        <w:tab/>
        <w:tab/>
        <w:tab/>
        <w:tab/>
        <w:tab/>
        <w:t>He responded with some “Why does a grown man have a 14 year old on snap?” Then he went to my profile, saw my AskWomen post, and proceeded to write a comment “warning” people not to answer because I was a pedophile and why would they tell complete strangers their bra sizes. He didn’t look at my comment history. He just hopped, skipped, and jumped straight to a ludicrous outcome.</w:t>
      </w:r>
    </w:p>
    <w:p>
      <w:r>
        <w:rPr>
          <w:b/>
          <w:u w:val="single"/>
        </w:rPr>
        <w:t>139514</w:t>
      </w:r>
    </w:p>
    <w:p>
      <w:r>
        <w:t xml:space="preserve">7. </w:t>
        <w:tab/>
        <w:tab/>
        <w:tab/>
        <w:tab/>
        <w:tab/>
        <w:tab/>
        <w:t>Probably lives by... which rule number is it, all girls on the internet are men until proven otherwise? Whatever that shit is people use to justify being cunts to everyone they assume is lying on the internet.</w:t>
      </w:r>
    </w:p>
    <w:p>
      <w:r>
        <w:rPr>
          <w:b/>
          <w:u w:val="single"/>
        </w:rPr>
        <w:t>139515</w:t>
      </w:r>
    </w:p>
    <w:p>
      <w:r>
        <w:t xml:space="preserve">8. </w:t>
        <w:tab/>
        <w:tab/>
        <w:t>No lol, if someone irritates me I just cut them out of my life.</w:t>
      </w:r>
    </w:p>
    <w:p>
      <w:r>
        <w:rPr>
          <w:b/>
          <w:u w:val="single"/>
        </w:rPr>
        <w:t>139516</w:t>
      </w:r>
    </w:p>
    <w:p>
      <w:r>
        <w:t xml:space="preserve">9. </w:t>
        <w:tab/>
        <w:tab/>
        <w:tab/>
        <w:t>Every single person will irritate you at some point if you're around them long enough  Its how you deal with it that matters and cutting them out of your life will leave you a crazy cat lady</w:t>
      </w:r>
    </w:p>
    <w:p>
      <w:r>
        <w:rPr>
          <w:b/>
          <w:u w:val="single"/>
        </w:rPr>
        <w:t>139517</w:t>
      </w:r>
    </w:p>
    <w:p>
      <w:r>
        <w:t xml:space="preserve">10. </w:t>
        <w:tab/>
        <w:tab/>
        <w:tab/>
        <w:tab/>
        <w:t>Yeah sure, right now I have 3 really good friends who I share a lot of fun with and even they get on my nerves slightly sometimes, but when people are more hassle than they're worth I just ditch them. Having people on facebook who just post retarded shit and complain about nothing is something I could never do.</w:t>
      </w:r>
    </w:p>
    <w:p>
      <w:r>
        <w:rPr>
          <w:b/>
          <w:u w:val="single"/>
        </w:rPr>
        <w:t>139518</w:t>
      </w:r>
    </w:p>
    <w:p>
      <w:r>
        <w:t xml:space="preserve">11. </w:t>
        <w:tab/>
        <w:tab/>
        <w:tab/>
        <w:tab/>
        <w:tab/>
        <w:t>[deleted]</w:t>
      </w:r>
    </w:p>
    <w:p>
      <w:r>
        <w:rPr>
          <w:b/>
          <w:u w:val="single"/>
        </w:rPr>
        <w:t>139519</w:t>
      </w:r>
    </w:p>
    <w:p>
      <w:r>
        <w:t xml:space="preserve">12. </w:t>
        <w:tab/>
        <w:tab/>
        <w:tab/>
        <w:tab/>
        <w:tab/>
        <w:tab/>
        <w:t>3 is fine for me. I have more friends online who I speak to on teamspeak every day - about 10.</w:t>
      </w:r>
    </w:p>
    <w:p>
      <w:r>
        <w:rPr>
          <w:b/>
          <w:u w:val="single"/>
        </w:rPr>
        <w:t>139520</w:t>
      </w:r>
    </w:p>
    <w:p>
      <w:r>
        <w:t xml:space="preserve">13. </w:t>
        <w:tab/>
        <w:t>What about her?</w:t>
      </w:r>
    </w:p>
    <w:p>
      <w:r>
        <w:rPr>
          <w:b/>
          <w:u w:val="single"/>
        </w:rPr>
        <w:t>139521</w:t>
      </w:r>
    </w:p>
    <w:p>
      <w:r>
        <w:t xml:space="preserve">14. </w:t>
        <w:tab/>
        <w:tab/>
        <w:t>She frequently posts screenshots of guys trying to hit on her or flirt with her through DM and mocks them.</w:t>
      </w:r>
    </w:p>
    <w:p>
      <w:r>
        <w:rPr>
          <w:b/>
          <w:u w:val="single"/>
        </w:rPr>
        <w:t>139522</w:t>
      </w:r>
    </w:p>
    <w:p>
      <w:r>
        <w:t xml:space="preserve">15. </w:t>
        <w:tab/>
        <w:tab/>
        <w:tab/>
        <w:t>What a cunt</w:t>
      </w:r>
    </w:p>
    <w:p>
      <w:r>
        <w:rPr>
          <w:b/>
          <w:u w:val="single"/>
        </w:rPr>
        <w:t>139523</w:t>
      </w:r>
    </w:p>
    <w:p>
      <w:r>
        <w:t>1. So glad these cunts weren't around when Starcraft 1 launched.</w:t>
      </w:r>
    </w:p>
    <w:p>
      <w:r>
        <w:rPr>
          <w:b/>
          <w:u w:val="single"/>
        </w:rPr>
        <w:t>139524</w:t>
      </w:r>
    </w:p>
    <w:p>
      <w:r>
        <w:t>1. Cant watch it now. What happened?</w:t>
      </w:r>
    </w:p>
    <w:p>
      <w:r>
        <w:rPr>
          <w:b/>
          <w:u w:val="single"/>
        </w:rPr>
        <w:t>139525</w:t>
      </w:r>
    </w:p>
    <w:p>
      <w:r>
        <w:t xml:space="preserve">2. </w:t>
        <w:tab/>
        <w:t>[removed]</w:t>
      </w:r>
    </w:p>
    <w:p>
      <w:r>
        <w:rPr>
          <w:b/>
          <w:u w:val="single"/>
        </w:rPr>
        <w:t>139526</w:t>
      </w:r>
    </w:p>
    <w:p>
      <w:r>
        <w:t xml:space="preserve">3. </w:t>
        <w:tab/>
        <w:tab/>
        <w:t>It saddens me when dumb racist cunts like you show up in this great sub we have all helped create and think your backwards ass shit will fly here. Most of us mods here founded /r/racistpassdenied which I am sure your ignorant ass did not know.  There are plenty of places you can go. Find somewhere else to be a cunt.  &amp;#x200B;</w:t>
      </w:r>
    </w:p>
    <w:p>
      <w:r>
        <w:rPr>
          <w:b/>
          <w:u w:val="single"/>
        </w:rPr>
        <w:t>139527</w:t>
      </w:r>
    </w:p>
    <w:p>
      <w:r>
        <w:t xml:space="preserve">4. </w:t>
        <w:tab/>
        <w:tab/>
        <w:tab/>
        <w:t>What was racist about it? Is chimp out not a commonly used term for someone losing their shit? Or is it because you think black people look like monkeys? Racist mods btfo</w:t>
      </w:r>
    </w:p>
    <w:p>
      <w:r>
        <w:rPr>
          <w:b/>
          <w:u w:val="single"/>
        </w:rPr>
        <w:t>139528</w:t>
      </w:r>
    </w:p>
    <w:p>
      <w:r>
        <w:t xml:space="preserve">5. </w:t>
        <w:tab/>
        <w:tab/>
        <w:tab/>
        <w:tab/>
        <w:t>it is a common term. racists immediately think black people are monkeys so a monkey reference must mean a black person reference and not an wild animal reference</w:t>
      </w:r>
    </w:p>
    <w:p>
      <w:r>
        <w:rPr>
          <w:b/>
          <w:u w:val="single"/>
        </w:rPr>
        <w:t>139529</w:t>
      </w:r>
    </w:p>
    <w:p>
      <w:r>
        <w:t xml:space="preserve">6. </w:t>
        <w:tab/>
        <w:tab/>
        <w:tab/>
        <w:t>are you serious? do you also think 👌🏼 is a white power symbol too?</w:t>
      </w:r>
    </w:p>
    <w:p>
      <w:r>
        <w:rPr>
          <w:b/>
          <w:u w:val="single"/>
        </w:rPr>
        <w:t>139530</w:t>
      </w:r>
    </w:p>
    <w:p>
      <w:r>
        <w:t xml:space="preserve">7. </w:t>
        <w:tab/>
        <w:tab/>
        <w:tab/>
        <w:t>Why am I not surprised? :D https://i.imgur.com/xyjVNTO.png</w:t>
      </w:r>
    </w:p>
    <w:p>
      <w:r>
        <w:rPr>
          <w:b/>
          <w:u w:val="single"/>
        </w:rPr>
        <w:t>139531</w:t>
      </w:r>
    </w:p>
    <w:p>
      <w:r>
        <w:t xml:space="preserve">8. </w:t>
        <w:tab/>
        <w:tab/>
        <w:tab/>
        <w:tab/>
        <w:t>Ah yes, the almighty "you post on T_D, therefore your opinion is invalid" shtick.     *Very clever.*</w:t>
      </w:r>
    </w:p>
    <w:p>
      <w:r>
        <w:rPr>
          <w:b/>
          <w:u w:val="single"/>
        </w:rPr>
        <w:t>139532</w:t>
      </w:r>
    </w:p>
    <w:p>
      <w:r>
        <w:t xml:space="preserve">9. </w:t>
        <w:tab/>
        <w:tab/>
        <w:tab/>
        <w:tab/>
        <w:tab/>
        <w:t>&gt; "you post on T_D, therefore your opinion is invalid"  Those are your words, not mine. You know yourself very well tho.</w:t>
      </w:r>
    </w:p>
    <w:p>
      <w:r>
        <w:rPr>
          <w:b/>
          <w:u w:val="single"/>
        </w:rPr>
        <w:t>139533</w:t>
      </w:r>
    </w:p>
    <w:p>
      <w:r>
        <w:t xml:space="preserve">10. </w:t>
        <w:tab/>
        <w:tab/>
        <w:tab/>
        <w:tab/>
        <w:tab/>
        <w:tab/>
        <w:t>Please tell me what the point of your Imgur link is?  What is the point of telling everyone that someone used T_D if not to try and discredit their opinion based on their post history?   You're trying to use it to discredit what they think or say rather than refute what they've posted.  It's pretty chickenshit but whatever.</w:t>
      </w:r>
    </w:p>
    <w:p>
      <w:r>
        <w:rPr>
          <w:b/>
          <w:u w:val="single"/>
        </w:rPr>
        <w:t>139534</w:t>
      </w:r>
    </w:p>
    <w:p>
      <w:r>
        <w:t xml:space="preserve">11. </w:t>
        <w:tab/>
        <w:tab/>
        <w:tab/>
        <w:tab/>
        <w:tab/>
        <w:tab/>
        <w:tab/>
        <w:t>The opinion didn't need discrediting; it was clearly a shit opinion. It was "Why am I not surprised" that someone who would write that also posts on T_T.</w:t>
      </w:r>
    </w:p>
    <w:p>
      <w:r>
        <w:rPr>
          <w:b/>
          <w:u w:val="single"/>
        </w:rPr>
        <w:t>139535</w:t>
      </w:r>
    </w:p>
    <w:p>
      <w:r>
        <w:t xml:space="preserve">12. </w:t>
        <w:tab/>
        <w:tab/>
        <w:tab/>
        <w:tab/>
        <w:tab/>
        <w:tab/>
        <w:tab/>
        <w:tab/>
        <w:t>Which again rings my point: why does it matter that they have posted or follow T_D?  What difference does it make?</w:t>
      </w:r>
    </w:p>
    <w:p>
      <w:r>
        <w:rPr>
          <w:b/>
          <w:u w:val="single"/>
        </w:rPr>
        <w:t>139536</w:t>
      </w:r>
    </w:p>
    <w:p>
      <w:r>
        <w:t xml:space="preserve">13. </w:t>
        <w:tab/>
        <w:tab/>
        <w:tab/>
        <w:tab/>
        <w:tab/>
        <w:tab/>
        <w:tab/>
        <w:t>You know very well what the point of it was, I don't have to explain it to you. Don't act childish now.</w:t>
      </w:r>
    </w:p>
    <w:p>
      <w:r>
        <w:rPr>
          <w:b/>
          <w:u w:val="single"/>
        </w:rPr>
        <w:t>139537</w:t>
      </w:r>
    </w:p>
    <w:p>
      <w:r>
        <w:t xml:space="preserve">14. </w:t>
        <w:tab/>
        <w:tab/>
        <w:tab/>
        <w:tab/>
        <w:tab/>
        <w:tab/>
        <w:tab/>
        <w:tab/>
        <w:t>No, spell it out.  You wanna make a point? Stand by it.   Own it.  Tell us **exactly** what you mean.   What is the point of making it known that a poster used T_D or one of its sister subs?</w:t>
      </w:r>
    </w:p>
    <w:p>
      <w:r>
        <w:rPr>
          <w:b/>
          <w:u w:val="single"/>
        </w:rPr>
        <w:t>139538</w:t>
      </w:r>
    </w:p>
    <w:p>
      <w:r>
        <w:t xml:space="preserve">15. </w:t>
        <w:tab/>
        <w:tab/>
        <w:tab/>
        <w:tab/>
        <w:tab/>
        <w:tab/>
        <w:tab/>
        <w:tab/>
        <w:tab/>
        <w:t>&gt; No, spell it out.  Kid, I've played that game a long long time ago. Way before you were even born. You know very well what I meant with it so you can go fuck yourself. Bye now.</w:t>
      </w:r>
    </w:p>
    <w:p>
      <w:r>
        <w:rPr>
          <w:b/>
          <w:u w:val="single"/>
        </w:rPr>
        <w:t>139539</w:t>
      </w:r>
    </w:p>
    <w:p>
      <w:r>
        <w:t xml:space="preserve">16. </w:t>
        <w:tab/>
        <w:tab/>
        <w:tab/>
        <w:tab/>
        <w:tab/>
        <w:tab/>
        <w:tab/>
        <w:tab/>
        <w:tab/>
        <w:tab/>
        <w:t>\&gt; fuck you I'm taking my ball and leaving.   Disappointing but expected.  I'm sure your father feels the same way.</w:t>
      </w:r>
    </w:p>
    <w:p>
      <w:r>
        <w:rPr>
          <w:b/>
          <w:u w:val="single"/>
        </w:rPr>
        <w:t>139540</w:t>
      </w:r>
    </w:p>
    <w:p>
      <w:r>
        <w:t xml:space="preserve">17. </w:t>
        <w:tab/>
        <w:tab/>
        <w:tab/>
        <w:tab/>
        <w:tab/>
        <w:tab/>
        <w:tab/>
        <w:tab/>
        <w:tab/>
        <w:tab/>
        <w:tab/>
        <w:t>Idk what his point is. I haven’t commented in T_D in a long time. I’m subscribed to it, but I’m subscribed to lots of subs. But mostly I just frequent gunnit</w:t>
      </w:r>
    </w:p>
    <w:p>
      <w:r>
        <w:rPr>
          <w:b/>
          <w:u w:val="single"/>
        </w:rPr>
        <w:t>139541</w:t>
      </w:r>
    </w:p>
    <w:p>
      <w:r>
        <w:t xml:space="preserve">18. </w:t>
        <w:tab/>
        <w:tab/>
        <w:tab/>
        <w:tab/>
        <w:tab/>
        <w:tab/>
        <w:tab/>
        <w:tab/>
        <w:tab/>
        <w:tab/>
        <w:tab/>
        <w:tab/>
        <w:t>We do not speak of bestgunnit outside of bestgunnit.</w:t>
      </w:r>
    </w:p>
    <w:p>
      <w:r>
        <w:rPr>
          <w:b/>
          <w:u w:val="single"/>
        </w:rPr>
        <w:t>139542</w:t>
      </w:r>
    </w:p>
    <w:p>
      <w:r>
        <w:t>1. TL;DR: This video shows the similarities between Anita Sarkeesian and the 2014 SJW movement against video games, and Donald Trump in 2018 and how he is exactly like Anita when it comes to blaming video games and poses just as big of a threat to video games.</w:t>
      </w:r>
    </w:p>
    <w:p>
      <w:r>
        <w:rPr>
          <w:b/>
          <w:u w:val="single"/>
        </w:rPr>
        <w:t>139543</w:t>
      </w:r>
    </w:p>
    <w:p>
      <w:r>
        <w:t xml:space="preserve">2. </w:t>
        <w:tab/>
        <w:t>&gt; Donald Trump in 2018 and how he is exactly like Anita when it comes to blaming video games and poses just as big of a threat to video games  TIL: President that couldn't care less about video games and made a few off-hand comments arguably to divert from the gun industry being blamed (which isn't exactly a good thing, but not exactly a great danger) is just as dangerous as an extreme social activist that has been going at it for 6 years releasing retarded videos, giving lectures directly at game studios, giving interviews demonizing video games across mainstream media while trying to link them to things like domestic violence that are for some reason taken and discussed seriously by industry peers in "games journalism" and inside games studios, given "games industry awards", invited to industry events and "keeps track" of "gender diversity" at E3 aside from being buddy-buddy with various studio heads and lead writers in the industry, with them plainly stating that they were "influenced" by said retarded videos.   Arkane Studios: https://www.youtube.com/watch?v=1Q_FtVHK1W0  Naughty Dog: https://www.youtube.com/watch?time_continue=340&amp;v=ywZaPLkQEj8 https://www.youtube.com/watch?v=0MCm0fYYTp8  GearBox: https://i.imgur.com/fWT11XZ.png  And that's just Beta males bending the knee and doing the changes themselves as influential studio heads/writers, it doesn't even consider the blue-haired brigade of disciples that found their way into various studios e.g. Sam Maggs as "Senior Writer" for Insomniac Games or how her "teachings" influenced campaigns to get GTA banned from stores for instance in Australia. Why do you think there haven't been many games featuring sexy women from the West in the past 4-5 years? And they're even getting to Japan e.g. see Dead or Alive: X3 and similar games not released in the West.  The video is absolutely idiotic and reeks of both false equivalence and Trump butthurt.</w:t>
      </w:r>
    </w:p>
    <w:p>
      <w:r>
        <w:rPr>
          <w:b/>
          <w:u w:val="single"/>
        </w:rPr>
        <w:t>139544</w:t>
      </w:r>
    </w:p>
    <w:p>
      <w:r>
        <w:t>1. That cunt Sarkeesian has gotten wind of this.</w:t>
      </w:r>
    </w:p>
    <w:p>
      <w:r>
        <w:rPr>
          <w:b/>
          <w:u w:val="single"/>
        </w:rPr>
        <w:t>139545</w:t>
      </w:r>
    </w:p>
    <w:p>
      <w:r>
        <w:t>1. All of that just so people look at her and give her attention. Jesus Christ. I love the thought of it coming home as much as the next Brit, but that doesn’t mean you get to act like a cunt. Have some class.</w:t>
      </w:r>
    </w:p>
    <w:p>
      <w:r>
        <w:rPr>
          <w:b/>
          <w:u w:val="single"/>
        </w:rPr>
        <w:t>139546</w:t>
      </w:r>
    </w:p>
    <w:p>
      <w:r>
        <w:t>1. yeah just let me jot that down....*writes* kate morgan = massive thundercunt.  cool thanks i think we got it.</w:t>
      </w:r>
    </w:p>
    <w:p>
      <w:r>
        <w:rPr>
          <w:b/>
          <w:u w:val="single"/>
        </w:rPr>
        <w:t>139547</w:t>
      </w:r>
    </w:p>
    <w:p>
      <w:r>
        <w:t>1. I'd really need to know what the original crime was. Because with what little context there is, all I see is some thug assaulting a random beachgoer. A silly costume doesn't automatically make him morally superior. So like... what'd she do to warrant that?</w:t>
      </w:r>
    </w:p>
    <w:p>
      <w:r>
        <w:rPr>
          <w:b/>
          <w:u w:val="single"/>
        </w:rPr>
        <w:t>139548</w:t>
      </w:r>
    </w:p>
    <w:p>
      <w:r>
        <w:t xml:space="preserve">2. </w:t>
        <w:tab/>
        <w:t>You didn’t watch very well. Underage in possession of twisted teas, won’t identify, tries to leave the scene. Kicks, hits, spits in that order.   Cop kept his cool pretty good. Didn’t beat her ass and subdued her.</w:t>
      </w:r>
    </w:p>
    <w:p>
      <w:r>
        <w:rPr>
          <w:b/>
          <w:u w:val="single"/>
        </w:rPr>
        <w:t>139549</w:t>
      </w:r>
    </w:p>
    <w:p>
      <w:r>
        <w:t xml:space="preserve">3. </w:t>
        <w:tab/>
        <w:tab/>
        <w:t>Guess it depends on your definition of a crime... A crime requires a victim. She's kind of a cunt, though. Maybe that's enough.</w:t>
      </w:r>
    </w:p>
    <w:p>
      <w:r>
        <w:rPr>
          <w:b/>
          <w:u w:val="single"/>
        </w:rPr>
        <w:t>139550</w:t>
      </w:r>
    </w:p>
    <w:p>
      <w:r>
        <w:t xml:space="preserve">4. </w:t>
        <w:tab/>
        <w:tab/>
        <w:tab/>
        <w:t>It’s not my definition. And, no, being a cunt isn’t deserving of mistreatment. She was on probation and didn’t want to give her last name. Not the cops problem. People places things, her choices were bad. She blew a clean breathalyzer, she should’ve just gave her name and rode that horse. She fucked up. She assaulted the cops and the did what they had to do, if her aunt truly had the booze there it was her bad. Little control freak lol.</w:t>
      </w:r>
    </w:p>
    <w:p>
      <w:r>
        <w:rPr>
          <w:b/>
          <w:u w:val="single"/>
        </w:rPr>
        <w:t>139551</w:t>
      </w:r>
    </w:p>
    <w:p>
      <w:r>
        <w:t xml:space="preserve">5. </w:t>
        <w:tab/>
        <w:tab/>
        <w:tab/>
        <w:tab/>
        <w:t>A lot of people get automatically defensive and combative when cops are involved, especially people who've already had bad run-ins. It's understandable, but she indeed fucked up.</w:t>
      </w:r>
    </w:p>
    <w:p>
      <w:r>
        <w:rPr>
          <w:b/>
          <w:u w:val="single"/>
        </w:rPr>
        <w:t>139552</w:t>
      </w:r>
    </w:p>
    <w:p>
      <w:r>
        <w:t xml:space="preserve">6. </w:t>
        <w:tab/>
        <w:tab/>
        <w:tab/>
        <w:tab/>
        <w:tab/>
        <w:t>I totally get what you’re saying. Doesn’t make it a valid response though. Even if I 100% knew I was right I really mean it when I say I would go peacefully and get an attorney. Sucky as that is. And yes, she probably knew her goose was cooked due to the probation</w:t>
      </w:r>
    </w:p>
    <w:p>
      <w:r>
        <w:rPr>
          <w:b/>
          <w:u w:val="single"/>
        </w:rPr>
        <w:t>139553</w:t>
      </w:r>
    </w:p>
    <w:p>
      <w:r>
        <w:t xml:space="preserve">7. </w:t>
        <w:tab/>
        <w:tab/>
        <w:tab/>
        <w:t>There are clear signs at every entrance to this beach that no alcohol is allowed on the beach.   It doesn't matter if it's opened or not, it doesn't matter if you're of age or not.</w:t>
      </w:r>
    </w:p>
    <w:p>
      <w:r>
        <w:rPr>
          <w:b/>
          <w:u w:val="single"/>
        </w:rPr>
        <w:t>139554</w:t>
      </w:r>
    </w:p>
    <w:p>
      <w:r>
        <w:t xml:space="preserve">8. </w:t>
        <w:tab/>
        <w:tab/>
        <w:tab/>
        <w:t>A crime requires a law and there are laws. Those beach cops didn't make the laws, public officials voted in democratically did.</w:t>
      </w:r>
    </w:p>
    <w:p>
      <w:r>
        <w:rPr>
          <w:b/>
          <w:u w:val="single"/>
        </w:rPr>
        <w:t>139555</w:t>
      </w:r>
    </w:p>
    <w:p>
      <w:r>
        <w:t xml:space="preserve">9. </w:t>
        <w:tab/>
        <w:tab/>
        <w:tab/>
        <w:t>&gt;Definition of crime  &gt; &gt;1: an illegal act for which someone can be punished by the government   https://www.merriam-webster.com/dictionary/crime</w:t>
      </w:r>
    </w:p>
    <w:p>
      <w:r>
        <w:rPr>
          <w:b/>
          <w:u w:val="single"/>
        </w:rPr>
        <w:t>139556</w:t>
      </w:r>
    </w:p>
    <w:p>
      <w:r>
        <w:t xml:space="preserve">10. </w:t>
        <w:tab/>
        <w:tab/>
        <w:tab/>
        <w:tab/>
        <w:t>Dictionaries list common usage, not *correct* usage. See, for example, "literally"</w:t>
      </w:r>
    </w:p>
    <w:p>
      <w:r>
        <w:rPr>
          <w:b/>
          <w:u w:val="single"/>
        </w:rPr>
        <w:t>139557</w:t>
      </w:r>
    </w:p>
    <w:p>
      <w:r>
        <w:t xml:space="preserve">11. </w:t>
        <w:tab/>
        <w:tab/>
        <w:tab/>
        <w:t>It's illegal to drink be in the possession of alcohol under 21 so that is the crime.</w:t>
      </w:r>
    </w:p>
    <w:p>
      <w:r>
        <w:rPr>
          <w:b/>
          <w:u w:val="single"/>
        </w:rPr>
        <w:t>139558</w:t>
      </w:r>
    </w:p>
    <w:p>
      <w:r>
        <w:t xml:space="preserve">12. </w:t>
        <w:tab/>
        <w:tab/>
        <w:tab/>
        <w:tab/>
        <w:t>Please identify the victim of said "crime"</w:t>
      </w:r>
    </w:p>
    <w:p>
      <w:r>
        <w:rPr>
          <w:b/>
          <w:u w:val="single"/>
        </w:rPr>
        <w:t>139559</w:t>
      </w:r>
    </w:p>
    <w:p>
      <w:r>
        <w:t xml:space="preserve">13. </w:t>
        <w:tab/>
        <w:tab/>
        <w:tab/>
        <w:tab/>
        <w:tab/>
        <w:t>Look out - we got an Article 4 free inhabitant here!</w:t>
      </w:r>
    </w:p>
    <w:p>
      <w:r>
        <w:rPr>
          <w:b/>
          <w:u w:val="single"/>
        </w:rPr>
        <w:t>139560</w:t>
      </w:r>
    </w:p>
    <w:p>
      <w:r>
        <w:t xml:space="preserve">14. </w:t>
        <w:tab/>
        <w:tab/>
        <w:tab/>
        <w:tab/>
        <w:tab/>
        <w:tab/>
        <w:t>Nope. Sovereign citizens are dumbshits. Why use the laws of the land to make yourself exempt from the laws of the land? Stupidest thing I've ever heard.</w:t>
      </w:r>
    </w:p>
    <w:p>
      <w:r>
        <w:rPr>
          <w:b/>
          <w:u w:val="single"/>
        </w:rPr>
        <w:t>139561</w:t>
      </w:r>
    </w:p>
    <w:p>
      <w:r>
        <w:t xml:space="preserve">15. </w:t>
        <w:tab/>
        <w:tab/>
        <w:tab/>
        <w:tab/>
        <w:tab/>
        <w:t>Nice try. Too bad that's not the meaning of crime.</w:t>
      </w:r>
    </w:p>
    <w:p>
      <w:r>
        <w:rPr>
          <w:b/>
          <w:u w:val="single"/>
        </w:rPr>
        <w:t>139562</w:t>
      </w:r>
    </w:p>
    <w:p>
      <w:r>
        <w:t xml:space="preserve">16. </w:t>
        <w:tab/>
        <w:tab/>
        <w:tab/>
        <w:tab/>
        <w:tab/>
        <w:t>You are the one that said that their has to be a victim to be a crime. This is not how laws work.</w:t>
      </w:r>
    </w:p>
    <w:p>
      <w:r>
        <w:rPr>
          <w:b/>
          <w:u w:val="single"/>
        </w:rPr>
        <w:t>139563</w:t>
      </w:r>
    </w:p>
    <w:p>
      <w:r>
        <w:t xml:space="preserve">17. </w:t>
        <w:tab/>
        <w:tab/>
        <w:tab/>
        <w:tab/>
        <w:tab/>
        <w:tab/>
        <w:t>No victim, no crime. Legality and morality aren't the same thing.</w:t>
      </w:r>
    </w:p>
    <w:p>
      <w:r>
        <w:rPr>
          <w:b/>
          <w:u w:val="single"/>
        </w:rPr>
        <w:t>139564</w:t>
      </w:r>
    </w:p>
    <w:p>
      <w:r>
        <w:t xml:space="preserve">18. </w:t>
        <w:tab/>
        <w:tab/>
        <w:tab/>
        <w:tab/>
        <w:tab/>
        <w:tab/>
        <w:tab/>
        <w:t>Well cops don't police morality. Their job is to uphold the law.</w:t>
      </w:r>
    </w:p>
    <w:p>
      <w:r>
        <w:rPr>
          <w:b/>
          <w:u w:val="single"/>
        </w:rPr>
        <w:t>139565</w:t>
      </w:r>
    </w:p>
    <w:p>
      <w:r>
        <w:t>1. Weren't you guys super pissed that there was a gay rape gag in a comic book the other day? now you're pissed that they banned pedo hentai? consistency is not something you guys are good at huh?</w:t>
      </w:r>
    </w:p>
    <w:p>
      <w:r>
        <w:rPr>
          <w:b/>
          <w:u w:val="single"/>
        </w:rPr>
        <w:t>139566</w:t>
      </w:r>
    </w:p>
    <w:p>
      <w:r>
        <w:t xml:space="preserve">2. </w:t>
        <w:tab/>
        <w:t>&gt; Weren't you guys super pissed that there was a gay rape gag in a comic book the other day?  The one that did this is what we call an hypocritical cunt because he did "stood up" againt's "rape culture" and "toxic masculinity", gamedroping very hard, yet included his little rape thingy into a comic.  &gt; now you're pissed that they banned pedo hentai? consistency is not something you guys are good at huh?  I'm going to be brutaly honest here, i despise loli &amp; lolicon to a vanarium level of strenght, but GAB was **supposed** to be pro free speech, not turning loose againt's it's userbase like facebook &amp; twitter did, that ain't the same implication at all, they already went back on the most important point of their service for something as trivial as lolifags, what the fuck is going to happen when something actualy brainfucky will appears?   I hope you see the difference between a platform that sold itself on free speech starting to censure "problematic content" and a comic artist being caught on his lies and being pointed out for it.</w:t>
      </w:r>
    </w:p>
    <w:p>
      <w:r>
        <w:rPr>
          <w:b/>
          <w:u w:val="single"/>
        </w:rPr>
        <w:t>139567</w:t>
      </w:r>
    </w:p>
    <w:p>
      <w:r>
        <w:t>1. "I believe that it has never been more important for us as to equip our daughters to deal with uncomfortable social issues and learn how to participate effectively in the often contentious debates that surround them."  The Fired Principle, 2018</w:t>
      </w:r>
    </w:p>
    <w:p>
      <w:r>
        <w:rPr>
          <w:b/>
          <w:u w:val="single"/>
        </w:rPr>
        <w:t>139568</w:t>
      </w:r>
    </w:p>
    <w:p>
      <w:r>
        <w:t xml:space="preserve">2. </w:t>
        <w:tab/>
        <w:t>Honestly imagine how fucking retarded these parents are.  They pay anywhere from $31K to $60K a year to send their kids there.   Imagine what kind of disconnected liberal elitists the fucking parents are.  Because I'm a conservative and they are paying that kind of cash for schooling, at that price they can choose whatever principle they want.  No matter how dumbass their logic.</w:t>
      </w:r>
    </w:p>
    <w:p>
      <w:r>
        <w:rPr>
          <w:b/>
          <w:u w:val="single"/>
        </w:rPr>
        <w:t>139569</w:t>
      </w:r>
    </w:p>
    <w:p>
      <w:r>
        <w:t>1. &gt; We want everyone to have fun playing Battlefield and participating in its community. Occasionally some players will behave… less than great though.  WHY DO THEY ALL SPEAK LIKE KINDERGARTENERS</w:t>
      </w:r>
    </w:p>
    <w:p>
      <w:r>
        <w:rPr>
          <w:b/>
          <w:u w:val="single"/>
        </w:rPr>
        <w:t>139570</w:t>
      </w:r>
    </w:p>
    <w:p>
      <w:r>
        <w:t xml:space="preserve">2. </w:t>
        <w:tab/>
        <w:t>"The bosses told us we can't call people names so from now on we will call them names but in a retarded pseudo cute way"</w:t>
      </w:r>
    </w:p>
    <w:p>
      <w:r>
        <w:rPr>
          <w:b/>
          <w:u w:val="single"/>
        </w:rPr>
        <w:t>139571</w:t>
      </w:r>
    </w:p>
    <w:p>
      <w:r>
        <w:t xml:space="preserve">3. </w:t>
        <w:tab/>
        <w:tab/>
        <w:t>Banned: It turns out when you called "SnipeYa" a "Poopy head". The user is Hindu and you will be banned for cultural insensitivity.</w:t>
      </w:r>
    </w:p>
    <w:p>
      <w:r>
        <w:rPr>
          <w:b/>
          <w:u w:val="single"/>
        </w:rPr>
        <w:t>139572</w:t>
      </w:r>
    </w:p>
    <w:p>
      <w:r>
        <w:t>1. &gt;Initially, Bryan Young, the host of the podcast (and another woke, feminist, anti-#GG personality), defended Bobby, but backed down after being confronted by angry women on Twitter  I don't know who's right or wrong but Bryan Young is a total cunt. Parrots the worst tropes about TLJ and those who don't like it.</w:t>
      </w:r>
    </w:p>
    <w:p>
      <w:r>
        <w:rPr>
          <w:b/>
          <w:u w:val="single"/>
        </w:rPr>
        <w:t>139573</w:t>
      </w:r>
    </w:p>
    <w:p>
      <w:r>
        <w:t>1. Plot twist:  He is her Boyfriend.</w:t>
      </w:r>
    </w:p>
    <w:p>
      <w:r>
        <w:rPr>
          <w:b/>
          <w:u w:val="single"/>
        </w:rPr>
        <w:t>139574</w:t>
      </w:r>
    </w:p>
    <w:p>
      <w:r>
        <w:t xml:space="preserve">2. </w:t>
        <w:tab/>
        <w:t>Then he’s an even bigger bitchnigga than I thought before. He needs to drop her cunt ass &amp; get him a good woman &amp; she needs to spend a month in jail &amp; go to court appointed anger management classes for an additional 3 months. Even if it doesn’t hurt him physically it’s still abuse #dontbethatgirl</w:t>
      </w:r>
    </w:p>
    <w:p>
      <w:r>
        <w:rPr>
          <w:b/>
          <w:u w:val="single"/>
        </w:rPr>
        <w:t>139575</w:t>
      </w:r>
    </w:p>
    <w:p>
      <w:r>
        <w:t>1. Or, Author, it might be that whatever you **said** in your *vent* post was a complete crock of shit and, if a male had said it, would result in a wave of feminist cunts demanding his head.</w:t>
      </w:r>
    </w:p>
    <w:p>
      <w:r>
        <w:rPr>
          <w:b/>
          <w:u w:val="single"/>
        </w:rPr>
        <w:t>139576</w:t>
      </w:r>
    </w:p>
    <w:p>
      <w:r>
        <w:t>1. Cunts.</w:t>
      </w:r>
    </w:p>
    <w:p>
      <w:r>
        <w:rPr>
          <w:b/>
          <w:u w:val="single"/>
        </w:rPr>
        <w:t>139577</w:t>
      </w:r>
    </w:p>
    <w:p>
      <w:r>
        <w:t>1. Ah fuck off, just because you are trans does not get you out of the "act like a cunt, get treated like a cunt" part of human existence...</w:t>
      </w:r>
    </w:p>
    <w:p>
      <w:r>
        <w:rPr>
          <w:b/>
          <w:u w:val="single"/>
        </w:rPr>
        <w:t>139578</w:t>
      </w:r>
    </w:p>
    <w:p>
      <w:r>
        <w:t xml:space="preserve">2. </w:t>
        <w:tab/>
        <w:t>[deleted]</w:t>
      </w:r>
    </w:p>
    <w:p>
      <w:r>
        <w:rPr>
          <w:b/>
          <w:u w:val="single"/>
        </w:rPr>
        <w:t>139579</w:t>
      </w:r>
    </w:p>
    <w:p>
      <w:r>
        <w:t xml:space="preserve">3. </w:t>
        <w:tab/>
        <w:tab/>
        <w:t>Buhbuhbuhbuh muh history of oppression!</w:t>
      </w:r>
    </w:p>
    <w:p>
      <w:r>
        <w:rPr>
          <w:b/>
          <w:u w:val="single"/>
        </w:rPr>
        <w:t>139580</w:t>
      </w:r>
    </w:p>
    <w:p>
      <w:r>
        <w:t xml:space="preserve">4. </w:t>
        <w:tab/>
        <w:tab/>
        <w:t>Buhbuhbuhbuh muh history of oppression!</w:t>
      </w:r>
    </w:p>
    <w:p>
      <w:r>
        <w:rPr>
          <w:b/>
          <w:u w:val="single"/>
        </w:rPr>
        <w:t>139581</w:t>
      </w:r>
    </w:p>
    <w:p>
      <w:r>
        <w:t xml:space="preserve">5. </w:t>
        <w:tab/>
        <w:tab/>
        <w:t>Buhbuhbuhbuh muh history of oppression!</w:t>
      </w:r>
    </w:p>
    <w:p>
      <w:r>
        <w:rPr>
          <w:b/>
          <w:u w:val="single"/>
        </w:rPr>
        <w:t>139582</w:t>
      </w:r>
    </w:p>
    <w:p>
      <w:r>
        <w:t xml:space="preserve">6. </w:t>
        <w:tab/>
        <w:t>I know right? Almost like... maybe... some form of mental illness is afoot.</w:t>
      </w:r>
    </w:p>
    <w:p>
      <w:r>
        <w:rPr>
          <w:b/>
          <w:u w:val="single"/>
        </w:rPr>
        <w:t>139583</w:t>
      </w:r>
    </w:p>
    <w:p>
      <w:r>
        <w:t>1. Compared to [retarded shit like this](https://blogs.forbes.com/olliebarder/files/2018/05/thundercats_roar.jpg), that looks amazing.</w:t>
      </w:r>
    </w:p>
    <w:p>
      <w:r>
        <w:rPr>
          <w:b/>
          <w:u w:val="single"/>
        </w:rPr>
        <w:t>139584</w:t>
      </w:r>
    </w:p>
    <w:p>
      <w:r>
        <w:t>1. So Dems will either have to toss their "cured" ballots or the GOP will have to start "curing" their own ballots.</w:t>
      </w:r>
    </w:p>
    <w:p>
      <w:r>
        <w:rPr>
          <w:b/>
          <w:u w:val="single"/>
        </w:rPr>
        <w:t>139585</w:t>
      </w:r>
    </w:p>
    <w:p>
      <w:r>
        <w:t xml:space="preserve">2. </w:t>
        <w:tab/>
        <w:t>Well, redacted is currently tossing its tendies. So it's a start.</w:t>
      </w:r>
    </w:p>
    <w:p>
      <w:r>
        <w:rPr>
          <w:b/>
          <w:u w:val="single"/>
        </w:rPr>
        <w:t>139586</w:t>
      </w:r>
    </w:p>
    <w:p>
      <w:r>
        <w:t xml:space="preserve">3. </w:t>
        <w:tab/>
        <w:tab/>
        <w:t>Redacted is retarded</w:t>
      </w:r>
    </w:p>
    <w:p>
      <w:r>
        <w:rPr>
          <w:b/>
          <w:u w:val="single"/>
        </w:rPr>
        <w:t>139587</w:t>
      </w:r>
    </w:p>
    <w:p>
      <w:r>
        <w:t>1. Too bad he didn't put any spice on that punch. She might have shut up.</w:t>
      </w:r>
    </w:p>
    <w:p>
      <w:r>
        <w:rPr>
          <w:b/>
          <w:u w:val="single"/>
        </w:rPr>
        <w:t>139588</w:t>
      </w:r>
    </w:p>
    <w:p>
      <w:r>
        <w:t xml:space="preserve">2. </w:t>
        <w:tab/>
        <w:t>That's what I call an attention-getter. She verbally abused him for a couple of minutes, and slapped his head when she didn't get the reaction she needed, like a crackhead needs crack. The simple assault wasn't worth knocking her the fuck out, so he gave her a little love tap. He didn't want to do damage, just let her know that getting punched was a thing that could definitely happen to her.</w:t>
      </w:r>
    </w:p>
    <w:p>
      <w:r>
        <w:rPr>
          <w:b/>
          <w:u w:val="single"/>
        </w:rPr>
        <w:t>139589</w:t>
      </w:r>
    </w:p>
    <w:p>
      <w:r>
        <w:t xml:space="preserve">3. </w:t>
        <w:tab/>
        <w:tab/>
        <w:t>See, this is the problem with this kind of reaction. People like her expect it, because that's how it's been all her life.   Just a slap on the wrist here and there, no actually severe consequences.   Do I think she needed a UFC ground and pound beatdown? No.    Did she need to get ktfo? Probably</w:t>
      </w:r>
    </w:p>
    <w:p>
      <w:r>
        <w:rPr>
          <w:b/>
          <w:u w:val="single"/>
        </w:rPr>
        <w:t>139590</w:t>
      </w:r>
    </w:p>
    <w:p>
      <w:r>
        <w:t xml:space="preserve">4. </w:t>
        <w:tab/>
        <w:tab/>
        <w:tab/>
        <w:t>I grew up in the hood, beatings were a regular thing. You either got beat and was known as an easy target to frequent or you became known as the guy that broke someone’s face, someone to not mess with.   Anyway, I dated a real piece of shit for five years who constantly verbally abused me. It wasn’t often, but when she wouldn’t get the reaction she wanted, she would do the same and escalate to violence. Just like this lady, all they know is pain. They only got attention at home from their single parent when things were bad, so acting out got the much desired recognition, even if it was bad. Whenever my ex would hit me, I knew I had to take it because I only knew how to fight men. Punching a 5’2” 95lb Latina would have fractured her. So I had to take it, I didn’t know any better. Blows to the chest, slaps a plenty, and the occasional spit in the face.   Thank you God I finally left her, she’s out there doing drugs and making out people miserable now :/</w:t>
      </w:r>
    </w:p>
    <w:p>
      <w:r>
        <w:rPr>
          <w:b/>
          <w:u w:val="single"/>
        </w:rPr>
        <w:t>139591</w:t>
      </w:r>
    </w:p>
    <w:p>
      <w:r>
        <w:t xml:space="preserve">5. </w:t>
        <w:tab/>
        <w:tab/>
        <w:tab/>
        <w:tab/>
        <w:t>Dude. I've had the exact same convo with a friend of mine.  Black guy married a single mom who was also black.  She came from the hood though while he came from a stable and healthy family.  He kept asking me why she would start fights over the stupidest stuff.  Why she would scream and cuss and throw stuff the quieter and more docile he became.  He kept saying "I mean I would just try to listen to her and understand where she was coming from but it seemed to make her angrier."  Finally I told him that she understood marriage as a fight because that's all she ever saw growing up.  She felt more secure when they were fighting because that's what was familiar to her.  Finally he left her, their two sons, and his step-son because he couldn't take the abuse anymore.  Now she goes around saying how all men are dogs and how being a single mom is so hard.  Bitch, you drove away a faithful, patient, and humble man because you thought assault was the key to a good marriage.  Psycho.</w:t>
      </w:r>
    </w:p>
    <w:p>
      <w:r>
        <w:rPr>
          <w:b/>
          <w:u w:val="single"/>
        </w:rPr>
        <w:t>139592</w:t>
      </w:r>
    </w:p>
    <w:p>
      <w:r>
        <w:t xml:space="preserve">6. </w:t>
        <w:tab/>
        <w:tab/>
        <w:tab/>
        <w:tab/>
        <w:t>&gt; I only knew how to fight men. Punching a 5’2” 95lb Latina would have fractured her.  It sounds like you know how to fight women pretty well too^^^/s</w:t>
      </w:r>
    </w:p>
    <w:p>
      <w:r>
        <w:rPr>
          <w:b/>
          <w:u w:val="single"/>
        </w:rPr>
        <w:t>139593</w:t>
      </w:r>
    </w:p>
    <w:p>
      <w:r>
        <w:t xml:space="preserve">7. </w:t>
        <w:tab/>
        <w:tab/>
        <w:tab/>
        <w:tab/>
        <w:tab/>
        <w:t>Shame he didn't know how to translate that into Spanish.  Protip - just take off a shoe and chase her around the house.  She'll start wailing and muttering some gibberish about her abuela pretty soon.</w:t>
      </w:r>
    </w:p>
    <w:p>
      <w:r>
        <w:rPr>
          <w:b/>
          <w:u w:val="single"/>
        </w:rPr>
        <w:t>139594</w:t>
      </w:r>
    </w:p>
    <w:p>
      <w:r>
        <w:t xml:space="preserve">8. </w:t>
        <w:tab/>
        <w:tab/>
        <w:tab/>
        <w:tab/>
        <w:tab/>
        <w:tab/>
        <w:t>"La Chancla"</w:t>
      </w:r>
    </w:p>
    <w:p>
      <w:r>
        <w:rPr>
          <w:b/>
          <w:u w:val="single"/>
        </w:rPr>
        <w:t>139595</w:t>
      </w:r>
    </w:p>
    <w:p>
      <w:r>
        <w:t xml:space="preserve">9. </w:t>
        <w:tab/>
        <w:tab/>
        <w:tab/>
        <w:tab/>
        <w:tab/>
        <w:tab/>
        <w:tab/>
        <w:t>My thought exactly. Nothing makes you move faster than when a chancla was introduced to the equation.</w:t>
      </w:r>
    </w:p>
    <w:p>
      <w:r>
        <w:rPr>
          <w:b/>
          <w:u w:val="single"/>
        </w:rPr>
        <w:t>139596</w:t>
      </w:r>
    </w:p>
    <w:p>
      <w:r>
        <w:t xml:space="preserve">10. </w:t>
        <w:tab/>
        <w:tab/>
        <w:tab/>
        <w:tab/>
        <w:tab/>
        <w:tab/>
        <w:tab/>
        <w:tab/>
        <w:t>Luckily I'm a mick so I only got the wooden spoon every once in a while but my heart went out to my Mexican friends.</w:t>
      </w:r>
    </w:p>
    <w:p>
      <w:r>
        <w:rPr>
          <w:b/>
          <w:u w:val="single"/>
        </w:rPr>
        <w:t>139597</w:t>
      </w:r>
    </w:p>
    <w:p>
      <w:r>
        <w:t xml:space="preserve">11. </w:t>
        <w:tab/>
        <w:tab/>
        <w:tab/>
        <w:t>To me this was better than a KO. She sat there in disbelief that some had the AUDACITY to hit a woman for a couple seconds. And then returned to talking shit, but clearly not as aggressive, since she knows everyone just saw her go silent. Almost as if she was trying to save face and show everyone on the train, "Hey I'm still tough i swear!"</w:t>
      </w:r>
    </w:p>
    <w:p>
      <w:r>
        <w:rPr>
          <w:b/>
          <w:u w:val="single"/>
        </w:rPr>
        <w:t>139598</w:t>
      </w:r>
    </w:p>
    <w:p>
      <w:r>
        <w:t xml:space="preserve">12. </w:t>
        <w:tab/>
        <w:tab/>
        <w:tab/>
        <w:t>I have to respectfully disagree.  She basically swatted him. To respond with a full-force straight-right to the face would be an escalation of force, and could land him in legal trouble.  He matched her level of force, which IMO was legally wise and morally in the clear.</w:t>
      </w:r>
    </w:p>
    <w:p>
      <w:r>
        <w:rPr>
          <w:b/>
          <w:u w:val="single"/>
        </w:rPr>
        <w:t>139599</w:t>
      </w:r>
    </w:p>
    <w:p>
      <w:r>
        <w:t xml:space="preserve">13. </w:t>
        <w:tab/>
        <w:tab/>
        <w:t>EXACTLY</w:t>
      </w:r>
    </w:p>
    <w:p>
      <w:r>
        <w:rPr>
          <w:b/>
          <w:u w:val="single"/>
        </w:rPr>
        <w:t>139600</w:t>
      </w:r>
    </w:p>
    <w:p>
      <w:r>
        <w:t xml:space="preserve">14. </w:t>
        <w:tab/>
        <w:t>It still fucking hurt her. She immediately had fear in her eyes and the entire time can't stop touching her face. She tries to play it off but jumps back when he gets close and then covers her mouth fully again. In the end she is looking at a mirror trying to see the damage and fix her hair but can't keep her hands off her face. Fuck that bitch.</w:t>
      </w:r>
    </w:p>
    <w:p>
      <w:r>
        <w:rPr>
          <w:b/>
          <w:u w:val="single"/>
        </w:rPr>
        <w:t>139601</w:t>
      </w:r>
    </w:p>
    <w:p>
      <w:r>
        <w:t xml:space="preserve">15. </w:t>
        <w:tab/>
        <w:tab/>
        <w:t>Lol, reality check.</w:t>
      </w:r>
    </w:p>
    <w:p>
      <w:r>
        <w:rPr>
          <w:b/>
          <w:u w:val="single"/>
        </w:rPr>
        <w:t>139602</w:t>
      </w:r>
    </w:p>
    <w:p>
      <w:r>
        <w:t xml:space="preserve">16. </w:t>
        <w:tab/>
        <w:t>He easily could have thrown his dominant hook and crushed her to the window. I think he knew she’s brain damaged low IQ individual.</w:t>
      </w:r>
    </w:p>
    <w:p>
      <w:r>
        <w:rPr>
          <w:b/>
          <w:u w:val="single"/>
        </w:rPr>
        <w:t>139603</w:t>
      </w:r>
    </w:p>
    <w:p>
      <w:r>
        <w:t xml:space="preserve">17. </w:t>
        <w:tab/>
        <w:tab/>
        <w:t>The way he threw it so casually makes me think he's left handed.</w:t>
      </w:r>
    </w:p>
    <w:p>
      <w:r>
        <w:rPr>
          <w:b/>
          <w:u w:val="single"/>
        </w:rPr>
        <w:t>139604</w:t>
      </w:r>
    </w:p>
    <w:p>
      <w:r>
        <w:t xml:space="preserve">18. </w:t>
        <w:tab/>
        <w:tab/>
        <w:tab/>
        <w:t>&gt;Lalumière et al. conducted a [meta-analysis](https://en.wikipedia.org/wiki/Meta-analysis) of 20 studies with a total of 6,987 homosexual and 16,423 heterosexual participants. They found that homosexual men had a 34&amp;#37; greater odds of non-right-handedness, and homosexual women had a 91&amp;#37; greater odds (39&amp;#37; overall).   &gt;   &gt;[https://en.wikipedia.org/wiki/Handedness\_and\_sexual\_orientation](https://en.wikipedia.org/wiki/Handedness_and_sexual_orientation)</w:t>
      </w:r>
    </w:p>
    <w:p>
      <w:r>
        <w:rPr>
          <w:b/>
          <w:u w:val="single"/>
        </w:rPr>
        <w:t>139605</w:t>
      </w:r>
    </w:p>
    <w:p>
      <w:r>
        <w:t xml:space="preserve">19. </w:t>
        <w:tab/>
        <w:tab/>
        <w:tab/>
        <w:tab/>
        <w:t>How bizarre, this feels like it should have come from Spurious Correlations but I like it.</w:t>
      </w:r>
    </w:p>
    <w:p>
      <w:r>
        <w:rPr>
          <w:b/>
          <w:u w:val="single"/>
        </w:rPr>
        <w:t>139606</w:t>
      </w:r>
    </w:p>
    <w:p>
      <w:r>
        <w:t xml:space="preserve">20. </w:t>
        <w:tab/>
        <w:tab/>
        <w:tab/>
        <w:tab/>
        <w:t>Interesting.  I'm going to use this as a party trick.  My last one was a hit - did you know that your forearm is the same size as your foot? And also the same size as the bottom of your chin to the top of your head?  "Here, take your shoe off..."   Works on everyone except Japanese people for some reason who have long arms and out of proportion tiny feet.  Coming soon to a bar near you - "so you're left handed eh..."</w:t>
      </w:r>
    </w:p>
    <w:p>
      <w:r>
        <w:rPr>
          <w:b/>
          <w:u w:val="single"/>
        </w:rPr>
        <w:t>139607</w:t>
      </w:r>
    </w:p>
    <w:p>
      <w:r>
        <w:t>1. well, these certified cunts like to flatter themselves with a thought that they are so pretty that universe revolves around them.  Reality is somehow different though.</w:t>
      </w:r>
    </w:p>
    <w:p>
      <w:r>
        <w:rPr>
          <w:b/>
          <w:u w:val="single"/>
        </w:rPr>
        <w:t>139608</w:t>
      </w:r>
    </w:p>
    <w:p>
      <w:r>
        <w:t>1. Cunt</w:t>
      </w:r>
    </w:p>
    <w:p>
      <w:r>
        <w:rPr>
          <w:b/>
          <w:u w:val="single"/>
        </w:rPr>
        <w:t>139609</w:t>
      </w:r>
    </w:p>
    <w:p>
      <w:r>
        <w:t>1. thats only because they ban everyone and anyone.</w:t>
      </w:r>
    </w:p>
    <w:p>
      <w:r>
        <w:rPr>
          <w:b/>
          <w:u w:val="single"/>
        </w:rPr>
        <w:t>139610</w:t>
      </w:r>
    </w:p>
    <w:p>
      <w:r>
        <w:t xml:space="preserve">2. </w:t>
        <w:tab/>
        <w:t>I think banned people are still counted as subscribers though, right? I'm still subscribed to the feminist subs I've been banned from.</w:t>
      </w:r>
    </w:p>
    <w:p>
      <w:r>
        <w:rPr>
          <w:b/>
          <w:u w:val="single"/>
        </w:rPr>
        <w:t>139611</w:t>
      </w:r>
    </w:p>
    <w:p>
      <w:r>
        <w:t xml:space="preserve">3. </w:t>
        <w:tab/>
        <w:tab/>
        <w:t>Yeah, but I tend to unsubscribe and distance myself from subs that ban me since I can't respond to anything. Kind of like what I just did with /r/news after they accused me of being an incel and banned me for defending males in positions of frustrated weakness. Makes perfect sense. They're not allowed to be weak and I'm not even allowed to consider an alternative line of thinking without being considered an abusive misogynist. This site is fucking cancerous garbage that's going to kill itself under the ads and mindless SJW circlejerks.</w:t>
      </w:r>
    </w:p>
    <w:p>
      <w:r>
        <w:rPr>
          <w:b/>
          <w:u w:val="single"/>
        </w:rPr>
        <w:t>139612</w:t>
      </w:r>
    </w:p>
    <w:p>
      <w:r>
        <w:t xml:space="preserve">4. </w:t>
        <w:tab/>
        <w:tab/>
        <w:tab/>
        <w:t>I unsubscribed after I was banned from r/feminism and r/twox or what ever it was called. Just reading all the stupidity going on over there and now being able to point out how retarded they were was pissing me off.</w:t>
      </w:r>
    </w:p>
    <w:p>
      <w:r>
        <w:rPr>
          <w:b/>
          <w:u w:val="single"/>
        </w:rPr>
        <w:t>139613</w:t>
      </w:r>
    </w:p>
    <w:p>
      <w:r>
        <w:t xml:space="preserve">5. </w:t>
        <w:tab/>
        <w:tab/>
        <w:tab/>
        <w:tab/>
        <w:t>&gt; Just reading all the stupidity going on over there and now being able to point out how retarded they were was pissing me off  Pretty much exactly the ridiculousness we're going to face. I guarantee I disagree with most of the people in this sub about so many things, but I also disagree with everyone everywhere about a fuckload of things. I like to consider both sides of every balance, but the illogical reality is that every Yin/Yang argument has the majority of people yelling either White or Black, meanwhile, they're ignorant to the fact that the heart of their own argument is the opposite color.   When people see women as victims constantly deserving support, they're literally falling prey to our evolved desires to support and protect women, and while that's natural and fair, it's normally tied to a lot of freedom from the male side of the equation. As it stands now, men are being demonized, financially damaged, culturally ostracized, and unconditionally hated for being weak. Men are naturally expected to be strong, but society is basically no longer allowing us to do that in many natural ways. We're still demanded to be the assertive pursuers of dating, then the hypergamous reality of women still has them dating up, all while we're being shamed for being "incels" like that's somehow new. It should be blatantly considered promotion of "toxic masculinity" to *call* people incels, yet it's what's happening culturally. And if you're strong and assertive, you better do it all perfectly in the right way and toward the right person, because otherwise you're going to be seen as a violent predator and demonized for thinking about the thing that caused every fucking one of us to exist.   It's absolute insanity. I'm looking at these internet attitudes mainly, but these hiveminds *will* dictate the future of our culture. We're being trained by shills and plenty of other seamy groups into a state of purely hateful division, and it's disgusting to see this from my perspective as a humanist. All that matters to me is the chance to share a balanced perspective between different arguments, but what's happening? Slowly, my one account, when I'm "not allowed" to make alts for risk of being shadowbanned, is being ostracized sub by sub based on the whims of a few people who control the conversation of millions.</w:t>
      </w:r>
    </w:p>
    <w:p>
      <w:r>
        <w:rPr>
          <w:b/>
          <w:u w:val="single"/>
        </w:rPr>
        <w:t>139614</w:t>
      </w:r>
    </w:p>
    <w:p>
      <w:r>
        <w:t>1. [deleted]</w:t>
      </w:r>
    </w:p>
    <w:p>
      <w:r>
        <w:rPr>
          <w:b/>
          <w:u w:val="single"/>
        </w:rPr>
        <w:t>139615</w:t>
      </w:r>
    </w:p>
    <w:p>
      <w:r>
        <w:t xml:space="preserve">2. </w:t>
        <w:tab/>
        <w:t>I thought I was on r/incels for a minute. This is really disgusting.</w:t>
      </w:r>
    </w:p>
    <w:p>
      <w:r>
        <w:rPr>
          <w:b/>
          <w:u w:val="single"/>
        </w:rPr>
        <w:t>139616</w:t>
      </w:r>
    </w:p>
    <w:p>
      <w:r>
        <w:t xml:space="preserve">3. </w:t>
        <w:tab/>
        <w:tab/>
        <w:t>Trowel!  My man! So I understand you're upset? I'm sorry. I really am.  I'm just going to have to ask you to replace that dog's cunt you call a brain and come up with some better insults. The market on the incels insult is getting over saturated, over used. Since we survive off whiny little cunt's salt, we require creativity.  So. Come back when you've got something better. Thanks!!</w:t>
      </w:r>
    </w:p>
    <w:p>
      <w:r>
        <w:rPr>
          <w:b/>
          <w:u w:val="single"/>
        </w:rPr>
        <w:t>139617</w:t>
      </w:r>
    </w:p>
    <w:p>
      <w:r>
        <w:t xml:space="preserve">4. </w:t>
        <w:tab/>
        <w:tab/>
        <w:tab/>
        <w:t>What the actual fuck? I'm all for the pussy pass denied mindset...till is starts being applied to all women. Like no women deserve jobs because some women falsely accuse of rape!? That's bullshit.   And I wasn't even using r/incels as an insult. I usually love this subreddit, but half of the comments on this thread ARE shitposts you would see on that subreddit.</w:t>
      </w:r>
    </w:p>
    <w:p>
      <w:r>
        <w:rPr>
          <w:b/>
          <w:u w:val="single"/>
        </w:rPr>
        <w:t>139618</w:t>
      </w:r>
    </w:p>
    <w:p>
      <w:r>
        <w:t>1. what's new? every hick retard says this. ford and kenney and every gravy sweatin cousin fucker will say it. don't mean shit. barking dogs are best ignored.</w:t>
      </w:r>
    </w:p>
    <w:p>
      <w:r>
        <w:rPr>
          <w:b/>
          <w:u w:val="single"/>
        </w:rPr>
        <w:t>139619</w:t>
      </w:r>
    </w:p>
    <w:p>
      <w:r>
        <w:t xml:space="preserve">2. </w:t>
        <w:tab/>
        <w:t>&gt;what's new? every hick retard says this. ford and kenney and every gravy sweatin cousin fucker will say it. don't mean shit. barking dogs are best ignored.  Ladies and gentlemen, the "Tolerant Left".</w:t>
      </w:r>
    </w:p>
    <w:p>
      <w:r>
        <w:rPr>
          <w:b/>
          <w:u w:val="single"/>
        </w:rPr>
        <w:t>139620</w:t>
      </w:r>
    </w:p>
    <w:p>
      <w:r>
        <w:t xml:space="preserve">3. </w:t>
        <w:tab/>
        <w:tab/>
        <w:t>awwww the truth hurts?? i don't have to tolerate low iq hick bullshit. stay in school there lil fella ;) also you don't have to quote my text if you're replying to it directly hahaha</w:t>
      </w:r>
    </w:p>
    <w:p>
      <w:r>
        <w:rPr>
          <w:b/>
          <w:u w:val="single"/>
        </w:rPr>
        <w:t>139621</w:t>
      </w:r>
    </w:p>
    <w:p>
      <w:r>
        <w:t xml:space="preserve">4. </w:t>
        <w:tab/>
        <w:tab/>
        <w:tab/>
        <w:t>Ladies and gentlemen, the "Tolerant" Left.</w:t>
      </w:r>
    </w:p>
    <w:p>
      <w:r>
        <w:rPr>
          <w:b/>
          <w:u w:val="single"/>
        </w:rPr>
        <w:t>139622</w:t>
      </w:r>
    </w:p>
    <w:p>
      <w:r>
        <w:t>1. man this is hard to wrap my head around  on one hand if you want to be treated with social respect you shouldnt be up and about hating people and justifying it   on the other hand the first post is a spicy meme and i call everyone stinky daily for a laugh  but there's always gonna be that one person who hates straight people and that one person who hates gay people and taking reality and humanity too seriously isnt good for anyone</w:t>
      </w:r>
    </w:p>
    <w:p>
      <w:r>
        <w:rPr>
          <w:b/>
          <w:u w:val="single"/>
        </w:rPr>
        <w:t>139623</w:t>
      </w:r>
    </w:p>
    <w:p>
      <w:r>
        <w:t>1. Oh is this where Canadian alt-right propaganda gets posted?</w:t>
      </w:r>
    </w:p>
    <w:p>
      <w:r>
        <w:rPr>
          <w:b/>
          <w:u w:val="single"/>
        </w:rPr>
        <w:t>139624</w:t>
      </w:r>
    </w:p>
    <w:p>
      <w:r>
        <w:t xml:space="preserve">2. </w:t>
        <w:tab/>
        <w:t>No. This is where all the Liberal trolls with no job, and live in their parent's basements come, because they have no life, and ran out of money to buy Vaseline.</w:t>
      </w:r>
    </w:p>
    <w:p>
      <w:r>
        <w:rPr>
          <w:b/>
          <w:u w:val="single"/>
        </w:rPr>
        <w:t>139625</w:t>
      </w:r>
    </w:p>
    <w:p>
      <w:r>
        <w:t xml:space="preserve">3. </w:t>
        <w:tab/>
        <w:tab/>
        <w:t>Wow you sound like a really nice and level headed person. I sure hope people you disagree with don't show up in your safe space and say things you disagree with pushing you in to a temper tantrum.  For someone who uses the term snowflake so much you sure are upset about the majority of your country voting for something they believe in. I sure hope your precious and delicate sensibilities have not been too offended by a fair and functional leader elected in a fair election. Curse those libs!!!   Calling them all cucks and soyboys and snowflakes has  convinced me that intellectually you are superior and I must include you in all productive conversations regarding your country. I mean you're ability to trigger them liberals or call out triggered liberals is paramount to a functional democracy.  I can see no way how villanizing your countrymen and carrying open hostility for someone you disagree with could possibly blow up in your face.  But hey by all means if you've already convinced yourself that in a fair democracy the other opinion is to be treated as an enemy you must vanquish at all costs there was never any hope in getting through to you in the first place. You're too far gone. You think other citizens of your own country with different opinions are the enemy. And that's honestly the biggest win your actual enemies who would wish to see you harmed could have ever hoped for.</w:t>
      </w:r>
    </w:p>
    <w:p>
      <w:r>
        <w:rPr>
          <w:b/>
          <w:u w:val="single"/>
        </w:rPr>
        <w:t>139626</w:t>
      </w:r>
    </w:p>
    <w:p>
      <w:r>
        <w:t xml:space="preserve">4. </w:t>
        <w:tab/>
        <w:tab/>
        <w:tab/>
        <w:t>Wow you sound like a retard.</w:t>
      </w:r>
    </w:p>
    <w:p>
      <w:r>
        <w:rPr>
          <w:b/>
          <w:u w:val="single"/>
        </w:rPr>
        <w:t>139627</w:t>
      </w:r>
    </w:p>
    <w:p>
      <w:r>
        <w:t xml:space="preserve">5. </w:t>
        <w:tab/>
        <w:t>Well, that and pictures of your mom's weird looking cunt.</w:t>
      </w:r>
    </w:p>
    <w:p>
      <w:r>
        <w:rPr>
          <w:b/>
          <w:u w:val="single"/>
        </w:rPr>
        <w:t>139628</w:t>
      </w:r>
    </w:p>
    <w:p>
      <w:r>
        <w:t>1. Book Sales Figures:  https://i.imgur.com/TXSOTNu.png</w:t>
      </w:r>
    </w:p>
    <w:p>
      <w:r>
        <w:rPr>
          <w:b/>
          <w:u w:val="single"/>
        </w:rPr>
        <w:t>139629</w:t>
      </w:r>
    </w:p>
    <w:p>
      <w:r>
        <w:t xml:space="preserve">2. </w:t>
        <w:tab/>
        <w:t>Knowing Amazon's royalty rate for self-publishing (it's 70% of sale price), Milo made serious bank.</w:t>
      </w:r>
    </w:p>
    <w:p>
      <w:r>
        <w:rPr>
          <w:b/>
          <w:u w:val="single"/>
        </w:rPr>
        <w:t>139630</w:t>
      </w:r>
    </w:p>
    <w:p>
      <w:r>
        <w:t xml:space="preserve">3. </w:t>
        <w:tab/>
        <w:tab/>
        <w:t>&gt;**DANGEROUS**  &gt;by **Milo Yiannopoulos**  &gt;https://imgur.com/a/4wfi5  &gt;*Foreword: So, about that whole drama*  &gt;*Preamble: On freedom of speech and political correctness*  &gt;*Prologue: The art of the troll*  &gt;*Chapter 1: Why the progressive left hates me*  &gt;*Chapter 2: Why the alt-right hates me*  &gt;*Chapter 3: Why Twitter hates me*  &gt;*Chapter 4: Why feminists hate me*  &gt;*Chapter 5: Why Black Lives Matter hates me*  &gt;*Chapter 6: Why the media hates me*  &gt;*Chapter 7: Why establishment gays hate me*  &gt;*Chapter 8: Why establishment Republicans hate me*  &gt;*Chapter 9: Why Muslims hate me*  &gt;*Chapter 10: [Why gamers DON'T hate me](https://vocaroo.com/i/s1fg0cpdPZJL)* (34m)  &gt;*Chapter 11: Why my college tours are so awesome*  &gt;*Epilogue: How to be a dangerous faggot (even if you're not gay).*  &amp;nbsp;  Sample chapter of the audiobook (available from Amazon. First audobook is free).    Yes, it's the GamerGate chapter.  KiA is mentioned, as are many familiar names.</w:t>
      </w:r>
    </w:p>
    <w:p>
      <w:r>
        <w:rPr>
          <w:b/>
          <w:u w:val="single"/>
        </w:rPr>
        <w:t>139631</w:t>
      </w:r>
    </w:p>
    <w:p>
      <w:r>
        <w:t xml:space="preserve">4. </w:t>
        <w:tab/>
        <w:tab/>
        <w:tab/>
        <w:t>&gt;Chapter 1: Why the progressive left hates me  &gt;Chapter 2: Why the alt-right hates me  &gt;Chapter 3: Why Twitter hates me  &gt;Chapter 4: Why feminists hate me  &gt;Chapter 5: Why Black Lives Matter hates me  &gt;Chapter 6: Why the media hates me  &gt;Chapter 7: Why establishment gays hate me  &gt;Chapter 8: Why establishment Republicans hate me  &gt;Chapter 9: Why Muslims hate me  In other words, he wrote Why X Hates Me: The Book. Not that I'm complaining, of course. I just find it funny.</w:t>
      </w:r>
    </w:p>
    <w:p>
      <w:r>
        <w:rPr>
          <w:b/>
          <w:u w:val="single"/>
        </w:rPr>
        <w:t>139632</w:t>
      </w:r>
    </w:p>
    <w:p>
      <w:r>
        <w:t xml:space="preserve">5. </w:t>
        <w:tab/>
        <w:tab/>
        <w:tab/>
        <w:t>Is Milo a narcissist or what? Jesus.</w:t>
      </w:r>
    </w:p>
    <w:p>
      <w:r>
        <w:rPr>
          <w:b/>
          <w:u w:val="single"/>
        </w:rPr>
        <w:t>139633</w:t>
      </w:r>
    </w:p>
    <w:p>
      <w:r>
        <w:t xml:space="preserve">6. </w:t>
        <w:tab/>
        <w:tab/>
        <w:tab/>
        <w:tab/>
        <w:t>you're just now noticing? he's at the very least playing one for the media</w:t>
      </w:r>
    </w:p>
    <w:p>
      <w:r>
        <w:rPr>
          <w:b/>
          <w:u w:val="single"/>
        </w:rPr>
        <w:t>139634</w:t>
      </w:r>
    </w:p>
    <w:p>
      <w:r>
        <w:t xml:space="preserve">7. </w:t>
        <w:tab/>
        <w:tab/>
        <w:tab/>
        <w:tab/>
        <w:tab/>
        <w:t>It just didn't seem so obvious until I read those chapter names.  But yeah, I guess it was always there.</w:t>
      </w:r>
    </w:p>
    <w:p>
      <w:r>
        <w:rPr>
          <w:b/>
          <w:u w:val="single"/>
        </w:rPr>
        <w:t>139635</w:t>
      </w:r>
    </w:p>
    <w:p>
      <w:r>
        <w:t xml:space="preserve">8. </w:t>
        <w:tab/>
        <w:tab/>
        <w:tab/>
        <w:tab/>
        <w:t>&gt; Is Milo a narcissist  Here's how he appeared on stage at his college campus tour:  https://i.imgur.com/XK5gy7y.jpg  Also, unlike most other Youtube social commentators, his set (chair, mic, etc) is... [uniquely themed](https://www.youtube.com/watch?v=nVJKc4qJGuA&amp;).</w:t>
      </w:r>
    </w:p>
    <w:p>
      <w:r>
        <w:rPr>
          <w:b/>
          <w:u w:val="single"/>
        </w:rPr>
        <w:t>139636</w:t>
      </w:r>
    </w:p>
    <w:p>
      <w:r>
        <w:t>1. The comments on that article gave me ulcers. Why are we kidding ourselves that the majority of the world is like this? I've worked for one of the largest ISPs in America, and have heard our COO call someone a faggot. My manager constantly made jokes about women. My VP of operations regularly made fun of Hyderabad employees for their robot-esque approach to communication. Our client care execs would go on and on about the black employees constantly being lazy at work, sitting around with their feet up and talking to each other trying to hook up in the parking lot. We had a guy who hit on this girl for a long time, only to see that same girl use the urinal NEXT TO HIM. He threw up and told her to gtfo.  My company bends over backwards to include multi-racial advertising, cultural holidays from around the world, ethnic diversity programs to empower the work force. But inside the company it's a completely different world. Everyone's putting a face on so they can survive but the reality is you can't change thousands of years of human nature by screaming at social media post.</w:t>
      </w:r>
    </w:p>
    <w:p>
      <w:r>
        <w:rPr>
          <w:b/>
          <w:u w:val="single"/>
        </w:rPr>
        <w:t>139637</w:t>
      </w:r>
    </w:p>
    <w:p>
      <w:r>
        <w:t>1. this girl is so retarded</w:t>
      </w:r>
    </w:p>
    <w:p>
      <w:r>
        <w:rPr>
          <w:b/>
          <w:u w:val="single"/>
        </w:rPr>
        <w:t>139638</w:t>
      </w:r>
    </w:p>
    <w:p>
      <w:r>
        <w:t>1. &gt;When Elyssa Lockington went to work out at North Carolina's Piedmont Community College gym, she was dressed modestly in a tank top, but that didn't stop her from getting kicked out because of her shirt.  I kinda get complaining about this one for both men and women, since its a college gym they pay for it with their tuition. Not like they can switch gyms, and this is a stupid rule.</w:t>
      </w:r>
    </w:p>
    <w:p>
      <w:r>
        <w:rPr>
          <w:b/>
          <w:u w:val="single"/>
        </w:rPr>
        <w:t>139639</w:t>
      </w:r>
    </w:p>
    <w:p>
      <w:r>
        <w:t xml:space="preserve">2. </w:t>
        <w:tab/>
        <w:t>It’s a blanket rule to prevent stupid shit.  Everyone wears a shirt with sleeves or you get this  https://i.imgur.com/IW2QzL2.jpg  https://i.imgur.com/xNiMy4M.jpg</w:t>
      </w:r>
    </w:p>
    <w:p>
      <w:r>
        <w:rPr>
          <w:b/>
          <w:u w:val="single"/>
        </w:rPr>
        <w:t>139640</w:t>
      </w:r>
    </w:p>
    <w:p>
      <w:r>
        <w:t xml:space="preserve">3. </w:t>
        <w:tab/>
        <w:tab/>
        <w:t>It's pretty easy for employees to use their judgement to determine what's acceptable and what's not, fair enough though.</w:t>
      </w:r>
    </w:p>
    <w:p>
      <w:r>
        <w:rPr>
          <w:b/>
          <w:u w:val="single"/>
        </w:rPr>
        <w:t>139641</w:t>
      </w:r>
    </w:p>
    <w:p>
      <w:r>
        <w:t xml:space="preserve">4. </w:t>
        <w:tab/>
        <w:tab/>
        <w:tab/>
        <w:t>Using judgement opens yourself up to liability. Having concrete rules is easier to defend against the kind of ridiculous cuntery on display in the original article.</w:t>
      </w:r>
    </w:p>
    <w:p>
      <w:r>
        <w:rPr>
          <w:b/>
          <w:u w:val="single"/>
        </w:rPr>
        <w:t>139642</w:t>
      </w:r>
    </w:p>
    <w:p>
      <w:r>
        <w:t xml:space="preserve">5. </w:t>
        <w:tab/>
        <w:tab/>
        <w:tab/>
        <w:tab/>
        <w:t>&gt; against the kind of ridiculous cuntery on display in the original article.  Lmfao there really wasn't any cuntery, its a stupid rule. And this isn't even a PPD to begin with.</w:t>
      </w:r>
    </w:p>
    <w:p>
      <w:r>
        <w:rPr>
          <w:b/>
          <w:u w:val="single"/>
        </w:rPr>
        <w:t>139643</w:t>
      </w:r>
    </w:p>
    <w:p>
      <w:r>
        <w:t xml:space="preserve">6. </w:t>
        <w:tab/>
        <w:tab/>
        <w:tab/>
        <w:tab/>
        <w:tab/>
        <w:t>If you think throwing a big, public, media-enabled sulk over having to follow the same rules as everyone else isn't cuntery, then we just have different definitions of the word.</w:t>
      </w:r>
    </w:p>
    <w:p>
      <w:r>
        <w:rPr>
          <w:b/>
          <w:u w:val="single"/>
        </w:rPr>
        <w:t>139644</w:t>
      </w:r>
    </w:p>
    <w:p>
      <w:r>
        <w:t xml:space="preserve">7. </w:t>
        <w:tab/>
        <w:tab/>
        <w:tab/>
        <w:tab/>
        <w:tab/>
        <w:tab/>
        <w:t>&gt; If you think throwing a big, public, media-enabled sulk over having to follow the same rules as everyone else  It wasn't that she had to follow the same rules as everybody else, it was that everybody had to follow a stupid rule.   Contacting the media is overreacting though.</w:t>
      </w:r>
    </w:p>
    <w:p>
      <w:r>
        <w:rPr>
          <w:b/>
          <w:u w:val="single"/>
        </w:rPr>
        <w:t>139645</w:t>
      </w:r>
    </w:p>
    <w:p>
      <w:r>
        <w:t xml:space="preserve">8. </w:t>
        <w:tab/>
        <w:tab/>
        <w:tab/>
        <w:tab/>
        <w:tab/>
        <w:tab/>
        <w:tab/>
        <w:t>It's not a stupid rule. Underarm sweat has some of the highest levels of bacteria and if left to drip on equipment, can cause all kinds of illness. When wicked and evaporated through a sleeved shirt, far less transfer occurs.   Just because this girl doesn't understand why the rule is in place doesn't mean it's dumb or about modesty.</w:t>
      </w:r>
    </w:p>
    <w:p>
      <w:r>
        <w:rPr>
          <w:b/>
          <w:u w:val="single"/>
        </w:rPr>
        <w:t>139646</w:t>
      </w:r>
    </w:p>
    <w:p>
      <w:r>
        <w:t xml:space="preserve">9. </w:t>
        <w:tab/>
        <w:tab/>
        <w:tab/>
        <w:tab/>
        <w:tab/>
        <w:t>But it's a rule and at some point use of the gym involves agreeing to it. Just because a rule is stupid to you doesn't mean you can break it without consequence.</w:t>
      </w:r>
    </w:p>
    <w:p>
      <w:r>
        <w:rPr>
          <w:b/>
          <w:u w:val="single"/>
        </w:rPr>
        <w:t>139647</w:t>
      </w:r>
    </w:p>
    <w:p>
      <w:r>
        <w:t xml:space="preserve">10. </w:t>
        <w:tab/>
        <w:tab/>
        <w:tab/>
        <w:tab/>
        <w:tab/>
        <w:tab/>
        <w:t>Yeah, thats fair enough.</w:t>
      </w:r>
    </w:p>
    <w:p>
      <w:r>
        <w:rPr>
          <w:b/>
          <w:u w:val="single"/>
        </w:rPr>
        <w:t>139648</w:t>
      </w:r>
    </w:p>
    <w:p>
      <w:r>
        <w:t>1. Yeah no, this is a stupid theory. Was Wendig even on salary? Most "Marvel Employees" are actually free lancers. Even then, there is no way this guy was making enough money for any bean counter to give a shit about.  Why do people keep posting the most retarded conspiracy theories here?</w:t>
      </w:r>
    </w:p>
    <w:p>
      <w:r>
        <w:rPr>
          <w:b/>
          <w:u w:val="single"/>
        </w:rPr>
        <w:t>139649</w:t>
      </w:r>
    </w:p>
    <w:p>
      <w:r>
        <w:t>1. &gt;Sponsler told the class she 'was not wearing underwear before performing the cartwheel', which also exposed her 'bare vagina'.  so I don't want to hear any "maybe it was an accident; maybe she didn't know that would happen." If she had the mind to mention beforehand that she didn't have underwear on, clearly she knew or at least considered that her cunt would be showing when she did the cartwheel</w:t>
      </w:r>
    </w:p>
    <w:p>
      <w:r>
        <w:rPr>
          <w:b/>
          <w:u w:val="single"/>
        </w:rPr>
        <w:t>139650</w:t>
      </w:r>
    </w:p>
    <w:p>
      <w:r>
        <w:t xml:space="preserve">2. </w:t>
        <w:tab/>
        <w:t>Also "A student recorded the incident on a cell phone and told police that she saw Sponsler's 'vagina open and close, as her legs were in the air'"</w:t>
      </w:r>
    </w:p>
    <w:p>
      <w:r>
        <w:rPr>
          <w:b/>
          <w:u w:val="single"/>
        </w:rPr>
        <w:t>139651</w:t>
      </w:r>
    </w:p>
    <w:p>
      <w:r>
        <w:t xml:space="preserve">3. </w:t>
        <w:tab/>
        <w:tab/>
        <w:t>lol</w:t>
      </w:r>
    </w:p>
    <w:p>
      <w:r>
        <w:rPr>
          <w:b/>
          <w:u w:val="single"/>
        </w:rPr>
        <w:t>139652</w:t>
      </w:r>
    </w:p>
    <w:p>
      <w:r>
        <w:t xml:space="preserve">4. </w:t>
        <w:tab/>
        <w:tab/>
        <w:t>Okay that made me laugh.</w:t>
      </w:r>
    </w:p>
    <w:p>
      <w:r>
        <w:rPr>
          <w:b/>
          <w:u w:val="single"/>
        </w:rPr>
        <w:t>139653</w:t>
      </w:r>
    </w:p>
    <w:p>
      <w:r>
        <w:t xml:space="preserve">5. </w:t>
        <w:tab/>
        <w:tab/>
        <w:t>Really glad a shitty sketch artist isn't prowling this sub.</w:t>
      </w:r>
    </w:p>
    <w:p>
      <w:r>
        <w:rPr>
          <w:b/>
          <w:u w:val="single"/>
        </w:rPr>
        <w:t>139654</w:t>
      </w:r>
    </w:p>
    <w:p>
      <w:r>
        <w:t xml:space="preserve">6. </w:t>
        <w:tab/>
        <w:tab/>
        <w:t>"It was like it tried to say something but I couldn't hear anything with all the screams."</w:t>
      </w:r>
    </w:p>
    <w:p>
      <w:r>
        <w:rPr>
          <w:b/>
          <w:u w:val="single"/>
        </w:rPr>
        <w:t>139655</w:t>
      </w:r>
    </w:p>
    <w:p>
      <w:r>
        <w:t xml:space="preserve">7. </w:t>
        <w:tab/>
        <w:t>And then she lied about it. I mean...</w:t>
      </w:r>
    </w:p>
    <w:p>
      <w:r>
        <w:rPr>
          <w:b/>
          <w:u w:val="single"/>
        </w:rPr>
        <w:t>139656</w:t>
      </w:r>
    </w:p>
    <w:p>
      <w:r>
        <w:t>1. "XYZ is offensive."  Really is the clarion call of the massive twat.</w:t>
      </w:r>
    </w:p>
    <w:p>
      <w:r>
        <w:rPr>
          <w:b/>
          <w:u w:val="single"/>
        </w:rPr>
        <w:t>139657</w:t>
      </w:r>
    </w:p>
    <w:p>
      <w:r>
        <w:t>1. Good. Sucks for the woman that he had affairs, but that's what the divorce is for. She got almost $10million and hundreds of thousands more every year, and that isn't enough? Someone this entitled deserves to lose all of it and earn their keep.</w:t>
      </w:r>
    </w:p>
    <w:p>
      <w:r>
        <w:rPr>
          <w:b/>
          <w:u w:val="single"/>
        </w:rPr>
        <w:t>139658</w:t>
      </w:r>
    </w:p>
    <w:p>
      <w:r>
        <w:t xml:space="preserve">2. </w:t>
        <w:tab/>
        <w:t>Yeah they both are awful people</w:t>
      </w:r>
    </w:p>
    <w:p>
      <w:r>
        <w:rPr>
          <w:b/>
          <w:u w:val="single"/>
        </w:rPr>
        <w:t>139659</w:t>
      </w:r>
    </w:p>
    <w:p>
      <w:r>
        <w:t xml:space="preserve">3. </w:t>
        <w:tab/>
        <w:tab/>
        <w:t>I don't know if an affair necessarily makes someone an awful person, but if he was unhappy with her he should have left her before cheating.</w:t>
      </w:r>
    </w:p>
    <w:p>
      <w:r>
        <w:rPr>
          <w:b/>
          <w:u w:val="single"/>
        </w:rPr>
        <w:t>139660</w:t>
      </w:r>
    </w:p>
    <w:p>
      <w:r>
        <w:t xml:space="preserve">4. </w:t>
        <w:tab/>
        <w:tab/>
        <w:tab/>
        <w:t>I say it does why hurt someone like that, just break up and move on.</w:t>
      </w:r>
    </w:p>
    <w:p>
      <w:r>
        <w:rPr>
          <w:b/>
          <w:u w:val="single"/>
        </w:rPr>
        <w:t>139661</w:t>
      </w:r>
    </w:p>
    <w:p>
      <w:r>
        <w:t xml:space="preserve">5. </w:t>
        <w:tab/>
        <w:tab/>
        <w:tab/>
        <w:tab/>
        <w:t>Because if he initiated divorce he was likely to lose much more than he did.</w:t>
      </w:r>
    </w:p>
    <w:p>
      <w:r>
        <w:rPr>
          <w:b/>
          <w:u w:val="single"/>
        </w:rPr>
        <w:t>139662</w:t>
      </w:r>
    </w:p>
    <w:p>
      <w:r>
        <w:t xml:space="preserve">6. </w:t>
        <w:tab/>
        <w:tab/>
        <w:tab/>
        <w:tab/>
        <w:tab/>
        <w:t>So instead just cheat on her? That’s so selfish.  Does marriage mean nothing</w:t>
      </w:r>
    </w:p>
    <w:p>
      <w:r>
        <w:rPr>
          <w:b/>
          <w:u w:val="single"/>
        </w:rPr>
        <w:t>139663</w:t>
      </w:r>
    </w:p>
    <w:p>
      <w:r>
        <w:t xml:space="preserve">7. </w:t>
        <w:tab/>
        <w:tab/>
        <w:tab/>
        <w:tab/>
        <w:tab/>
        <w:tab/>
        <w:t>Rather then get cleaned out financially for life, who would volunteer for that? I'm in the boat of never getting married anyway.</w:t>
      </w:r>
    </w:p>
    <w:p>
      <w:r>
        <w:rPr>
          <w:b/>
          <w:u w:val="single"/>
        </w:rPr>
        <w:t>139664</w:t>
      </w:r>
    </w:p>
    <w:p>
      <w:r>
        <w:t xml:space="preserve">8. </w:t>
        <w:tab/>
        <w:tab/>
        <w:tab/>
        <w:tab/>
        <w:tab/>
        <w:tab/>
        <w:tab/>
        <w:t>Right. Then don’t get married. But if you get married and make the vow, be a man and follow through with your vows</w:t>
      </w:r>
    </w:p>
    <w:p>
      <w:r>
        <w:rPr>
          <w:b/>
          <w:u w:val="single"/>
        </w:rPr>
        <w:t>139665</w:t>
      </w:r>
    </w:p>
    <w:p>
      <w:r>
        <w:t xml:space="preserve">9. </w:t>
        <w:tab/>
        <w:tab/>
        <w:tab/>
        <w:tab/>
        <w:tab/>
        <w:tab/>
        <w:tab/>
        <w:tab/>
        <w:t>By that line of reasoning the wife agreed to giving a lifetime of blowjobs, yes?  Of course she doesn't owe him blowjobs. The very idea is absurd.   And, by the same token, he doesn't owe her a single fucking dime of his money.  &gt; be a man and follow through with your vows  One of those vows is "for richer and for poorer"  A "Strong Independent Womyn" can pay her own goddamned bills.</w:t>
      </w:r>
    </w:p>
    <w:p>
      <w:r>
        <w:rPr>
          <w:b/>
          <w:u w:val="single"/>
        </w:rPr>
        <w:t>139666</w:t>
      </w:r>
    </w:p>
    <w:p>
      <w:r>
        <w:t xml:space="preserve">10. </w:t>
        <w:tab/>
        <w:tab/>
        <w:tab/>
        <w:tab/>
        <w:tab/>
        <w:tab/>
        <w:tab/>
        <w:tab/>
        <w:tab/>
        <w:t>A lot of this thread seems to be outright woman hating.  The point of the argument is that he should not cheat because he made a vow and she is crazy for trying to steal all his money.  Both are in the wrong</w:t>
      </w:r>
    </w:p>
    <w:p>
      <w:r>
        <w:rPr>
          <w:b/>
          <w:u w:val="single"/>
        </w:rPr>
        <w:t>139667</w:t>
      </w:r>
    </w:p>
    <w:p>
      <w:r>
        <w:t xml:space="preserve">11. </w:t>
        <w:tab/>
        <w:tab/>
        <w:tab/>
        <w:tab/>
        <w:tab/>
        <w:tab/>
        <w:tab/>
        <w:tab/>
        <w:tab/>
        <w:tab/>
        <w:t>I find it somewhat amusing that asking women to to pay their own way is seen by you as "outright woman hating".  Cheating is a despicable thing to do, I agree with you on that.   But a woman who cheats on a man doesn't owe him money. Can we at least agree on that?</w:t>
      </w:r>
    </w:p>
    <w:p>
      <w:r>
        <w:rPr>
          <w:b/>
          <w:u w:val="single"/>
        </w:rPr>
        <w:t>139668</w:t>
      </w:r>
    </w:p>
    <w:p>
      <w:r>
        <w:t xml:space="preserve">12. </w:t>
        <w:tab/>
        <w:tab/>
        <w:tab/>
        <w:tab/>
        <w:tab/>
        <w:tab/>
        <w:tab/>
        <w:tab/>
        <w:tab/>
        <w:tab/>
        <w:tab/>
        <w:t>Of course we agree on that.  Of course! But where did we get that she cheated.  We know for a fact he cheated.  That’s all I’m saying.   I think we are both saying the same thing</w:t>
      </w:r>
    </w:p>
    <w:p>
      <w:r>
        <w:rPr>
          <w:b/>
          <w:u w:val="single"/>
        </w:rPr>
        <w:t>139669</w:t>
      </w:r>
    </w:p>
    <w:p>
      <w:r>
        <w:t>1. What the fuck is a Glee Club</w:t>
      </w:r>
    </w:p>
    <w:p>
      <w:r>
        <w:rPr>
          <w:b/>
          <w:u w:val="single"/>
        </w:rPr>
        <w:t>139670</w:t>
      </w:r>
    </w:p>
    <w:p>
      <w:r>
        <w:t xml:space="preserve">2. </w:t>
        <w:tab/>
        <w:t>That faggot TV show</w:t>
      </w:r>
    </w:p>
    <w:p>
      <w:r>
        <w:rPr>
          <w:b/>
          <w:u w:val="single"/>
        </w:rPr>
        <w:t>139671</w:t>
      </w:r>
    </w:p>
    <w:p>
      <w:r>
        <w:t xml:space="preserve">3. </w:t>
        <w:tab/>
        <w:tab/>
        <w:t xml:space="preserve"> Woah there! Next time, please refrain from using that horribly bigoted term. Instead, please use the universally accepted "BrainDamnedged".  Thank you for your understanding.  *I am a bot, and this action was performed automatically. Please [contact the moderators of this subreddit](/message/compose/?to=/r/ImGoingToHellForThis) if you have any questions or concerns.*</w:t>
      </w:r>
    </w:p>
    <w:p>
      <w:r>
        <w:rPr>
          <w:b/>
          <w:u w:val="single"/>
        </w:rPr>
        <w:t>139672</w:t>
      </w:r>
    </w:p>
    <w:p>
      <w:r>
        <w:t>1. Poor white trash mom spends family vacation at Disney world. Gets pissed when everyone else in the world does likewise</w:t>
      </w:r>
    </w:p>
    <w:p>
      <w:r>
        <w:rPr>
          <w:b/>
          <w:u w:val="single"/>
        </w:rPr>
        <w:t>139673</w:t>
      </w:r>
    </w:p>
    <w:p>
      <w:r>
        <w:t xml:space="preserve">2. </w:t>
        <w:tab/>
        <w:t>Name sounds white, but the note sounds very black.</w:t>
      </w:r>
    </w:p>
    <w:p>
      <w:r>
        <w:rPr>
          <w:b/>
          <w:u w:val="single"/>
        </w:rPr>
        <w:t>139674</w:t>
      </w:r>
    </w:p>
    <w:p>
      <w:r>
        <w:t xml:space="preserve">3. </w:t>
        <w:tab/>
        <w:t>Why do you assume the mother is white? If you're going by the son's name, I have met black dudes named Aiden so not sure you can base the mother's race off that.</w:t>
      </w:r>
    </w:p>
    <w:p>
      <w:r>
        <w:rPr>
          <w:b/>
          <w:u w:val="single"/>
        </w:rPr>
        <w:t>139675</w:t>
      </w:r>
    </w:p>
    <w:p>
      <w:r>
        <w:t xml:space="preserve">4. </w:t>
        <w:tab/>
        <w:tab/>
        <w:t>i'm white, and I assumed she's white.. and you can tell she's trashy.    2+2 = white trash.</w:t>
      </w:r>
    </w:p>
    <w:p>
      <w:r>
        <w:rPr>
          <w:b/>
          <w:u w:val="single"/>
        </w:rPr>
        <w:t>139676</w:t>
      </w:r>
    </w:p>
    <w:p>
      <w:r>
        <w:t>1. this is why White Identity movements gain ground.</w:t>
      </w:r>
    </w:p>
    <w:p>
      <w:r>
        <w:rPr>
          <w:b/>
          <w:u w:val="single"/>
        </w:rPr>
        <w:t>139677</w:t>
      </w:r>
    </w:p>
    <w:p>
      <w:r>
        <w:t xml:space="preserve">2. </w:t>
        <w:tab/>
        <w:t>[removed]</w:t>
      </w:r>
    </w:p>
    <w:p>
      <w:r>
        <w:rPr>
          <w:b/>
          <w:u w:val="single"/>
        </w:rPr>
        <w:t>139678</w:t>
      </w:r>
    </w:p>
    <w:p>
      <w:r>
        <w:t xml:space="preserve">3. </w:t>
        <w:tab/>
        <w:tab/>
        <w:t>Lol that wouldn't end well.  Whites pretty much run the world.  The genocide would last 5 minutes if that before anyone getting stroppy got slapped back into the stone age. (If you think I'm joking remember this.  Britain, a tiny country by most standards (78th largest) subjugated about a THIRD OF THE GLOBE...)   If its a day when the Japanese and Chinese are white as well  shorten that to 2 minutes.   Have a nice day :)</w:t>
      </w:r>
    </w:p>
    <w:p>
      <w:r>
        <w:rPr>
          <w:b/>
          <w:u w:val="single"/>
        </w:rPr>
        <w:t>139679</w:t>
      </w:r>
    </w:p>
    <w:p>
      <w:r>
        <w:t xml:space="preserve">4. </w:t>
        <w:tab/>
        <w:tab/>
        <w:tab/>
        <w:t>[removed]</w:t>
      </w:r>
    </w:p>
    <w:p>
      <w:r>
        <w:rPr>
          <w:b/>
          <w:u w:val="single"/>
        </w:rPr>
        <w:t>139680</w:t>
      </w:r>
    </w:p>
    <w:p>
      <w:r>
        <w:t xml:space="preserve">5. </w:t>
        <w:tab/>
        <w:tab/>
        <w:tab/>
        <w:tab/>
        <w:t>\&gt;pretendingtobearetard.jpg</w:t>
      </w:r>
    </w:p>
    <w:p>
      <w:r>
        <w:rPr>
          <w:b/>
          <w:u w:val="single"/>
        </w:rPr>
        <w:t>139681</w:t>
      </w:r>
    </w:p>
    <w:p>
      <w:r>
        <w:t>1. or, here's an idea: you stop being a busybody cunt and let people have their fun.</w:t>
      </w:r>
    </w:p>
    <w:p>
      <w:r>
        <w:rPr>
          <w:b/>
          <w:u w:val="single"/>
        </w:rPr>
        <w:t>139682</w:t>
      </w:r>
    </w:p>
    <w:p>
      <w:r>
        <w:t>1. I work right around the corner from here and got told to shut the store i work at. I was like fucked if I'm going to let some terrorist cunt stop me from doing my job, so i stayed open and made a bit of cash off the people who got diverted due to bourke street being shut down, who just wanted to keep on going about their lives.  &amp;#x200B;  Capitalism wins.</w:t>
      </w:r>
    </w:p>
    <w:p>
      <w:r>
        <w:rPr>
          <w:b/>
          <w:u w:val="single"/>
        </w:rPr>
        <w:t>139683</w:t>
      </w:r>
    </w:p>
    <w:p>
      <w:r>
        <w:t>1. Resubmitted, because apparently the change in the story was enough to cause a Rule 7 violation for "misinformation".</w:t>
      </w:r>
    </w:p>
    <w:p>
      <w:r>
        <w:rPr>
          <w:b/>
          <w:u w:val="single"/>
        </w:rPr>
        <w:t>139684</w:t>
      </w:r>
    </w:p>
    <w:p>
      <w:r>
        <w:t xml:space="preserve">2. </w:t>
        <w:tab/>
        <w:t>Well I just watched the rekila(sp?) law live stream. Apparently Zaid's is as much as an insecure twat as Waid and got triggered by rekitla calling other people dumb mistaking it as an attack upon himself because he is an insecure twerp.</w:t>
      </w:r>
    </w:p>
    <w:p>
      <w:r>
        <w:rPr>
          <w:b/>
          <w:u w:val="single"/>
        </w:rPr>
        <w:t>139685</w:t>
      </w:r>
    </w:p>
    <w:p>
      <w:r>
        <w:t xml:space="preserve">3. </w:t>
        <w:tab/>
        <w:tab/>
        <w:t>A SuperLawyer™ that has the time to comment on blogs</w:t>
      </w:r>
    </w:p>
    <w:p>
      <w:r>
        <w:rPr>
          <w:b/>
          <w:u w:val="single"/>
        </w:rPr>
        <w:t>139686</w:t>
      </w:r>
    </w:p>
    <w:p>
      <w:r>
        <w:t xml:space="preserve">4. </w:t>
        <w:tab/>
        <w:tab/>
        <w:tab/>
        <w:t>I think you mean: A SuperLawyer that has the balls to charge his client $700/hr to comment on blogs.  There's no way Zaid is tweeting about Waid for free.</w:t>
      </w:r>
    </w:p>
    <w:p>
      <w:r>
        <w:rPr>
          <w:b/>
          <w:u w:val="single"/>
        </w:rPr>
        <w:t>139687</w:t>
      </w:r>
    </w:p>
    <w:p>
      <w:r>
        <w:t xml:space="preserve">5. </w:t>
        <w:tab/>
        <w:tab/>
        <w:tab/>
        <w:t>And collect/deal comics.</w:t>
      </w:r>
    </w:p>
    <w:p>
      <w:r>
        <w:rPr>
          <w:b/>
          <w:u w:val="single"/>
        </w:rPr>
        <w:t>139688</w:t>
      </w:r>
    </w:p>
    <w:p>
      <w:r>
        <w:t xml:space="preserve">6. </w:t>
        <w:tab/>
        <w:tab/>
        <w:t>Rekieta, or just Nicky Rackets</w:t>
      </w:r>
    </w:p>
    <w:p>
      <w:r>
        <w:rPr>
          <w:b/>
          <w:u w:val="single"/>
        </w:rPr>
        <w:t>139689</w:t>
      </w:r>
    </w:p>
    <w:p>
      <w:r>
        <w:t>1. Intel have a shady shitty past. Dont forget they gave cash to fucking anita</w:t>
      </w:r>
    </w:p>
    <w:p>
      <w:r>
        <w:rPr>
          <w:b/>
          <w:u w:val="single"/>
        </w:rPr>
        <w:t>139690</w:t>
      </w:r>
    </w:p>
    <w:p>
      <w:r>
        <w:t xml:space="preserve">2. </w:t>
        <w:tab/>
        <w:t>And 300 mil for diversity.  I'm not enough of a techie to know but I have enough of a suspicion about this shit not to use intel chips in my next build because if you have 300 mil to donate to diversity you're not in the CPU business anymore and your products will reflect that. Is the i9 a symptom of that?</w:t>
      </w:r>
    </w:p>
    <w:p>
      <w:r>
        <w:rPr>
          <w:b/>
          <w:u w:val="single"/>
        </w:rPr>
        <w:t>139691</w:t>
      </w:r>
    </w:p>
    <w:p>
      <w:r>
        <w:t>1. who will be next?   i know, it will be hillbilly Cledus the slack jaw yokel because it makes fun of the poor and impoverished white Americans/s  either all stereotypes and jokes about ALL ethnicities are ok or none are!  the reason this shits happened on the left is that of people like this who gave into the far left wing minority. each time pushing the left further and further to the extreme left  All of these inchs have added up to a depressing reality where everyone(writers, artists, comedians ect) just keeps their heads down and never makes what they truly want, just keep pumping out the same old and tired rehash of politically acceptable (to the far left) stories. summed up in one word stagnant   this is why the left struggle meme because they have painted themselves into a corner with this PC bullshit, while the Right(like them or not) actually makes quick and offensive jokes that are actually funny. NPC meme is a microcosm of all of this.</w:t>
      </w:r>
    </w:p>
    <w:p>
      <w:r>
        <w:rPr>
          <w:b/>
          <w:u w:val="single"/>
        </w:rPr>
        <w:t>139692</w:t>
      </w:r>
    </w:p>
    <w:p>
      <w:r>
        <w:t>1. On top of this, I messaged them about this and how it seemed like discrimination. They deleted my email completely and their message about the ban. But I'm still banned. Lol</w:t>
      </w:r>
    </w:p>
    <w:p>
      <w:r>
        <w:rPr>
          <w:b/>
          <w:u w:val="single"/>
        </w:rPr>
        <w:t>139693</w:t>
      </w:r>
    </w:p>
    <w:p>
      <w:r>
        <w:t xml:space="preserve">2. </w:t>
        <w:tab/>
        <w:t>I've had mods message me back calling me an incel and talking shit while at the same time muting me so I can't say anything back.  They're just faggot little children who got beat up too much in high school.</w:t>
      </w:r>
    </w:p>
    <w:p>
      <w:r>
        <w:rPr>
          <w:b/>
          <w:u w:val="single"/>
        </w:rPr>
        <w:t>139694</w:t>
      </w:r>
    </w:p>
    <w:p>
      <w:r>
        <w:t>1. TL;DR - you can kill NPCs in the game, someone made a troll video</w:t>
      </w:r>
    </w:p>
    <w:p>
      <w:r>
        <w:rPr>
          <w:b/>
          <w:u w:val="single"/>
        </w:rPr>
        <w:t>139695</w:t>
      </w:r>
    </w:p>
    <w:p>
      <w:r>
        <w:t xml:space="preserve">2. </w:t>
        <w:tab/>
        <w:t>Oh, no, not a troll video. Troll video**S**. Entire series, "The Annoying Feminist" (bit redundant).  ["Red Dead Redemption 2 - Beating Up Annoying Feminist"](https://www.youtube.com/watch?v=MPYAM9AfRHo)  ["Red Dead Redemption 2 - Annoying Feminist Gives Up"](https://www.youtube.com/watch?v=UxA7nDaxi-s)  ["Red Dead Redemption 2 - Annoying Feminist Fed To Alligator"](https://www.youtube.com/watch?v=mZ7RicfseRU) (my personal favorite)  ["Red Dead Redemption 2 - Dropping Feminist To Hell &amp; Killing The Devil"](https://www.youtube.com/watch?v=qYHr2FSgwSQ)  ["Red Dead Redemption 2 - Lasso, Train &amp; Annoying Feminist"](https://www.youtube.com/watch?v=i3yiWLh_-z8) (almost as good as the alligator one, but this one is very, very, very sad and something horrible happens... spoilers: the poor horse dies, poor animal doesn't deserve such inhumane treatment, I cried for the horse so much...)  It's fucking hilarious (except when the horse dies, it's really sad when the horse dies...).</w:t>
      </w:r>
    </w:p>
    <w:p>
      <w:r>
        <w:rPr>
          <w:b/>
          <w:u w:val="single"/>
        </w:rPr>
        <w:t>139696</w:t>
      </w:r>
    </w:p>
    <w:p>
      <w:r>
        <w:t xml:space="preserve">3. </w:t>
        <w:tab/>
        <w:tab/>
        <w:t>So they're giving someone they hate free publicity.   Because of a YouTube channel.  After getting excited about killing the KKK in game.  Dumbasses.</w:t>
      </w:r>
    </w:p>
    <w:p>
      <w:r>
        <w:rPr>
          <w:b/>
          <w:u w:val="single"/>
        </w:rPr>
        <w:t>139697</w:t>
      </w:r>
    </w:p>
    <w:p>
      <w:r>
        <w:t xml:space="preserve">4. </w:t>
        <w:tab/>
        <w:tab/>
        <w:tab/>
        <w:t>I hope they know the KKK in this game are all Democrats. 😂😂</w:t>
      </w:r>
    </w:p>
    <w:p>
      <w:r>
        <w:rPr>
          <w:b/>
          <w:u w:val="single"/>
        </w:rPr>
        <w:t>139698</w:t>
      </w:r>
    </w:p>
    <w:p>
      <w:r>
        <w:t xml:space="preserve">5. </w:t>
        <w:tab/>
        <w:tab/>
        <w:tab/>
        <w:tab/>
        <w:t>Except back then the Dems were the conservatives. Dont be an idiot</w:t>
      </w:r>
    </w:p>
    <w:p>
      <w:r>
        <w:rPr>
          <w:b/>
          <w:u w:val="single"/>
        </w:rPr>
        <w:t>139699</w:t>
      </w:r>
    </w:p>
    <w:p>
      <w:r>
        <w:t xml:space="preserve">6. </w:t>
        <w:tab/>
        <w:tab/>
        <w:tab/>
        <w:tab/>
        <w:tab/>
        <w:t>Muh party switch.</w:t>
      </w:r>
    </w:p>
    <w:p>
      <w:r>
        <w:rPr>
          <w:b/>
          <w:u w:val="single"/>
        </w:rPr>
        <w:t>139700</w:t>
      </w:r>
    </w:p>
    <w:p>
      <w:r>
        <w:t xml:space="preserve">7. </w:t>
        <w:tab/>
        <w:tab/>
        <w:tab/>
        <w:tab/>
        <w:tab/>
        <w:tab/>
        <w:t>This isnt 4chan. You just look like a retard when you do that here. See reddit is designed to allow discussion and back-forth reply.   The 4chan style of reply without expecting a response doesnt work here. Form a fucking argument, dickhead.</w:t>
      </w:r>
    </w:p>
    <w:p>
      <w:r>
        <w:rPr>
          <w:b/>
          <w:u w:val="single"/>
        </w:rPr>
        <w:t>139701</w:t>
      </w:r>
    </w:p>
    <w:p>
      <w:r>
        <w:t xml:space="preserve">8. </w:t>
        <w:tab/>
        <w:tab/>
        <w:tab/>
        <w:tab/>
        <w:tab/>
        <w:tab/>
        <w:tab/>
        <w:t>ಠ_ಠ</w:t>
      </w:r>
    </w:p>
    <w:p>
      <w:r>
        <w:rPr>
          <w:b/>
          <w:u w:val="single"/>
        </w:rPr>
        <w:t>139702</w:t>
      </w:r>
    </w:p>
    <w:p>
      <w:r>
        <w:t xml:space="preserve">9. </w:t>
        <w:tab/>
        <w:tab/>
        <w:tab/>
        <w:tab/>
        <w:tab/>
        <w:tab/>
        <w:tab/>
        <w:tab/>
        <w:t>Lay off pinkie i disagree with him immensely but the guy just mistaken meme for flippant "fuck off". Stupidity not malice here.</w:t>
      </w:r>
    </w:p>
    <w:p>
      <w:r>
        <w:rPr>
          <w:b/>
          <w:u w:val="single"/>
        </w:rPr>
        <w:t>139703</w:t>
      </w:r>
    </w:p>
    <w:p>
      <w:r>
        <w:t xml:space="preserve">10. </w:t>
        <w:tab/>
        <w:tab/>
        <w:tab/>
        <w:tab/>
        <w:tab/>
        <w:tab/>
        <w:tab/>
        <w:t>Yuo#'re mohter</w:t>
      </w:r>
    </w:p>
    <w:p>
      <w:r>
        <w:rPr>
          <w:b/>
          <w:u w:val="single"/>
        </w:rPr>
        <w:t>139704</w:t>
      </w:r>
    </w:p>
    <w:p>
      <w:r>
        <w:t>1. Oh look, another girl being a stupid aggressive cunt for no reason.  Perpetual children.</w:t>
      </w:r>
    </w:p>
    <w:p>
      <w:r>
        <w:rPr>
          <w:b/>
          <w:u w:val="single"/>
        </w:rPr>
        <w:t>139705</w:t>
      </w:r>
    </w:p>
    <w:p>
      <w:r>
        <w:t>1. Nowadays they would talk about if the game could properly model C.T.E and how well the game could model players taking a knee during the Anthem.</w:t>
      </w:r>
    </w:p>
    <w:p>
      <w:r>
        <w:rPr>
          <w:b/>
          <w:u w:val="single"/>
        </w:rPr>
        <w:t>139706</w:t>
      </w:r>
    </w:p>
    <w:p>
      <w:r>
        <w:t xml:space="preserve">2. </w:t>
        <w:tab/>
        <w:t>[Or they would talk about how the NPCs in this video game seem to act suspiciously like NPCs in a video game.](https://kotaku.com/red-dead-redemption-2s-puppet-like-npcs-make-its-world-1830081078)</w:t>
      </w:r>
    </w:p>
    <w:p>
      <w:r>
        <w:rPr>
          <w:b/>
          <w:u w:val="single"/>
        </w:rPr>
        <w:t>139707</w:t>
      </w:r>
    </w:p>
    <w:p>
      <w:r>
        <w:t xml:space="preserve">3. </w:t>
        <w:tab/>
        <w:tab/>
        <w:t>&gt;The game’s interactions are constrained due to its inspirations. Westerns are a complex and problematic genre tied to a violent history that gave rise to the myth of the gun as an egalitarian tool (e.g., the oft-quoted “God made man, Sam Colt made them equal”) and rugged, self-reliant masculinity. As a result, interactions with *Red Dead Redemption 2*’s NPCs exist within that masculine framework. Arthur and the player’s actions are expressions of a mythic masculinity. We rescue women and lesser men—after all, better men would be able to fight off bandits and manage their horses— and compete against would-be gunslingers while using unique abilities like Dead-Eye to our advantage. We tip our hat like a proper gentleman, and we kill anyone we want. The game rewards those masculine impulses without fail.  Jesus, this whole thing reads like a mediocre high school essay.</w:t>
      </w:r>
    </w:p>
    <w:p>
      <w:r>
        <w:rPr>
          <w:b/>
          <w:u w:val="single"/>
        </w:rPr>
        <w:t>139708</w:t>
      </w:r>
    </w:p>
    <w:p>
      <w:r>
        <w:t xml:space="preserve">4. </w:t>
        <w:tab/>
        <w:tab/>
        <w:tab/>
        <w:t>Actually, "mediocre" seems like high praise for that sexist bit of meandering bullshit.</w:t>
      </w:r>
    </w:p>
    <w:p>
      <w:r>
        <w:rPr>
          <w:b/>
          <w:u w:val="single"/>
        </w:rPr>
        <w:t>139709</w:t>
      </w:r>
    </w:p>
    <w:p>
      <w:r>
        <w:t xml:space="preserve">5. </w:t>
        <w:tab/>
        <w:tab/>
        <w:tab/>
        <w:t>Why the fuck do people like this even play games? What are they trying to get out of this or any game?</w:t>
      </w:r>
    </w:p>
    <w:p>
      <w:r>
        <w:rPr>
          <w:b/>
          <w:u w:val="single"/>
        </w:rPr>
        <w:t>139710</w:t>
      </w:r>
    </w:p>
    <w:p>
      <w:r>
        <w:t xml:space="preserve">6. </w:t>
        <w:tab/>
        <w:tab/>
        <w:tab/>
        <w:tab/>
        <w:t>They dont actually play them, they just turn on the console and sarkeesian around the first few missions then spend 70 hours grasping at political straws to rehash the most redundant of points; games are mainly for boys and this is problematic.</w:t>
      </w:r>
    </w:p>
    <w:p>
      <w:r>
        <w:rPr>
          <w:b/>
          <w:u w:val="single"/>
        </w:rPr>
        <w:t>139711</w:t>
      </w:r>
    </w:p>
    <w:p>
      <w:r>
        <w:t xml:space="preserve">7. </w:t>
        <w:tab/>
        <w:tab/>
        <w:tab/>
        <w:tab/>
        <w:t>Leeches</w:t>
      </w:r>
    </w:p>
    <w:p>
      <w:r>
        <w:rPr>
          <w:b/>
          <w:u w:val="single"/>
        </w:rPr>
        <w:t>139712</w:t>
      </w:r>
    </w:p>
    <w:p>
      <w:r>
        <w:t xml:space="preserve">8. </w:t>
        <w:tab/>
        <w:tab/>
        <w:tab/>
        <w:t>Amazing how kicking up dirt and slandering masculinity has actually led more men to embrace it.   Seriously, have none of these SJWs read Fight Club? That is what happens when masculinity is suppressed. It finds a way to be unleashed.</w:t>
      </w:r>
    </w:p>
    <w:p>
      <w:r>
        <w:rPr>
          <w:b/>
          <w:u w:val="single"/>
        </w:rPr>
        <w:t>139713</w:t>
      </w:r>
    </w:p>
    <w:p>
      <w:r>
        <w:t xml:space="preserve">9. </w:t>
        <w:tab/>
        <w:tab/>
        <w:tab/>
        <w:t>Shoehorning his anti gun point of view into a review for a game that takes place in the wild west. Wow</w:t>
      </w:r>
    </w:p>
    <w:p>
      <w:r>
        <w:rPr>
          <w:b/>
          <w:u w:val="single"/>
        </w:rPr>
        <w:t>139714</w:t>
      </w:r>
    </w:p>
    <w:p>
      <w:r>
        <w:t xml:space="preserve">10. </w:t>
        <w:tab/>
        <w:tab/>
        <w:tab/>
        <w:t>It's almost like the "masculine framework" is actually how things work outside of the coddling by modern governments. In the natural world might absolutely makes right.   I for one find the savage utopia that a frontier presents to be much more appealing than that which the system has evolved into, a ridiculously fake life that crumbles the second it is exposed to nature.</w:t>
      </w:r>
    </w:p>
    <w:p>
      <w:r>
        <w:rPr>
          <w:b/>
          <w:u w:val="single"/>
        </w:rPr>
        <w:t>139715</w:t>
      </w:r>
    </w:p>
    <w:p>
      <w:r>
        <w:t xml:space="preserve">11. </w:t>
        <w:tab/>
        <w:tab/>
        <w:t>I had pretty much the same thought as she has when I've started RDR2.   "Hm... I think this might be a video game"</w:t>
      </w:r>
    </w:p>
    <w:p>
      <w:r>
        <w:rPr>
          <w:b/>
          <w:u w:val="single"/>
        </w:rPr>
        <w:t>139716</w:t>
      </w:r>
    </w:p>
    <w:p>
      <w:r>
        <w:t xml:space="preserve">12. </w:t>
        <w:tab/>
        <w:tab/>
        <w:t>This article tells me one thing, and that is that the person writing it does not play video games.</w:t>
      </w:r>
    </w:p>
    <w:p>
      <w:r>
        <w:rPr>
          <w:b/>
          <w:u w:val="single"/>
        </w:rPr>
        <w:t>139717</w:t>
      </w:r>
    </w:p>
    <w:p>
      <w:r>
        <w:t xml:space="preserve">13. </w:t>
        <w:tab/>
        <w:tab/>
        <w:tab/>
        <w:t>I don't think the person who wrote this has any fun whatsoever</w:t>
      </w:r>
    </w:p>
    <w:p>
      <w:r>
        <w:rPr>
          <w:b/>
          <w:u w:val="single"/>
        </w:rPr>
        <w:t>139718</w:t>
      </w:r>
    </w:p>
    <w:p>
      <w:r>
        <w:t xml:space="preserve">14. </w:t>
        <w:tab/>
        <w:tab/>
        <w:t>Imagine thinking you’re a girl but you have a dick and testosterone.</w:t>
      </w:r>
    </w:p>
    <w:p>
      <w:r>
        <w:rPr>
          <w:b/>
          <w:u w:val="single"/>
        </w:rPr>
        <w:t>139719</w:t>
      </w:r>
    </w:p>
    <w:p>
      <w:r>
        <w:t xml:space="preserve">15. </w:t>
        <w:tab/>
        <w:tab/>
        <w:tab/>
        <w:t>This post made by the 2 genders gang.</w:t>
      </w:r>
    </w:p>
    <w:p>
      <w:r>
        <w:rPr>
          <w:b/>
          <w:u w:val="single"/>
        </w:rPr>
        <w:t>139720</w:t>
      </w:r>
    </w:p>
    <w:p>
      <w:r>
        <w:t xml:space="preserve">16. </w:t>
        <w:tab/>
        <w:tab/>
        <w:t>I fucking hate you for linking that. I made it to the second ad but lost IQ points in the process.  No mention of game play in what I read.</w:t>
      </w:r>
    </w:p>
    <w:p>
      <w:r>
        <w:rPr>
          <w:b/>
          <w:u w:val="single"/>
        </w:rPr>
        <w:t>139721</w:t>
      </w:r>
    </w:p>
    <w:p>
      <w:r>
        <w:t xml:space="preserve">17. </w:t>
        <w:tab/>
        <w:tab/>
        <w:t>I like their subtle touches like when they mention the faster moving protagonists in the Assassin's Creed franchise, they don't just reference the series in general, they specifically reference Odyssey and reference the female option (Kassandra).   For every little virtue signal in an article like that I practically hear a Super Mario coin block sound as they rack up their virtue bucks.</w:t>
      </w:r>
    </w:p>
    <w:p>
      <w:r>
        <w:rPr>
          <w:b/>
          <w:u w:val="single"/>
        </w:rPr>
        <w:t>139722</w:t>
      </w:r>
    </w:p>
    <w:p>
      <w:r>
        <w:t xml:space="preserve">18. </w:t>
        <w:tab/>
        <w:tab/>
        <w:t>Did he even play the game? Is creepy how realistic everything is. Including the way npcs act</w:t>
      </w:r>
    </w:p>
    <w:p>
      <w:r>
        <w:rPr>
          <w:b/>
          <w:u w:val="single"/>
        </w:rPr>
        <w:t>139723</w:t>
      </w:r>
    </w:p>
    <w:p>
      <w:r>
        <w:t>1. Such a slappable cunt face.</w:t>
      </w:r>
    </w:p>
    <w:p>
      <w:r>
        <w:rPr>
          <w:b/>
          <w:u w:val="single"/>
        </w:rPr>
        <w:t>139724</w:t>
      </w:r>
    </w:p>
    <w:p>
      <w:r>
        <w:t>1. So she wants more gun control in the state that is the most strict with gun control? The shooter was a marine, does she not think the marines should be issued guns? It sounds like a case of someone who snapped, not loose gun control.</w:t>
      </w:r>
    </w:p>
    <w:p>
      <w:r>
        <w:rPr>
          <w:b/>
          <w:u w:val="single"/>
        </w:rPr>
        <w:t>139725</w:t>
      </w:r>
    </w:p>
    <w:p>
      <w:r>
        <w:t xml:space="preserve">2. </w:t>
        <w:tab/>
        <w:t>These are Californians we’re talking about here. They practically have sub-room temperature IQ.</w:t>
      </w:r>
    </w:p>
    <w:p>
      <w:r>
        <w:rPr>
          <w:b/>
          <w:u w:val="single"/>
        </w:rPr>
        <w:t>139726</w:t>
      </w:r>
    </w:p>
    <w:p>
      <w:r>
        <w:t xml:space="preserve">3. </w:t>
        <w:tab/>
        <w:tab/>
        <w:t>Politically yes, they're retarded.   Source: I live amongst these idiots and it's because every state is sending these fuckers here. Native Californians are the ones getting screwed.</w:t>
      </w:r>
    </w:p>
    <w:p>
      <w:r>
        <w:rPr>
          <w:b/>
          <w:u w:val="single"/>
        </w:rPr>
        <w:t>139727</w:t>
      </w:r>
    </w:p>
    <w:p>
      <w:r>
        <w:t xml:space="preserve">4. </w:t>
        <w:tab/>
        <w:tab/>
        <w:tab/>
        <w:t>I will agree as one that's been here for over 30 years. . . this place has really gone downhill. I blame all the crap in the air from those in LA and SF.</w:t>
      </w:r>
    </w:p>
    <w:p>
      <w:r>
        <w:rPr>
          <w:b/>
          <w:u w:val="single"/>
        </w:rPr>
        <w:t>139728</w:t>
      </w:r>
    </w:p>
    <w:p>
      <w:r>
        <w:t>1. the retard missed the chance to say "noone"</w:t>
      </w:r>
    </w:p>
    <w:p>
      <w:r>
        <w:rPr>
          <w:b/>
          <w:u w:val="single"/>
        </w:rPr>
        <w:t>139729</w:t>
      </w:r>
    </w:p>
    <w:p>
      <w:r>
        <w:t xml:space="preserve">2. </w:t>
        <w:tab/>
        <w:t>Take my upvote and leave</w:t>
      </w:r>
    </w:p>
    <w:p>
      <w:r>
        <w:rPr>
          <w:b/>
          <w:u w:val="single"/>
        </w:rPr>
        <w:t>139730</w:t>
      </w:r>
    </w:p>
    <w:p>
      <w:r>
        <w:t xml:space="preserve">3. </w:t>
        <w:tab/>
        <w:tab/>
        <w:t>thanks buddy ♥️</w:t>
      </w:r>
    </w:p>
    <w:p>
      <w:r>
        <w:rPr>
          <w:b/>
          <w:u w:val="single"/>
        </w:rPr>
        <w:t>139731</w:t>
      </w:r>
    </w:p>
    <w:p>
      <w:r>
        <w:t xml:space="preserve">4. </w:t>
        <w:tab/>
        <w:tab/>
        <w:tab/>
        <w:t>Why are you still here, I said leave...</w:t>
      </w:r>
    </w:p>
    <w:p>
      <w:r>
        <w:rPr>
          <w:b/>
          <w:u w:val="single"/>
        </w:rPr>
        <w:t>139732</w:t>
      </w:r>
    </w:p>
    <w:p>
      <w:r>
        <w:t>1. It’s retarded how if accused of rape it is upto the accused to proof that he didn’t rape her instead of the rape victim proving she was raped.</w:t>
      </w:r>
    </w:p>
    <w:p>
      <w:r>
        <w:rPr>
          <w:b/>
          <w:u w:val="single"/>
        </w:rPr>
        <w:t>139733</w:t>
      </w:r>
    </w:p>
    <w:p>
      <w:r>
        <w:t xml:space="preserve">2. </w:t>
        <w:tab/>
        <w:t>That would be retarded, which is probably why that's not how it works at all.</w:t>
      </w:r>
    </w:p>
    <w:p>
      <w:r>
        <w:rPr>
          <w:b/>
          <w:u w:val="single"/>
        </w:rPr>
        <w:t>139734</w:t>
      </w:r>
    </w:p>
    <w:p>
      <w:r>
        <w:t>1. [removed]</w:t>
      </w:r>
    </w:p>
    <w:p>
      <w:r>
        <w:rPr>
          <w:b/>
          <w:u w:val="single"/>
        </w:rPr>
        <w:t>139735</w:t>
      </w:r>
    </w:p>
    <w:p>
      <w:r>
        <w:t xml:space="preserve">2. </w:t>
        <w:tab/>
        <w:t>Fuck off, cunt. This sub is not for you.</w:t>
      </w:r>
    </w:p>
    <w:p>
      <w:r>
        <w:rPr>
          <w:b/>
          <w:u w:val="single"/>
        </w:rPr>
        <w:t>139736</w:t>
      </w:r>
    </w:p>
    <w:p>
      <w:r>
        <w:t xml:space="preserve">3. </w:t>
        <w:tab/>
        <w:tab/>
        <w:t>I’m guessing evil cake has some pretty bad tattoos and piercings haha they are always triggered</w:t>
      </w:r>
    </w:p>
    <w:p>
      <w:r>
        <w:rPr>
          <w:b/>
          <w:u w:val="single"/>
        </w:rPr>
        <w:t>139737</w:t>
      </w:r>
    </w:p>
    <w:p>
      <w:r>
        <w:t xml:space="preserve">4. </w:t>
        <w:tab/>
        <w:tab/>
        <w:tab/>
        <w:t>For sure.</w:t>
      </w:r>
    </w:p>
    <w:p>
      <w:r>
        <w:rPr>
          <w:b/>
          <w:u w:val="single"/>
        </w:rPr>
        <w:t>139738</w:t>
      </w:r>
    </w:p>
    <w:p>
      <w:r>
        <w:t xml:space="preserve">5. </w:t>
        <w:tab/>
        <w:tab/>
        <w:tab/>
        <w:t>Would it matter if I did?</w:t>
      </w:r>
    </w:p>
    <w:p>
      <w:r>
        <w:rPr>
          <w:b/>
          <w:u w:val="single"/>
        </w:rPr>
        <w:t>139739</w:t>
      </w:r>
    </w:p>
    <w:p>
      <w:r>
        <w:t xml:space="preserve">6. </w:t>
        <w:tab/>
        <w:tab/>
        <w:tab/>
        <w:tab/>
        <w:t>Yes because that means you are sitting here lurking On Reddit to try and prove yourself to someone who gives zero fucks...just like most Of Reddit</w:t>
      </w:r>
    </w:p>
    <w:p>
      <w:r>
        <w:rPr>
          <w:b/>
          <w:u w:val="single"/>
        </w:rPr>
        <w:t>139740</w:t>
      </w:r>
    </w:p>
    <w:p>
      <w:r>
        <w:t xml:space="preserve">7. </w:t>
        <w:tab/>
        <w:tab/>
        <w:t>My bad, didn’t realize only woman-shamers are allowed. 🤗</w:t>
      </w:r>
    </w:p>
    <w:p>
      <w:r>
        <w:rPr>
          <w:b/>
          <w:u w:val="single"/>
        </w:rPr>
        <w:t>139741</w:t>
      </w:r>
    </w:p>
    <w:p>
      <w:r>
        <w:t>1. [deleted]</w:t>
      </w:r>
    </w:p>
    <w:p>
      <w:r>
        <w:rPr>
          <w:b/>
          <w:u w:val="single"/>
        </w:rPr>
        <w:t>139742</w:t>
      </w:r>
    </w:p>
    <w:p>
      <w:r>
        <w:t xml:space="preserve">2. </w:t>
        <w:tab/>
        <w:t>Awful people are everywhere, don't lump all Long Islanders in with these pieces of garbage.    Smarten up.</w:t>
      </w:r>
    </w:p>
    <w:p>
      <w:r>
        <w:rPr>
          <w:b/>
          <w:u w:val="single"/>
        </w:rPr>
        <w:t>139743</w:t>
      </w:r>
    </w:p>
    <w:p>
      <w:r>
        <w:t xml:space="preserve">3. </w:t>
        <w:tab/>
        <w:tab/>
        <w:t>YOU smarten up.   I lived in Long Island for five years, fairly beautiful place inhabited by the most ignorant, bigoted people I've ever met on the east coast. From neighbours to cashiers to police, Long Island is guttertrash. I've lived in Jersey, Manhattan and damn near the rest of the tri-state are, SOMEHOW PHILLY IS A BETTER PLACE THAN ALL OF LONG ISLAND.   Here's an unfortunate fact, some places suck.</w:t>
      </w:r>
    </w:p>
    <w:p>
      <w:r>
        <w:rPr>
          <w:b/>
          <w:u w:val="single"/>
        </w:rPr>
        <w:t>139744</w:t>
      </w:r>
    </w:p>
    <w:p>
      <w:r>
        <w:t xml:space="preserve">4. </w:t>
        <w:tab/>
        <w:tab/>
        <w:tab/>
        <w:t>I'm born/raised on the Island and lived for years in Philly as well.   You're being a drama queen. People are people wherever you go - it all depends on what energy you are putting out there.</w:t>
      </w:r>
    </w:p>
    <w:p>
      <w:r>
        <w:rPr>
          <w:b/>
          <w:u w:val="single"/>
        </w:rPr>
        <w:t>139745</w:t>
      </w:r>
    </w:p>
    <w:p>
      <w:r>
        <w:t xml:space="preserve">5. </w:t>
        <w:tab/>
        <w:tab/>
        <w:tab/>
        <w:tab/>
        <w:t>Yeah im not gonna match my energy with the racist methhead who lived next door, or the cop who called my girlfriend a nigger for absolutely no reason, or the old ladies who sit and stare out their window for 16 hours a day. Fuuck that. Long Island is much like Florida in that shitty, old racist people go there to retire, and shitty young people thrive. There is not a single redeeming quality about LI, aside from Hofstra University.   It has less to do with energy and more with directed attitude. Long Island is all attitude, zero energy.</w:t>
      </w:r>
    </w:p>
    <w:p>
      <w:r>
        <w:rPr>
          <w:b/>
          <w:u w:val="single"/>
        </w:rPr>
        <w:t>139746</w:t>
      </w:r>
    </w:p>
    <w:p>
      <w:r>
        <w:t xml:space="preserve">6. </w:t>
        <w:tab/>
        <w:tab/>
        <w:tab/>
        <w:tab/>
        <w:tab/>
        <w:t>Yeah gonna have to disagree with you there. I lived 10 minutes down Hempstead turnpike from Hofstra for 9 years and I can say for a fact that anywhere near Hofstra is a shitty place to be. Before that I lived in Glen Cove for 17 years and can say that downtown had both good and bad parts depending on who you hung out with and where you decided to go. I worked construction all over the place on Long Island from down by Jones beach to fucking Montauk and seriously, people are just people. I was working for some rich couple in montauk who treated me and my coworker like garbage and called us back (an hour drive) to clean a small smudge on a cabinet door and I worked for a guy who  lived in Patchogue, barely scraping by who without fail would have lemonade and snacks out for us at 7am. Not to mention the cashier at the 7-11 in East meadow  was a boss and I have first hand seen him smiling and offering help to a guy who was slinging racist insults at him.  “Terrorist, towelhead”, that sort of disgusting thing.   It all depends on who you surround yourself with. People are people.</w:t>
      </w:r>
    </w:p>
    <w:p>
      <w:r>
        <w:rPr>
          <w:b/>
          <w:u w:val="single"/>
        </w:rPr>
        <w:t>139747</w:t>
      </w:r>
    </w:p>
    <w:p>
      <w:r>
        <w:t xml:space="preserve">7. </w:t>
        <w:tab/>
        <w:tab/>
        <w:tab/>
        <w:tab/>
        <w:tab/>
        <w:t>Hahahaha, bro LI is almost 3 million people, which makes it larger than 10+ states, sounds like you picked a shitty part to live in.    PS no one uses meth on the Island, if you said blow you'd be a lot more believable and Hofstra is in Uniondale one of the shittiest places you could possibly go to.      Anyhooo, you can have your opinion thats fine, you're just wrong.</w:t>
      </w:r>
    </w:p>
    <w:p>
      <w:r>
        <w:rPr>
          <w:b/>
          <w:u w:val="single"/>
        </w:rPr>
        <w:t>139748</w:t>
      </w:r>
    </w:p>
    <w:p>
      <w:r>
        <w:t xml:space="preserve">8. </w:t>
        <w:tab/>
        <w:tab/>
        <w:tab/>
        <w:tab/>
        <w:tab/>
        <w:tab/>
        <w:t>It's not hard to pick a shitty place to live in LI.  3 million people and you know every single one doesn't use meth.   Hofstra, the campus, is far removed from the town it's located in. You're not getting random stragglers on Campus.  All your doing is proving you're actually from LI by saying a bunch of dumb things.</w:t>
      </w:r>
    </w:p>
    <w:p>
      <w:r>
        <w:rPr>
          <w:b/>
          <w:u w:val="single"/>
        </w:rPr>
        <w:t>139749</w:t>
      </w:r>
    </w:p>
    <w:p>
      <w:r>
        <w:t xml:space="preserve">9. </w:t>
        <w:tab/>
        <w:tab/>
        <w:tab/>
        <w:tab/>
        <w:tab/>
        <w:tab/>
        <w:tab/>
        <w:t>3 million people and you know every single one is a meth-head racist.</w:t>
      </w:r>
    </w:p>
    <w:p>
      <w:r>
        <w:rPr>
          <w:b/>
          <w:u w:val="single"/>
        </w:rPr>
        <w:t>139750</w:t>
      </w:r>
    </w:p>
    <w:p>
      <w:r>
        <w:t xml:space="preserve">10. </w:t>
        <w:tab/>
        <w:tab/>
        <w:tab/>
        <w:tab/>
        <w:tab/>
        <w:t>&gt; There is not a single redeeming quality about LI, aside from Hofstra University.  Wine country, world class beaches, fantastic bars/restuarants, access to NYC via the LIRR, Shelter Island, the hamptons, Montauk, fantastic state parks, niche communities, multiple high quality universites/colleges... I could go on.  Just because you picked a shitty part of it to live, doesn't mean a 112 mile long island of 3 million people is all terrible everywhere.</w:t>
      </w:r>
    </w:p>
    <w:p>
      <w:r>
        <w:rPr>
          <w:b/>
          <w:u w:val="single"/>
        </w:rPr>
        <w:t>139751</w:t>
      </w:r>
    </w:p>
    <w:p>
      <w:r>
        <w:t xml:space="preserve">11. </w:t>
        <w:tab/>
        <w:tab/>
        <w:tab/>
        <w:tab/>
        <w:tab/>
        <w:t>Show me on the doll where they hurt you</w:t>
      </w:r>
    </w:p>
    <w:p>
      <w:r>
        <w:rPr>
          <w:b/>
          <w:u w:val="single"/>
        </w:rPr>
        <w:t>139752</w:t>
      </w:r>
    </w:p>
    <w:p>
      <w:r>
        <w:t xml:space="preserve">12. </w:t>
        <w:tab/>
        <w:tab/>
        <w:tab/>
        <w:tab/>
        <w:tab/>
        <w:t>&gt;old ladies who sit and stare out their window for 16 hours a day      Curious how it’s a thing even here in the south of Italy. It’s just old lady behaviour I think</w:t>
      </w:r>
    </w:p>
    <w:p>
      <w:r>
        <w:rPr>
          <w:b/>
          <w:u w:val="single"/>
        </w:rPr>
        <w:t>139753</w:t>
      </w:r>
    </w:p>
    <w:p>
      <w:r>
        <w:t>1. New level of retard on the far left  &amp;#x200B;  PS. Poster below me, lay off that robo cock. You're losing IQ points sucking that thing</w:t>
      </w:r>
    </w:p>
    <w:p>
      <w:r>
        <w:rPr>
          <w:b/>
          <w:u w:val="single"/>
        </w:rPr>
        <w:t>139754</w:t>
      </w:r>
    </w:p>
    <w:p>
      <w:r>
        <w:t>1. The legend who formed an entire generation</w:t>
      </w:r>
    </w:p>
    <w:p>
      <w:r>
        <w:rPr>
          <w:b/>
          <w:u w:val="single"/>
        </w:rPr>
        <w:t>139755</w:t>
      </w:r>
    </w:p>
    <w:p>
      <w:r>
        <w:t xml:space="preserve">2. </w:t>
        <w:tab/>
        <w:t>Maybe like an 8th of a generation of a select few countries. There are lots of people who don’t even use YouTube, let alone niggas who might not even speak English</w:t>
      </w:r>
    </w:p>
    <w:p>
      <w:r>
        <w:rPr>
          <w:b/>
          <w:u w:val="single"/>
        </w:rPr>
        <w:t>139756</w:t>
      </w:r>
    </w:p>
    <w:p>
      <w:r>
        <w:t xml:space="preserve">3. </w:t>
        <w:tab/>
        <w:tab/>
        <w:t>Fucking faggot</w:t>
      </w:r>
    </w:p>
    <w:p>
      <w:r>
        <w:rPr>
          <w:b/>
          <w:u w:val="single"/>
        </w:rPr>
        <w:t>139757</w:t>
      </w:r>
    </w:p>
    <w:p>
      <w:r>
        <w:t xml:space="preserve">4. </w:t>
        <w:tab/>
        <w:tab/>
        <w:tab/>
        <w:t xml:space="preserve"> Woah there! Next time, please refrain from using that horribly bigoted term. Instead, please use the universally accepted "HitlerTheShitler".  Thank you for your understanding.  *I am a bot, and this action was performed automatically. Please [contact the moderators of this subreddit](/message/compose/?to=/r/ImGoingToHellForThis) if you have any questions or concerns.*</w:t>
      </w:r>
    </w:p>
    <w:p>
      <w:r>
        <w:rPr>
          <w:b/>
          <w:u w:val="single"/>
        </w:rPr>
        <w:t>139758</w:t>
      </w:r>
    </w:p>
    <w:p>
      <w:r>
        <w:t>1. Our</w:t>
      </w:r>
    </w:p>
    <w:p>
      <w:r>
        <w:rPr>
          <w:b/>
          <w:u w:val="single"/>
        </w:rPr>
        <w:t>139759</w:t>
      </w:r>
    </w:p>
    <w:p>
      <w:r>
        <w:t xml:space="preserve">2. </w:t>
        <w:tab/>
        <w:t>Adds to the red neck factor</w:t>
      </w:r>
    </w:p>
    <w:p>
      <w:r>
        <w:rPr>
          <w:b/>
          <w:u w:val="single"/>
        </w:rPr>
        <w:t>139760</w:t>
      </w:r>
    </w:p>
    <w:p>
      <w:r>
        <w:t xml:space="preserve">3. </w:t>
        <w:tab/>
        <w:tab/>
        <w:t>You betta redneckonize</w:t>
      </w:r>
    </w:p>
    <w:p>
      <w:r>
        <w:rPr>
          <w:b/>
          <w:u w:val="single"/>
        </w:rPr>
        <w:t>139761</w:t>
      </w:r>
    </w:p>
    <w:p>
      <w:r>
        <w:t>1. "Meto cannot survive if women do not recognise themselves as capable of violence and abuse as men are!"  ...  ...  Well that was a fun social movement, anyone for pumpkine spiced lattes?</w:t>
      </w:r>
    </w:p>
    <w:p>
      <w:r>
        <w:rPr>
          <w:b/>
          <w:u w:val="single"/>
        </w:rPr>
        <w:t>139762</w:t>
      </w:r>
    </w:p>
    <w:p>
      <w:r>
        <w:t>1. I wasn't drugged, but I have almost no memories of my life, so I empathize with your memory gaps. It's hard not being able to remember things like other people, but I am luckily going into a career that lets me look things up. I hope you find a way to succeed or completely recover. Good luck.</w:t>
      </w:r>
    </w:p>
    <w:p>
      <w:r>
        <w:rPr>
          <w:b/>
          <w:u w:val="single"/>
        </w:rPr>
        <w:t>139763</w:t>
      </w:r>
    </w:p>
    <w:p>
      <w:r>
        <w:t xml:space="preserve">2. </w:t>
        <w:tab/>
        <w:t>[deleted]</w:t>
      </w:r>
    </w:p>
    <w:p>
      <w:r>
        <w:rPr>
          <w:b/>
          <w:u w:val="single"/>
        </w:rPr>
        <w:t>139764</w:t>
      </w:r>
    </w:p>
    <w:p>
      <w:r>
        <w:t xml:space="preserve">3. </w:t>
        <w:tab/>
        <w:tab/>
        <w:t>How Long is a chinaman! Do not ask him.</w:t>
      </w:r>
    </w:p>
    <w:p>
      <w:r>
        <w:rPr>
          <w:b/>
          <w:u w:val="single"/>
        </w:rPr>
        <w:t>139765</w:t>
      </w:r>
    </w:p>
    <w:p>
      <w:r>
        <w:t>1. &gt; One said "it's time to give women and minorities a chance, and no more racist white men."  Ted **Cruz** is totally white, not at all Cuban. Lol. Leftists are so retarded.</w:t>
      </w:r>
    </w:p>
    <w:p>
      <w:r>
        <w:rPr>
          <w:b/>
          <w:u w:val="single"/>
        </w:rPr>
        <w:t>139766</w:t>
      </w:r>
    </w:p>
    <w:p>
      <w:r>
        <w:t>1. Ah yes, a list made up by a 12year old retard in an adult body. Also known as wymyn.</w:t>
      </w:r>
    </w:p>
    <w:p>
      <w:r>
        <w:rPr>
          <w:b/>
          <w:u w:val="single"/>
        </w:rPr>
        <w:t>139767</w:t>
      </w:r>
    </w:p>
    <w:p>
      <w:r>
        <w:t>1. Justice Ginsberg just fell in her office. Looks like Christmas is coming earlier than expected for Trump.</w:t>
      </w:r>
    </w:p>
    <w:p>
      <w:r>
        <w:rPr>
          <w:b/>
          <w:u w:val="single"/>
        </w:rPr>
        <w:t>139768</w:t>
      </w:r>
    </w:p>
    <w:p>
      <w:r>
        <w:t xml:space="preserve">2. </w:t>
        <w:tab/>
        <w:t>For realz tho... source?</w:t>
      </w:r>
    </w:p>
    <w:p>
      <w:r>
        <w:rPr>
          <w:b/>
          <w:u w:val="single"/>
        </w:rPr>
        <w:t>139769</w:t>
      </w:r>
    </w:p>
    <w:p>
      <w:r>
        <w:t xml:space="preserve">3. </w:t>
        <w:tab/>
        <w:tab/>
        <w:t>It’s plastered all over Twitter now</w:t>
      </w:r>
    </w:p>
    <w:p>
      <w:r>
        <w:rPr>
          <w:b/>
          <w:u w:val="single"/>
        </w:rPr>
        <w:t>139770</w:t>
      </w:r>
    </w:p>
    <w:p>
      <w:r>
        <w:t xml:space="preserve">4. </w:t>
        <w:tab/>
        <w:tab/>
        <w:tab/>
        <w:t>Did you just assume I have a Twatter account?!  REEEEEEEEEEEEEEEEEEEEEEEEE!!!</w:t>
      </w:r>
    </w:p>
    <w:p>
      <w:r>
        <w:rPr>
          <w:b/>
          <w:u w:val="single"/>
        </w:rPr>
        <w:t>139771</w:t>
      </w:r>
    </w:p>
    <w:p>
      <w:r>
        <w:t>1. This isnt a denied pussypass this is child abuse and assault, you don't hit a child like that unless you are in danger and this dude was definitely not in danger from a few weak ass kicks</w:t>
      </w:r>
    </w:p>
    <w:p>
      <w:r>
        <w:rPr>
          <w:b/>
          <w:u w:val="single"/>
        </w:rPr>
        <w:t>139772</w:t>
      </w:r>
    </w:p>
    <w:p>
      <w:r>
        <w:t xml:space="preserve">2. </w:t>
        <w:tab/>
        <w:t>I've heard of infantiliizing people but you're just being retarded. Firstly, its the very defenition of ppd as ppd knows no age. Secondly, who's rule book you going by? Last I checked, children can be tried as adults depending on crime. Regardless, the bitch slap of justice knows no age.</w:t>
      </w:r>
    </w:p>
    <w:p>
      <w:r>
        <w:rPr>
          <w:b/>
          <w:u w:val="single"/>
        </w:rPr>
        <w:t>139773</w:t>
      </w:r>
    </w:p>
    <w:p>
      <w:r>
        <w:t xml:space="preserve">3. </w:t>
        <w:tab/>
        <w:tab/>
        <w:t>beating on a kid half your size is just pathetic regardless of gender and you're a piece of shit for rationalising and defending it</w:t>
      </w:r>
    </w:p>
    <w:p>
      <w:r>
        <w:rPr>
          <w:b/>
          <w:u w:val="single"/>
        </w:rPr>
        <w:t>139774</w:t>
      </w:r>
    </w:p>
    <w:p>
      <w:r>
        <w:t xml:space="preserve">4. </w:t>
        <w:tab/>
        <w:tab/>
        <w:t>ohhhh nooooeeeesssssss..........</w:t>
      </w:r>
    </w:p>
    <w:p>
      <w:r>
        <w:rPr>
          <w:b/>
          <w:u w:val="single"/>
        </w:rPr>
        <w:t>139775</w:t>
      </w:r>
    </w:p>
    <w:p>
      <w:r>
        <w:t>1. movin to the cuntry gonna eat me a lotta peaches</w:t>
      </w:r>
    </w:p>
    <w:p>
      <w:r>
        <w:rPr>
          <w:b/>
          <w:u w:val="single"/>
        </w:rPr>
        <w:t>139776</w:t>
      </w:r>
    </w:p>
    <w:p>
      <w:r>
        <w:t>1. The only way the commie/dems can rile up the masses is to make sure they're too STUPID to understand their civics lessons.    I cannot believe the STUPIDITY on r/politics right now when they say that so and so is 'unconstitutional',  or this is not 'democratic', or that is 'against the law'.....   It's worse than retarded, its full blown STUPIDITY.   I am blown away by how they're all rallying up to 'protest' - they don't even realize they're protesting against LEGAL laws.</w:t>
      </w:r>
    </w:p>
    <w:p>
      <w:r>
        <w:rPr>
          <w:b/>
          <w:u w:val="single"/>
        </w:rPr>
        <w:t>139777</w:t>
      </w:r>
    </w:p>
    <w:p>
      <w:r>
        <w:t>1. They are also probably mad that it shows real feminism instead of the cheap knock off you see now a days.</w:t>
      </w:r>
    </w:p>
    <w:p>
      <w:r>
        <w:rPr>
          <w:b/>
          <w:u w:val="single"/>
        </w:rPr>
        <w:t>139778</w:t>
      </w:r>
    </w:p>
    <w:p>
      <w:r>
        <w:t xml:space="preserve">2. </w:t>
        <w:tab/>
        <w:t>Reminder that "real feminists":  * Shamed men into dying in WW1  * Got the vote without the draft  * Immediately banned alcohol upon getting the vote  * Voted for tax increases virtually immediately  I wouldn't say today's is a cheap knockoff at all.</w:t>
      </w:r>
    </w:p>
    <w:p>
      <w:r>
        <w:rPr>
          <w:b/>
          <w:u w:val="single"/>
        </w:rPr>
        <w:t>139779</w:t>
      </w:r>
    </w:p>
    <w:p>
      <w:r>
        <w:t xml:space="preserve">3. </w:t>
        <w:tab/>
        <w:tab/>
        <w:t>This is pretty much the inevitable consequences of what happens when the you don't *earn* your rights but they are *given* to you. You don't know what to do with them because you never fought for them and never had the responsibility that comes with them. And no, bitching and whining "Give me, I wanna, give me!" doesn't count as fighting. Thus you don't really care about the consequences of something you never really earned and fuck shit up because you don't know how to use it. I mean give a hand grenade to a child, what do you think will happen...  It's pretty much the same as kids and toys. When your parents used to buy you toys when you were a child, you didn't really care if you break them, you didn't know their value. You knew that even if you break them you just have to throw a temper tantrum and they'll buy you new ones so you can shut up. Things change drastically when you grow up and have to work, value and buy your own stuff. You now know the consequences of breaking stuff for no reason, you are now responsible for your mistakes and you are the one who suffers the consequences of your poor choices.  Feminists are like overgrown children - they never earned their "toys", they were given to them, they were never responsible for their toys so they didn't care if they break them and if they break the entire damn toy factory, they'll just throw their temper tantrum and get new toys. Problem is that the "parents" keep giving them stuff and they keep fucking it up for everyone because you don't give hand grenades to fucking toddlers. Give a man a fish and you feed him for a day, teach a man to fish and you feed him for a lifetime. They never wanted to learn how to fish, it requires actual effort, but they sure as hell want to keep getting the free fish.</w:t>
      </w:r>
    </w:p>
    <w:p>
      <w:r>
        <w:rPr>
          <w:b/>
          <w:u w:val="single"/>
        </w:rPr>
        <w:t>139780</w:t>
      </w:r>
    </w:p>
    <w:p>
      <w:r>
        <w:t xml:space="preserve">4. </w:t>
        <w:tab/>
        <w:tab/>
        <w:tab/>
        <w:t>[deleted]</w:t>
      </w:r>
    </w:p>
    <w:p>
      <w:r>
        <w:rPr>
          <w:b/>
          <w:u w:val="single"/>
        </w:rPr>
        <w:t>139781</w:t>
      </w:r>
    </w:p>
    <w:p>
      <w:r>
        <w:t xml:space="preserve">5. </w:t>
        <w:tab/>
        <w:tab/>
        <w:tab/>
        <w:tab/>
        <w:t>&gt; I wish people on this subreddit would stop writing as if they grew up during the industrial revolution or fought in Stalingrad or some shit...  Close. Communist revolution. I am an Eastern European from Bulgaria, a former Soviet satellite. Granted, I was 9 years old at that time (you can Wikipedia it, it's called "The Revolutions of 1989") but that's "old enough" to remember a lot of nasty stuff from that period. Little known fact - we still had "labor camps" (fancy way of calling "concentration camps") at that time. And I have family members who died and family members who were released after the revolution. Make of it what you will.  &gt; I've seen multiple comments like this in the past few weeks, although tbh it might've been you each time lol  Very likely. What I just said should be enough of a clue how much I *hate* with passion any form of communism, marxism, socialism, feminism etc.  &gt; You're just regurgitating something you heard Jordan Peterson say, yet you clearly didn't even absorb the information, you're just parroting it because it makes you feel good.  You'd be surprised but I don't really like Jordan Peterson. Granted, I agree with a lot of his points, but he's too much of a tradcon for me.  &gt; If you're a millennial in the US, then you haven't earned your rights either. What are you even talking about?  &gt; Please, explain to me how 90% of this subreddit has "fought for their rights"? The fact that 5 other people read your comment and said "yeah, I'm gonna upvote this... I've struggled just as much with not getting my pumpkin spice latte as any feminist" is pretty sad.  Well, I'm not a millennial in US. I'm a 37 years Gen X from Eastern Europe. And I understand that you don't understand what I'm talking about since you haven't lived through it. I had.  And btw you misunderstand my point. We're simply talking about feminists here, this is why I address only them. In my opinion, I'm even more radical than the MGTOWs when it comes to voting - NO ONE should have the right to vote (both men and women) until you PROVE you know what the fuck you're doing. Please don't tell me that 18 years old high school dipshit knows how to run a country. You have to be 21 years old to buy a fucking beer but SOMEHOW you can elect a government when you're 18. This is beyond retarded. At 18 you don't know which side to hold your dick to pee, let alone vote. Tbh I wouldn't even let you vote (if it was up to me) until you have proven that you contribute to this country in some way for at least 5 years after you finish your education. Man or woman, doesn't matter, 18 is just ridiculous and it's not even a gender issue. You have barely finished school, you have never had a job, you don't have proper education, you never paid taxes, you never went to the military, you never took care of someone else... and somehow you have the RIGHT to decide who runs the country? Yea, no.  &gt; Everything you wrote, doesn't apply to feminism.  Yea, pretty much everything does.  &gt; It applies to millennials in general.  Ummm, most of them *are* feminists, I suppose you know this already?  &gt; but when I read your comment I'm just embarrassed  Do tell.  &gt; Please reread your comment, then take a look in the mirror and grow the fuck up.  Which is exactly what your millennial ass should do and fuck right off, alrite? Alrite.</w:t>
      </w:r>
    </w:p>
    <w:p>
      <w:r>
        <w:rPr>
          <w:b/>
          <w:u w:val="single"/>
        </w:rPr>
        <w:t>139782</w:t>
      </w:r>
    </w:p>
    <w:p>
      <w:r>
        <w:t xml:space="preserve">6. </w:t>
        <w:tab/>
        <w:tab/>
        <w:tab/>
        <w:tab/>
        <w:tab/>
        <w:t>About that voting at 18 thing...  There's serious consideration into lowering the age to 16.  God why?</w:t>
      </w:r>
    </w:p>
    <w:p>
      <w:r>
        <w:rPr>
          <w:b/>
          <w:u w:val="single"/>
        </w:rPr>
        <w:t>139783</w:t>
      </w:r>
    </w:p>
    <w:p>
      <w:r>
        <w:t xml:space="preserve">7. </w:t>
        <w:tab/>
        <w:tab/>
        <w:tab/>
        <w:tab/>
        <w:tab/>
        <w:tab/>
        <w:t>Because young people are generally impulsive and stupid, and more likely to be affected by appeal to emotion. There are exceptions, but teens are as a general rule, insane.</w:t>
      </w:r>
    </w:p>
    <w:p>
      <w:r>
        <w:rPr>
          <w:b/>
          <w:u w:val="single"/>
        </w:rPr>
        <w:t>139784</w:t>
      </w:r>
    </w:p>
    <w:p>
      <w:r>
        <w:t xml:space="preserve">8. </w:t>
        <w:tab/>
        <w:tab/>
        <w:tab/>
        <w:tab/>
        <w:tab/>
        <w:tab/>
        <w:t>They also want to lower the legal age to 16 too probably so they could snatch them sweet sweet teenagers pussy without having to worry about being caught now :\^)</w:t>
      </w:r>
    </w:p>
    <w:p>
      <w:r>
        <w:rPr>
          <w:b/>
          <w:u w:val="single"/>
        </w:rPr>
        <w:t>139785</w:t>
      </w:r>
    </w:p>
    <w:p>
      <w:r>
        <w:t xml:space="preserve">9. </w:t>
        <w:tab/>
        <w:tab/>
        <w:tab/>
        <w:tab/>
        <w:tab/>
        <w:tab/>
        <w:t>Because the majority of them would vote democrat because they promise them free shit.</w:t>
      </w:r>
    </w:p>
    <w:p>
      <w:r>
        <w:rPr>
          <w:b/>
          <w:u w:val="single"/>
        </w:rPr>
        <w:t>139786</w:t>
      </w:r>
    </w:p>
    <w:p>
      <w:r>
        <w:t xml:space="preserve">10. </w:t>
        <w:tab/>
        <w:tab/>
        <w:tab/>
        <w:tab/>
        <w:tab/>
        <w:t>&gt; Please don't tell me that 18 years old high school dipshit knows how to run a country.   If you're old enough to be drafted and be sent to die in some war then you're old enough to vote for the politicians who will decide if &amp; how that war will be done. That's why the 26th Amendment happened.</w:t>
      </w:r>
    </w:p>
    <w:p>
      <w:r>
        <w:rPr>
          <w:b/>
          <w:u w:val="single"/>
        </w:rPr>
        <w:t>139787</w:t>
      </w:r>
    </w:p>
    <w:p>
      <w:r>
        <w:t xml:space="preserve">11. </w:t>
        <w:tab/>
        <w:tab/>
        <w:tab/>
        <w:tab/>
        <w:tab/>
        <w:tab/>
        <w:t>But you **haven't been drafted** and the draft shouldn't be the only measure for "hurr-durr, you can vote because you can kill people in a war". Because in a no war era you may never be drafted so how the fuck do you get your "right to vote" then? And if the draft is such an important part of voting - how the hell do you justify 50% of the population not being eligible for the draft and **STILL** able to vote?</w:t>
      </w:r>
    </w:p>
    <w:p>
      <w:r>
        <w:rPr>
          <w:b/>
          <w:u w:val="single"/>
        </w:rPr>
        <w:t>139788</w:t>
      </w:r>
    </w:p>
    <w:p>
      <w:r>
        <w:t xml:space="preserve">12. </w:t>
        <w:tab/>
        <w:tab/>
        <w:tab/>
        <w:tab/>
        <w:tab/>
        <w:tab/>
        <w:tab/>
        <w:t>&gt; But you haven't been drafted and the draft shouldn't be the only measure for "hurr-durr, you can vote because you can kill people in a war".   Heads up, "we're going to force you to go fight &amp; die at the command of political leaders you have zero influence over" is not a recipe for a stable society.  &gt; Because in a no war era you may never be drafted so how the fuck do you get your "right to vote" then?   You still need to register with the selective service (assuming you're a dude), you still face penalties for not registering, and finally over the majority of America's lifetime the draft hasn't been actively used but the whole "you can get drafted because you can vote" concept still existed as a justification.  In fact that was a large reason behind the opposition to women's suffrage from women, they didn't want to get drafted like the men did.  &gt; And if the draft is such an important part of voting - how the hell do you justify 50% of the population not being eligible for the draft and STILL able to vote?  That's actually been an argument for expanding selective service to women, naturally feminists freak out over it but it's still a glaring double standard.</w:t>
      </w:r>
    </w:p>
    <w:p>
      <w:r>
        <w:rPr>
          <w:b/>
          <w:u w:val="single"/>
        </w:rPr>
        <w:t>139789</w:t>
      </w:r>
    </w:p>
    <w:p>
      <w:r>
        <w:t xml:space="preserve">13. </w:t>
        <w:tab/>
        <w:tab/>
        <w:tab/>
        <w:tab/>
        <w:tab/>
        <w:t>[deleted]</w:t>
      </w:r>
    </w:p>
    <w:p>
      <w:r>
        <w:rPr>
          <w:b/>
          <w:u w:val="single"/>
        </w:rPr>
        <w:t>139790</w:t>
      </w:r>
    </w:p>
    <w:p>
      <w:r>
        <w:t xml:space="preserve">14. </w:t>
        <w:tab/>
        <w:tab/>
        <w:tab/>
        <w:tab/>
        <w:tab/>
        <w:tab/>
        <w:t>My, I must really have some special literature talent to "invent" fictional stories about specific year in specific Eastern European country and make fun of my multiple dead relatives living under "glorious communist utopia".  Take it as you will, I don't really care for the opinion of some mollycoddled millennial dumbfuck whose biggest challenge in life was the horror of consuming his/her/zir pumpkin spice latte cold.  &gt; the point is that the main demographic here shares your ideas  Couldn't be more proud, smart people are needed these days.  &gt; thinking they earned their rights through trials and hardship  Well, if you go out of your echo chamber you may find that the rest of the world is not all pink unicorns and fluffy bunnies and "safe spaces".  &gt; Also, arguing for people's rights to be taken away, whether they are white men or black jewish MtF wolfkin... you're just wrong, so go to Stormfront or whatever your favorite authoritarian forum is.  You can't change the system as it is. I'm just pointing the flaws. Unless you really are convinced that a 18 year old BOY or GIRL (or whatever gender you prefer) are capable of deciding who should run a government before they are capable of deciding if they can have a beer or drive a car...</w:t>
      </w:r>
    </w:p>
    <w:p>
      <w:r>
        <w:rPr>
          <w:b/>
          <w:u w:val="single"/>
        </w:rPr>
        <w:t>139791</w:t>
      </w:r>
    </w:p>
    <w:p>
      <w:r>
        <w:t xml:space="preserve">15. </w:t>
        <w:tab/>
        <w:tab/>
        <w:tab/>
        <w:tab/>
        <w:tab/>
        <w:tab/>
        <w:tab/>
        <w:t>[deleted]</w:t>
      </w:r>
    </w:p>
    <w:p>
      <w:r>
        <w:rPr>
          <w:b/>
          <w:u w:val="single"/>
        </w:rPr>
        <w:t>139792</w:t>
      </w:r>
    </w:p>
    <w:p>
      <w:r>
        <w:t xml:space="preserve">16. </w:t>
        <w:tab/>
        <w:tab/>
        <w:tab/>
        <w:tab/>
        <w:tab/>
        <w:tab/>
        <w:tab/>
        <w:tab/>
        <w:t>&gt; this is my echo chamber, lol. Ironic that you're pointing that out when I'm trying to reduce the echoes from your retarded statements.  Well, you're doing it without a counter-argument. Yapping "you're wrong cuz I don't like it" is not an argument.  &gt; People here keep talking about the NPC meme, but every single thing you said sounds scripted.  Doubtful you can find many Eastern Europeans here who would "repeat my script".  &gt; Echo chamber, safe space... These aren't the words of someone who actually is stating original thoughts.  It's called "sarcasm". When you don't have an argument I'm forced to respond with a low-hanging fruit such as sarcasm.  &gt; you're arguing for reducing people's right because they didn't "earn" them.  No. I'm just saying that people should never had such right before they earn tham. That includes me too, you know. Currently it's pointless to argue about this since it cannot be reversed, that's why I'm not arguing about that, I'm just "saying" it should have never been like that.  &gt; That's not even what rights are. You earn privileges.  You're absolutely correct. Voting is not a RIGHT. It's a PRIVILEGE. And privilege has to be earned.  &gt; Rights are granted by god... that's in the constitution.  Not a religious man so I can't say. Tho legal rights and equal rights are not God Given... whatever.  &gt; Free speech, bear arms, etc.  That's constitution, not God. What are you even arguing about here?  &gt; No one can take those away from you.  Um, yes. The law and constitution and government CAN take those away from you. Remember? I'm an Eastern European? In Europe we don't have "free speech" laws and guns have been taken from us? Hello?  &gt; What you're doing is arguing against that - that makes you an authoritarian  I was referring specifically to the RIGHT TO VOTE. Once again - if you think that partying teenagers are capable of electing governments - be my guest.  &gt; and probably veering close to being an actual Richard Spencer sympathizer. He also has unrealistic ambitions of taking people's rights away.  You do understand the difference between the legal rights that are granted and rights that need to be earned, right? Not all rights should be granted. And I put myself in the same category - I do NOT deserve rights that I have NOT EARNED. But yes, I guesss I'm a Nazi...  ...moron...</w:t>
      </w:r>
    </w:p>
    <w:p>
      <w:r>
        <w:rPr>
          <w:b/>
          <w:u w:val="single"/>
        </w:rPr>
        <w:t>139793</w:t>
      </w:r>
    </w:p>
    <w:p>
      <w:r>
        <w:t>1. Another poor schlub who insists on learning the hard way that apologizing to SJWs only helps them destroy you, because SJWs don't believe in redemption.</w:t>
      </w:r>
    </w:p>
    <w:p>
      <w:r>
        <w:rPr>
          <w:b/>
          <w:u w:val="single"/>
        </w:rPr>
        <w:t>139794</w:t>
      </w:r>
    </w:p>
    <w:p>
      <w:r>
        <w:t xml:space="preserve">2. </w:t>
        <w:tab/>
        <w:t>They really *really* don't. Maybe because most of them are the terminal final destination version of the "I'm an atheist because I hate my christian dad" or  "my lying heartless cunt mother told me my christian dad was an asshole."  They are daddy issues taken to the worst extreme. If they could do female to female cloning to get rid of males and especially fathers they'd do it in a coked up hummingbird's heartbeat.  Redemption is a christian therefore patriarchal virtue and it's evil. It's old so it's stupid and evil. Ignoring that communism and shit is like 200 years old, and Islam is even older and may be older than Christianity, though not Judaism and is just shit because it's shit judged on it's own merits.  These people are like hyper contrarians. Anything that works properly they hate.</w:t>
      </w:r>
    </w:p>
    <w:p>
      <w:r>
        <w:rPr>
          <w:b/>
          <w:u w:val="single"/>
        </w:rPr>
        <w:t>139795</w:t>
      </w:r>
    </w:p>
    <w:p>
      <w:r>
        <w:t xml:space="preserve">3. </w:t>
        <w:tab/>
        <w:tab/>
        <w:t>&gt;Islam is even older and may be older than Christianity    What the fuck am I reading?   They believe Muhammad was born in 570 **AD**</w:t>
      </w:r>
    </w:p>
    <w:p>
      <w:r>
        <w:rPr>
          <w:b/>
          <w:u w:val="single"/>
        </w:rPr>
        <w:t>139796</w:t>
      </w:r>
    </w:p>
    <w:p>
      <w:r>
        <w:t xml:space="preserve">4. </w:t>
        <w:tab/>
        <w:tab/>
        <w:tab/>
        <w:t>Muhammad was an illiterate pedophile warlord who basically cobbled together bits of half-heard christianity, judaism, and various pagan beliefs circulating at the time, pretended it was all one coherent religion. He was considered a laughing stock in his native city he had to come back with an army to get any respect.</w:t>
      </w:r>
    </w:p>
    <w:p>
      <w:r>
        <w:rPr>
          <w:b/>
          <w:u w:val="single"/>
        </w:rPr>
        <w:t>139797</w:t>
      </w:r>
    </w:p>
    <w:p>
      <w:r>
        <w:t xml:space="preserve">5. </w:t>
        <w:tab/>
        <w:tab/>
        <w:tab/>
        <w:tab/>
        <w:t>Still not older than Christianity.</w:t>
      </w:r>
    </w:p>
    <w:p>
      <w:r>
        <w:rPr>
          <w:b/>
          <w:u w:val="single"/>
        </w:rPr>
        <w:t>139798</w:t>
      </w:r>
    </w:p>
    <w:p>
      <w:r>
        <w:t xml:space="preserve">6. </w:t>
        <w:tab/>
        <w:tab/>
        <w:tab/>
        <w:tab/>
        <w:tab/>
        <w:t>Yes. I know.</w:t>
      </w:r>
    </w:p>
    <w:p>
      <w:r>
        <w:rPr>
          <w:b/>
          <w:u w:val="single"/>
        </w:rPr>
        <w:t>139799</w:t>
      </w:r>
    </w:p>
    <w:p>
      <w:r>
        <w:t xml:space="preserve">7. </w:t>
        <w:tab/>
        <w:tab/>
        <w:tab/>
        <w:tab/>
        <w:t>But you gotta admit. He was one Charismatic man to make a big following in another city and then retaking your own hometown.  That's some anime plot right there.</w:t>
      </w:r>
    </w:p>
    <w:p>
      <w:r>
        <w:rPr>
          <w:b/>
          <w:u w:val="single"/>
        </w:rPr>
        <w:t>139800</w:t>
      </w:r>
    </w:p>
    <w:p>
      <w:r>
        <w:t xml:space="preserve">8. </w:t>
        <w:tab/>
        <w:tab/>
        <w:tab/>
        <w:tab/>
        <w:tab/>
        <w:t>So were many other cult leaders</w:t>
      </w:r>
    </w:p>
    <w:p>
      <w:r>
        <w:rPr>
          <w:b/>
          <w:u w:val="single"/>
        </w:rPr>
        <w:t>139801</w:t>
      </w:r>
    </w:p>
    <w:p>
      <w:r>
        <w:t xml:space="preserve">9. </w:t>
        <w:tab/>
        <w:tab/>
        <w:tab/>
        <w:tab/>
        <w:tab/>
        <w:t>You could proably say the same thing about the majority of prophets.</w:t>
      </w:r>
    </w:p>
    <w:p>
      <w:r>
        <w:rPr>
          <w:b/>
          <w:u w:val="single"/>
        </w:rPr>
        <w:t>139802</w:t>
      </w:r>
    </w:p>
    <w:p>
      <w:r>
        <w:t xml:space="preserve">10. </w:t>
        <w:tab/>
        <w:tab/>
        <w:tab/>
        <w:tab/>
        <w:t>Mohammad might not have even been a real person. Some very interesting Documentaries point to the idea that Islam was born as a way of uniting the Arab world.</w:t>
      </w:r>
    </w:p>
    <w:p>
      <w:r>
        <w:rPr>
          <w:b/>
          <w:u w:val="single"/>
        </w:rPr>
        <w:t>139803</w:t>
      </w:r>
    </w:p>
    <w:p>
      <w:r>
        <w:t xml:space="preserve">11. </w:t>
        <w:tab/>
        <w:tab/>
        <w:tab/>
        <w:tab/>
        <w:tab/>
        <w:t>i have heard a conspiracy theory that the Catholic Church created Islam because they were having trouble converting people in the Middle East, but it didn't quite work out as planned...</w:t>
      </w:r>
    </w:p>
    <w:p>
      <w:r>
        <w:rPr>
          <w:b/>
          <w:u w:val="single"/>
        </w:rPr>
        <w:t>139804</w:t>
      </w:r>
    </w:p>
    <w:p>
      <w:r>
        <w:t xml:space="preserve">12. </w:t>
        <w:tab/>
        <w:tab/>
        <w:tab/>
        <w:t>That post is the biggest soup of stupid and projection ive read in a while.</w:t>
      </w:r>
    </w:p>
    <w:p>
      <w:r>
        <w:rPr>
          <w:b/>
          <w:u w:val="single"/>
        </w:rPr>
        <w:t>139805</w:t>
      </w:r>
    </w:p>
    <w:p>
      <w:r>
        <w:t xml:space="preserve">13. </w:t>
        <w:tab/>
        <w:tab/>
        <w:tab/>
        <w:t>What's funny is that there may be a grain of truth to that as there's a bit of evidence to suggest that the earliest versions of the Koran may have been written before Mohamed... which would basically undermine all of Islamic scripture.</w:t>
      </w:r>
    </w:p>
    <w:p>
      <w:r>
        <w:rPr>
          <w:b/>
          <w:u w:val="single"/>
        </w:rPr>
        <w:t>139806</w:t>
      </w:r>
    </w:p>
    <w:p>
      <w:r>
        <w:t xml:space="preserve">14. </w:t>
        <w:tab/>
        <w:tab/>
        <w:t>If you forgive someone, that means you don't *really* think that what they did was bad, and that means *you're* kind of bad too!  And so it goes with the SJW inquisition.</w:t>
      </w:r>
    </w:p>
    <w:p>
      <w:r>
        <w:rPr>
          <w:b/>
          <w:u w:val="single"/>
        </w:rPr>
        <w:t>139807</w:t>
      </w:r>
    </w:p>
    <w:p>
      <w:r>
        <w:t xml:space="preserve">15. </w:t>
        <w:tab/>
        <w:tab/>
        <w:tab/>
        <w:t>No, not that you're kind of bad too, that you are just as bad as them. Forgiveness of someone who has committed sin in the eyes of inter-sectional feminism is just as bad, if not worse, than the crime itself.</w:t>
      </w:r>
    </w:p>
    <w:p>
      <w:r>
        <w:rPr>
          <w:b/>
          <w:u w:val="single"/>
        </w:rPr>
        <w:t>139808</w:t>
      </w:r>
    </w:p>
    <w:p>
      <w:r>
        <w:t>1. Pretty sure this is 100% illegal. GG you fucksticks Say hellow to the IRS for me.</w:t>
      </w:r>
    </w:p>
    <w:p>
      <w:r>
        <w:rPr>
          <w:b/>
          <w:u w:val="single"/>
        </w:rPr>
        <w:t>139809</w:t>
      </w:r>
    </w:p>
    <w:p>
      <w:r>
        <w:t xml:space="preserve">2. </w:t>
        <w:tab/>
        <w:t>The same IRS that illegally screwed over conservative organizations circa 2012 with a strikingly similar scheme?  John Koskinen, the unpunished perpetrator of that scheme (along with his alliterative henchman Lois Lerner), hasn't even been removed from the IRS for a year yet, so I'm not sure which I'd trust least to investigate a real crime: the IRS or the FBI.</w:t>
      </w:r>
    </w:p>
    <w:p>
      <w:r>
        <w:rPr>
          <w:b/>
          <w:u w:val="single"/>
        </w:rPr>
        <w:t>139810</w:t>
      </w:r>
    </w:p>
    <w:p>
      <w:r>
        <w:t xml:space="preserve">3. </w:t>
        <w:tab/>
        <w:tab/>
        <w:t>Partly true certainly, but they also get really pissy if they don't get their cut.  I know it was certainly a different time, but the FBI couldn't find shit to convict Al Capone on, but the IRS sure got his ass on not giving the government devil his due.</w:t>
      </w:r>
    </w:p>
    <w:p>
      <w:r>
        <w:rPr>
          <w:b/>
          <w:u w:val="single"/>
        </w:rPr>
        <w:t>139811</w:t>
      </w:r>
    </w:p>
    <w:p>
      <w:r>
        <w:t xml:space="preserve">4. </w:t>
        <w:tab/>
        <w:tab/>
        <w:tab/>
        <w:t>The only thing the literally unconstitutional income tax has been good for.     I'm still not sure how SCOTUS justified that the 16th Amendment trumps the 5th Amendment.</w:t>
      </w:r>
    </w:p>
    <w:p>
      <w:r>
        <w:rPr>
          <w:b/>
          <w:u w:val="single"/>
        </w:rPr>
        <w:t>139812</w:t>
      </w:r>
    </w:p>
    <w:p>
      <w:r>
        <w:t xml:space="preserve">5. </w:t>
        <w:tab/>
        <w:tab/>
        <w:tab/>
        <w:tab/>
        <w:t>Yeah, I mean you could argue that it gives the government more money so they can do good things with it.... but then I'd have to ask you your fucking age if you are THAT naive. The less money they have, the more obvious it is when they are misusing it, and they have less incentive to misuse it because if they waste all the money then no one would fucking vote them back in.  IIRC you can blame good old Woodrow Wilson for that horseshit.  I think Lincoln *tried* but the SCOTUS slapped him down.</w:t>
      </w:r>
    </w:p>
    <w:p>
      <w:r>
        <w:rPr>
          <w:b/>
          <w:u w:val="single"/>
        </w:rPr>
        <w:t>139813</w:t>
      </w:r>
    </w:p>
    <w:p>
      <w:r>
        <w:t xml:space="preserve">6. </w:t>
        <w:tab/>
        <w:tab/>
        <w:tab/>
        <w:tab/>
        <w:tab/>
        <w:t>Probably made ole Lincoln wish that he had followed through with his plan to arrest the Chief Justice...if only Trump could get away with half the things that Lincoln did.  Sadly, while Wilson was at the helm when the 16th Amendment went into law (oddly enough, Lincoln was the only POTUS to follow the apparent letter of the law regarding Amendments), his progressive predecessor Taft was also a yuge proponent of income tax too :(  But for Wilson, it always seemed ultra suspicious that he pushed for income tax, won reelection on "He Kept Us Out of the War", and then had us embroiled in WW1 less than a year after being sworn back in.     We gave DC a new source of massive funding and DC threw us into the biggest war to-date...</w:t>
      </w:r>
    </w:p>
    <w:p>
      <w:r>
        <w:rPr>
          <w:b/>
          <w:u w:val="single"/>
        </w:rPr>
        <w:t>139814</w:t>
      </w:r>
    </w:p>
    <w:p>
      <w:r>
        <w:t>1. "We can be friends" means "I'll try to smash when your relationship is going through a hard time".   Fuck, if any of you brahs wants to have a bad time, then date a girl who has male friends. Foolproof way to get cucked.</w:t>
      </w:r>
    </w:p>
    <w:p>
      <w:r>
        <w:rPr>
          <w:b/>
          <w:u w:val="single"/>
        </w:rPr>
        <w:t>139815</w:t>
      </w:r>
    </w:p>
    <w:p>
      <w:r>
        <w:t xml:space="preserve">2. </w:t>
        <w:tab/>
        <w:t>can confirm. my ex had suspiciously too much male friends. I thought that they know each other cuz they just are from the same dorm.   riiiiight.  boy I was stupid....</w:t>
      </w:r>
    </w:p>
    <w:p>
      <w:r>
        <w:rPr>
          <w:b/>
          <w:u w:val="single"/>
        </w:rPr>
        <w:t>139816</w:t>
      </w:r>
    </w:p>
    <w:p>
      <w:r>
        <w:t xml:space="preserve">3. </w:t>
        <w:tab/>
        <w:tab/>
        <w:t>So where did they know each other from? How old was she and was she a virgin when you started dating?</w:t>
      </w:r>
    </w:p>
    <w:p>
      <w:r>
        <w:rPr>
          <w:b/>
          <w:u w:val="single"/>
        </w:rPr>
        <w:t>139817</w:t>
      </w:r>
    </w:p>
    <w:p>
      <w:r>
        <w:t>1. Who are these people? Whats going on here?</w:t>
      </w:r>
    </w:p>
    <w:p>
      <w:r>
        <w:rPr>
          <w:b/>
          <w:u w:val="single"/>
        </w:rPr>
        <w:t>139818</w:t>
      </w:r>
    </w:p>
    <w:p>
      <w:r>
        <w:t xml:space="preserve">2. </w:t>
        <w:tab/>
        <w:t>Crazy Right Wing bitch throwing an autistic tantrum and destroying property inside a Planned Parenthood in.......Sarasota, Florida lmao.  The people around are various SJW volunteers that work there, who did everything they could to try and give her a pussypass. Ultimately she messed with the wrong set of soi boys and the Orange Knight stepped in to check her ass. lol</w:t>
      </w:r>
    </w:p>
    <w:p>
      <w:r>
        <w:rPr>
          <w:b/>
          <w:u w:val="single"/>
        </w:rPr>
        <w:t>139819</w:t>
      </w:r>
    </w:p>
    <w:p>
      <w:r>
        <w:t xml:space="preserve">3. </w:t>
        <w:tab/>
        <w:tab/>
        <w:t>What... is WRONG with Florida...? Everytime i open reddit something insane happens in Florida</w:t>
      </w:r>
    </w:p>
    <w:p>
      <w:r>
        <w:rPr>
          <w:b/>
          <w:u w:val="single"/>
        </w:rPr>
        <w:t>139820</w:t>
      </w:r>
    </w:p>
    <w:p>
      <w:r>
        <w:t xml:space="preserve">4. </w:t>
        <w:tab/>
        <w:tab/>
        <w:tab/>
        <w:t>Too damn hot  Too many Redneck racists  Too many Old ass close minded Conservatives  Too many drugs  Too little $$$ for anyone who isn't already rich.  Too many bible thumping retards   Most /r/FloridaMan  and /r/floridawoman candidates are gonna be a result of some combination of those lol.</w:t>
      </w:r>
    </w:p>
    <w:p>
      <w:r>
        <w:rPr>
          <w:b/>
          <w:u w:val="single"/>
        </w:rPr>
        <w:t>139821</w:t>
      </w:r>
    </w:p>
    <w:p>
      <w:r>
        <w:t xml:space="preserve">5. </w:t>
        <w:tab/>
        <w:tab/>
        <w:tab/>
        <w:tab/>
        <w:t>you really are coming across as a partisan hack. not doing yourself any favors.</w:t>
      </w:r>
    </w:p>
    <w:p>
      <w:r>
        <w:rPr>
          <w:b/>
          <w:u w:val="single"/>
        </w:rPr>
        <w:t>139822</w:t>
      </w:r>
    </w:p>
    <w:p>
      <w:r>
        <w:t xml:space="preserve">6. </w:t>
        <w:tab/>
        <w:tab/>
        <w:tab/>
        <w:tab/>
        <w:t>Get a life, faggot</w:t>
      </w:r>
    </w:p>
    <w:p>
      <w:r>
        <w:rPr>
          <w:b/>
          <w:u w:val="single"/>
        </w:rPr>
        <w:t>139823</w:t>
      </w:r>
    </w:p>
    <w:p>
      <w:r>
        <w:t xml:space="preserve">7. </w:t>
        <w:tab/>
        <w:tab/>
        <w:t>&gt; Crazy Right Wing bitch   citation please. I heard it was because she was refused birth control.</w:t>
      </w:r>
    </w:p>
    <w:p>
      <w:r>
        <w:rPr>
          <w:b/>
          <w:u w:val="single"/>
        </w:rPr>
        <w:t>139824</w:t>
      </w:r>
    </w:p>
    <w:p>
      <w:r>
        <w:t xml:space="preserve">8. </w:t>
        <w:tab/>
        <w:tab/>
        <w:tab/>
        <w:t>Yea, some liberal douche trying to get other's riled up with his stupidity.  I guarantee he's also from Florida</w:t>
      </w:r>
    </w:p>
    <w:p>
      <w:r>
        <w:rPr>
          <w:b/>
          <w:u w:val="single"/>
        </w:rPr>
        <w:t>139825</w:t>
      </w:r>
    </w:p>
    <w:p>
      <w:r>
        <w:t xml:space="preserve">9. </w:t>
        <w:tab/>
        <w:tab/>
        <w:tab/>
        <w:tab/>
        <w:t>Yeah the sjw/right wing language was suspicious from the jump</w:t>
      </w:r>
    </w:p>
    <w:p>
      <w:r>
        <w:rPr>
          <w:b/>
          <w:u w:val="single"/>
        </w:rPr>
        <w:t>139826</w:t>
      </w:r>
    </w:p>
    <w:p>
      <w:r>
        <w:t>1. Goddamnit retards its because paying a hitman counts as premeditation and yes you can be blamed if the guy finishez the job.</w:t>
      </w:r>
    </w:p>
    <w:p>
      <w:r>
        <w:rPr>
          <w:b/>
          <w:u w:val="single"/>
        </w:rPr>
        <w:t>139827</w:t>
      </w:r>
    </w:p>
    <w:p>
      <w:r>
        <w:t>1. I'm sure some Black students to feel uncomfortable talking in class about a book where a character uses the N word or talks about lynching people. But the alternatives are 1) Don't teach uncomfortable parts of history at all  2) Literally ask the Black students to leave the room so that everyone else can discuss the N-word without making them uncomfortable.     In my opinion both of those alternatives are much worse, and I can't see a better one.  &amp;#x200B;  It seems to me like saying we aren't going to teach about the Holocaust because Jewish students find it hard to talk about.</w:t>
      </w:r>
    </w:p>
    <w:p>
      <w:r>
        <w:rPr>
          <w:b/>
          <w:u w:val="single"/>
        </w:rPr>
        <w:t>139828</w:t>
      </w:r>
    </w:p>
    <w:p>
      <w:r>
        <w:t xml:space="preserve">2. </w:t>
        <w:tab/>
        <w:t>You forgot option 3: telling them to shut up, sit down, and get back to the lesson at hand.  No one is reading TKAM and saying "and so you see, clearly the nigger is subhuman trash, fit only to fertilize our fields like the excrement that they are". They're saying "Wow, holy shit, that girl is insane and those people are racist as fuck, holy crap. Thank goodness Atticus has at least a modicum of decency and does his fucking job".  It's literally anti-racist, pro equality. Fuck, I hear more people yelling nigger on the radio when some "greatest hit" from some shitty rapper comes on in a few sentences then you hear in this entire novel.</w:t>
      </w:r>
    </w:p>
    <w:p>
      <w:r>
        <w:rPr>
          <w:b/>
          <w:u w:val="single"/>
        </w:rPr>
        <w:t>139829</w:t>
      </w:r>
    </w:p>
    <w:p>
      <w:r>
        <w:t>1. Okay I don't really care for some of vox's opinions but what are you doing Indiegogo?   All you are doing by shutting him up and cutting off his methods of making profit all you're doing is proving him and his followers *right*.  Conspiracy theorists believe the world is out to get them and the one thing you can do to make sure that they don't get traction is this . DONT MAKE THEM MARTYRS.   All you had to do was let them publish their stupid comic book. let it go unnoticed at the bottom of the top 200 and then let the people forget it ever happened.  Have you never heard of the *Streisand Effect*?</w:t>
      </w:r>
    </w:p>
    <w:p>
      <w:r>
        <w:rPr>
          <w:b/>
          <w:u w:val="single"/>
        </w:rPr>
        <w:t>139830</w:t>
      </w:r>
    </w:p>
    <w:p>
      <w:r>
        <w:t xml:space="preserve">2. </w:t>
        <w:tab/>
        <w:t>The same thing with Charlottesville. Honestly if Antifa hadn't shown up it would've been a source for us to laugh at the 50 tiki torch morons for a day and move on like nothing happened.</w:t>
      </w:r>
    </w:p>
    <w:p>
      <w:r>
        <w:rPr>
          <w:b/>
          <w:u w:val="single"/>
        </w:rPr>
        <w:t>139831</w:t>
      </w:r>
    </w:p>
    <w:p>
      <w:r>
        <w:t xml:space="preserve">3. </w:t>
        <w:tab/>
        <w:tab/>
        <w:t>The white identitarians should have quit with the tiki torch march and all gone home afterwards. Let the alt-left retards sperg out the next day waiting on the permitted demonstration.  Those who were in charge of that demonstration are not the sharpest tools in the tool box. They knew that ANTIFA would be there in force, and went anyway. And they got played, turning what could have been a win into an unmitigated disaster that will define their movement for the next 50 years.</w:t>
      </w:r>
    </w:p>
    <w:p>
      <w:r>
        <w:rPr>
          <w:b/>
          <w:u w:val="single"/>
        </w:rPr>
        <w:t>139832</w:t>
      </w:r>
    </w:p>
    <w:p>
      <w:r>
        <w:t xml:space="preserve">4. </w:t>
        <w:tab/>
        <w:tab/>
        <w:tab/>
        <w:t>&gt; Those who were in charge of that demonstration are not the sharpest tools in the tool box.  Former Obama supporter.  And they didn't expect the local authorities, from the governor and mayor to the state and local police to be 100% on the side of the Left, to violate a Federal judge's ruling, etc. It was an unusual case of anarcho-tyranny, with the police pushing the alt-righers into the crowd of already violent Antifa and BLM members.</w:t>
      </w:r>
    </w:p>
    <w:p>
      <w:r>
        <w:rPr>
          <w:b/>
          <w:u w:val="single"/>
        </w:rPr>
        <w:t>139833</w:t>
      </w:r>
    </w:p>
    <w:p>
      <w:r>
        <w:t>1. How tf are they deleting rates?</w:t>
      </w:r>
    </w:p>
    <w:p>
      <w:r>
        <w:rPr>
          <w:b/>
          <w:u w:val="single"/>
        </w:rPr>
        <w:t>139834</w:t>
      </w:r>
    </w:p>
    <w:p>
      <w:r>
        <w:t xml:space="preserve">2. </w:t>
        <w:tab/>
        <w:t>~~Making the video private and reuploading it.  Not technically deleting it, but it has a similar effect.~~  I was wrong.  They're somehow removing votes.</w:t>
      </w:r>
    </w:p>
    <w:p>
      <w:r>
        <w:rPr>
          <w:b/>
          <w:u w:val="single"/>
        </w:rPr>
        <w:t>139835</w:t>
      </w:r>
    </w:p>
    <w:p>
      <w:r>
        <w:t xml:space="preserve">3. </w:t>
        <w:tab/>
        <w:tab/>
        <w:t>No people are reporting that their downvote went away and they have to downvote it again.</w:t>
      </w:r>
    </w:p>
    <w:p>
      <w:r>
        <w:rPr>
          <w:b/>
          <w:u w:val="single"/>
        </w:rPr>
        <w:t>139836</w:t>
      </w:r>
    </w:p>
    <w:p>
      <w:r>
        <w:t xml:space="preserve">4. </w:t>
        <w:tab/>
        <w:tab/>
        <w:tab/>
        <w:t>I just checked after reading you mention this, and, yup, mine got removed.  Thanks for correcting the record, Google.</w:t>
      </w:r>
    </w:p>
    <w:p>
      <w:r>
        <w:rPr>
          <w:b/>
          <w:u w:val="single"/>
        </w:rPr>
        <w:t>139837</w:t>
      </w:r>
    </w:p>
    <w:p>
      <w:r>
        <w:t xml:space="preserve">5. </w:t>
        <w:tab/>
        <w:tab/>
        <w:tab/>
        <w:tab/>
        <w:t>About correcting the record: Want to laugh? Or cry?  http://lmgtfy.com/?q=biden+pedophile+site%3Areddit.com  Compare to Bing:  http://lmgtfy.com/?s=b&amp;q=biden+pedophile+site%3Areddit.com</w:t>
      </w:r>
    </w:p>
    <w:p>
      <w:r>
        <w:rPr>
          <w:b/>
          <w:u w:val="single"/>
        </w:rPr>
        <w:t>139838</w:t>
      </w:r>
    </w:p>
    <w:p>
      <w:r>
        <w:t xml:space="preserve">6. </w:t>
        <w:tab/>
        <w:tab/>
        <w:tab/>
        <w:tab/>
        <w:tab/>
        <w:t xml:space="preserve">   LMGTFY hasn't been amusing in,  oh,  I don't know, a decade.  I'm glad you found out about a very old website,  but no one is going to click either of those.  Also this is completely irrelevant here.   Edit:  For those who are downvoting me because you think this guy is fine with how he did this, LMFTFY,   So you don't, unless you for some reason enjoy sitting and wasting time,  don't waste  your damn time with his links...   http://google.com/search?q=biden+pedophile+site%3Areddit.com  Compare to Bing:  http://bing.com/search?q=biden+pedophile+site%3Areddit.com   Edit 2:  So that seemed odd to me,  really. I decided to play with it a bit more.  After testing, oddly,  I don't think this is a case of google modifying specific search results but a broad sweep which may have some other reason for being in place;   See here:   http://google.com/search?q=pedophile+site%3Areddit.com  This works and displays results.  For me the first result is Total POS admits to being a pedophile  Now if I search for pedophile POS it should work,  right?   http://google.com/search?q=POS+pedophile+site%3Areddit.com  So we know a known result is not coming back with proper search terms.   Edit 3:  it seems ANY COMBINATION of [word] + pedophile has no results.  Not sure why that happens but it is NOT specifically related to biden,  except that biden is a [word] + pedophile.    Using one of the most common words in english,  "The" we can see this results in the same no results:   http://google.com/search?q=the+pedophile+site%3Areddit.com  I think this at least dismisses the idea that google is directly modifying search results for a specific and focused purpose in this.  Frankly this is much more confusing than that would be,  I really do wonder why it is setup as such, It seems a bad method to avoid politically searches as such, when you can just do:   https://www.google.com/search?q=biden+kids+site%3Areddit.com  and the second result for me is "joe biden is a pedophile" with numerous more results trailing down.   I think this puts the idea they're using this specific case mentioned by the poster above for this purpose.  They may modify results or other nefarious and biased things,  but this particular case, it isn't happening.     Please when you make claims, look deeper.  Otherwise we become just like those media asshats we don't like,  the ones who jump to conclusions and scream RACIST, SEXIST, or POLITICAL FALSE NARRATIVE!  Let's not be them.  We're here to make sure they don't do that,  we can't do that if we are the ones also participating in knee-jerk assumptions and baseless claims resulting from an n=1 result.  While my initial post was simply me being annoyed at seeing a LMGTFY link in a post &gt;2010, I felt the need to examine this a bit deeper when I made the initial links that did show something was up.  I hope this sets the record straight for this particular occurance.    In the end,  look,  feel free to downvote me,  I don't care much about the karmic value of my comments, I've plenty of imaginary internet points to go around.  It was not a far jump for me to assume he was a troll,  on a website with millions of users many of who do just that on a regular basis,  when it is just as simple if not less work to type google.com/search?q=X or bing.com/search?q=X than it is to google it for me.  Excuse my annoyance.  I removed this shit talk that prefaced the rest of this comment.</w:t>
      </w:r>
    </w:p>
    <w:p>
      <w:r>
        <w:rPr>
          <w:b/>
          <w:u w:val="single"/>
        </w:rPr>
        <w:t>139839</w:t>
      </w:r>
    </w:p>
    <w:p>
      <w:r>
        <w:t xml:space="preserve">7. </w:t>
        <w:tab/>
        <w:tab/>
        <w:tab/>
        <w:tab/>
        <w:tab/>
        <w:tab/>
        <w:t>Missing the point and calling other people retarded... classic.</w:t>
      </w:r>
    </w:p>
    <w:p>
      <w:r>
        <w:rPr>
          <w:b/>
          <w:u w:val="single"/>
        </w:rPr>
        <w:t>139840</w:t>
      </w:r>
    </w:p>
    <w:p>
      <w:r>
        <w:t xml:space="preserve">8. </w:t>
        <w:tab/>
        <w:tab/>
        <w:tab/>
        <w:tab/>
        <w:tab/>
        <w:tab/>
        <w:tab/>
        <w:t>If you say so.... But I didn't miss the point,  I understand his point,  but LMGTFY is, quite frankly, retarded.   I'm not sitting through 30 seconds of that to be shown ANYTHING.  You can SEE that you don't modify a google result or bing result, because once you remove all the extra crap it looks pretty much like what he posted.    https://www.google.com/search?q=how+to+not+be+an+idiot  or   https://www.bing.com/search?q=how+to+not+be+an+idiot  or actually fewer characters. Who knew.  And for anyone else in this thread who doesn't want to sit through a time wasting click,  just use my links.</w:t>
      </w:r>
    </w:p>
    <w:p>
      <w:r>
        <w:rPr>
          <w:b/>
          <w:u w:val="single"/>
        </w:rPr>
        <w:t>139841</w:t>
      </w:r>
    </w:p>
    <w:p>
      <w:r>
        <w:t xml:space="preserve">9. </w:t>
        <w:tab/>
        <w:tab/>
        <w:tab/>
        <w:tab/>
        <w:tab/>
        <w:tab/>
        <w:tab/>
        <w:tab/>
        <w:t>&gt; LMGTFY hasn't been amusing in  He didn't use lmgtfy to amuse, he used it so people could clearly see the search requests.    &gt;Also this is completely irrelevant here.  Is google intentionally hampering search results to obfuscate political narratives really not relevant to a discussion in which google is allowing corporations to personally modify like:dislike ratios?</w:t>
      </w:r>
    </w:p>
    <w:p>
      <w:r>
        <w:rPr>
          <w:b/>
          <w:u w:val="single"/>
        </w:rPr>
        <w:t>139842</w:t>
      </w:r>
    </w:p>
    <w:p>
      <w:r>
        <w:t xml:space="preserve">10. </w:t>
        <w:tab/>
        <w:tab/>
        <w:tab/>
        <w:tab/>
        <w:tab/>
        <w:tab/>
        <w:tab/>
        <w:tab/>
        <w:tab/>
        <w:t>You can clearly see the search requests if you do it correctly.     Please see my edit to his initial response.  I've figured some interesting things about how google is handling search requests in this.    Google is not doing any such thing,  at least insofar as this particular evidence shows,  They may be doing it,  but n=1 is not a good test and in this particular example supplied by the OP in this thread fork is n=1 and incorrect.  My results are above in the previously mentioned edit.</w:t>
      </w:r>
    </w:p>
    <w:p>
      <w:r>
        <w:rPr>
          <w:b/>
          <w:u w:val="single"/>
        </w:rPr>
        <w:t>139843</w:t>
      </w:r>
    </w:p>
    <w:p>
      <w:r>
        <w:t xml:space="preserve">11. </w:t>
        <w:tab/>
        <w:tab/>
        <w:tab/>
        <w:tab/>
        <w:tab/>
        <w:tab/>
        <w:tab/>
        <w:tab/>
        <w:tab/>
        <w:tab/>
        <w:t>In response to your edit... nobody made the claim that google was individually manipulating every potential search query's results only that google is intentionally hampering search results.    If the main purpose of a online search engine is to return relative sites/articles containing search queries and the search engine requires you to repeatedly change up your wording to get the desired result, does that not make it a bad search engine?  Are interested parties not allowed to question the motive of the company which has sabotaged its own product?  https://duckduckgo.com/?q=biden+pedophile+site%3Areddit.com&amp;t=h_&amp;ia=web  https://search.yahoo.com/search?p=biden+pedophile+site%3Areddit.com&amp;fr=yfp-t&amp;fp=1&amp;toggle=1&amp;cop=mss&amp;ei=UTF-8</w:t>
      </w:r>
    </w:p>
    <w:p>
      <w:r>
        <w:rPr>
          <w:b/>
          <w:u w:val="single"/>
        </w:rPr>
        <w:t>139844</w:t>
      </w:r>
    </w:p>
    <w:p>
      <w:r>
        <w:t xml:space="preserve">12. </w:t>
        <w:tab/>
        <w:tab/>
        <w:tab/>
        <w:tab/>
        <w:tab/>
        <w:tab/>
        <w:tab/>
        <w:tab/>
        <w:tab/>
        <w:tab/>
        <w:tab/>
        <w:t>You're free to question the motive, it just seems the claim was specifically discussing a particular search result, rather than the fact that all [word]+Pedophile searches are blocked,  which is more interesting than choosing a specific [word] which was chosen for its polarizing effect.   searching for "The Pedophile site:reddit.com"  also returns zero results,  this generic common word would speak volumes as to the problem more than "biden" which carries political charge and infers, whether you admit it or not, a very distinct answer to any questions that you suggest we would ask.   This changes things,  I do not agree with the example used, I found that the answer used is not what it suggests,  but it does suggest something in a broader scope, which now I do indeed question,  but why is it this way, that is indeed a good question and one I'd love answered.</w:t>
      </w:r>
    </w:p>
    <w:p>
      <w:r>
        <w:rPr>
          <w:b/>
          <w:u w:val="single"/>
        </w:rPr>
        <w:t>139845</w:t>
      </w:r>
    </w:p>
    <w:p>
      <w:r>
        <w:t>1. "However, she escaped a jail term after the lad's dad - **who had a previous sexual relationship with her** - said his son was "fully up for it" and saw the sexual conquest as a "notch on his belt" " After that part it says the boy admitted he didn't enjoy it because he knew it was wrong... Sounds like it was the father just trying to get the girl off easy by speaking for his son. She still had to register as a sex offender for like 7 years...</w:t>
      </w:r>
    </w:p>
    <w:p>
      <w:r>
        <w:rPr>
          <w:b/>
          <w:u w:val="single"/>
        </w:rPr>
        <w:t>139846</w:t>
      </w:r>
    </w:p>
    <w:p>
      <w:r>
        <w:t xml:space="preserve">2. </w:t>
        <w:tab/>
        <w:t>Okay, they were rednecks. That explains everything.</w:t>
      </w:r>
    </w:p>
    <w:p>
      <w:r>
        <w:rPr>
          <w:b/>
          <w:u w:val="single"/>
        </w:rPr>
        <w:t>139847</w:t>
      </w:r>
    </w:p>
    <w:p>
      <w:r>
        <w:t xml:space="preserve">3. </w:t>
        <w:tab/>
        <w:tab/>
        <w:t>United Kingdom</w:t>
      </w:r>
    </w:p>
    <w:p>
      <w:r>
        <w:rPr>
          <w:b/>
          <w:u w:val="single"/>
        </w:rPr>
        <w:t>139848</w:t>
      </w:r>
    </w:p>
    <w:p>
      <w:r>
        <w:t xml:space="preserve">4. </w:t>
        <w:tab/>
        <w:tab/>
        <w:tab/>
        <w:t>Chavs then</w:t>
      </w:r>
    </w:p>
    <w:p>
      <w:r>
        <w:rPr>
          <w:b/>
          <w:u w:val="single"/>
        </w:rPr>
        <w:t>139849</w:t>
      </w:r>
    </w:p>
    <w:p>
      <w:r>
        <w:t>1. Mother is a fat ugly used up trash cunt and the daughter will take after her.  The daughter already has the entitled attitude and is a disgusting person.  They didn't learn anything, and the next dude who has to deal with these two cunts will probably have the same ordeal.</w:t>
      </w:r>
    </w:p>
    <w:p>
      <w:r>
        <w:rPr>
          <w:b/>
          <w:u w:val="single"/>
        </w:rPr>
        <w:t>139850</w:t>
      </w:r>
    </w:p>
    <w:p>
      <w:r>
        <w:t xml:space="preserve">2. </w:t>
        <w:tab/>
        <w:t>Will probably be worse. This is guy is LUCKY he was filming. The daughter seems just like the type to attack him, get beaten in self-defense, then cry "assault" when the cops show up.  This is the type of shit that makes me want put cameras inside my car. Not because everyday driving is dangerous, but for that one time it's gonna be my word vs theirs and the cops think I am too male and too black to be believed.</w:t>
      </w:r>
    </w:p>
    <w:p>
      <w:r>
        <w:rPr>
          <w:b/>
          <w:u w:val="single"/>
        </w:rPr>
        <w:t>139851</w:t>
      </w:r>
    </w:p>
    <w:p>
      <w:r>
        <w:t xml:space="preserve">3. </w:t>
        <w:tab/>
        <w:tab/>
        <w:t>Hey man you should have a dash cam anyway. Any accidents you have, the claim will be a lot easier with video proof. Just get one! Could save ya.</w:t>
      </w:r>
    </w:p>
    <w:p>
      <w:r>
        <w:rPr>
          <w:b/>
          <w:u w:val="single"/>
        </w:rPr>
        <w:t>139852</w:t>
      </w:r>
    </w:p>
    <w:p>
      <w:r>
        <w:t xml:space="preserve">4. </w:t>
        <w:tab/>
        <w:tab/>
        <w:tab/>
        <w:t>Dash cams are too cheap to not have one! I have one in each of my cars, one has two cameras, one for the front and one for the rear. Less than $130, cheaper than a lawyer for 5 minutes</w:t>
      </w:r>
    </w:p>
    <w:p>
      <w:r>
        <w:rPr>
          <w:b/>
          <w:u w:val="single"/>
        </w:rPr>
        <w:t>139853</w:t>
      </w:r>
    </w:p>
    <w:p>
      <w:r>
        <w:t xml:space="preserve">5. </w:t>
        <w:tab/>
        <w:tab/>
        <w:tab/>
        <w:tab/>
        <w:t>It took me awhile to convince my wife we should get one, and I still haven't had the "Gotcha you son of a bitch" moment I was wanting so everytime we get in the car I hear a snide "waste of money" remark. But when it happens... oh the sweet sweet feeling of justice.</w:t>
      </w:r>
    </w:p>
    <w:p>
      <w:r>
        <w:rPr>
          <w:b/>
          <w:u w:val="single"/>
        </w:rPr>
        <w:t>139854</w:t>
      </w:r>
    </w:p>
    <w:p>
      <w:r>
        <w:t xml:space="preserve">6. </w:t>
        <w:tab/>
        <w:tab/>
        <w:tab/>
        <w:tab/>
        <w:tab/>
        <w:t>This perfectly describes the foundation of my marriage.</w:t>
      </w:r>
    </w:p>
    <w:p>
      <w:r>
        <w:rPr>
          <w:b/>
          <w:u w:val="single"/>
        </w:rPr>
        <w:t>139855</w:t>
      </w:r>
    </w:p>
    <w:p>
      <w:r>
        <w:t xml:space="preserve">7. </w:t>
        <w:tab/>
        <w:tab/>
        <w:tab/>
        <w:tab/>
        <w:tab/>
        <w:t>LOL..  I feel ya brother!</w:t>
      </w:r>
    </w:p>
    <w:p>
      <w:r>
        <w:rPr>
          <w:b/>
          <w:u w:val="single"/>
        </w:rPr>
        <w:t>139856</w:t>
      </w:r>
    </w:p>
    <w:p>
      <w:r>
        <w:t xml:space="preserve">8. </w:t>
        <w:tab/>
        <w:tab/>
        <w:tab/>
        <w:tab/>
        <w:tab/>
        <w:t>1. I've had SD card that got corrupted. Luckily, there was notification on camera screen that it can't record. Solved by replacing SD card. 2. My dash cam was 5yo and internal battery didn't hold the charge as it supposed to. So when I've got into accident car shut off and video file became corrupted. I couldn't recover incident video.  Since then I bought a new camera, wired it directly to battery so that it works all the time, not only when ignition is on.</w:t>
      </w:r>
    </w:p>
    <w:p>
      <w:r>
        <w:rPr>
          <w:b/>
          <w:u w:val="single"/>
        </w:rPr>
        <w:t>139857</w:t>
      </w:r>
    </w:p>
    <w:p>
      <w:r>
        <w:t xml:space="preserve">9. </w:t>
        <w:tab/>
        <w:tab/>
        <w:tab/>
        <w:t>I have one, about to put a second on the back windshield. I just recorded a guy run a red light today almost clipping two vehicles. And then yesterday some guy made a left forcing me to slam my breaks.</w:t>
      </w:r>
    </w:p>
    <w:p>
      <w:r>
        <w:rPr>
          <w:b/>
          <w:u w:val="single"/>
        </w:rPr>
        <w:t>139858</w:t>
      </w:r>
    </w:p>
    <w:p>
      <w:r>
        <w:t xml:space="preserve">10. </w:t>
        <w:tab/>
        <w:tab/>
        <w:t>Speaking as a white guy, if I was black I'd keep a body cam on me at all times.  Getting up to go pee in the middle of the night, better strap on the camera.  Can't be too careful.</w:t>
      </w:r>
    </w:p>
    <w:p>
      <w:r>
        <w:rPr>
          <w:b/>
          <w:u w:val="single"/>
        </w:rPr>
        <w:t>139859</w:t>
      </w:r>
    </w:p>
    <w:p>
      <w:r>
        <w:t xml:space="preserve">11. </w:t>
        <w:tab/>
        <w:tab/>
        <w:t>That last part is too real. There's been multiple times where cops have stopped me and one of my roommates because "they fit the description" and didn't believe a word of their alibi until I confirmed it. And they don't even ask questions when I confirm it. Like fuck, if the description is "tall African American male" why are you stopping a guy who is shorter than me? I'm 5'8". And why the fuck do you not believe a word he says and then don't even ask questions once I get involved?</w:t>
      </w:r>
    </w:p>
    <w:p>
      <w:r>
        <w:rPr>
          <w:b/>
          <w:u w:val="single"/>
        </w:rPr>
        <w:t>139860</w:t>
      </w:r>
    </w:p>
    <w:p>
      <w:r>
        <w:t xml:space="preserve">12. </w:t>
        <w:tab/>
        <w:tab/>
        <w:tab/>
        <w:t>Most people that get arrested for petty crimes spend months in jail and have their lives ruined, or plead guilty to bullshit crimes and trumped up charges to avoid a long prison sentence</w:t>
      </w:r>
    </w:p>
    <w:p>
      <w:r>
        <w:rPr>
          <w:b/>
          <w:u w:val="single"/>
        </w:rPr>
        <w:t>139861</w:t>
      </w:r>
    </w:p>
    <w:p>
      <w:r>
        <w:t xml:space="preserve">13. </w:t>
        <w:tab/>
        <w:tab/>
        <w:tab/>
        <w:t>With 29,000,000,000+ unsolved crimes in the US, every single person, including every newborn and old lady in a nursing home, ''fits the description'' at this point.</w:t>
      </w:r>
    </w:p>
    <w:p>
      <w:r>
        <w:rPr>
          <w:b/>
          <w:u w:val="single"/>
        </w:rPr>
        <w:t>139862</w:t>
      </w:r>
    </w:p>
    <w:p>
      <w:r>
        <w:t xml:space="preserve">14. </w:t>
        <w:tab/>
        <w:tab/>
        <w:tab/>
        <w:tab/>
        <w:t>I think you've missed the point</w:t>
      </w:r>
    </w:p>
    <w:p>
      <w:r>
        <w:rPr>
          <w:b/>
          <w:u w:val="single"/>
        </w:rPr>
        <w:t>139863</w:t>
      </w:r>
    </w:p>
    <w:p>
      <w:r>
        <w:t xml:space="preserve">15. </w:t>
        <w:tab/>
        <w:tab/>
        <w:tab/>
        <w:tab/>
        <w:tab/>
        <w:t>That is one of the lamest reddit comment cliches ever devised. But you do you.</w:t>
      </w:r>
    </w:p>
    <w:p>
      <w:r>
        <w:rPr>
          <w:b/>
          <w:u w:val="single"/>
        </w:rPr>
        <w:t>139864</w:t>
      </w:r>
    </w:p>
    <w:p>
      <w:r>
        <w:t xml:space="preserve">16. </w:t>
        <w:tab/>
        <w:tab/>
        <w:t>\+1 for dashcam</w:t>
      </w:r>
    </w:p>
    <w:p>
      <w:r>
        <w:rPr>
          <w:b/>
          <w:u w:val="single"/>
        </w:rPr>
        <w:t>139865</w:t>
      </w:r>
    </w:p>
    <w:p>
      <w:r>
        <w:t xml:space="preserve">17. </w:t>
        <w:tab/>
        <w:t>The dismissive attitude they gave the cop as soon as they realised he wasn't going to help them said it all really</w:t>
      </w:r>
    </w:p>
    <w:p>
      <w:r>
        <w:rPr>
          <w:b/>
          <w:u w:val="single"/>
        </w:rPr>
        <w:t>139866</w:t>
      </w:r>
    </w:p>
    <w:p>
      <w:r>
        <w:t xml:space="preserve">18. </w:t>
        <w:tab/>
        <w:tab/>
        <w:t>Of course, if a man refuses to be a White Knight then he is of no use to a modern trash female. He is worse than shit in their eyes.</w:t>
      </w:r>
    </w:p>
    <w:p>
      <w:r>
        <w:rPr>
          <w:b/>
          <w:u w:val="single"/>
        </w:rPr>
        <w:t>139867</w:t>
      </w:r>
    </w:p>
    <w:p>
      <w:r>
        <w:t xml:space="preserve">19. </w:t>
        <w:tab/>
        <w:t>I could probably fuck the daughter as long as she's got change for a five. I can use that three bucks for some beer goggles.</w:t>
      </w:r>
    </w:p>
    <w:p>
      <w:r>
        <w:rPr>
          <w:b/>
          <w:u w:val="single"/>
        </w:rPr>
        <w:t>139868</w:t>
      </w:r>
    </w:p>
    <w:p>
      <w:r>
        <w:t xml:space="preserve">20. </w:t>
        <w:tab/>
        <w:t>if only men had standards so these cunts would be incels</w:t>
      </w:r>
    </w:p>
    <w:p>
      <w:r>
        <w:rPr>
          <w:b/>
          <w:u w:val="single"/>
        </w:rPr>
        <w:t>139869</w:t>
      </w:r>
    </w:p>
    <w:p>
      <w:r>
        <w:t>1. It was actually a 50 gallon high capacity ASSAULT water heater with a fully SEMI automatic shut off valve.  It was also equipped with a tactical pressure silencer and a reinforced guard rail.</w:t>
      </w:r>
    </w:p>
    <w:p>
      <w:r>
        <w:rPr>
          <w:b/>
          <w:u w:val="single"/>
        </w:rPr>
        <w:t>139870</w:t>
      </w:r>
    </w:p>
    <w:p>
      <w:r>
        <w:t xml:space="preserve">2. </w:t>
        <w:tab/>
        <w:t>And it has the water pressure thing that goes up and can deliver 6000 psi per minutes! #hotwatercontrol</w:t>
      </w:r>
    </w:p>
    <w:p>
      <w:r>
        <w:rPr>
          <w:b/>
          <w:u w:val="single"/>
        </w:rPr>
        <w:t>139871</w:t>
      </w:r>
    </w:p>
    <w:p>
      <w:r>
        <w:t>1. Instead of beating the shit out of her just handcuff her dumb ass to a tree</w:t>
      </w:r>
    </w:p>
    <w:p>
      <w:r>
        <w:rPr>
          <w:b/>
          <w:u w:val="single"/>
        </w:rPr>
        <w:t>139872</w:t>
      </w:r>
    </w:p>
    <w:p>
      <w:r>
        <w:t xml:space="preserve">2. </w:t>
        <w:tab/>
        <w:t>Frankly, this footage has nothing to do with PPD i think. Policeman was right to take an action against her, "yes". But you have to react with the same or slightly more strength to immobilize or eliminate her to take another action. It is just "Brutality", they could've easily handcuff her. Otherwise it will be like "Wow you hit me with a balloon so i have now right to beat you to dead". This sub is getting more and more wicked</w:t>
      </w:r>
    </w:p>
    <w:p>
      <w:r>
        <w:rPr>
          <w:b/>
          <w:u w:val="single"/>
        </w:rPr>
        <w:t>139873</w:t>
      </w:r>
    </w:p>
    <w:p>
      <w:r>
        <w:t xml:space="preserve">3. </w:t>
        <w:tab/>
        <w:tab/>
        <w:t>I agree dude. This lady is not a threat— look at how she tumbles over from a slight nudge. The officer is juiced up on some power trip— pulls out his baton even at the end... there is literally no need for that. I thought cops were supposed to de-escalate situations. Instead, it ends with a beating? Over what? One, annoying, drunk woman? Cuff her and toss her into the tank. Don’t give her brain damage. If you’re a cop and you can’t take one annoying drunk lady without blowing your lid and getting violent and angry then you probably shouldn’t be a cop.   This is regardless of who is in the right or the wrong. Should the lady have started swinging? No! Did she deserve a concussion because of it? Also, no!</w:t>
      </w:r>
    </w:p>
    <w:p>
      <w:r>
        <w:rPr>
          <w:b/>
          <w:u w:val="single"/>
        </w:rPr>
        <w:t>139874</w:t>
      </w:r>
    </w:p>
    <w:p>
      <w:r>
        <w:t xml:space="preserve">4. </w:t>
        <w:tab/>
        <w:tab/>
        <w:tab/>
        <w:t>Thank you! Sometimes this sub is so obsessed with hating women that it completely forgets to reflect simple things like this.  A cop has to deescalate. See America where you get shot for talking back.</w:t>
      </w:r>
    </w:p>
    <w:p>
      <w:r>
        <w:rPr>
          <w:b/>
          <w:u w:val="single"/>
        </w:rPr>
        <w:t>139875</w:t>
      </w:r>
    </w:p>
    <w:p>
      <w:r>
        <w:t xml:space="preserve">5. </w:t>
        <w:tab/>
        <w:tab/>
        <w:tab/>
        <w:tab/>
        <w:t>I don't condone what this woman did, but come one. There is no way any of his response was necessary. Warranted, sure. Necessary, absolutely not. Cops are supposed to be better than that.</w:t>
      </w:r>
    </w:p>
    <w:p>
      <w:r>
        <w:rPr>
          <w:b/>
          <w:u w:val="single"/>
        </w:rPr>
        <w:t>139876</w:t>
      </w:r>
    </w:p>
    <w:p>
      <w:r>
        <w:t xml:space="preserve">6. </w:t>
        <w:tab/>
        <w:tab/>
        <w:tab/>
        <w:tab/>
        <w:tab/>
        <w:t>I watched this like four times. He helps shove her down in the beginning. After he punches her to the ground, he then kicks her. When she is standing in the crowd, he grabs her by the hair and hits her with the club. I'm all for justice served but she fucking swatted at him like three times, he could have killed her.  Edit: I see where r/incels went.</w:t>
      </w:r>
    </w:p>
    <w:p>
      <w:r>
        <w:rPr>
          <w:b/>
          <w:u w:val="single"/>
        </w:rPr>
        <w:t>139877</w:t>
      </w:r>
    </w:p>
    <w:p>
      <w:r>
        <w:t xml:space="preserve">7. </w:t>
        <w:tab/>
        <w:tab/>
        <w:tab/>
        <w:tab/>
        <w:tab/>
        <w:tab/>
        <w:t>Nobody shoved her down. The police woman gently pushed her back, and she hit the ground because she was drunk as fuck.</w:t>
      </w:r>
    </w:p>
    <w:p>
      <w:r>
        <w:rPr>
          <w:b/>
          <w:u w:val="single"/>
        </w:rPr>
        <w:t>139878</w:t>
      </w:r>
    </w:p>
    <w:p>
      <w:r>
        <w:t xml:space="preserve">8. </w:t>
        <w:tab/>
        <w:tab/>
        <w:tab/>
        <w:tab/>
        <w:tab/>
        <w:tab/>
        <w:tab/>
        <w:t>You are watching a different video. Watch the male cops arm. I really wouldn't be defending this video if the dude didn't act like such a cunt from the get go.</w:t>
      </w:r>
    </w:p>
    <w:p>
      <w:r>
        <w:rPr>
          <w:b/>
          <w:u w:val="single"/>
        </w:rPr>
        <w:t>139879</w:t>
      </w:r>
    </w:p>
    <w:p>
      <w:r>
        <w:t xml:space="preserve">9. </w:t>
        <w:tab/>
        <w:tab/>
        <w:tab/>
        <w:tab/>
        <w:tab/>
        <w:tab/>
        <w:tab/>
        <w:tab/>
        <w:t>No, you dumb motherfucker. He didn't push her down. They didn't push her down. They pushed her *back*. As fast as she was falling backwards already, he barely made contact. She fell down because that's what fall-down drunk people do.  There is only one cunt in this video, and she went to jail for punching a cop. There are, however, several cunts defending her in these comments.</w:t>
      </w:r>
    </w:p>
    <w:p>
      <w:r>
        <w:rPr>
          <w:b/>
          <w:u w:val="single"/>
        </w:rPr>
        <w:t>139880</w:t>
      </w:r>
    </w:p>
    <w:p>
      <w:r>
        <w:t>1. Plant fitness should just install an extra locker room thats unisex and call it a day,i get that there is legitimate transsexuals that deserve there rights, but they should consider not makeing people uncomfortable wheile they are transitioning or have a beard.</w:t>
      </w:r>
    </w:p>
    <w:p>
      <w:r>
        <w:rPr>
          <w:b/>
          <w:u w:val="single"/>
        </w:rPr>
        <w:t>139881</w:t>
      </w:r>
    </w:p>
    <w:p>
      <w:r>
        <w:t xml:space="preserve">2. </w:t>
        <w:tab/>
        <w:t>No male should be able to use a female only allotted area, even males who pretend to be female. Sorry if that's crazy to you</w:t>
      </w:r>
    </w:p>
    <w:p>
      <w:r>
        <w:rPr>
          <w:b/>
          <w:u w:val="single"/>
        </w:rPr>
        <w:t>139882</w:t>
      </w:r>
    </w:p>
    <w:p>
      <w:r>
        <w:t xml:space="preserve">3. </w:t>
        <w:tab/>
        <w:tab/>
        <w:t>But a female to male on testosterone looking like hulk, chizzled greek god sculpture body, beard only 10% of biological men can achieve, should use the womens area. Okay, gotcha.</w:t>
      </w:r>
    </w:p>
    <w:p>
      <w:r>
        <w:rPr>
          <w:b/>
          <w:u w:val="single"/>
        </w:rPr>
        <w:t>139883</w:t>
      </w:r>
    </w:p>
    <w:p>
      <w:r>
        <w:t xml:space="preserve">4. </w:t>
        <w:tab/>
        <w:tab/>
        <w:tab/>
        <w:t>Lololol bro! No dick then that dude's a chick!!! Play pretend was kindergarten</w:t>
      </w:r>
    </w:p>
    <w:p>
      <w:r>
        <w:rPr>
          <w:b/>
          <w:u w:val="single"/>
        </w:rPr>
        <w:t>139884</w:t>
      </w:r>
    </w:p>
    <w:p>
      <w:r>
        <w:t xml:space="preserve">5. </w:t>
        <w:tab/>
        <w:tab/>
        <w:tab/>
        <w:tab/>
        <w:t>https://d2rtvgqumswrn4.cloudfront.net/wp-content/uploads/2017/12/28194509/werwerw.jpg   This woman enters female locker room. What's your reaction? Picture is of the very pretty princess with a vajeje Buck Angel</w:t>
      </w:r>
    </w:p>
    <w:p>
      <w:r>
        <w:rPr>
          <w:b/>
          <w:u w:val="single"/>
        </w:rPr>
        <w:t>139885</w:t>
      </w:r>
    </w:p>
    <w:p>
      <w:r>
        <w:t xml:space="preserve">6. </w:t>
        <w:tab/>
        <w:tab/>
        <w:tab/>
        <w:tab/>
        <w:tab/>
        <w:t>That image is edited</w:t>
      </w:r>
    </w:p>
    <w:p>
      <w:r>
        <w:rPr>
          <w:b/>
          <w:u w:val="single"/>
        </w:rPr>
        <w:t>139886</w:t>
      </w:r>
    </w:p>
    <w:p>
      <w:r>
        <w:t xml:space="preserve">7. </w:t>
        <w:tab/>
        <w:tab/>
        <w:tab/>
        <w:tab/>
        <w:tab/>
        <w:tab/>
        <w:t>Yeah, and I'm the queen of england.    Google Buck Angel you twat.</w:t>
      </w:r>
    </w:p>
    <w:p>
      <w:r>
        <w:rPr>
          <w:b/>
          <w:u w:val="single"/>
        </w:rPr>
        <w:t>139887</w:t>
      </w:r>
    </w:p>
    <w:p>
      <w:r>
        <w:t xml:space="preserve">8. </w:t>
        <w:tab/>
        <w:tab/>
        <w:tab/>
        <w:tab/>
        <w:tab/>
        <w:tab/>
        <w:tab/>
        <w:t>Ya that is clearly a woman</w:t>
      </w:r>
    </w:p>
    <w:p>
      <w:r>
        <w:rPr>
          <w:b/>
          <w:u w:val="single"/>
        </w:rPr>
        <w:t>139888</w:t>
      </w:r>
    </w:p>
    <w:p>
      <w:r>
        <w:t>1. People, like the original commenter, policing word usage are morons and Adam’s ‘politically sensitive’ comment is retarded too. You don’t have to justify word usage and no group can “reserve a word or phrase” just because they say it more frequently. Also like most of Adam’s comics, this is unfunny and obnoxious, even as a satire on obnoxious and unfunny speech.</w:t>
      </w:r>
    </w:p>
    <w:p>
      <w:r>
        <w:rPr>
          <w:b/>
          <w:u w:val="single"/>
        </w:rPr>
        <w:t>139889</w:t>
      </w:r>
    </w:p>
    <w:p>
      <w:r>
        <w:t>1. Serious question. Are there non binary people who aren’t just young people trying to figure themselves out seeking out typical sense of identity and uniqueness? It always seems like just typical young people trying to be unique. The only adults I’ve ever seen who are non binary are completely mentally unstable. Never met an adult who’s healthy mentally who came to this conclusion. The rest are just kids who grow out of it once they realize being a special snowflake is retarded.</w:t>
      </w:r>
    </w:p>
    <w:p>
      <w:r>
        <w:rPr>
          <w:b/>
          <w:u w:val="single"/>
        </w:rPr>
        <w:t>139890</w:t>
      </w:r>
    </w:p>
    <w:p>
      <w:r>
        <w:t xml:space="preserve">2. </w:t>
        <w:tab/>
        <w:t>Outside of the mentally unstable you mention, no. "Non binary" isn't a thing outside of mental adolescent sub mediocre people craving attention</w:t>
      </w:r>
    </w:p>
    <w:p>
      <w:r>
        <w:rPr>
          <w:b/>
          <w:u w:val="single"/>
        </w:rPr>
        <w:t>139891</w:t>
      </w:r>
    </w:p>
    <w:p>
      <w:r>
        <w:t>1. Can you stop posting this vile charlatan to this subreddit</w:t>
      </w:r>
    </w:p>
    <w:p>
      <w:r>
        <w:rPr>
          <w:b/>
          <w:u w:val="single"/>
        </w:rPr>
        <w:t>139892</w:t>
      </w:r>
    </w:p>
    <w:p>
      <w:r>
        <w:t xml:space="preserve">2. </w:t>
        <w:tab/>
        <w:t>"Vile charlatan"  Go outside, retard.</w:t>
      </w:r>
    </w:p>
    <w:p>
      <w:r>
        <w:rPr>
          <w:b/>
          <w:u w:val="single"/>
        </w:rPr>
        <w:t>139893</w:t>
      </w:r>
    </w:p>
    <w:p>
      <w:r>
        <w:t xml:space="preserve">3. </w:t>
        <w:tab/>
        <w:tab/>
        <w:t>&gt;Go outside, retard.  You're getting a Rule 1 warning.</w:t>
      </w:r>
    </w:p>
    <w:p>
      <w:r>
        <w:rPr>
          <w:b/>
          <w:u w:val="single"/>
        </w:rPr>
        <w:t>139894</w:t>
      </w:r>
    </w:p>
    <w:p>
      <w:r>
        <w:t xml:space="preserve">4. </w:t>
        <w:tab/>
        <w:tab/>
        <w:tab/>
        <w:t>Boo hoo. Ban me.</w:t>
      </w:r>
    </w:p>
    <w:p>
      <w:r>
        <w:rPr>
          <w:b/>
          <w:u w:val="single"/>
        </w:rPr>
        <w:t>139895</w:t>
      </w:r>
    </w:p>
    <w:p>
      <w:r>
        <w:t>1. This all comes from tumblr. They showed their colours by using trigger warnings and other retarded internet lingo long ago</w:t>
      </w:r>
    </w:p>
    <w:p>
      <w:r>
        <w:rPr>
          <w:b/>
          <w:u w:val="single"/>
        </w:rPr>
        <w:t>139896</w:t>
      </w:r>
    </w:p>
    <w:p>
      <w:r>
        <w:t>1. Lesbo pedophile</w:t>
      </w:r>
    </w:p>
    <w:p>
      <w:r>
        <w:rPr>
          <w:b/>
          <w:u w:val="single"/>
        </w:rPr>
        <w:t>139897</w:t>
      </w:r>
    </w:p>
    <w:p>
      <w:r>
        <w:t xml:space="preserve">2. </w:t>
        <w:tab/>
        <w:t>Somebody doesn't know what a pedophile is nor, for that matter, can you have a lesbian pedophile; pedophiles by their very nature are asexual in their attraction.</w:t>
      </w:r>
    </w:p>
    <w:p>
      <w:r>
        <w:rPr>
          <w:b/>
          <w:u w:val="single"/>
        </w:rPr>
        <w:t>139898</w:t>
      </w:r>
    </w:p>
    <w:p>
      <w:r>
        <w:t xml:space="preserve">3. </w:t>
        <w:tab/>
        <w:tab/>
        <w:t>What's wrong with describing a pedophile in such a manner?  Like if it was an old man I'd prefer to say old man pedophile.</w:t>
      </w:r>
    </w:p>
    <w:p>
      <w:r>
        <w:rPr>
          <w:b/>
          <w:u w:val="single"/>
        </w:rPr>
        <w:t>139899</w:t>
      </w:r>
    </w:p>
    <w:p>
      <w:r>
        <w:t xml:space="preserve">4. </w:t>
        <w:tab/>
        <w:tab/>
        <w:tab/>
        <w:t>And you would be wrong.  Before you smear somebody as a pedophile maybe you should know what a pedophile actually is.</w:t>
      </w:r>
    </w:p>
    <w:p>
      <w:r>
        <w:rPr>
          <w:b/>
          <w:u w:val="single"/>
        </w:rPr>
        <w:t>139900</w:t>
      </w:r>
    </w:p>
    <w:p>
      <w:r>
        <w:t xml:space="preserve">5. </w:t>
        <w:tab/>
        <w:tab/>
        <w:tab/>
        <w:tab/>
        <w:t>Honestly zero fucks.  The bitch deserves whatever name I give her.  Is that cool with you?  Do you catch my drift?</w:t>
      </w:r>
    </w:p>
    <w:p>
      <w:r>
        <w:rPr>
          <w:b/>
          <w:u w:val="single"/>
        </w:rPr>
        <w:t>139901</w:t>
      </w:r>
    </w:p>
    <w:p>
      <w:r>
        <w:t xml:space="preserve">6. </w:t>
        <w:tab/>
        <w:tab/>
        <w:tab/>
        <w:tab/>
        <w:tab/>
        <w:t>No it's really not because it makes no damn sense. Would be like calling her a "heterosexual racist" .. like WTF does that have to do with what she did?   Nothing.  You going to call somebody out at least call them out appropriately.</w:t>
      </w:r>
    </w:p>
    <w:p>
      <w:r>
        <w:rPr>
          <w:b/>
          <w:u w:val="single"/>
        </w:rPr>
        <w:t>139902</w:t>
      </w:r>
    </w:p>
    <w:p>
      <w:r>
        <w:t xml:space="preserve">7. </w:t>
        <w:tab/>
        <w:tab/>
        <w:tab/>
        <w:tab/>
        <w:tab/>
        <w:tab/>
        <w:t>Is she a lesbo?  Did she rape a minor?</w:t>
      </w:r>
    </w:p>
    <w:p>
      <w:r>
        <w:rPr>
          <w:b/>
          <w:u w:val="single"/>
        </w:rPr>
        <w:t>139903</w:t>
      </w:r>
    </w:p>
    <w:p>
      <w:r>
        <w:t xml:space="preserve">8. </w:t>
        <w:tab/>
        <w:tab/>
        <w:tab/>
        <w:tab/>
        <w:tab/>
        <w:tab/>
        <w:tab/>
        <w:t>Having a sex with a minor doesn't make one a pedophile and no she didn't rape her.</w:t>
      </w:r>
    </w:p>
    <w:p>
      <w:r>
        <w:rPr>
          <w:b/>
          <w:u w:val="single"/>
        </w:rPr>
        <w:t>139904</w:t>
      </w:r>
    </w:p>
    <w:p>
      <w:r>
        <w:t xml:space="preserve">9. </w:t>
        <w:tab/>
        <w:tab/>
        <w:tab/>
        <w:tab/>
        <w:tab/>
        <w:tab/>
        <w:tab/>
        <w:tab/>
        <w:t>I’m getting some really strong pedophile vibes from you</w:t>
      </w:r>
    </w:p>
    <w:p>
      <w:r>
        <w:rPr>
          <w:b/>
          <w:u w:val="single"/>
        </w:rPr>
        <w:t>139905</w:t>
      </w:r>
    </w:p>
    <w:p>
      <w:r>
        <w:t xml:space="preserve">10. </w:t>
        <w:tab/>
        <w:tab/>
        <w:tab/>
        <w:tab/>
        <w:tab/>
        <w:tab/>
        <w:tab/>
        <w:tab/>
        <w:tab/>
        <w:t>Given you don't seem to know what a pedophile is that doesn't surprise me.  I bet you think Trump is a pedophile to.</w:t>
      </w:r>
    </w:p>
    <w:p>
      <w:r>
        <w:rPr>
          <w:b/>
          <w:u w:val="single"/>
        </w:rPr>
        <w:t>139906</w:t>
      </w:r>
    </w:p>
    <w:p>
      <w:r>
        <w:t xml:space="preserve">11. </w:t>
        <w:tab/>
        <w:tab/>
        <w:tab/>
        <w:tab/>
        <w:tab/>
        <w:tab/>
        <w:tab/>
        <w:tab/>
        <w:tab/>
        <w:tab/>
        <w:t>Then what the fuck is a pedophile according to you?</w:t>
      </w:r>
    </w:p>
    <w:p>
      <w:r>
        <w:rPr>
          <w:b/>
          <w:u w:val="single"/>
        </w:rPr>
        <w:t>139907</w:t>
      </w:r>
    </w:p>
    <w:p>
      <w:r>
        <w:t xml:space="preserve">12. </w:t>
        <w:tab/>
        <w:tab/>
        <w:tab/>
        <w:tab/>
        <w:tab/>
        <w:tab/>
        <w:tab/>
        <w:tab/>
        <w:tab/>
        <w:tab/>
        <w:tab/>
        <w:t>It's not according to me, it has an actual medical definition.  The defining factor is a sexual attraction to PREPUBESCENT children.  Our 15 year old dyke was an adult sexually, purely statutory rape.</w:t>
      </w:r>
    </w:p>
    <w:p>
      <w:r>
        <w:rPr>
          <w:b/>
          <w:u w:val="single"/>
        </w:rPr>
        <w:t>139908</w:t>
      </w:r>
    </w:p>
    <w:p>
      <w:r>
        <w:t>1. Another shithole where you cannot carry.  If you could those two cunts would be ventilated nicely.  Friends don't let friends live in 2a unfriendly cities.</w:t>
      </w:r>
    </w:p>
    <w:p>
      <w:r>
        <w:rPr>
          <w:b/>
          <w:u w:val="single"/>
        </w:rPr>
        <w:t>139909</w:t>
      </w:r>
    </w:p>
    <w:p>
      <w:r>
        <w:t xml:space="preserve">2. </w:t>
        <w:tab/>
        <w:t>[deleted]</w:t>
      </w:r>
    </w:p>
    <w:p>
      <w:r>
        <w:rPr>
          <w:b/>
          <w:u w:val="single"/>
        </w:rPr>
        <w:t>139910</w:t>
      </w:r>
    </w:p>
    <w:p>
      <w:r>
        <w:t xml:space="preserve">3. </w:t>
        <w:tab/>
        <w:tab/>
        <w:t>Nope. Not yet. The circuit split hasn't been cleared up by SCOTUS yet.</w:t>
      </w:r>
    </w:p>
    <w:p>
      <w:r>
        <w:rPr>
          <w:b/>
          <w:u w:val="single"/>
        </w:rPr>
        <w:t>139911</w:t>
      </w:r>
    </w:p>
    <w:p>
      <w:r>
        <w:t xml:space="preserve">4. </w:t>
        <w:tab/>
        <w:tab/>
        <w:t>California?  Edit: Illegal even to carry an unloaded handgun.  Here is the statute California is a mess, after 20 years of living in the Bay Area I had enough.  https://codes.findlaw.com/ca/penal-code/pen-sect-26350.html</w:t>
      </w:r>
    </w:p>
    <w:p>
      <w:r>
        <w:rPr>
          <w:b/>
          <w:u w:val="single"/>
        </w:rPr>
        <w:t>139912</w:t>
      </w:r>
    </w:p>
    <w:p>
      <w:r>
        <w:t xml:space="preserve">5. </w:t>
        <w:tab/>
        <w:t>Or just learn Shaolin arts and not need to carry.</w:t>
      </w:r>
    </w:p>
    <w:p>
      <w:r>
        <w:rPr>
          <w:b/>
          <w:u w:val="single"/>
        </w:rPr>
        <w:t>139913</w:t>
      </w:r>
    </w:p>
    <w:p>
      <w:r>
        <w:t xml:space="preserve">6. </w:t>
        <w:tab/>
        <w:t>If they could carry, the people carrying out the assaulted might have shot him in the jaw instead.</w:t>
      </w:r>
    </w:p>
    <w:p>
      <w:r>
        <w:rPr>
          <w:b/>
          <w:u w:val="single"/>
        </w:rPr>
        <w:t>139914</w:t>
      </w:r>
    </w:p>
    <w:p>
      <w:r>
        <w:t xml:space="preserve">7. </w:t>
        <w:tab/>
        <w:tab/>
        <w:t>&gt; If they could carry  Criminals don't give a shit about the "if" - they already are carrying. we're talking about non-criminals here.</w:t>
      </w:r>
    </w:p>
    <w:p>
      <w:r>
        <w:rPr>
          <w:b/>
          <w:u w:val="single"/>
        </w:rPr>
        <w:t>139915</w:t>
      </w:r>
    </w:p>
    <w:p>
      <w:r>
        <w:t xml:space="preserve">8. </w:t>
        <w:tab/>
        <w:tab/>
        <w:tab/>
        <w:t>I will give that USA has some insane access to guns, so it's very easy for someone to be illegally carrying (whereas with more gun controls, they couldn't be). But there's still a major risk there, which is that if they were stopped for any reason at all and found with a gun, they're immediately jailed for it. Crimes aren't sticking to them? Well, possession will.</w:t>
      </w:r>
    </w:p>
    <w:p>
      <w:r>
        <w:rPr>
          <w:b/>
          <w:u w:val="single"/>
        </w:rPr>
        <w:t>139916</w:t>
      </w:r>
    </w:p>
    <w:p>
      <w:r>
        <w:t xml:space="preserve">9. </w:t>
        <w:tab/>
        <w:tab/>
        <w:tab/>
        <w:tab/>
        <w:t>&gt; whereas with more gun controls, they couldn't be  lol. you really believe this? omg.   gun control solves nothing.</w:t>
      </w:r>
    </w:p>
    <w:p>
      <w:r>
        <w:rPr>
          <w:b/>
          <w:u w:val="single"/>
        </w:rPr>
        <w:t>139917</w:t>
      </w:r>
    </w:p>
    <w:p>
      <w:r>
        <w:t xml:space="preserve">10. </w:t>
        <w:tab/>
        <w:tab/>
        <w:tab/>
        <w:tab/>
        <w:tab/>
        <w:t>Just look at the disaster Australia caused trying to control guns.</w:t>
      </w:r>
    </w:p>
    <w:p>
      <w:r>
        <w:rPr>
          <w:b/>
          <w:u w:val="single"/>
        </w:rPr>
        <w:t>139918</w:t>
      </w:r>
    </w:p>
    <w:p>
      <w:r>
        <w:t xml:space="preserve">11. </w:t>
        <w:tab/>
        <w:tab/>
        <w:tab/>
        <w:tab/>
        <w:tab/>
        <w:tab/>
        <w:t>australia didn't already have hundreds of millions of guns with a huge pro-gun founding culture, and it's an island in the middle of fucking nowhere, also not sharing a land and sea border with a continent that is chock full of illegal weapons and drug smuggling</w:t>
      </w:r>
    </w:p>
    <w:p>
      <w:r>
        <w:rPr>
          <w:b/>
          <w:u w:val="single"/>
        </w:rPr>
        <w:t>139919</w:t>
      </w:r>
    </w:p>
    <w:p>
      <w:r>
        <w:t xml:space="preserve">12. </w:t>
        <w:tab/>
        <w:tab/>
        <w:tab/>
        <w:tab/>
        <w:tab/>
        <w:tab/>
        <w:t>Gun control leads to Democide and authoritarianism. Australia also has around 30 guns for every 100 people so by no means do they not have a lot of guns. They also don't have much lower of a homicide rate than the U.S. Actually the 3 developed nations with the highest homicide rates all have more strict gun control than Australia, those countries being Russia, Brazil, and Mexico.</w:t>
      </w:r>
    </w:p>
    <w:p>
      <w:r>
        <w:rPr>
          <w:b/>
          <w:u w:val="single"/>
        </w:rPr>
        <w:t>139920</w:t>
      </w:r>
    </w:p>
    <w:p>
      <w:r>
        <w:t xml:space="preserve">13. </w:t>
        <w:tab/>
        <w:tab/>
        <w:tab/>
        <w:tab/>
        <w:tab/>
        <w:t>I'm in UK, so if someone tries to rob or murder me I can near guarantee they won't have a gun.</w:t>
      </w:r>
    </w:p>
    <w:p>
      <w:r>
        <w:rPr>
          <w:b/>
          <w:u w:val="single"/>
        </w:rPr>
        <w:t>139921</w:t>
      </w:r>
    </w:p>
    <w:p>
      <w:r>
        <w:t xml:space="preserve">14. </w:t>
        <w:tab/>
        <w:tab/>
        <w:tab/>
        <w:tab/>
        <w:tab/>
        <w:tab/>
        <w:t>You sure about that? An article from last year:  The Met Police's figures showed there were [**2,544 gun crime offences from April 2016 to April 2017**](https://public.tableau.com/profile/metropolitan.police.service#!/vizhome/MPSFY201617CrimeStatistics/NOTES) compared to 1,793 offences from 2015 until 2016.</w:t>
      </w:r>
    </w:p>
    <w:p>
      <w:r>
        <w:rPr>
          <w:b/>
          <w:u w:val="single"/>
        </w:rPr>
        <w:t>139922</w:t>
      </w:r>
    </w:p>
    <w:p>
      <w:r>
        <w:t xml:space="preserve">15. </w:t>
        <w:tab/>
        <w:tab/>
        <w:tab/>
        <w:tab/>
        <w:tab/>
        <w:tab/>
        <w:tab/>
        <w:t>2,544 gun crime offences, with 774,737 total offences. That's not a big number in comparison. And this is the Met Police - almost all of the UK criminal guns are located in London's gangs, so this is the absolute worst of the UK for guns.  https://en.wikipedia.org/wiki/List_of_countries_by_firearm-related_death_rate  US homicide by gun rate = 4.62 per 100,000 per year  UK homicide by gun rate = 0.06 per 100,000 per year  So I think I'm pretty safe from the rooty tooty point-n-shooty</w:t>
      </w:r>
    </w:p>
    <w:p>
      <w:r>
        <w:rPr>
          <w:b/>
          <w:u w:val="single"/>
        </w:rPr>
        <w:t>139923</w:t>
      </w:r>
    </w:p>
    <w:p>
      <w:r>
        <w:t xml:space="preserve">16. </w:t>
        <w:tab/>
        <w:tab/>
        <w:tab/>
        <w:tab/>
        <w:tab/>
        <w:tab/>
        <w:tab/>
        <w:tab/>
        <w:t>You want to talk comparisons? US gun violence causes about 20,000 deaths a year excluding suicides. And most of that chunk is gang related. Meanwhile, medical malpractice kills millions a year. It is pragmatically negligible, especially when you consider that defensive uses of firearms protect anywhere from 500,000 to 3,000,000 people annually. That is according to the CDC. Find the study yourself if you don't have a small and narrow mind.</w:t>
      </w:r>
    </w:p>
    <w:p>
      <w:r>
        <w:rPr>
          <w:b/>
          <w:u w:val="single"/>
        </w:rPr>
        <w:t>139924</w:t>
      </w:r>
    </w:p>
    <w:p>
      <w:r>
        <w:t xml:space="preserve">17. </w:t>
        <w:tab/>
        <w:tab/>
        <w:tab/>
        <w:tab/>
        <w:tab/>
        <w:tab/>
        <w:t>Yea but you have to worry about the thought police showing up at your door and throwing you in prison without due process LOL</w:t>
      </w:r>
    </w:p>
    <w:p>
      <w:r>
        <w:rPr>
          <w:b/>
          <w:u w:val="single"/>
        </w:rPr>
        <w:t>139925</w:t>
      </w:r>
    </w:p>
    <w:p>
      <w:r>
        <w:t xml:space="preserve">18. </w:t>
        <w:tab/>
        <w:tab/>
        <w:tab/>
        <w:tab/>
        <w:t>Lol that’s cute.</w:t>
      </w:r>
    </w:p>
    <w:p>
      <w:r>
        <w:rPr>
          <w:b/>
          <w:u w:val="single"/>
        </w:rPr>
        <w:t>139926</w:t>
      </w:r>
    </w:p>
    <w:p>
      <w:r>
        <w:t xml:space="preserve">19. </w:t>
        <w:tab/>
        <w:tab/>
        <w:t>Criminals don't care about carry laws.  Look at what they did to this guy, do you think they consulted the code book first?  When a guy is on the ground and two people are beating him like that, you know you are dealing with animals.  That's just now how it goes in a civilized world.   But if we were civilized california would not exist in it's current state.  So sad what has happened to it :(</w:t>
      </w:r>
    </w:p>
    <w:p>
      <w:r>
        <w:rPr>
          <w:b/>
          <w:u w:val="single"/>
        </w:rPr>
        <w:t>139927</w:t>
      </w:r>
    </w:p>
    <w:p>
      <w:r>
        <w:t>1. PBS &amp; NPR are feminazi shitholes.</w:t>
      </w:r>
    </w:p>
    <w:p>
      <w:r>
        <w:rPr>
          <w:b/>
          <w:u w:val="single"/>
        </w:rPr>
        <w:t>139928</w:t>
      </w:r>
    </w:p>
    <w:p>
      <w:r>
        <w:t xml:space="preserve">2. </w:t>
        <w:tab/>
        <w:t>I upvoted but be warned "feminazi" is old fashioned and doesn't have the sting that it did in 1996.</w:t>
      </w:r>
    </w:p>
    <w:p>
      <w:r>
        <w:rPr>
          <w:b/>
          <w:u w:val="single"/>
        </w:rPr>
        <w:t>139929</w:t>
      </w:r>
    </w:p>
    <w:p>
      <w:r>
        <w:t xml:space="preserve">3. </w:t>
        <w:tab/>
        <w:tab/>
        <w:t>What should I use then? Toxic cunts?</w:t>
      </w:r>
    </w:p>
    <w:p>
      <w:r>
        <w:rPr>
          <w:b/>
          <w:u w:val="single"/>
        </w:rPr>
        <w:t>139930</w:t>
      </w:r>
    </w:p>
    <w:p>
      <w:r>
        <w:t xml:space="preserve">4. </w:t>
        <w:tab/>
        <w:tab/>
        <w:tab/>
        <w:t>"Female Supremacists"</w:t>
      </w:r>
    </w:p>
    <w:p>
      <w:r>
        <w:rPr>
          <w:b/>
          <w:u w:val="single"/>
        </w:rPr>
        <w:t>139931</w:t>
      </w:r>
    </w:p>
    <w:p>
      <w:r>
        <w:t>1. &gt; Jimmy Bennett, a young actor and rock musician who said she had sexually assaulted him in a California hotel room years earlier, when he was only two months past his 17th birthday. She was 37. The age of consent in California is 18.  So... shouldn't she be in jail?</w:t>
      </w:r>
    </w:p>
    <w:p>
      <w:r>
        <w:rPr>
          <w:b/>
          <w:u w:val="single"/>
        </w:rPr>
        <w:t>139932</w:t>
      </w:r>
    </w:p>
    <w:p>
      <w:r>
        <w:t xml:space="preserve">2. </w:t>
        <w:tab/>
        <w:t>Not only will she not be charged, her career will not suffer in the slightest.  Mark my words.</w:t>
      </w:r>
    </w:p>
    <w:p>
      <w:r>
        <w:rPr>
          <w:b/>
          <w:u w:val="single"/>
        </w:rPr>
        <w:t>139933</w:t>
      </w:r>
    </w:p>
    <w:p>
      <w:r>
        <w:t xml:space="preserve">3. </w:t>
        <w:tab/>
        <w:tab/>
        <w:t>Incoming “feminist” complaining about the lack of proof to the allegations. Or dead silence in fear up downvotes for speaking the truth in agreement with you.   Despicable double standards.</w:t>
      </w:r>
    </w:p>
    <w:p>
      <w:r>
        <w:rPr>
          <w:b/>
          <w:u w:val="single"/>
        </w:rPr>
        <w:t>139934</w:t>
      </w:r>
    </w:p>
    <w:p>
      <w:r>
        <w:t>1. Only if the progressive caste thinks you are a twat.</w:t>
      </w:r>
    </w:p>
    <w:p>
      <w:r>
        <w:rPr>
          <w:b/>
          <w:u w:val="single"/>
        </w:rPr>
        <w:t>139935</w:t>
      </w:r>
    </w:p>
    <w:p>
      <w:r>
        <w:t>1. I feel like some credit should be given.  While ubisoft is promoting SJW values they aren't shoving in their games like other companies.  Unlike Marvel or Lucas film where they shove their feminist and SJW ideal into their movies and comics while attacking fans ubisoft has never gone that far.  Far Cry 5 was not an attack on Trump or Conservatives, Assassin's Creed Origins wasn't touted as this win for Black Culture or a bigger game then it was like how Black Panther was treated, Assassin's Creed Odyssey does let you choose between a male or female character.  Ghost Recon Wildlands didn't have any SJW stuff as far as I could see.    edit:  added the word "not"</w:t>
      </w:r>
    </w:p>
    <w:p>
      <w:r>
        <w:rPr>
          <w:b/>
          <w:u w:val="single"/>
        </w:rPr>
        <w:t>139936</w:t>
      </w:r>
    </w:p>
    <w:p>
      <w:r>
        <w:t xml:space="preserve">2. </w:t>
        <w:tab/>
        <w:t>Yeah I'm kind of surprised. Ubisoft seem to pander more in PR then they do in their actual games. That said, there are definitely undertones if you look for them. Rainbow Six Siege for instance, most of the operators were male in season 1, by season 3 they're about 50/50. And you pointed out several more.  I guess what I'm saying is, Ubisoft panders in a somewhat superficial way that I've seen so far, unlike say Wolfenstein 2 where they put  a woke black women right in your face telling off the protagonist for being a white man.</w:t>
      </w:r>
    </w:p>
    <w:p>
      <w:r>
        <w:rPr>
          <w:b/>
          <w:u w:val="single"/>
        </w:rPr>
        <w:t>139937</w:t>
      </w:r>
    </w:p>
    <w:p>
      <w:r>
        <w:t xml:space="preserve">3. </w:t>
        <w:tab/>
        <w:tab/>
        <w:t>Every season except Poland (which got scrapped and pushed into two seasons) has been 50/50  The real retarded part in Siege is the last season when they added an American guy who got fucked so hard by Al Qaeda he became an Afghan weeb because reasons</w:t>
      </w:r>
    </w:p>
    <w:p>
      <w:r>
        <w:rPr>
          <w:b/>
          <w:u w:val="single"/>
        </w:rPr>
        <w:t>139938</w:t>
      </w:r>
    </w:p>
    <w:p>
      <w:r>
        <w:t>1. &gt;Webb said she's not satisfied with the officers being put on administrative leave, which she called "a paid vacation."  The girl that got arrested is right, this is **not a denial** until they get fired. Right now it's a fucking reward. Since they are both police AND females, I have a strong suspicion that this is how it's going to go down. Internal Affairs will investigate, purposefully find nothing, and leave these bitches with a 'reprimand' that affects them in no way whatsoever.  Why do I think that? I have a friend that switched from the Baltimore Police to the Baltimore Fire Department. He said departments everywhere are currently bending over backwards to recruit (and keep) female officers. Part of the reason he left is because they got away with shit that no male officer could ever do. He had been on the receiving end of that shit for too long and wasn't going to put up with it anymore.</w:t>
      </w:r>
    </w:p>
    <w:p>
      <w:r>
        <w:rPr>
          <w:b/>
          <w:u w:val="single"/>
        </w:rPr>
        <w:t>139939</w:t>
      </w:r>
    </w:p>
    <w:p>
      <w:r>
        <w:t xml:space="preserve">2. </w:t>
        <w:tab/>
        <w:t>Goddamn that fucking sucks.</w:t>
      </w:r>
    </w:p>
    <w:p>
      <w:r>
        <w:rPr>
          <w:b/>
          <w:u w:val="single"/>
        </w:rPr>
        <w:t>139940</w:t>
      </w:r>
    </w:p>
    <w:p>
      <w:r>
        <w:t xml:space="preserve">3. </w:t>
        <w:tab/>
        <w:tab/>
        <w:t>The pass is given liberally because of political pressure to hire more female officers (even if they don't pass qualifications), and because most female criminals ask for a female officer. When they don't get one he said there are usually sexual assault allegations leveled at the arresting officers, even if all the did was a normal search for their own safety (no weapons, no sharp object etc.)</w:t>
      </w:r>
    </w:p>
    <w:p>
      <w:r>
        <w:rPr>
          <w:b/>
          <w:u w:val="single"/>
        </w:rPr>
        <w:t>139941</w:t>
      </w:r>
    </w:p>
    <w:p>
      <w:r>
        <w:t xml:space="preserve">4. </w:t>
        <w:tab/>
        <w:tab/>
        <w:tab/>
        <w:t>Sounds like it would just be a better investment to get body cams for all your officers then hire unfit women to fill a quota.</w:t>
      </w:r>
    </w:p>
    <w:p>
      <w:r>
        <w:rPr>
          <w:b/>
          <w:u w:val="single"/>
        </w:rPr>
        <w:t>139942</w:t>
      </w:r>
    </w:p>
    <w:p>
      <w:r>
        <w:t xml:space="preserve">5. </w:t>
        <w:tab/>
        <w:tab/>
        <w:tab/>
        <w:tab/>
        <w:t>Well you can't do that either. Look at all the scandals Bmore Police have been involved in lol.  "Bending the Rules" is their modus operandi, AKA "doing illegal shit". So they don't want shit to do with body cams. Much easier to just hire some females.</w:t>
      </w:r>
    </w:p>
    <w:p>
      <w:r>
        <w:rPr>
          <w:b/>
          <w:u w:val="single"/>
        </w:rPr>
        <w:t>139943</w:t>
      </w:r>
    </w:p>
    <w:p>
      <w:r>
        <w:t xml:space="preserve">6. </w:t>
        <w:tab/>
        <w:t>[deleted]</w:t>
      </w:r>
    </w:p>
    <w:p>
      <w:r>
        <w:rPr>
          <w:b/>
          <w:u w:val="single"/>
        </w:rPr>
        <w:t>139944</w:t>
      </w:r>
    </w:p>
    <w:p>
      <w:r>
        <w:t xml:space="preserve">7. </w:t>
        <w:tab/>
        <w:tab/>
        <w:t>You are right, their jobs are pretty damn secure. Internally though things will be much different. Problem guys that do stupid shit usually stall their career. Females nowadays can get away with stuff that a male cop could **never** do.  Case it point: My was being sexually harassed by a butch ass straight girl on the force. He refused her advances on multiple occasions, so she upped the ante and sexually assaulted him by up grabbing his dick. When he refused that too that she started calling him gay at every opportunity in front of all the other officers, then "someone" put a FAGGOT sticker on his locker. Internal conveniently never found out who.  His commander told him to just suck it up, not cause any trouble and he would take care of him when promotion time came around. When that time came guess who got promoted? No, not the harassing bitch lol, but her female partner. Who was in league with her in harassing him and was probably the one who put the sticker on his locker, since the harassing bitch was off that day. He was left high and dry because they "needed more female leadership". So he quit and joined the fire department.</w:t>
      </w:r>
    </w:p>
    <w:p>
      <w:r>
        <w:rPr>
          <w:b/>
          <w:u w:val="single"/>
        </w:rPr>
        <w:t>139945</w:t>
      </w:r>
    </w:p>
    <w:p>
      <w:r>
        <w:t xml:space="preserve">8. </w:t>
        <w:tab/>
        <w:t>[deleted]</w:t>
      </w:r>
    </w:p>
    <w:p>
      <w:r>
        <w:rPr>
          <w:b/>
          <w:u w:val="single"/>
        </w:rPr>
        <w:t>139946</w:t>
      </w:r>
    </w:p>
    <w:p>
      <w:r>
        <w:t xml:space="preserve">9. </w:t>
        <w:tab/>
        <w:tab/>
        <w:t>&gt;How come she is not allowed to exit her car and watch her ID and all the things cops are doing with her ID on her own eyes?  Because she is under arrest, anything that the cops deem necessary for their case they take. Even when something isn't necessary they can take it anyway. **In practice** an American Cop can do anything they want and it is a crime to try and to stop them. Even if they want to beat you within an inch of your life it's better to sit there and take it than to fight back. If you fight back it complicates the court process with charges of Resisting Arrest, Assaulting a Police Officer, and the cop using the common "I feared for my life" excuse.  But of course in real life no one sits there and takes that shit, and that's what the cops count on. I have seen cases where common **automatic reflexes** for self-defense (raising your arms and blocking your face when getting hit with a nightstick) were seen as "resisting arrest" and "reaching for a weapon". But I have to be careful how much I say, while we all here can agree on denying the pussy pass, some here love to give  a Blue Pass for cops and will give me a whole bunch of shit for just stating facts.   &gt; But seriously, arrest for speeding?  In undergrad (University) I was sent to **jail** for speeding. they had this program called "weekend jail" where you went in on Friday and came out on Sunday. I had to go for 2 months because the judge wanted to "make an example out of me". I was going 85 in a 65.  A girl in front of me in court, who also went to my school, was going 90 in a 45, and you can guess what she got. Yeah, NOTHING. The judge reduced her crime to a 64 in a 45 so she wouldn't have her "studies interrupted". Seriously this bitch was studying Communications (easy bullshit major) and I was studying Biochemistry. I was driving on the highway in the middle of the night with no one around, she was driving during the day in a Residential Area with people everywhere. The Pussy Pass is fucking **strong** in Virginia when it comes to the law.</w:t>
      </w:r>
    </w:p>
    <w:p>
      <w:r>
        <w:rPr>
          <w:b/>
          <w:u w:val="single"/>
        </w:rPr>
        <w:t>139947</w:t>
      </w:r>
    </w:p>
    <w:p>
      <w:r>
        <w:t>1. i truly hope some vigilante will give her more than a slap</w:t>
      </w:r>
    </w:p>
    <w:p>
      <w:r>
        <w:rPr>
          <w:b/>
          <w:u w:val="single"/>
        </w:rPr>
        <w:t>139948</w:t>
      </w:r>
    </w:p>
    <w:p>
      <w:r>
        <w:t xml:space="preserve">2. </w:t>
        <w:tab/>
        <w:t>Also that massive cunt further down in the article kicking and choking his dog. He needs to get fucked up.</w:t>
      </w:r>
    </w:p>
    <w:p>
      <w:r>
        <w:rPr>
          <w:b/>
          <w:u w:val="single"/>
        </w:rPr>
        <w:t>139949</w:t>
      </w:r>
    </w:p>
    <w:p>
      <w:r>
        <w:t>1. Is it legal to be this retarded?</w:t>
      </w:r>
    </w:p>
    <w:p>
      <w:r>
        <w:rPr>
          <w:b/>
          <w:u w:val="single"/>
        </w:rPr>
        <w:t>139950</w:t>
      </w:r>
    </w:p>
    <w:p>
      <w:r>
        <w:t>1. Why the fuck would you ever commiserate with a female, let alone on such a deep issue?  Seriously man.  Wtf were you expecting?  Turn off the fucking Disney channel.   It’s 2018, how you doin?</w:t>
      </w:r>
    </w:p>
    <w:p>
      <w:r>
        <w:rPr>
          <w:b/>
          <w:u w:val="single"/>
        </w:rPr>
        <w:t>139951</w:t>
      </w:r>
    </w:p>
    <w:p>
      <w:r>
        <w:t xml:space="preserve">2. </w:t>
        <w:tab/>
        <w:t>Wouldn’t you if you thought you’d found a unicorn?</w:t>
      </w:r>
    </w:p>
    <w:p>
      <w:r>
        <w:rPr>
          <w:b/>
          <w:u w:val="single"/>
        </w:rPr>
        <w:t>139952</w:t>
      </w:r>
    </w:p>
    <w:p>
      <w:r>
        <w:t xml:space="preserve">3. </w:t>
        <w:tab/>
        <w:tab/>
        <w:t>No because I know that unicorns don’t exist.  You’ve been frequenting this sub; you’ve seen the multitude of testimonials from all cultures the world over.   You’ve seen the empirical data: the statistical facts and the historical facts; hell, even straight from the horse’s mouths in some instances.  But you’re gonna chat this cunt up again in a few weeks, get a blowjob, and all of the shit I just wrote is going to go right out the window.  Military is perfect for you.</w:t>
      </w:r>
    </w:p>
    <w:p>
      <w:r>
        <w:rPr>
          <w:b/>
          <w:u w:val="single"/>
        </w:rPr>
        <w:t>139953</w:t>
      </w:r>
    </w:p>
    <w:p>
      <w:r>
        <w:t>1. Retarded black people are talking shit about cultural appropriation etc but I'm pretty sure at least half of the inventions that contribute to our modern lifestyle were from white people  "this phone was designed by a white person, how dare you use it?"</w:t>
      </w:r>
    </w:p>
    <w:p>
      <w:r>
        <w:rPr>
          <w:b/>
          <w:u w:val="single"/>
        </w:rPr>
        <w:t>139954</w:t>
      </w:r>
    </w:p>
    <w:p>
      <w:r>
        <w:t>1. Personally I think it's kinda dumb but the fact that is has all the bloodsports faggots like Warski seething makes me almost tempted to support it. Seriously, he's allegedly doing coke and his wife left him? My fucking sides</w:t>
      </w:r>
    </w:p>
    <w:p>
      <w:r>
        <w:rPr>
          <w:b/>
          <w:u w:val="single"/>
        </w:rPr>
        <w:t>139955</w:t>
      </w:r>
    </w:p>
    <w:p>
      <w:r>
        <w:t xml:space="preserve">2. </w:t>
        <w:tab/>
        <w:t>What? Sinead is still with Andy.</w:t>
      </w:r>
    </w:p>
    <w:p>
      <w:r>
        <w:rPr>
          <w:b/>
          <w:u w:val="single"/>
        </w:rPr>
        <w:t>139956</w:t>
      </w:r>
    </w:p>
    <w:p>
      <w:r>
        <w:t xml:space="preserve">3. </w:t>
        <w:tab/>
        <w:tab/>
        <w:t>Nah, I'm talking about Sargon. Andy and co are claiming that his wife left him because he has a coke addition, because his wife left him. Whole thing makes no fucking sense</w:t>
      </w:r>
    </w:p>
    <w:p>
      <w:r>
        <w:rPr>
          <w:b/>
          <w:u w:val="single"/>
        </w:rPr>
        <w:t>139957</w:t>
      </w:r>
    </w:p>
    <w:p>
      <w:r>
        <w:t xml:space="preserve">4. </w:t>
        <w:tab/>
        <w:tab/>
        <w:tab/>
        <w:t>Projection. Andy pretty clearly has struggled with cocaine</w:t>
      </w:r>
    </w:p>
    <w:p>
      <w:r>
        <w:rPr>
          <w:b/>
          <w:u w:val="single"/>
        </w:rPr>
        <w:t>139958</w:t>
      </w:r>
    </w:p>
    <w:p>
      <w:r>
        <w:t>1. AZ is already gone.  FL is next.  Dems are also working on recounts for two other states.  By Monday, the Dems will control the Senate.</w:t>
      </w:r>
    </w:p>
    <w:p>
      <w:r>
        <w:rPr>
          <w:b/>
          <w:u w:val="single"/>
        </w:rPr>
        <w:t>139959</w:t>
      </w:r>
    </w:p>
    <w:p>
      <w:r>
        <w:t xml:space="preserve">2. </w:t>
        <w:tab/>
        <w:t>What other two states?</w:t>
      </w:r>
    </w:p>
    <w:p>
      <w:r>
        <w:rPr>
          <w:b/>
          <w:u w:val="single"/>
        </w:rPr>
        <w:t>139960</w:t>
      </w:r>
    </w:p>
    <w:p>
      <w:r>
        <w:t xml:space="preserve">3. </w:t>
        <w:tab/>
        <w:tab/>
        <w:t>Montana and Michigan.     The Dems are also finding new votes for Gov. race in WI.</w:t>
      </w:r>
    </w:p>
    <w:p>
      <w:r>
        <w:rPr>
          <w:b/>
          <w:u w:val="single"/>
        </w:rPr>
        <w:t>139961</w:t>
      </w:r>
    </w:p>
    <w:p>
      <w:r>
        <w:t xml:space="preserve">4. </w:t>
        <w:tab/>
        <w:tab/>
        <w:tab/>
        <w:t>Those are blue already. Winning them does not give them control of the Senate.</w:t>
      </w:r>
    </w:p>
    <w:p>
      <w:r>
        <w:rPr>
          <w:b/>
          <w:u w:val="single"/>
        </w:rPr>
        <w:t>139962</w:t>
      </w:r>
    </w:p>
    <w:p>
      <w:r>
        <w:t xml:space="preserve">5. </w:t>
        <w:tab/>
        <w:tab/>
        <w:tab/>
        <w:tab/>
        <w:t>Well, then my bad.  You're right.</w:t>
      </w:r>
    </w:p>
    <w:p>
      <w:r>
        <w:rPr>
          <w:b/>
          <w:u w:val="single"/>
        </w:rPr>
        <w:t>139963</w:t>
      </w:r>
    </w:p>
    <w:p>
      <w:r>
        <w:t xml:space="preserve">6. </w:t>
        <w:tab/>
        <w:tab/>
        <w:tab/>
        <w:tab/>
        <w:tab/>
        <w:t>It's a damn shame John James didn't win. He was a great candidate and Stabenow is dead weight. Michigan is retarded.</w:t>
      </w:r>
    </w:p>
    <w:p>
      <w:r>
        <w:rPr>
          <w:b/>
          <w:u w:val="single"/>
        </w:rPr>
        <w:t>139964</w:t>
      </w:r>
    </w:p>
    <w:p>
      <w:r>
        <w:t>1. People like her give normal black girls like us a hard time. We already have a bad rep now and people think we’re “loud, ghetto, and a have bad attitude”   Now people who’ve only interacted with 3 black people will think and continue to think all black people are like this and like us even less.   I’m trying to understand this right too..she called him a nigger? I live in the south and black people don’t say that shit. That’s just disrespectful.   Maybe I’m not visiting the right ghettos either but even the people I know in the ghetto dont call eachother nigger. Tf is this</w:t>
      </w:r>
    </w:p>
    <w:p>
      <w:r>
        <w:rPr>
          <w:b/>
          <w:u w:val="single"/>
        </w:rPr>
        <w:t>139965</w:t>
      </w:r>
    </w:p>
    <w:p>
      <w:r>
        <w:t xml:space="preserve">2. </w:t>
        <w:tab/>
        <w:t>You know you’re crossing the line when moms with small children around need to get away from you.</w:t>
      </w:r>
    </w:p>
    <w:p>
      <w:r>
        <w:rPr>
          <w:b/>
          <w:u w:val="single"/>
        </w:rPr>
        <w:t>139966</w:t>
      </w:r>
    </w:p>
    <w:p>
      <w:r>
        <w:t xml:space="preserve">3. </w:t>
        <w:tab/>
        <w:t>I really didnt hear anything she said other than 'worth it, faggot' she probably said nigga? Nigger kind of is a no go for black people aswell, never heard it.</w:t>
      </w:r>
    </w:p>
    <w:p>
      <w:r>
        <w:rPr>
          <w:b/>
          <w:u w:val="single"/>
        </w:rPr>
        <w:t>139967</w:t>
      </w:r>
    </w:p>
    <w:p>
      <w:r>
        <w:t xml:space="preserve">4. </w:t>
        <w:tab/>
        <w:tab/>
        <w:t>Rewatch she definitely said nigger. I heard the er. During the beginning of the video</w:t>
      </w:r>
    </w:p>
    <w:p>
      <w:r>
        <w:rPr>
          <w:b/>
          <w:u w:val="single"/>
        </w:rPr>
        <w:t>139968</w:t>
      </w:r>
    </w:p>
    <w:p>
      <w:r>
        <w:t xml:space="preserve">5. </w:t>
        <w:tab/>
        <w:tab/>
        <w:tab/>
        <w:t>Timestamp? I dont hear it but theres alot of noise in the beginning and Im listening through a cellphone speaker so probably just cant hear it.</w:t>
      </w:r>
    </w:p>
    <w:p>
      <w:r>
        <w:rPr>
          <w:b/>
          <w:u w:val="single"/>
        </w:rPr>
        <w:t>139969</w:t>
      </w:r>
    </w:p>
    <w:p>
      <w:r>
        <w:t xml:space="preserve">6. </w:t>
        <w:tab/>
        <w:tab/>
        <w:tab/>
        <w:tab/>
        <w:t>It’s at 1:00 she said “don’t touch my shit you stupid ass nigger”</w:t>
      </w:r>
    </w:p>
    <w:p>
      <w:r>
        <w:rPr>
          <w:b/>
          <w:u w:val="single"/>
        </w:rPr>
        <w:t>139970</w:t>
      </w:r>
    </w:p>
    <w:p>
      <w:r>
        <w:t xml:space="preserve">7. </w:t>
        <w:tab/>
        <w:tab/>
        <w:tab/>
        <w:tab/>
        <w:tab/>
        <w:t>Oh yea she most definitely did, how tf I missed it is beyond me.</w:t>
      </w:r>
    </w:p>
    <w:p>
      <w:r>
        <w:rPr>
          <w:b/>
          <w:u w:val="single"/>
        </w:rPr>
        <w:t>139971</w:t>
      </w:r>
    </w:p>
    <w:p>
      <w:r>
        <w:t>1. You sound like my cousin who buys used cars and modified them for a living. And yeah, it's definitely fucking retarded.</w:t>
      </w:r>
    </w:p>
    <w:p>
      <w:r>
        <w:rPr>
          <w:b/>
          <w:u w:val="single"/>
        </w:rPr>
        <w:t>139972</w:t>
      </w:r>
    </w:p>
    <w:p>
      <w:r>
        <w:t>1. You realise this was posted on the university website right? Would probably be better providing the link:  https://www.baylor.edu/president/news.php?action=story&amp;story=203452&amp;_buref=1155-90749</w:t>
      </w:r>
    </w:p>
    <w:p>
      <w:r>
        <w:rPr>
          <w:b/>
          <w:u w:val="single"/>
        </w:rPr>
        <w:t>139973</w:t>
      </w:r>
    </w:p>
    <w:p>
      <w:r>
        <w:t xml:space="preserve">2. </w:t>
        <w:tab/>
        <w:t>I actually did not. That would have made things a whole lot easier on my part. Also, how did you find that?!</w:t>
      </w:r>
    </w:p>
    <w:p>
      <w:r>
        <w:rPr>
          <w:b/>
          <w:u w:val="single"/>
        </w:rPr>
        <w:t>139974</w:t>
      </w:r>
    </w:p>
    <w:p>
      <w:r>
        <w:t xml:space="preserve">3. </w:t>
        <w:tab/>
        <w:tab/>
        <w:t>All good. Was surprisingly easy to find, literally typed in "board of regent chairs mexico".  Wanted to find out for myself if it was true. Nothing against you or your claim, I just always get a little suspicious of people claiming they've got emails when they only provide text. Though understand if you were hesitant to provide more info.</w:t>
      </w:r>
    </w:p>
    <w:p>
      <w:r>
        <w:rPr>
          <w:b/>
          <w:u w:val="single"/>
        </w:rPr>
        <w:t>139975</w:t>
      </w:r>
    </w:p>
    <w:p>
      <w:r>
        <w:t>1. Stop talking like you're Starfire, you attention-seeking little shit.</w:t>
      </w:r>
    </w:p>
    <w:p>
      <w:r>
        <w:rPr>
          <w:b/>
          <w:u w:val="single"/>
        </w:rPr>
        <w:t>139976</w:t>
      </w:r>
    </w:p>
    <w:p>
      <w:r>
        <w:t xml:space="preserve">2. </w:t>
        <w:tab/>
        <w:t>"But I am not seeking the attention. You just don't have the understanding of what it's like being the demisexual."</w:t>
      </w:r>
    </w:p>
    <w:p>
      <w:r>
        <w:rPr>
          <w:b/>
          <w:u w:val="single"/>
        </w:rPr>
        <w:t>139977</w:t>
      </w:r>
    </w:p>
    <w:p>
      <w:r>
        <w:t xml:space="preserve">3. </w:t>
        <w:tab/>
        <w:tab/>
        <w:t>What the fuck is a Demi sexual ?   Edit: i get it now, so please stop replying for fuck sake</w:t>
      </w:r>
    </w:p>
    <w:p>
      <w:r>
        <w:rPr>
          <w:b/>
          <w:u w:val="single"/>
        </w:rPr>
        <w:t>139978</w:t>
      </w:r>
    </w:p>
    <w:p>
      <w:r>
        <w:t xml:space="preserve">4. </w:t>
        <w:tab/>
        <w:tab/>
        <w:tab/>
        <w:t>&gt;What the fuck is a Demi sexual ?  According to the [asexual wiki](http://wiki.asexuality.org/Demisexual) (?!?), "A demisexual is a person who does not experience sexual attraction unless they form an emotional connection."  In other words, it's just a fancy identifier for people with a low libido.</w:t>
      </w:r>
    </w:p>
    <w:p>
      <w:r>
        <w:rPr>
          <w:b/>
          <w:u w:val="single"/>
        </w:rPr>
        <w:t>139979</w:t>
      </w:r>
    </w:p>
    <w:p>
      <w:r>
        <w:t xml:space="preserve">5. </w:t>
        <w:tab/>
        <w:tab/>
        <w:tab/>
        <w:tab/>
        <w:t>By fancy, do you mean retarded?</w:t>
      </w:r>
    </w:p>
    <w:p>
      <w:r>
        <w:rPr>
          <w:b/>
          <w:u w:val="single"/>
        </w:rPr>
        <w:t>139980</w:t>
      </w:r>
    </w:p>
    <w:p>
      <w:r>
        <w:t>1. "Morning guys.... And annoying bitch."</w:t>
      </w:r>
    </w:p>
    <w:p>
      <w:r>
        <w:rPr>
          <w:b/>
          <w:u w:val="single"/>
        </w:rPr>
        <w:t>139981</w:t>
      </w:r>
    </w:p>
    <w:p>
      <w:r>
        <w:t xml:space="preserve">2. </w:t>
        <w:tab/>
        <w:t>How about just "morning bitches" ?</w:t>
      </w:r>
    </w:p>
    <w:p>
      <w:r>
        <w:rPr>
          <w:b/>
          <w:u w:val="single"/>
        </w:rPr>
        <w:t>139982</w:t>
      </w:r>
    </w:p>
    <w:p>
      <w:r>
        <w:t xml:space="preserve">3. </w:t>
        <w:tab/>
        <w:tab/>
        <w:t>"G'day cunts, what's cracking?"</w:t>
      </w:r>
    </w:p>
    <w:p>
      <w:r>
        <w:rPr>
          <w:b/>
          <w:u w:val="single"/>
        </w:rPr>
        <w:t>139983</w:t>
      </w:r>
    </w:p>
    <w:p>
      <w:r>
        <w:t xml:space="preserve">4. </w:t>
        <w:tab/>
        <w:t>I’m just so glad I live in the south and can call everyone y’all. Single person? Y’all. Mixed gender group? Y’all. Group of 20 people? All y’all.</w:t>
      </w:r>
    </w:p>
    <w:p>
      <w:r>
        <w:rPr>
          <w:b/>
          <w:u w:val="single"/>
        </w:rPr>
        <w:t>139984</w:t>
      </w:r>
    </w:p>
    <w:p>
      <w:r>
        <w:t xml:space="preserve">5. </w:t>
        <w:tab/>
        <w:tab/>
        <w:t>Its convenient but will definitely get you some weird looks in places outside the south. I'm from new england and if you use y'all in a sentence there, there's a good chance people will openly laugh in your face. Not in a mean way, it just sounds so twangy and hillbillyish to us. I live in Colorado now and plenty of people say y'all, I still have to hold back the laughter sometimes.</w:t>
      </w:r>
    </w:p>
    <w:p>
      <w:r>
        <w:rPr>
          <w:b/>
          <w:u w:val="single"/>
        </w:rPr>
        <w:t>139985</w:t>
      </w:r>
    </w:p>
    <w:p>
      <w:r>
        <w:t>1. It's her own movie you dumb twat.</w:t>
      </w:r>
    </w:p>
    <w:p>
      <w:r>
        <w:rPr>
          <w:b/>
          <w:u w:val="single"/>
        </w:rPr>
        <w:t>139986</w:t>
      </w:r>
    </w:p>
    <w:p>
      <w:r>
        <w:t>1. From the company that turned Rayman into a franchise about retarded anthropomorphic rabbits. The irony.</w:t>
      </w:r>
    </w:p>
    <w:p>
      <w:r>
        <w:rPr>
          <w:b/>
          <w:u w:val="single"/>
        </w:rPr>
        <w:t>139987</w:t>
      </w:r>
    </w:p>
    <w:p>
      <w:r>
        <w:t>1. Really? Mental health assessment? Cunt.</w:t>
      </w:r>
    </w:p>
    <w:p>
      <w:r>
        <w:rPr>
          <w:b/>
          <w:u w:val="single"/>
        </w:rPr>
        <w:t>139988</w:t>
      </w:r>
    </w:p>
    <w:p>
      <w:r>
        <w:t>1. I have a twin who plays Overwatch and uses Tumblr as their main social media. I’ve heard many times about how, despite having the most colorful cast of characters I’ve ever seen, the creators are racist, don’t care about their POC fans, and how having characters like the gorilla and the hamster are racist because they chose those over a POC first.   It all seems like a lot of bullshit to get worked up over, but to each their own I suppose.</w:t>
      </w:r>
    </w:p>
    <w:p>
      <w:r>
        <w:rPr>
          <w:b/>
          <w:u w:val="single"/>
        </w:rPr>
        <w:t>139989</w:t>
      </w:r>
    </w:p>
    <w:p>
      <w:r>
        <w:t xml:space="preserve">2. </w:t>
        <w:tab/>
        <w:t>&gt; and how having characters like the gorilla and the hamster are racist because they chose those over a POC first.  [We literally learned about Reaper the same time we learned about Winston - and the entire friggin' game](https://www.youtube.com/watch?v=FqnKB22pOC0) - so this seems like an...odd complaint.  Also, there's plenty of "POC fans" who don't give a crap. This feels like the claims that "queer fans" are the ones complaining about "queerbaiting".</w:t>
      </w:r>
    </w:p>
    <w:p>
      <w:r>
        <w:rPr>
          <w:b/>
          <w:u w:val="single"/>
        </w:rPr>
        <w:t>139990</w:t>
      </w:r>
    </w:p>
    <w:p>
      <w:r>
        <w:t xml:space="preserve">3. </w:t>
        <w:tab/>
        <w:tab/>
        <w:t>Also since the game launched the new heroes added have been: Ana (Egyptian woman), Sombra (Mexican woman), Orisa (a robot but 'coded' as an African woman), Doomfist (Nigerian man), Moira (Irish woman), Brigitte (Swedish woman), and Hammond (a hamster). To claim Blizzard hates diversity is fucking retarded.  Complaining that Ashe is Caucasian is just being butthurt. It hardly matters anything since Overwatch is a team shooter and any representation or diversity is ultimately nothing but window dressing added to a freaking videogame.</w:t>
      </w:r>
    </w:p>
    <w:p>
      <w:r>
        <w:rPr>
          <w:b/>
          <w:u w:val="single"/>
        </w:rPr>
        <w:t>139991</w:t>
      </w:r>
    </w:p>
    <w:p>
      <w:r>
        <w:t xml:space="preserve">4. </w:t>
        <w:tab/>
        <w:tab/>
        <w:tab/>
        <w:t>As a general rule when these people say they want diversity what they really mean is “black people”.  In much the same way that “people of color” usually means black people</w:t>
      </w:r>
    </w:p>
    <w:p>
      <w:r>
        <w:rPr>
          <w:b/>
          <w:u w:val="single"/>
        </w:rPr>
        <w:t>139992</w:t>
      </w:r>
    </w:p>
    <w:p>
      <w:r>
        <w:t xml:space="preserve">5. </w:t>
        <w:tab/>
        <w:tab/>
        <w:tab/>
        <w:tab/>
        <w:t>Or in this case, since we already have Lucio and Doomfist, they want "a black woman" because Efi - who is a black girl - isn't enough since while she's a character she is not a playable hero.</w:t>
      </w:r>
    </w:p>
    <w:p>
      <w:r>
        <w:rPr>
          <w:b/>
          <w:u w:val="single"/>
        </w:rPr>
        <w:t>139993</w:t>
      </w:r>
    </w:p>
    <w:p>
      <w:r>
        <w:t xml:space="preserve">6. </w:t>
        <w:tab/>
        <w:tab/>
        <w:tab/>
        <w:tab/>
        <w:tab/>
        <w:t>Lucio is brazilian not black</w:t>
      </w:r>
    </w:p>
    <w:p>
      <w:r>
        <w:rPr>
          <w:b/>
          <w:u w:val="single"/>
        </w:rPr>
        <w:t>139994</w:t>
      </w:r>
    </w:p>
    <w:p>
      <w:r>
        <w:t xml:space="preserve">7. </w:t>
        <w:tab/>
        <w:tab/>
        <w:tab/>
        <w:tab/>
        <w:tab/>
        <w:tab/>
        <w:t>lol wut?  He's a black Brazilian.</w:t>
      </w:r>
    </w:p>
    <w:p>
      <w:r>
        <w:rPr>
          <w:b/>
          <w:u w:val="single"/>
        </w:rPr>
        <w:t>139995</w:t>
      </w:r>
    </w:p>
    <w:p>
      <w:r>
        <w:t xml:space="preserve">8. </w:t>
        <w:tab/>
        <w:tab/>
        <w:tab/>
        <w:t>This is what happens when you even remotely acknowledge SJWs (or do anything they like). It paints a target on your back and they will over analyze and criticize every single thing you do. Nothing will ever be good enough. All because now they know that they can get a reaction out of you. That their complaining will work.   I'm not saying diversity is bad. Overwatch's diversity is a good thing. It's just that people should be aware that SJWs zero in on this kind of stuff, and more importantly, not give in when they do.</w:t>
      </w:r>
    </w:p>
    <w:p>
      <w:r>
        <w:rPr>
          <w:b/>
          <w:u w:val="single"/>
        </w:rPr>
        <w:t>139996</w:t>
      </w:r>
    </w:p>
    <w:p>
      <w:r>
        <w:t>1. You're explicitly NOT supposed to let people leave their bags at an airport, though. He could have been using her to camouflage a bombing attempt. Furthermore, why should she be polite to somebody who can't be bothered to just pick up their own damn bag and carry it? Is this r/incels?</w:t>
      </w:r>
    </w:p>
    <w:p>
      <w:r>
        <w:rPr>
          <w:b/>
          <w:u w:val="single"/>
        </w:rPr>
        <w:t>139997</w:t>
      </w:r>
    </w:p>
    <w:p>
      <w:r>
        <w:t xml:space="preserve">2. </w:t>
        <w:tab/>
        <w:t>OP is female you twat.</w:t>
      </w:r>
    </w:p>
    <w:p>
      <w:r>
        <w:rPr>
          <w:b/>
          <w:u w:val="single"/>
        </w:rPr>
        <w:t>139998</w:t>
      </w:r>
    </w:p>
    <w:p>
      <w:r>
        <w:t>1. No sauce? Why no sauce?</w:t>
      </w:r>
    </w:p>
    <w:p>
      <w:r>
        <w:rPr>
          <w:b/>
          <w:u w:val="single"/>
        </w:rPr>
        <w:t>139999</w:t>
      </w:r>
    </w:p>
    <w:p>
      <w:r>
        <w:t xml:space="preserve">2. </w:t>
        <w:tab/>
        <w:t>No sauce on a steak.  Cmon.</w:t>
      </w:r>
    </w:p>
    <w:p>
      <w:r>
        <w:rPr>
          <w:b/>
          <w:u w:val="single"/>
        </w:rPr>
        <w:t>140000</w:t>
      </w:r>
    </w:p>
    <w:p>
      <w:r>
        <w:t xml:space="preserve">3. </w:t>
        <w:tab/>
        <w:tab/>
        <w:t>I mildly disagree, no sauce ON the steak, but a small drizzle of A1 or sriracha or Tabasco on the side of the plate as a dip for like, every 3rd or 4th bite as a bit of a palette cleanser and to add a bit of spicy heat is perfectly acceptable.   But got dam man that looks good.</w:t>
      </w:r>
    </w:p>
    <w:p>
      <w:r>
        <w:rPr>
          <w:b/>
          <w:u w:val="single"/>
        </w:rPr>
        <w:t>140001</w:t>
      </w:r>
    </w:p>
    <w:p>
      <w:r>
        <w:t xml:space="preserve">4. </w:t>
        <w:tab/>
        <w:tab/>
        <w:tab/>
        <w:t>I can get on board with that.</w:t>
      </w:r>
    </w:p>
    <w:p>
      <w:r>
        <w:rPr>
          <w:b/>
          <w:u w:val="single"/>
        </w:rPr>
        <w:t>140002</w:t>
      </w:r>
    </w:p>
    <w:p>
      <w:r>
        <w:t>1. For those who don't think this is significant or worth noting it worth being mad about: The Killstresm was the number one viewed live late night talk show on YouTube.   This is the YouTube equivalent of firing Conan O'Brien or Jay Leno at the height of their shows.   "Oh but their audience is edgy preteens"  Yeah no, their fan call ins were all adults to my knowledge. But even if that were true, censoring the children's entertainment isn't just wrong, it's pathetic.  This isn't just YouTube taking down a channel. This is YouTube proving that on their platform no audience is large enough that you can't get fucked over.</w:t>
      </w:r>
    </w:p>
    <w:p>
      <w:r>
        <w:rPr>
          <w:b/>
          <w:u w:val="single"/>
        </w:rPr>
        <w:t>140003</w:t>
      </w:r>
    </w:p>
    <w:p>
      <w:r>
        <w:t xml:space="preserve">2. </w:t>
        <w:tab/>
        <w:t>[deleted]</w:t>
      </w:r>
    </w:p>
    <w:p>
      <w:r>
        <w:rPr>
          <w:b/>
          <w:u w:val="single"/>
        </w:rPr>
        <w:t>140004</w:t>
      </w:r>
    </w:p>
    <w:p>
      <w:r>
        <w:t xml:space="preserve">3. </w:t>
        <w:tab/>
        <w:tab/>
        <w:t>&gt; Dismissing the fans as pre-teens is what Sargon did to Metokur. The fact is (and Jim showed it) is that there are more 20-30 year olds than teens.  That's not a good look regardless.  "I'M ONLY PRETENDING TO BE RETARDED" still makes you a retard.  With the drama that ends up around these idiots they practically act like teenagers anyway.  That still doesn't justify them being taken down - I hate them and I probably dislike those who contribute to that crap, but I have to support their right to run that shit.  They went after Ralph because he's yet another easy target and it's only a matter of time before they go after the rest of us.  That's still a huge chunk of change that could've gone to helping kids and it's fucking stupid that people are so far up their ideological asses that they're willing to sacrifice kids to virtue signal for each other.  I mean, there's the meme that the left hates children and makes children out of women and minorities and this kinda proves that point.</w:t>
      </w:r>
    </w:p>
    <w:p>
      <w:r>
        <w:rPr>
          <w:b/>
          <w:u w:val="single"/>
        </w:rPr>
        <w:t>140005</w:t>
      </w:r>
    </w:p>
    <w:p>
      <w:r>
        <w:t xml:space="preserve">4. </w:t>
        <w:tab/>
        <w:tab/>
        <w:tab/>
        <w:t>[deleted]</w:t>
      </w:r>
    </w:p>
    <w:p>
      <w:r>
        <w:rPr>
          <w:b/>
          <w:u w:val="single"/>
        </w:rPr>
        <w:t>140006</w:t>
      </w:r>
    </w:p>
    <w:p>
      <w:r>
        <w:t xml:space="preserve">5. </w:t>
        <w:tab/>
        <w:tab/>
        <w:tab/>
        <w:tab/>
        <w:t>he hates them for liking what he doesn't like.</w:t>
      </w:r>
    </w:p>
    <w:p>
      <w:r>
        <w:rPr>
          <w:b/>
          <w:u w:val="single"/>
        </w:rPr>
        <w:t>140007</w:t>
      </w:r>
    </w:p>
    <w:p>
      <w:r>
        <w:t>1. Man, what a shame. I really liked Game Maker's toolkit. It's legit good stuff. Who gave you the soy, Mark? What compelled you to go down the *dark path?*</w:t>
      </w:r>
    </w:p>
    <w:p>
      <w:r>
        <w:rPr>
          <w:b/>
          <w:u w:val="single"/>
        </w:rPr>
        <w:t>140008</w:t>
      </w:r>
    </w:p>
    <w:p>
      <w:r>
        <w:t xml:space="preserve">2. </w:t>
        <w:tab/>
        <w:t>Some of his stuff is good, some of his stuff is fucking retarded. I tried participating in his first GMTK jam and it made me realize how dumb or basic a lot of his stuff is. The theme was his video on "dual-purpose mechanics," also known as "well designed mechanics" once my buddy and I started trying to figure out how to implement it.  Edit: spelling</w:t>
      </w:r>
    </w:p>
    <w:p>
      <w:r>
        <w:rPr>
          <w:b/>
          <w:u w:val="single"/>
        </w:rPr>
        <w:t>140009</w:t>
      </w:r>
    </w:p>
    <w:p>
      <w:r>
        <w:t xml:space="preserve">3. </w:t>
        <w:tab/>
        <w:tab/>
        <w:t>Oh yah, for sure. It's the same with his streams. This is a guy who works well on a script and that's it. That's not a *bad thing* though, but it's not like he explains anything revolutionary.   I did enjoy the boss keys series on the evolution of Zelda though. And I respect the hustle that goes behind producing that.</w:t>
      </w:r>
    </w:p>
    <w:p>
      <w:r>
        <w:rPr>
          <w:b/>
          <w:u w:val="single"/>
        </w:rPr>
        <w:t>140010</w:t>
      </w:r>
    </w:p>
    <w:p>
      <w:r>
        <w:t xml:space="preserve">4. </w:t>
        <w:tab/>
        <w:tab/>
        <w:tab/>
        <w:t>Same here with Boss Keys, regardless of his other stuff. Pardon my grumbling, I just haven't found a source of good game design videos in a while ever since I realized Extra Credits and GMTK aren't actually that useful, and I'm trying to go into game design.</w:t>
      </w:r>
    </w:p>
    <w:p>
      <w:r>
        <w:rPr>
          <w:b/>
          <w:u w:val="single"/>
        </w:rPr>
        <w:t>140011</w:t>
      </w:r>
    </w:p>
    <w:p>
      <w:r>
        <w:t xml:space="preserve">5. </w:t>
        <w:tab/>
        <w:tab/>
        <w:tab/>
        <w:tab/>
        <w:t>AFAIK the good stuff is the literature and certain specific talks from sources like gdc or some of the design schools if you can source those.  I've been incredibly lucky at just sniping specific developer twitters and either just following their ramblings or plain asking them about stuff.</w:t>
      </w:r>
    </w:p>
    <w:p>
      <w:r>
        <w:rPr>
          <w:b/>
          <w:u w:val="single"/>
        </w:rPr>
        <w:t>140012</w:t>
      </w:r>
    </w:p>
    <w:p>
      <w:r>
        <w:t xml:space="preserve">6. </w:t>
        <w:tab/>
        <w:tab/>
        <w:tab/>
        <w:tab/>
        <w:tab/>
        <w:t>I've been watching a few GDC talks, I enjoyed one on the encounter design of Doom 2016. Thanks for the recommendations, and I'll look into some design schools for content alongside GDC talks.</w:t>
      </w:r>
    </w:p>
    <w:p>
      <w:r>
        <w:rPr>
          <w:b/>
          <w:u w:val="single"/>
        </w:rPr>
        <w:t>140013</w:t>
      </w:r>
    </w:p>
    <w:p>
      <w:r>
        <w:t>1. This is clearly a advanced polling prediction for 2019  Clearly it shows he'll attempt to be spicy but will overall be cheap &amp; bland and finally he'll be very salty.</w:t>
      </w:r>
    </w:p>
    <w:p>
      <w:r>
        <w:rPr>
          <w:b/>
          <w:u w:val="single"/>
        </w:rPr>
        <w:t>140014</w:t>
      </w:r>
    </w:p>
    <w:p>
      <w:r>
        <w:t>1. And you cunts say anime is bad...</w:t>
      </w:r>
    </w:p>
    <w:p>
      <w:r>
        <w:rPr>
          <w:b/>
          <w:u w:val="single"/>
        </w:rPr>
        <w:t>140015</w:t>
      </w:r>
    </w:p>
    <w:p>
      <w:r>
        <w:t>1. Christians are fucking faggots dude. You’re gonna let Jesus, a man, into your heart? Miss me with that gay shit</w:t>
      </w:r>
    </w:p>
    <w:p>
      <w:r>
        <w:rPr>
          <w:b/>
          <w:u w:val="single"/>
        </w:rPr>
        <w:t>140016</w:t>
      </w:r>
    </w:p>
    <w:p>
      <w:r>
        <w:t xml:space="preserve">2. </w:t>
        <w:tab/>
        <w:t>Eat his body and drink his blood. Kinky fruits eh.</w:t>
      </w:r>
    </w:p>
    <w:p>
      <w:r>
        <w:rPr>
          <w:b/>
          <w:u w:val="single"/>
        </w:rPr>
        <w:t>140017</w:t>
      </w:r>
    </w:p>
    <w:p>
      <w:r>
        <w:t xml:space="preserve">3. </w:t>
        <w:tab/>
        <w:tab/>
        <w:t>it's necrophilia, not faggot</w:t>
      </w:r>
    </w:p>
    <w:p>
      <w:r>
        <w:rPr>
          <w:b/>
          <w:u w:val="single"/>
        </w:rPr>
        <w:t>140018</w:t>
      </w:r>
    </w:p>
    <w:p>
      <w:r>
        <w:t xml:space="preserve">4. </w:t>
        <w:tab/>
        <w:tab/>
        <w:tab/>
        <w:t xml:space="preserve"> Woah there! Next time, please refrain from using that horribly bigoted term. Instead, please use the universally accepted "captivating_bucket".  Thank you for your understanding.  *I am a bot, and this action was performed automatically. Please [contact the moderators of this subreddit](/message/compose/?to=/r/ImGoingToHellForThis) if you have any questions or concerns.*</w:t>
      </w:r>
    </w:p>
    <w:p>
      <w:r>
        <w:rPr>
          <w:b/>
          <w:u w:val="single"/>
        </w:rPr>
        <w:t>140019</w:t>
      </w:r>
    </w:p>
    <w:p>
      <w:r>
        <w:t>1. She is an insufferable cunt.</w:t>
      </w:r>
    </w:p>
    <w:p>
      <w:r>
        <w:rPr>
          <w:b/>
          <w:u w:val="single"/>
        </w:rPr>
        <w:t>140020</w:t>
      </w:r>
    </w:p>
    <w:p>
      <w:r>
        <w:t>1. While they are retarded in 99% of things, you still generally shouldn’t walk on the grass just out of respect for the place you’re in  (Also sometimes there is a literal sign)</w:t>
      </w:r>
    </w:p>
    <w:p>
      <w:r>
        <w:rPr>
          <w:b/>
          <w:u w:val="single"/>
        </w:rPr>
        <w:t>140021</w:t>
      </w:r>
    </w:p>
    <w:p>
      <w:r>
        <w:t>1. Lmao that haircut is 💯</w:t>
      </w:r>
    </w:p>
    <w:p>
      <w:r>
        <w:rPr>
          <w:b/>
          <w:u w:val="single"/>
        </w:rPr>
        <w:t>140022</w:t>
      </w:r>
    </w:p>
    <w:p>
      <w:r>
        <w:t xml:space="preserve">2. </w:t>
        <w:tab/>
        <w:t>She has the “I want to speak to your manager” special.  🤣</w:t>
      </w:r>
    </w:p>
    <w:p>
      <w:r>
        <w:rPr>
          <w:b/>
          <w:u w:val="single"/>
        </w:rPr>
        <w:t>140023</w:t>
      </w:r>
    </w:p>
    <w:p>
      <w:r>
        <w:t xml:space="preserve">3. </w:t>
        <w:tab/>
        <w:tab/>
        <w:t>Why didn't you say she has a hair cunt special? We would've known..  Fuck this POS.</w:t>
      </w:r>
    </w:p>
    <w:p>
      <w:r>
        <w:rPr>
          <w:b/>
          <w:u w:val="single"/>
        </w:rPr>
        <w:t>140024</w:t>
      </w:r>
    </w:p>
    <w:p>
      <w:r>
        <w:t>1. How in the hell do you look at LiS 1 and go "y'know what, let's make another one but MORE heavy handed"?</w:t>
      </w:r>
    </w:p>
    <w:p>
      <w:r>
        <w:rPr>
          <w:b/>
          <w:u w:val="single"/>
        </w:rPr>
        <w:t>140025</w:t>
      </w:r>
    </w:p>
    <w:p>
      <w:r>
        <w:t xml:space="preserve">2. </w:t>
        <w:tab/>
        <w:t>I still don't get why this sub hates the first one. It wasn't a masterpiece, but it did a solid job of making an interesting narrative experience. If anything it was too accurate to the cringy things that teenagers actually say and do. It was also mostly ignoring politics.  Please tell my why LiS is terrible.</w:t>
      </w:r>
    </w:p>
    <w:p>
      <w:r>
        <w:rPr>
          <w:b/>
          <w:u w:val="single"/>
        </w:rPr>
        <w:t>140026</w:t>
      </w:r>
    </w:p>
    <w:p>
      <w:r>
        <w:t xml:space="preserve">3. </w:t>
        <w:tab/>
        <w:tab/>
        <w:t>Personally I agree with you. But the characters were all bad, annoying people. I didn't ever feel the need to side with Chloe as Max's oldest and dearest friend (and possible blossoming lesbian crush) because I thought she was the world's most annoying hipster. The only event that actually had any weight was Kate's suicide and that's because she's the one faultless character. Everyone else was at best background (Warren's clingy asian friend, clumsy fat girl).</w:t>
      </w:r>
    </w:p>
    <w:p>
      <w:r>
        <w:rPr>
          <w:b/>
          <w:u w:val="single"/>
        </w:rPr>
        <w:t>140027</w:t>
      </w:r>
    </w:p>
    <w:p>
      <w:r>
        <w:t xml:space="preserve">4. </w:t>
        <w:tab/>
        <w:tab/>
        <w:tab/>
        <w:t>Yeah it just reminded me so much of being a teenager and that weird mix of how overwhelming and important every interaction felt while also clearly being shallow and dumb.  My suspicion is that most people here identified with the nice, nerdy guy who gets cucked by chloe.</w:t>
      </w:r>
    </w:p>
    <w:p>
      <w:r>
        <w:rPr>
          <w:b/>
          <w:u w:val="single"/>
        </w:rPr>
        <w:t>140028</w:t>
      </w:r>
    </w:p>
    <w:p>
      <w:r>
        <w:t xml:space="preserve">5. </w:t>
        <w:tab/>
        <w:tab/>
        <w:tab/>
        <w:tab/>
        <w:t>I get that. And I think that's why people hate Warren so much. He's a bad reminder of how some of us spent our teenage years.</w:t>
      </w:r>
    </w:p>
    <w:p>
      <w:r>
        <w:rPr>
          <w:b/>
          <w:u w:val="single"/>
        </w:rPr>
        <w:t>140029</w:t>
      </w:r>
    </w:p>
    <w:p>
      <w:r>
        <w:t xml:space="preserve">6. </w:t>
        <w:tab/>
        <w:tab/>
        <w:tab/>
        <w:tab/>
        <w:tab/>
        <w:t>I think that going hyperrealistic on writing teenagers feels like bad writing, but it's more like gonzo fiction and I think they nailed it. LiS 2 from what I've seen of it has some of that, but this time they decided to create very clearly terrible misrepresentations of evil conservatives.</w:t>
      </w:r>
    </w:p>
    <w:p>
      <w:r>
        <w:rPr>
          <w:b/>
          <w:u w:val="single"/>
        </w:rPr>
        <w:t>140030</w:t>
      </w:r>
    </w:p>
    <w:p>
      <w:r>
        <w:t>1. inb4 virtual assaults on NPC characters in a game becomes an IRL hate crime</w:t>
      </w:r>
    </w:p>
    <w:p>
      <w:r>
        <w:rPr>
          <w:b/>
          <w:u w:val="single"/>
        </w:rPr>
        <w:t>140031</w:t>
      </w:r>
    </w:p>
    <w:p>
      <w:r>
        <w:t xml:space="preserve">2. </w:t>
        <w:tab/>
        <w:t>The dude probably would've been arrested if he had posted it in the UK, to be honest</w:t>
      </w:r>
    </w:p>
    <w:p>
      <w:r>
        <w:rPr>
          <w:b/>
          <w:u w:val="single"/>
        </w:rPr>
        <w:t>140032</w:t>
      </w:r>
    </w:p>
    <w:p>
      <w:r>
        <w:t xml:space="preserve">3. </w:t>
        <w:tab/>
        <w:tab/>
        <w:t>That dude is from the UK. So it’s within the realm of possibility...</w:t>
      </w:r>
    </w:p>
    <w:p>
      <w:r>
        <w:rPr>
          <w:b/>
          <w:u w:val="single"/>
        </w:rPr>
        <w:t>140033</w:t>
      </w:r>
    </w:p>
    <w:p>
      <w:r>
        <w:t xml:space="preserve">4. </w:t>
        <w:tab/>
        <w:tab/>
        <w:tab/>
        <w:t>It's a "grossly offensive" clip of a suffragette getting punched in the face on the Internet. If Dankula's trial was an indicator for anything it's that context need not matter as long as it qualifies under that- Shirrako better watch his ass at that rate</w:t>
      </w:r>
    </w:p>
    <w:p>
      <w:r>
        <w:rPr>
          <w:b/>
          <w:u w:val="single"/>
        </w:rPr>
        <w:t>140034</w:t>
      </w:r>
    </w:p>
    <w:p>
      <w:r>
        <w:t xml:space="preserve">5. </w:t>
        <w:tab/>
        <w:tab/>
        <w:tab/>
        <w:tab/>
        <w:t>It’s absolutely insane how quickly the UK devolved into a nightmare police state..</w:t>
      </w:r>
    </w:p>
    <w:p>
      <w:r>
        <w:rPr>
          <w:b/>
          <w:u w:val="single"/>
        </w:rPr>
        <w:t>140035</w:t>
      </w:r>
    </w:p>
    <w:p>
      <w:r>
        <w:t xml:space="preserve">6. </w:t>
        <w:tab/>
        <w:tab/>
        <w:tab/>
        <w:tab/>
        <w:tab/>
        <w:t>dont paint the entire UK with the same brush just because Scotland has a retarded court system.  It was a scottish court that did Dankula in.</w:t>
      </w:r>
    </w:p>
    <w:p>
      <w:r>
        <w:rPr>
          <w:b/>
          <w:u w:val="single"/>
        </w:rPr>
        <w:t>140036</w:t>
      </w:r>
    </w:p>
    <w:p>
      <w:r>
        <w:t>1. Meanwhile, the right just wants them to work in the oil fields, replacing more expensive Canadian labour.  But who cares about that?</w:t>
      </w:r>
    </w:p>
    <w:p>
      <w:r>
        <w:rPr>
          <w:b/>
          <w:u w:val="single"/>
        </w:rPr>
        <w:t>140037</w:t>
      </w:r>
    </w:p>
    <w:p>
      <w:r>
        <w:t xml:space="preserve">2. </w:t>
        <w:tab/>
        <w:t>The right is millions of people that don't own companies ye television indoctrinated half wit..  You know, all the regular family folk that think bioshocking children with chemicals and redesigning their genitals is fucking disgusting, or the folks that don't want to live in a muslim majority sharia shithole in 2050, or the folks that think killing babies is killing babies, and all the fellas that see through the trudeau/soros transislamist plan to drain the countries wealth/culture &amp; cull whitey.  Go poop in someone's mouth and dream of your pedotopia somewhere else communist NPC 416905647..  🐸</w:t>
      </w:r>
    </w:p>
    <w:p>
      <w:r>
        <w:rPr>
          <w:b/>
          <w:u w:val="single"/>
        </w:rPr>
        <w:t>140038</w:t>
      </w:r>
    </w:p>
    <w:p>
      <w:r>
        <w:t xml:space="preserve">3. </w:t>
        <w:tab/>
        <w:tab/>
        <w:t>Blah blah blah, Donald.</w:t>
      </w:r>
    </w:p>
    <w:p>
      <w:r>
        <w:rPr>
          <w:b/>
          <w:u w:val="single"/>
        </w:rPr>
        <w:t>140039</w:t>
      </w:r>
    </w:p>
    <w:p>
      <w:r>
        <w:t xml:space="preserve">4. </w:t>
        <w:tab/>
        <w:tab/>
        <w:tab/>
        <w:t>NPC</w:t>
      </w:r>
    </w:p>
    <w:p>
      <w:r>
        <w:rPr>
          <w:b/>
          <w:u w:val="single"/>
        </w:rPr>
        <w:t>140040</w:t>
      </w:r>
    </w:p>
    <w:p>
      <w:r>
        <w:t xml:space="preserve">5. </w:t>
        <w:tab/>
        <w:tab/>
        <w:tab/>
        <w:tab/>
        <w:t>This is the most hypocritically retarded meme from this sub, imho.  Considering the scheer amount of bots, alts, and general post-TD bullshit funneling through this joint.</w:t>
      </w:r>
    </w:p>
    <w:p>
      <w:r>
        <w:rPr>
          <w:b/>
          <w:u w:val="single"/>
        </w:rPr>
        <w:t>140041</w:t>
      </w:r>
    </w:p>
    <w:p>
      <w:r>
        <w:t xml:space="preserve">6. </w:t>
        <w:tab/>
        <w:tab/>
        <w:tab/>
        <w:tab/>
        <w:tab/>
        <w:t>Still you are an NPC</w:t>
      </w:r>
    </w:p>
    <w:p>
      <w:r>
        <w:rPr>
          <w:b/>
          <w:u w:val="single"/>
        </w:rPr>
        <w:t>140042</w:t>
      </w:r>
    </w:p>
    <w:p>
      <w:r>
        <w:t xml:space="preserve">7. </w:t>
        <w:tab/>
        <w:tab/>
        <w:tab/>
        <w:tab/>
        <w:tab/>
        <w:tab/>
        <w:t>Labels Over Ideas?  Regards.</w:t>
      </w:r>
    </w:p>
    <w:p>
      <w:r>
        <w:rPr>
          <w:b/>
          <w:u w:val="single"/>
        </w:rPr>
        <w:t>140043</w:t>
      </w:r>
    </w:p>
    <w:p>
      <w:r>
        <w:t xml:space="preserve">8. </w:t>
        <w:tab/>
        <w:tab/>
        <w:tab/>
        <w:tab/>
        <w:tab/>
        <w:tab/>
        <w:tab/>
        <w:t>When you have ideas I'd like to hear them.</w:t>
      </w:r>
    </w:p>
    <w:p>
      <w:r>
        <w:rPr>
          <w:b/>
          <w:u w:val="single"/>
        </w:rPr>
        <w:t>140044</w:t>
      </w:r>
    </w:p>
    <w:p>
      <w:r>
        <w:t xml:space="preserve">9. </w:t>
        <w:tab/>
        <w:t>"Everyone agrees with me that we need immigrants, the people I don't like just want them to work in industries I dislike!"   Lolno.   No one wants them here except you.  Telling everyone else that they agree with you doesn't magically make it true.</w:t>
      </w:r>
    </w:p>
    <w:p>
      <w:r>
        <w:rPr>
          <w:b/>
          <w:u w:val="single"/>
        </w:rPr>
        <w:t>140045</w:t>
      </w:r>
    </w:p>
    <w:p>
      <w:r>
        <w:t xml:space="preserve">10. </w:t>
        <w:tab/>
        <w:tab/>
        <w:t>Did not comprehend post.  Responds anyway.</w:t>
      </w:r>
    </w:p>
    <w:p>
      <w:r>
        <w:rPr>
          <w:b/>
          <w:u w:val="single"/>
        </w:rPr>
        <w:t>140046</w:t>
      </w:r>
    </w:p>
    <w:p>
      <w:r>
        <w:t xml:space="preserve">11. </w:t>
        <w:tab/>
        <w:tab/>
        <w:tab/>
        <w:t>You don't need to narrate your actions to us, buddy.  Also, the quasi totality of the crude we produce is bound for the export market.</w:t>
      </w:r>
    </w:p>
    <w:p>
      <w:r>
        <w:rPr>
          <w:b/>
          <w:u w:val="single"/>
        </w:rPr>
        <w:t>140047</w:t>
      </w:r>
    </w:p>
    <w:p>
      <w:r>
        <w:t xml:space="preserve">12. </w:t>
        <w:tab/>
        <w:tab/>
        <w:tab/>
        <w:tab/>
        <w:t>Uh-huh.  At rock-bottom prices.  So guess why labour costs are being pressed down.  Hint:  It's not because of 'leftist virtue signalling.'</w:t>
      </w:r>
    </w:p>
    <w:p>
      <w:r>
        <w:rPr>
          <w:b/>
          <w:u w:val="single"/>
        </w:rPr>
        <w:t>140048</w:t>
      </w:r>
    </w:p>
    <w:p>
      <w:r>
        <w:t xml:space="preserve">13. </w:t>
        <w:tab/>
        <w:tab/>
        <w:tab/>
        <w:tab/>
        <w:tab/>
        <w:t>Foreign corporate interests, you useful idiot.   Do you think that the inherently mercenary globalist capitalist entities operating in the tar sands like ConocoPhillips, ExxonMobil, Shell, Petrochina, Imperial Oil, BP, or Chevron give a shit about Canada or Canadians? Of course they don't.   They don't refine that shit here because that would add value to it, and they would need to pay more in taxes here in Canada. So they sell it to themselves on the cheap, export it, and refine it into a more valuable product and sell it in countries where the tax structure more heavily benefits them.   Why would they *want* to pay Canadians more money when they can just say they 'can't find qualified personnel' and import foreigners who don't know our labor regulations and don't expect the same kind of work environment, to do the work for less money?  *Why wouldn't they do it*, when anyone who dares object to it gets shouted down for being an "alt-right white nationalist neo-nazi" by useful idiots like you?</w:t>
      </w:r>
    </w:p>
    <w:p>
      <w:r>
        <w:rPr>
          <w:b/>
          <w:u w:val="single"/>
        </w:rPr>
        <w:t>140049</w:t>
      </w:r>
    </w:p>
    <w:p>
      <w:r>
        <w:t xml:space="preserve">14. </w:t>
        <w:tab/>
        <w:tab/>
        <w:tab/>
        <w:tab/>
        <w:tab/>
        <w:tab/>
        <w:t>God-*damn* this is retarded.  Listen, I know that you'd like to separate social policy from economic ones when making political arguments, out of convenience, but the reality is that parties have to combine them when dictating policy.  Yes, 'right' parties will be more supportive of the corporate interests you list.  That is their job.  Yes, 'left' parties will be more supportive of labour.    So what we have in Canada, the CPC and Liberals, are two economically right parties, who differ on social policy.  And the blabbering about social policy is paramount so Canadians voters, your *real* 'useful idiots', don't focus on how economic policy is largely the same between the two parties.  The idiotic part of this thread in particular is that "Let's Import 350k Moar Immigrants Derp" policy isn't even a legit left policy.  It's a fake one.  I'll be glad to point this and other political gamesmanship in the future.  Regards.</w:t>
      </w:r>
    </w:p>
    <w:p>
      <w:r>
        <w:rPr>
          <w:b/>
          <w:u w:val="single"/>
        </w:rPr>
        <w:t>140050</w:t>
      </w:r>
    </w:p>
    <w:p>
      <w:r>
        <w:t xml:space="preserve">15. </w:t>
        <w:tab/>
        <w:tab/>
        <w:tab/>
        <w:tab/>
        <w:tab/>
        <w:tab/>
        <w:tab/>
        <w:t>&gt;Liberals &gt;&gt;Economically right &gt;&gt;&gt;Giving away $500 million in taxpayer funds to educate foreign children of a single sex.   lolwhut?</w:t>
      </w:r>
    </w:p>
    <w:p>
      <w:r>
        <w:rPr>
          <w:b/>
          <w:u w:val="single"/>
        </w:rPr>
        <w:t>140051</w:t>
      </w:r>
    </w:p>
    <w:p>
      <w:r>
        <w:t>1. I disagree with this. The retard stopped on the bridge for attention I think the appropriate response is to either get off or jump not hold everyone hostage.</w:t>
      </w:r>
    </w:p>
    <w:p>
      <w:r>
        <w:rPr>
          <w:b/>
          <w:u w:val="single"/>
        </w:rPr>
        <w:t>140052</w:t>
      </w:r>
    </w:p>
    <w:p>
      <w:r>
        <w:t xml:space="preserve">2. </w:t>
        <w:tab/>
        <w:t>Holy fuck. I finally foind you. Someone as dead and more morally reprehensible than HITLER.  Hey guys i found him!!!</w:t>
      </w:r>
    </w:p>
    <w:p>
      <w:r>
        <w:rPr>
          <w:b/>
          <w:u w:val="single"/>
        </w:rPr>
        <w:t>140053</w:t>
      </w:r>
    </w:p>
    <w:p>
      <w:r>
        <w:t xml:space="preserve">3. </w:t>
        <w:tab/>
        <w:tab/>
        <w:t>Find a bridge of your own and do a flip, faggot.</w:t>
      </w:r>
    </w:p>
    <w:p>
      <w:r>
        <w:rPr>
          <w:b/>
          <w:u w:val="single"/>
        </w:rPr>
        <w:t>140054</w:t>
      </w:r>
    </w:p>
    <w:p>
      <w:r>
        <w:t>1. 0/10 twitter meme</w:t>
      </w:r>
    </w:p>
    <w:p>
      <w:r>
        <w:rPr>
          <w:b/>
          <w:u w:val="single"/>
        </w:rPr>
        <w:t>140055</w:t>
      </w:r>
    </w:p>
    <w:p>
      <w:r>
        <w:t xml:space="preserve">2. </w:t>
        <w:tab/>
        <w:t>Found the guy dating the fat chick</w:t>
      </w:r>
    </w:p>
    <w:p>
      <w:r>
        <w:rPr>
          <w:b/>
          <w:u w:val="single"/>
        </w:rPr>
        <w:t>140056</w:t>
      </w:r>
    </w:p>
    <w:p>
      <w:r>
        <w:t xml:space="preserve">3. </w:t>
        <w:tab/>
        <w:tab/>
        <w:t>why are you mad that women want a guy who is 6ft tall and drives a nice car? do you not hold up to those standards?</w:t>
      </w:r>
    </w:p>
    <w:p>
      <w:r>
        <w:rPr>
          <w:b/>
          <w:u w:val="single"/>
        </w:rPr>
        <w:t>140057</w:t>
      </w:r>
    </w:p>
    <w:p>
      <w:r>
        <w:t xml:space="preserve">4. </w:t>
        <w:tab/>
        <w:tab/>
        <w:tab/>
        <w:t>I do but they're still faggots lol dude</w:t>
      </w:r>
    </w:p>
    <w:p>
      <w:r>
        <w:rPr>
          <w:b/>
          <w:u w:val="single"/>
        </w:rPr>
        <w:t>140058</w:t>
      </w:r>
    </w:p>
    <w:p>
      <w:r>
        <w:t xml:space="preserve">5. </w:t>
        <w:tab/>
        <w:tab/>
        <w:tab/>
        <w:tab/>
        <w:t>i prefer women to have high standards. anyone who doesnt is an incel.</w:t>
      </w:r>
    </w:p>
    <w:p>
      <w:r>
        <w:rPr>
          <w:b/>
          <w:u w:val="single"/>
        </w:rPr>
        <w:t>140059</w:t>
      </w:r>
    </w:p>
    <w:p>
      <w:r>
        <w:t xml:space="preserve">6. </w:t>
        <w:tab/>
        <w:tab/>
        <w:tab/>
        <w:tab/>
        <w:tab/>
        <w:t>Did you figure out your new buzzword you can abuse for the next few weeks?</w:t>
      </w:r>
    </w:p>
    <w:p>
      <w:r>
        <w:rPr>
          <w:b/>
          <w:u w:val="single"/>
        </w:rPr>
        <w:t>140060</w:t>
      </w:r>
    </w:p>
    <w:p>
      <w:r>
        <w:t xml:space="preserve">7. </w:t>
        <w:tab/>
        <w:tab/>
        <w:tab/>
        <w:tab/>
        <w:tab/>
        <w:t>&gt;i prefer women to have high standards. anyone who doesnt is an incel.  People who prefer women with lower standards are statistically more likely to get laid and people getting laid can't by definition be celibate. And those who aren't getting laid despite the preference for lower standards would be incels regardless.</w:t>
      </w:r>
    </w:p>
    <w:p>
      <w:r>
        <w:rPr>
          <w:b/>
          <w:u w:val="single"/>
        </w:rPr>
        <w:t>140061</w:t>
      </w:r>
    </w:p>
    <w:p>
      <w:r>
        <w:t>1. Interesting isn't it, that a black woman ranks higher in the oppression stakes than a Japanese woman.  Especially when it's a Japanese woman who **didn't** have a childish tantrum when calls didn't go her way. You know ... a woman who was being **strong and empowered** rather than a **victim**</w:t>
      </w:r>
    </w:p>
    <w:p>
      <w:r>
        <w:rPr>
          <w:b/>
          <w:u w:val="single"/>
        </w:rPr>
        <w:t>140062</w:t>
      </w:r>
    </w:p>
    <w:p>
      <w:r>
        <w:t xml:space="preserve">2. </w:t>
        <w:tab/>
        <w:t>This woman card is so confusing. She was playing against a woman.  So to the tumblrinas, a black woman is more of a minority than a Haitian-Japanese woman? I seem to remember the Haitian-Japanese population of the US being smaller than the black population. But I could be wrong. Maybe they just make less noise.</w:t>
      </w:r>
    </w:p>
    <w:p>
      <w:r>
        <w:rPr>
          <w:b/>
          <w:u w:val="single"/>
        </w:rPr>
        <w:t>140063</w:t>
      </w:r>
    </w:p>
    <w:p>
      <w:r>
        <w:t xml:space="preserve">3. </w:t>
        <w:tab/>
        <w:tab/>
        <w:t>How can you be so obtoose?  The argument is that *male tennis players having a tantrum* aren't penalised to the extent that Serena was penalised.  I have no clue whether that is true. A lot of people who know tennis a lot better than me seem to think it is.  But an interesting statistic is that 26 men were penalised for misbehaviour in the US Open this year, and only 10 women.</w:t>
      </w:r>
    </w:p>
    <w:p>
      <w:r>
        <w:rPr>
          <w:b/>
          <w:u w:val="single"/>
        </w:rPr>
        <w:t>140064</w:t>
      </w:r>
    </w:p>
    <w:p>
      <w:r>
        <w:t xml:space="preserve">4. </w:t>
        <w:tab/>
        <w:tab/>
        <w:tab/>
        <w:t>&gt;The argument is that male tennis players having a tantrum aren't penalised to the extent that Serena was penalised  Except that argument is retarded. Even if it were true (despite statistically data showing it isnt) men wouldnt gain any benefit. How so? Well if a woman is penalized more and thus disadvantaged for having a tantrum then their female opponent has more of an advantage. On the flip side, if a man is penalized less for having a tantrum and thus gain an advantage, then his male opponent has more of a disadvantage because their opponent wasnt penalized as much as they should have been. In either case there is no net change in advantage, just in the case of women the one receiving the penalizing would be the disadvantaged party and for men the one whose opponent wasnt penalized when they should have been is the disadvantaged party. Either way there is no net change. The only time the argument would possibly make sense is if  1. Men played women  2. It was true in the first place (despite statistics showing over the past 20 years men have receiced 3x more violations than women)   If number 2 is true without number 1 it cant be called sexist as in either case a man or a woman is disadvantaged just as much as their opponent is advantaged, just the side that is advantaged switches from the one throwing the tantrum to the one whose opponent throws the tantrum</w:t>
      </w:r>
    </w:p>
    <w:p>
      <w:r>
        <w:rPr>
          <w:b/>
          <w:u w:val="single"/>
        </w:rPr>
        <w:t>140065</w:t>
      </w:r>
    </w:p>
    <w:p>
      <w:r>
        <w:t>1. The comments are GOLD.  They whine about being forced to take lesser paying degrees, yet whenever you ask a woman why she didn't go into STEM, she says she didn't want to.  HMMM, MUHH OPPRESSION.</w:t>
      </w:r>
    </w:p>
    <w:p>
      <w:r>
        <w:rPr>
          <w:b/>
          <w:u w:val="single"/>
        </w:rPr>
        <w:t>140066</w:t>
      </w:r>
    </w:p>
    <w:p>
      <w:r>
        <w:t xml:space="preserve">2. </w:t>
        <w:tab/>
        <w:t>The comments made me realize how retarded some of these women really are.</w:t>
      </w:r>
    </w:p>
    <w:p>
      <w:r>
        <w:rPr>
          <w:b/>
          <w:u w:val="single"/>
        </w:rPr>
        <w:t>140067</w:t>
      </w:r>
    </w:p>
    <w:p>
      <w:r>
        <w:t>1. I'm not a super masculine guy, and I have to need or desire to be, but I really hate this new war on masculinity. Masculinity and femininity can both be bad if they're too extreme, yes, but most people aren't extreme with either. Unlike gender, it actually is a spectrum. And they both have good traits that serve different purposes. And trying to force men to not be masculine is goddamn retarded. There are real, biological reasons why men have always tended to be masculine and women feminine. That will always be the case.   I feel like this comment is very jumbled. Sorry, I'm just trying to puke all my thoughts out before class.</w:t>
      </w:r>
    </w:p>
    <w:p>
      <w:r>
        <w:rPr>
          <w:b/>
          <w:u w:val="single"/>
        </w:rPr>
        <w:t>140068</w:t>
      </w:r>
    </w:p>
    <w:p>
      <w:r>
        <w:t xml:space="preserve">2. </w:t>
        <w:tab/>
        <w:t>Exactly. Like my husband is infinitely more sensitive than I am but he expresses it differently than a woman who is as sensitive as him.</w:t>
      </w:r>
    </w:p>
    <w:p>
      <w:r>
        <w:rPr>
          <w:b/>
          <w:u w:val="single"/>
        </w:rPr>
        <w:t>140069</w:t>
      </w:r>
    </w:p>
    <w:p>
      <w:r>
        <w:t xml:space="preserve">3. </w:t>
        <w:tab/>
        <w:t>I have this theory/philosophy about masculinity and other human drives. A lot of the negative masculine traits are driven by the same mental mechanisms that drive positive traits, and it's through lived experiences that those drives and desires become warped and busted.  The whole idea of eradicating 'toxic' masculinity by denying all masculinity is a fruitless endeavour, and is leading to a lot of young blokes who are more adrift than ever. Hell, it's not limited to just masculinity or shit like that. The positive intentions of people get twisted into all sorts of neuroses.  But that's just me rambling about personal philosophies.</w:t>
      </w:r>
    </w:p>
    <w:p>
      <w:r>
        <w:rPr>
          <w:b/>
          <w:u w:val="single"/>
        </w:rPr>
        <w:t>140070</w:t>
      </w:r>
    </w:p>
    <w:p>
      <w:r>
        <w:t xml:space="preserve">4. </w:t>
        <w:tab/>
        <w:tab/>
        <w:t>I'd wager you aren't far off the mark. For example, there's an aspect of 'toxic masculinity' that men are too stoic and afraid to express their feelings.  The argument is that it's toxic for all the reasons we acknowledge that repression is a negative psychological phenomenon. But from when we were hunting mammoths to relatively recently (and currently and into the future, just for less men percentage wise), having to sit and face all the horrible shit you were exposed to just to keep you, your family, and your tribe alive would shut you down. Thag got trampled and you had to wade through his carcass in pursuit. Dewey fell into a thresher. You watched Jack get splattered by a mine cart. And tomorrow it could be you.  Being too 'vulnerable' and emotional about that would erode your ability to do it, if it didn't just flat out give you PTSD.</w:t>
      </w:r>
    </w:p>
    <w:p>
      <w:r>
        <w:rPr>
          <w:b/>
          <w:u w:val="single"/>
        </w:rPr>
        <w:t>140071</w:t>
      </w:r>
    </w:p>
    <w:p>
      <w:r>
        <w:t xml:space="preserve">5. </w:t>
        <w:tab/>
        <w:t>I don't like how generalizing groups of people is ok if they white or men...or worse...white men. It's really concerning.</w:t>
      </w:r>
    </w:p>
    <w:p>
      <w:r>
        <w:rPr>
          <w:b/>
          <w:u w:val="single"/>
        </w:rPr>
        <w:t>140072</w:t>
      </w:r>
    </w:p>
    <w:p>
      <w:r>
        <w:t xml:space="preserve">6. </w:t>
        <w:tab/>
        <w:t>Don't worry, the war will come to a screeching (and I do mean that in every sense of the way) halt when men realize that Nascar, beer and Harley Davidson motorcycles are considered attachments of toxic masculinity.</w:t>
      </w:r>
    </w:p>
    <w:p>
      <w:r>
        <w:rPr>
          <w:b/>
          <w:u w:val="single"/>
        </w:rPr>
        <w:t>140073</w:t>
      </w:r>
    </w:p>
    <w:p>
      <w:r>
        <w:t>1. The cunt who wrote this wrote it trying to portray women as being victims of equality. Then tried to imply that alimony payments will go to porn. Shit news, shit company.</w:t>
      </w:r>
    </w:p>
    <w:p>
      <w:r>
        <w:rPr>
          <w:b/>
          <w:u w:val="single"/>
        </w:rPr>
        <w:t>140074</w:t>
      </w:r>
    </w:p>
    <w:p>
      <w:r>
        <w:t>1. #DEMOCRATS ARE LIARS, CHEATS, AND TRAITORS.  Change my mind.</w:t>
      </w:r>
    </w:p>
    <w:p>
      <w:r>
        <w:rPr>
          <w:b/>
          <w:u w:val="single"/>
        </w:rPr>
        <w:t>140075</w:t>
      </w:r>
    </w:p>
    <w:p>
      <w:r>
        <w:t xml:space="preserve">2. </w:t>
        <w:tab/>
        <w:t>&lt;div class="md"&gt;&lt;p&gt;&amp;lt;div class=&amp;quot;md&amp;quot;&amp;gt;&amp;lt;p&amp;gt;When they can&amp;#39;t win, they cheat.  Always.&amp;lt;/p&amp;gt;&lt;/p&gt;  &lt;p&gt;&amp;lt;p&amp;gt;See also: 2016 campaign spying.  &amp;lt;/p&amp;gt; &amp;lt;/div&amp;gt;&lt;/p&gt;  &lt;p&gt;Also: Aaron Black and Bob Creamer.&lt;/p&gt; &lt;/div&gt;  Edit: Holy fuck reddits edit on Android has gone full retard.</w:t>
      </w:r>
    </w:p>
    <w:p>
      <w:r>
        <w:rPr>
          <w:b/>
          <w:u w:val="single"/>
        </w:rPr>
        <w:t>140076</w:t>
      </w:r>
    </w:p>
    <w:p>
      <w:r>
        <w:t>1. 'Bigots' are bigots for a reason. Women should stop being retarded if they don't want men to hate them. Mic drop.</w:t>
      </w:r>
    </w:p>
    <w:p>
      <w:r>
        <w:rPr>
          <w:b/>
          <w:u w:val="single"/>
        </w:rPr>
        <w:t>140077</w:t>
      </w:r>
    </w:p>
    <w:p>
      <w:r>
        <w:t xml:space="preserve">2. </w:t>
        <w:tab/>
        <w:t>Dropped into an ocean of dorito crumbs and stale mountain dew stains.</w:t>
      </w:r>
    </w:p>
    <w:p>
      <w:r>
        <w:rPr>
          <w:b/>
          <w:u w:val="single"/>
        </w:rPr>
        <w:t>140078</w:t>
      </w:r>
    </w:p>
    <w:p>
      <w:r>
        <w:t xml:space="preserve">3. </w:t>
        <w:tab/>
        <w:tab/>
        <w:t>t.dumbass who thinks hes smart because he can have a kneejerk reaction.</w:t>
      </w:r>
    </w:p>
    <w:p>
      <w:r>
        <w:rPr>
          <w:b/>
          <w:u w:val="single"/>
        </w:rPr>
        <w:t>140079</w:t>
      </w:r>
    </w:p>
    <w:p>
      <w:r>
        <w:t>1. Bunch of sadistic blue pill white knight cunts that talk shit about MGTOW grouping us in with incels because they are doing the bidding of this feminazi society by attempting to shame men who don’t give into what the feminazis want and beat the system. All because they think putting us down will make women wanna fuck them which couldn’t be further from the truth.</w:t>
      </w:r>
    </w:p>
    <w:p>
      <w:r>
        <w:rPr>
          <w:b/>
          <w:u w:val="single"/>
        </w:rPr>
        <w:t>140080</w:t>
      </w:r>
    </w:p>
    <w:p>
      <w:r>
        <w:t>1. What a smug faggot</w:t>
      </w:r>
    </w:p>
    <w:p>
      <w:r>
        <w:rPr>
          <w:b/>
          <w:u w:val="single"/>
        </w:rPr>
        <w:t>140081</w:t>
      </w:r>
    </w:p>
    <w:p>
      <w:r>
        <w:t>1. &gt;why is her physical attractiveness relevant?  Because that cunt spews all kinds of body positivity nonsense yet at the same time uses a cartoon avatar that oversells her by 6 points easily, and that hypocrisy is worth pointing out and laughing at.</w:t>
      </w:r>
    </w:p>
    <w:p>
      <w:r>
        <w:rPr>
          <w:b/>
          <w:u w:val="single"/>
        </w:rPr>
        <w:t>140082</w:t>
      </w:r>
    </w:p>
    <w:p>
      <w:r>
        <w:t>1. Wow. Not used to seeing that. In Murica all those cops would have yelled "stop resisting" and proceed to pommel her ass.</w:t>
      </w:r>
    </w:p>
    <w:p>
      <w:r>
        <w:rPr>
          <w:b/>
          <w:u w:val="single"/>
        </w:rPr>
        <w:t>140083</w:t>
      </w:r>
    </w:p>
    <w:p>
      <w:r>
        <w:t xml:space="preserve">2. </w:t>
        <w:tab/>
        <w:t>Clearly you have been brainwashed by Fake News CNN.  What's it like being so easily brainwashed?  Is it due to your extremely low IQ?  Were you dropped on your head as a baby?  That must be it.</w:t>
      </w:r>
    </w:p>
    <w:p>
      <w:r>
        <w:rPr>
          <w:b/>
          <w:u w:val="single"/>
        </w:rPr>
        <w:t>140084</w:t>
      </w:r>
    </w:p>
    <w:p>
      <w:r>
        <w:t xml:space="preserve">3. </w:t>
        <w:tab/>
        <w:tab/>
        <w:t>How do you do it? Every comment you make is more retarded than the last one. Are you just continually eating lead paint chips and huffing gasoline? Are you skipping the middleman, and straight up huffing vaporized lead? That's got to burn the lungs.</w:t>
      </w:r>
    </w:p>
    <w:p>
      <w:r>
        <w:rPr>
          <w:b/>
          <w:u w:val="single"/>
        </w:rPr>
        <w:t>140085</w:t>
      </w:r>
    </w:p>
    <w:p>
      <w:r>
        <w:t xml:space="preserve">4. </w:t>
        <w:tab/>
        <w:tab/>
        <w:tab/>
        <w:t>What are you talking about? It's their only post in this thread, and it sounds like a complete joke.</w:t>
      </w:r>
    </w:p>
    <w:p>
      <w:r>
        <w:rPr>
          <w:b/>
          <w:u w:val="single"/>
        </w:rPr>
        <w:t>140086</w:t>
      </w:r>
    </w:p>
    <w:p>
      <w:r>
        <w:t xml:space="preserve">5. </w:t>
        <w:tab/>
        <w:tab/>
        <w:tab/>
        <w:tab/>
        <w:t>I've encountered this mongoloid before. It sounds like a complete joke because you have a fully-functioning frontal lobe. He's actually that fucking dumb; It's like they taught a chimpanzee to type. He didn't use "fake news" ironically. Oh, no. Irony is waaaay beyond his capabilities. He's retarded.</w:t>
      </w:r>
    </w:p>
    <w:p>
      <w:r>
        <w:rPr>
          <w:b/>
          <w:u w:val="single"/>
        </w:rPr>
        <w:t>140087</w:t>
      </w:r>
    </w:p>
    <w:p>
      <w:r>
        <w:t xml:space="preserve">6. </w:t>
        <w:tab/>
        <w:tab/>
        <w:tab/>
        <w:tab/>
        <w:tab/>
        <w:t>&gt; It's like they taught a chimpanzee to type  You're just saying that because I'm black, you racist piece of shit.  Are you trying to get hired at the Racist New York Times or something?  You're well on your way, racist.</w:t>
      </w:r>
    </w:p>
    <w:p>
      <w:r>
        <w:rPr>
          <w:b/>
          <w:u w:val="single"/>
        </w:rPr>
        <w:t>140088</w:t>
      </w:r>
    </w:p>
    <w:p>
      <w:r>
        <w:t xml:space="preserve">7. </w:t>
        <w:tab/>
        <w:tab/>
        <w:tab/>
        <w:tab/>
        <w:tab/>
        <w:tab/>
        <w:t>See, this is what I'm talking about. You're as black as Corky from *Life Goes On*, and half as smart. Your EEG is a low-amplitude sine wave. You are nearly dumb enough to be a Trump voter, but that's a low blow. I have some faith in your limited intellect.</w:t>
      </w:r>
    </w:p>
    <w:p>
      <w:r>
        <w:rPr>
          <w:b/>
          <w:u w:val="single"/>
        </w:rPr>
        <w:t>140089</w:t>
      </w:r>
    </w:p>
    <w:p>
      <w:r>
        <w:t>1. But I thought we had to BELIEVEALLWOMEN! /Sarcasm!  This is what happens when you push that theory and these women are cruel and despicable.</w:t>
      </w:r>
    </w:p>
    <w:p>
      <w:r>
        <w:rPr>
          <w:b/>
          <w:u w:val="single"/>
        </w:rPr>
        <w:t>140090</w:t>
      </w:r>
    </w:p>
    <w:p>
      <w:r>
        <w:t>1. Oh, Manveer Heir, I almost forgot he existed...  _3 minutes of scrolling twitter later_  Yep, still a racist piece of shit.</w:t>
      </w:r>
    </w:p>
    <w:p>
      <w:r>
        <w:rPr>
          <w:b/>
          <w:u w:val="single"/>
        </w:rPr>
        <w:t>140091</w:t>
      </w:r>
    </w:p>
    <w:p>
      <w:r>
        <w:t xml:space="preserve">2. </w:t>
        <w:tab/>
        <w:t>&lt;goes to look&gt;  Confirmed. What an ass.  e.g.  https://archive.fo/rRMB6  &gt; This is why some of us are building companies that absolutely will take stances and have something to say in the games we make  &gt; You can’t wait for white male run publicly traded companies to do the right thing or have a stance beyonce “what makes money” it’s not in their best interest</w:t>
      </w:r>
    </w:p>
    <w:p>
      <w:r>
        <w:rPr>
          <w:b/>
          <w:u w:val="single"/>
        </w:rPr>
        <w:t>140092</w:t>
      </w:r>
    </w:p>
    <w:p>
      <w:r>
        <w:t xml:space="preserve">3. </w:t>
        <w:tab/>
        <w:tab/>
        <w:t>Personally, I think he's "building companies" because nobody will hire the twat.</w:t>
      </w:r>
    </w:p>
    <w:p>
      <w:r>
        <w:rPr>
          <w:b/>
          <w:u w:val="single"/>
        </w:rPr>
        <w:t>140093</w:t>
      </w:r>
    </w:p>
    <w:p>
      <w:r>
        <w:t>1. Or these faggotrons could  (And stay with me here)  they ***COULD*** just stop being colossal dickheads to the people that are supposed to buy the thing their employer is selling. I know, such a mind boggling idea.</w:t>
      </w:r>
    </w:p>
    <w:p>
      <w:r>
        <w:rPr>
          <w:b/>
          <w:u w:val="single"/>
        </w:rPr>
        <w:t>140094</w:t>
      </w:r>
    </w:p>
    <w:p>
      <w:r>
        <w:t>1. Pushing a kid out of your cunt doesn't make you special.</w:t>
      </w:r>
    </w:p>
    <w:p>
      <w:r>
        <w:rPr>
          <w:b/>
          <w:u w:val="single"/>
        </w:rPr>
        <w:t>140095</w:t>
      </w:r>
    </w:p>
    <w:p>
      <w:r>
        <w:t>1. Any background to this?</w:t>
      </w:r>
    </w:p>
    <w:p>
      <w:r>
        <w:rPr>
          <w:b/>
          <w:u w:val="single"/>
        </w:rPr>
        <w:t>140096</w:t>
      </w:r>
    </w:p>
    <w:p>
      <w:r>
        <w:t xml:space="preserve">2. </w:t>
        <w:tab/>
        <w:t>Yeah there has to be some backstory</w:t>
      </w:r>
    </w:p>
    <w:p>
      <w:r>
        <w:rPr>
          <w:b/>
          <w:u w:val="single"/>
        </w:rPr>
        <w:t>140097</w:t>
      </w:r>
    </w:p>
    <w:p>
      <w:r>
        <w:t xml:space="preserve">3. </w:t>
        <w:tab/>
        <w:tab/>
        <w:t>Last time this was posted they were both drunk and argued about bs</w:t>
      </w:r>
    </w:p>
    <w:p>
      <w:r>
        <w:rPr>
          <w:b/>
          <w:u w:val="single"/>
        </w:rPr>
        <w:t>140098</w:t>
      </w:r>
    </w:p>
    <w:p>
      <w:r>
        <w:t xml:space="preserve">4. </w:t>
        <w:tab/>
        <w:tab/>
        <w:tab/>
        <w:t>Background.  https://abc13.com/couples-baytown-restaurant-scuffle-caught-on-camera/2495511/  Credit to u/guschiggans</w:t>
      </w:r>
    </w:p>
    <w:p>
      <w:r>
        <w:rPr>
          <w:b/>
          <w:u w:val="single"/>
        </w:rPr>
        <w:t>140099</w:t>
      </w:r>
    </w:p>
    <w:p>
      <w:r>
        <w:t xml:space="preserve">5. </w:t>
        <w:tab/>
        <w:tab/>
        <w:tab/>
        <w:tab/>
        <w:t>she looks like white trash</w:t>
      </w:r>
    </w:p>
    <w:p>
      <w:r>
        <w:rPr>
          <w:b/>
          <w:u w:val="single"/>
        </w:rPr>
        <w:t>140100</w:t>
      </w:r>
    </w:p>
    <w:p>
      <w:r>
        <w:t>1. Thats like saying "All women are cunts" and if you try saying that no not all women ur one of those sjw cunts</w:t>
      </w:r>
    </w:p>
    <w:p>
      <w:r>
        <w:rPr>
          <w:b/>
          <w:u w:val="single"/>
        </w:rPr>
        <w:t>140101</w:t>
      </w:r>
    </w:p>
    <w:p>
      <w:r>
        <w:t>1. What ever you think about this it doesn't seem right for the sub.</w:t>
      </w:r>
    </w:p>
    <w:p>
      <w:r>
        <w:rPr>
          <w:b/>
          <w:u w:val="single"/>
        </w:rPr>
        <w:t>140102</w:t>
      </w:r>
    </w:p>
    <w:p>
      <w:r>
        <w:t xml:space="preserve">2. </w:t>
        <w:tab/>
        <w:t>Yeah, sorry. I spent an hour trying to find the right sub, let me know if you think there's a better one and I can delete and resubmit. I agree with you though.</w:t>
      </w:r>
    </w:p>
    <w:p>
      <w:r>
        <w:rPr>
          <w:b/>
          <w:u w:val="single"/>
        </w:rPr>
        <w:t>140103</w:t>
      </w:r>
    </w:p>
    <w:p>
      <w:r>
        <w:t xml:space="preserve">3. </w:t>
        <w:tab/>
        <w:tab/>
        <w:t>This seems appropriate for /r/atheism, but with a title that indicates that others should not follow this dude's retarded example.</w:t>
      </w:r>
    </w:p>
    <w:p>
      <w:r>
        <w:rPr>
          <w:b/>
          <w:u w:val="single"/>
        </w:rPr>
        <w:t>140104</w:t>
      </w:r>
    </w:p>
    <w:p>
      <w:r>
        <w:t xml:space="preserve">4. </w:t>
        <w:tab/>
        <w:tab/>
        <w:tab/>
        <w:t>Sadly there’s at least a 50:50 chance they’ll not heed the warning.</w:t>
      </w:r>
    </w:p>
    <w:p>
      <w:r>
        <w:rPr>
          <w:b/>
          <w:u w:val="single"/>
        </w:rPr>
        <w:t>140105</w:t>
      </w:r>
    </w:p>
    <w:p>
      <w:r>
        <w:t>1. Are YOU fucking me?!?!? fucking cunts. deplorable.</w:t>
      </w:r>
    </w:p>
    <w:p>
      <w:r>
        <w:rPr>
          <w:b/>
          <w:u w:val="single"/>
        </w:rPr>
        <w:t>140106</w:t>
      </w:r>
    </w:p>
    <w:p>
      <w:r>
        <w:t>1. Wow that title. Is this the new /r/incels or what.</w:t>
      </w:r>
    </w:p>
    <w:p>
      <w:r>
        <w:rPr>
          <w:b/>
          <w:u w:val="single"/>
        </w:rPr>
        <w:t>140107</w:t>
      </w:r>
    </w:p>
    <w:p>
      <w:r>
        <w:t xml:space="preserve">2. </w:t>
        <w:tab/>
        <w:t>Kaj! My man! So I understand you're upset? I'm sorry. I really am.  I'm just going to have to ask you to replace that dog's cunt you call a brain and come up with some better insults. The market on the incels insult is getting over saturated, over used. Since we survive off whiny little cunt's salt, we require creativity, something more. The market demands it.   So. Come back when you've got something better. Thanks!!</w:t>
      </w:r>
    </w:p>
    <w:p>
      <w:r>
        <w:rPr>
          <w:b/>
          <w:u w:val="single"/>
        </w:rPr>
        <w:t>140108</w:t>
      </w:r>
    </w:p>
    <w:p>
      <w:r>
        <w:t xml:space="preserve">3. </w:t>
        <w:tab/>
        <w:tab/>
        <w:t>No need to take it personal. I was merely surfing /r/all and stumbled upon this post and I get that OP might be having a bad time right now, but I must say, that title represents some real bad attitude, and is really one sided. Subreddits that represent only one side, like this, really tend to breed hatred.</w:t>
      </w:r>
    </w:p>
    <w:p>
      <w:r>
        <w:rPr>
          <w:b/>
          <w:u w:val="single"/>
        </w:rPr>
        <w:t>140109</w:t>
      </w:r>
    </w:p>
    <w:p>
      <w:r>
        <w:t xml:space="preserve">4. </w:t>
        <w:tab/>
        <w:tab/>
        <w:tab/>
        <w:t>kakks......that's not creative....come on.</w:t>
      </w:r>
    </w:p>
    <w:p>
      <w:r>
        <w:rPr>
          <w:b/>
          <w:u w:val="single"/>
        </w:rPr>
        <w:t>140110</w:t>
      </w:r>
    </w:p>
    <w:p>
      <w:r>
        <w:t xml:space="preserve">5. </w:t>
        <w:tab/>
        <w:tab/>
        <w:tab/>
        <w:tab/>
        <w:t>Well sorry for lack of creativity. Just presenting my point.</w:t>
      </w:r>
    </w:p>
    <w:p>
      <w:r>
        <w:rPr>
          <w:b/>
          <w:u w:val="single"/>
        </w:rPr>
        <w:t>140111</w:t>
      </w:r>
    </w:p>
    <w:p>
      <w:r>
        <w:t xml:space="preserve">6. </w:t>
        <w:tab/>
        <w:tab/>
        <w:tab/>
        <w:tab/>
        <w:tab/>
        <w:t>Kakks...come on. What did I say.......?</w:t>
      </w:r>
    </w:p>
    <w:p>
      <w:r>
        <w:rPr>
          <w:b/>
          <w:u w:val="single"/>
        </w:rPr>
        <w:t>140112</w:t>
      </w:r>
    </w:p>
    <w:p>
      <w:r>
        <w:t xml:space="preserve">7. </w:t>
        <w:tab/>
        <w:tab/>
        <w:tab/>
        <w:tab/>
        <w:tab/>
        <w:tab/>
        <w:t>I was trying to be serious. Sorry to waste your time.</w:t>
      </w:r>
    </w:p>
    <w:p>
      <w:r>
        <w:rPr>
          <w:b/>
          <w:u w:val="single"/>
        </w:rPr>
        <w:t>140113</w:t>
      </w:r>
    </w:p>
    <w:p>
      <w:r>
        <w:t xml:space="preserve">8. </w:t>
        <w:tab/>
        <w:tab/>
        <w:tab/>
        <w:tab/>
        <w:tab/>
        <w:tab/>
        <w:tab/>
        <w:t>Yeah and yet nobody is taking you seriously. It's becasue you lack any creative, well thought out insult. You just threw out incels.   Learn to fuckn criticize and argue your point without resulting in fallacious ad homs and smears. Fuckn pathetic.</w:t>
      </w:r>
    </w:p>
    <w:p>
      <w:r>
        <w:rPr>
          <w:b/>
          <w:u w:val="single"/>
        </w:rPr>
        <w:t>140114</w:t>
      </w:r>
    </w:p>
    <w:p>
      <w:r>
        <w:t>1. Women murder twice as many children as men do yet there is no special mention of this in VAWA.   It's a shitty thing to kill your kid. Maybe she had her reasons like she didn't want to be a mother, but then the cunt has another kid and snuffs that one out too.   They need to rip her uterus out with a rusty fish hook and then lock her up for life with no parole.</w:t>
      </w:r>
    </w:p>
    <w:p>
      <w:r>
        <w:rPr>
          <w:b/>
          <w:u w:val="single"/>
        </w:rPr>
        <w:t>140115</w:t>
      </w:r>
    </w:p>
    <w:p>
      <w:r>
        <w:t xml:space="preserve">2. </w:t>
        <w:tab/>
        <w:t>It's likely she had post pardom depressing..even so it's no excuse</w:t>
      </w:r>
    </w:p>
    <w:p>
      <w:r>
        <w:rPr>
          <w:b/>
          <w:u w:val="single"/>
        </w:rPr>
        <w:t>140116</w:t>
      </w:r>
    </w:p>
    <w:p>
      <w:r>
        <w:t xml:space="preserve">3. </w:t>
        <w:tab/>
        <w:tab/>
        <w:t>Maybe, but why did she have another kid right away only to snuff that one out too?   I don't really want to understand her. I want her to rot in a cold Alaskan cell for the rest of her life.</w:t>
      </w:r>
    </w:p>
    <w:p>
      <w:r>
        <w:rPr>
          <w:b/>
          <w:u w:val="single"/>
        </w:rPr>
        <w:t>140117</w:t>
      </w:r>
    </w:p>
    <w:p>
      <w:r>
        <w:t xml:space="preserve">4. </w:t>
        <w:tab/>
        <w:tab/>
        <w:tab/>
        <w:t>Who know. people are crazy</w:t>
      </w:r>
    </w:p>
    <w:p>
      <w:r>
        <w:rPr>
          <w:b/>
          <w:u w:val="single"/>
        </w:rPr>
        <w:t>140118</w:t>
      </w:r>
    </w:p>
    <w:p>
      <w:r>
        <w:t xml:space="preserve">5. </w:t>
        <w:tab/>
        <w:tab/>
        <w:tab/>
        <w:tab/>
        <w:t>She's not crazy. She knew what she was doing long before she did it. She researched it.   I don't see anything about demons or satan or any other loony excuse.   She's a psychopath or maybe a sociopath but that doesn't count as crazy. She knew it was wrong and she did it more than once.</w:t>
      </w:r>
    </w:p>
    <w:p>
      <w:r>
        <w:rPr>
          <w:b/>
          <w:u w:val="single"/>
        </w:rPr>
        <w:t>140119</w:t>
      </w:r>
    </w:p>
    <w:p>
      <w:r>
        <w:t xml:space="preserve">6. </w:t>
        <w:tab/>
        <w:tab/>
        <w:tab/>
        <w:tab/>
        <w:tab/>
        <w:t>By crazy I ment not right in the head..</w:t>
      </w:r>
    </w:p>
    <w:p>
      <w:r>
        <w:rPr>
          <w:b/>
          <w:u w:val="single"/>
        </w:rPr>
        <w:t>140120</w:t>
      </w:r>
    </w:p>
    <w:p>
      <w:r>
        <w:t xml:space="preserve">7. </w:t>
        <w:tab/>
        <w:tab/>
        <w:tab/>
        <w:t>Dependapotamus. Get more pay for kid. Kill kid. Get pregnant again. To keep pay. Kill kid. Repeat.</w:t>
      </w:r>
    </w:p>
    <w:p>
      <w:r>
        <w:rPr>
          <w:b/>
          <w:u w:val="single"/>
        </w:rPr>
        <w:t>140121</w:t>
      </w:r>
    </w:p>
    <w:p>
      <w:r>
        <w:t>1. This is retarded</w:t>
      </w:r>
    </w:p>
    <w:p>
      <w:r>
        <w:rPr>
          <w:b/>
          <w:u w:val="single"/>
        </w:rPr>
        <w:t>140122</w:t>
      </w:r>
    </w:p>
    <w:p>
      <w:r>
        <w:t>1. Considering AZ gave us McCain for 36 years no. I'm not surprised. AZ has been in full retard mode for a long time.</w:t>
      </w:r>
    </w:p>
    <w:p>
      <w:r>
        <w:rPr>
          <w:b/>
          <w:u w:val="single"/>
        </w:rPr>
        <w:t>140123</w:t>
      </w:r>
    </w:p>
    <w:p>
      <w:r>
        <w:t>1. Doesn't bother me, but I attribute that to not being a liberal retard.</w:t>
      </w:r>
    </w:p>
    <w:p>
      <w:r>
        <w:rPr>
          <w:b/>
          <w:u w:val="single"/>
        </w:rPr>
        <w:t>140124</w:t>
      </w:r>
    </w:p>
    <w:p>
      <w:r>
        <w:t>1. 2800 is what a lot of folks make after taxes or less. What a cunt</w:t>
      </w:r>
    </w:p>
    <w:p>
      <w:r>
        <w:rPr>
          <w:b/>
          <w:u w:val="single"/>
        </w:rPr>
        <w:t>140125</w:t>
      </w:r>
    </w:p>
    <w:p>
      <w:r>
        <w:t>1. 🌶️🌶️🌶️ **Moar Spice of the Day!** 🌶️🌶️🌶️  https://www.reddit.com/r/The_Donald/comments/9vj5ps/ginsburgs_get_well_soon_card/  https://www.reddit.com/r/The_Donald/comments/9vj65p/the_petulant_narcissistic_boob/</w:t>
      </w:r>
    </w:p>
    <w:p>
      <w:r>
        <w:rPr>
          <w:b/>
          <w:u w:val="single"/>
        </w:rPr>
        <w:t>140126</w:t>
      </w:r>
    </w:p>
    <w:p>
      <w:r>
        <w:t>1. There is nothing to fucking educate!  It was done in game!  None of these NPCs are REAL!  Holy shit what the fuck is up with these cunts.</w:t>
      </w:r>
    </w:p>
    <w:p>
      <w:r>
        <w:rPr>
          <w:b/>
          <w:u w:val="single"/>
        </w:rPr>
        <w:t>140127</w:t>
      </w:r>
    </w:p>
    <w:p>
      <w:r>
        <w:t xml:space="preserve">2. </w:t>
        <w:tab/>
        <w:t>It does say "the ***reviewer*** will be educated" which I take to mean the one who banned him, not the uploader of the video.</w:t>
      </w:r>
    </w:p>
    <w:p>
      <w:r>
        <w:rPr>
          <w:b/>
          <w:u w:val="single"/>
        </w:rPr>
        <w:t>140128</w:t>
      </w:r>
    </w:p>
    <w:p>
      <w:r>
        <w:t xml:space="preserve">3. </w:t>
        <w:tab/>
        <w:tab/>
        <w:t>"To the reeducation camp! You will learn WHEN it's the right moment to ban somebody"</w:t>
      </w:r>
    </w:p>
    <w:p>
      <w:r>
        <w:rPr>
          <w:b/>
          <w:u w:val="single"/>
        </w:rPr>
        <w:t>140129</w:t>
      </w:r>
    </w:p>
    <w:p>
      <w:r>
        <w:t xml:space="preserve">4. </w:t>
        <w:tab/>
        <w:tab/>
        <w:tab/>
        <w:t>Yes, it always seems to end in gulags with them, doesn't it.</w:t>
      </w:r>
    </w:p>
    <w:p>
      <w:r>
        <w:rPr>
          <w:b/>
          <w:u w:val="single"/>
        </w:rPr>
        <w:t>140130</w:t>
      </w:r>
    </w:p>
    <w:p>
      <w:r>
        <w:t xml:space="preserve">5. </w:t>
        <w:tab/>
        <w:t>Power tripping, narcissism, oversensitivity, gut reaction to slightest form of resistance towards their "righteousness".</w:t>
      </w:r>
    </w:p>
    <w:p>
      <w:r>
        <w:rPr>
          <w:b/>
          <w:u w:val="single"/>
        </w:rPr>
        <w:t>140131</w:t>
      </w:r>
    </w:p>
    <w:p>
      <w:r>
        <w:t xml:space="preserve">6. </w:t>
        <w:tab/>
        <w:tab/>
        <w:t>welcome to how people in the bay area are without social justice.</w:t>
      </w:r>
    </w:p>
    <w:p>
      <w:r>
        <w:rPr>
          <w:b/>
          <w:u w:val="single"/>
        </w:rPr>
        <w:t>140132</w:t>
      </w:r>
    </w:p>
    <w:p>
      <w:r>
        <w:t xml:space="preserve">7. </w:t>
        <w:tab/>
        <w:t>Did you and everyone who upvoted you not read the tweet? He is referring to the person who took down the channel not Shirrako.</w:t>
      </w:r>
    </w:p>
    <w:p>
      <w:r>
        <w:rPr>
          <w:b/>
          <w:u w:val="single"/>
        </w:rPr>
        <w:t>140133</w:t>
      </w:r>
    </w:p>
    <w:p>
      <w:r>
        <w:t xml:space="preserve">8. </w:t>
        <w:tab/>
        <w:tab/>
        <w:t>You're probably right, about them not reading. A lot of people seem to read the title and then jump straight into commenting. Sometimes the title sums up the article/topic etc well, and they can get away with it, but a lot of time it's misleading or doesn't give the full context.</w:t>
      </w:r>
    </w:p>
    <w:p>
      <w:r>
        <w:rPr>
          <w:b/>
          <w:u w:val="single"/>
        </w:rPr>
        <w:t>140134</w:t>
      </w:r>
    </w:p>
    <w:p>
      <w:r>
        <w:t xml:space="preserve">9. </w:t>
        <w:tab/>
        <w:t>welcome to dealing with social justice, where anything that goes against their narrative needs to be silenced even if its fictional.</w:t>
      </w:r>
    </w:p>
    <w:p>
      <w:r>
        <w:rPr>
          <w:b/>
          <w:u w:val="single"/>
        </w:rPr>
        <w:t>140135</w:t>
      </w:r>
    </w:p>
    <w:p>
      <w:r>
        <w:t xml:space="preserve">10. </w:t>
        <w:tab/>
        <w:t>I sort of get it. It can be hard to differentiate between real violence and virtual violence against NPCs, if you are an NPC yourself.  The solution is to not have NPCs review cases of violence against NPCs.</w:t>
      </w:r>
    </w:p>
    <w:p>
      <w:r>
        <w:rPr>
          <w:b/>
          <w:u w:val="single"/>
        </w:rPr>
        <w:t>140136</w:t>
      </w:r>
    </w:p>
    <w:p>
      <w:r>
        <w:t xml:space="preserve">11. </w:t>
        <w:tab/>
        <w:t>&gt;Holy shit what the fuck is up with these cunts.  They're left wing.</w:t>
      </w:r>
    </w:p>
    <w:p>
      <w:r>
        <w:rPr>
          <w:b/>
          <w:u w:val="single"/>
        </w:rPr>
        <w:t>140137</w:t>
      </w:r>
    </w:p>
    <w:p>
      <w:r>
        <w:t>1. And always remember: the really impressive and lasting votes are made with our wallets.</w:t>
      </w:r>
    </w:p>
    <w:p>
      <w:r>
        <w:rPr>
          <w:b/>
          <w:u w:val="single"/>
        </w:rPr>
        <w:t>140138</w:t>
      </w:r>
    </w:p>
    <w:p>
      <w:r>
        <w:t xml:space="preserve">2. </w:t>
        <w:tab/>
        <w:t>BF5... nope.</w:t>
      </w:r>
    </w:p>
    <w:p>
      <w:r>
        <w:rPr>
          <w:b/>
          <w:u w:val="single"/>
        </w:rPr>
        <w:t>140139</w:t>
      </w:r>
    </w:p>
    <w:p>
      <w:r>
        <w:t xml:space="preserve">3. </w:t>
        <w:tab/>
        <w:tab/>
        <w:t>"who cares if it isn't historically accurate"   oh, jeez I don't know, maybe all those men that died at the frontlines, perhaps?</w:t>
      </w:r>
    </w:p>
    <w:p>
      <w:r>
        <w:rPr>
          <w:b/>
          <w:u w:val="single"/>
        </w:rPr>
        <w:t>140140</w:t>
      </w:r>
    </w:p>
    <w:p>
      <w:r>
        <w:t xml:space="preserve">4. </w:t>
        <w:tab/>
        <w:tab/>
        <w:tab/>
        <w:t>Im sure all those dead people are rolling in their graves because your vidya game doesnt accurately give you trench foot.   Their last thought as they got gunned down and lay dying in the mud was probably "I hope the 2018 video game rendition of this accurately portrays how white and male we all are".</w:t>
      </w:r>
    </w:p>
    <w:p>
      <w:r>
        <w:rPr>
          <w:b/>
          <w:u w:val="single"/>
        </w:rPr>
        <w:t>140141</w:t>
      </w:r>
    </w:p>
    <w:p>
      <w:r>
        <w:t xml:space="preserve">5. </w:t>
        <w:tab/>
        <w:tab/>
        <w:tab/>
        <w:tab/>
        <w:t>Oh look, another retard that confuses game mechanics with immersion.</w:t>
      </w:r>
    </w:p>
    <w:p>
      <w:r>
        <w:rPr>
          <w:b/>
          <w:u w:val="single"/>
        </w:rPr>
        <w:t>140142</w:t>
      </w:r>
    </w:p>
    <w:p>
      <w:r>
        <w:t>1. Imagine veing racist. That shit's retarded</w:t>
      </w:r>
    </w:p>
    <w:p>
      <w:r>
        <w:rPr>
          <w:b/>
          <w:u w:val="single"/>
        </w:rPr>
        <w:t>140143</w:t>
      </w:r>
    </w:p>
    <w:p>
      <w:r>
        <w:t>1. What an F-ing retard</w:t>
      </w:r>
    </w:p>
    <w:p>
      <w:r>
        <w:rPr>
          <w:b/>
          <w:u w:val="single"/>
        </w:rPr>
        <w:t>140144</w:t>
      </w:r>
    </w:p>
    <w:p>
      <w:r>
        <w:t xml:space="preserve">2. </w:t>
        <w:tab/>
        <w:t>You can say fuck here. We won’t be triggered, I fucking promise.</w:t>
      </w:r>
    </w:p>
    <w:p>
      <w:r>
        <w:rPr>
          <w:b/>
          <w:u w:val="single"/>
        </w:rPr>
        <w:t>140145</w:t>
      </w:r>
    </w:p>
    <w:p>
      <w:r>
        <w:t>1. Honestly Sounds to me like this guy was banging his teacher and after getting scolded by his mom for bad grades he simply pushed the blame on her.   Like, did she groom him? Did she chloroform him ? I can assure you it was a mutually enjoyed experience up until the point that kids mom found out.   Stop acting like a 14 year old guy who smokes weed is a 9 year old child. This really doesn't seem like a ''rape case'' or a ''sexual assault'' case to me.   And, yes, yes, I know what you will say ''but Vanderkleef are you stating that when a boy gets raped and the rapist is remotely pretty it's okey but when that happens to a girl it's wrong?'' No, I am not stating that. What I am stating is simply that I can bet you this dude was a little dog just as much as his teacher was a retard to sleep with him.      Sorry if I am hurting anyones feelings. I do not mean to be negative towards anyone and I do not wish to promote sexual harassment. It's just an opinion of mine</w:t>
      </w:r>
    </w:p>
    <w:p>
      <w:r>
        <w:rPr>
          <w:b/>
          <w:u w:val="single"/>
        </w:rPr>
        <w:t>140146</w:t>
      </w:r>
    </w:p>
    <w:p>
      <w:r>
        <w:t xml:space="preserve">2. </w:t>
        <w:tab/>
        <w:t>You're probably right given what a horny little shit I was at the age of 14, but it doesn't make it any less okay and it's still all on the teacher. Whether he was enjoying it or not doesn't matter. He's still a minor and she was still in a position of power over the student.  And this goes both ways too. I know lots of girls that were just as horny around that age and some even talked about wanting to sleep with some of the male teachers in my high school. I'm willing to bet some of them probably would have been loving it in the moment but played victim if they needed to. Kids can be manipulative fucks. I mean so can adults, but it's just so much different when you're a kid</w:t>
      </w:r>
    </w:p>
    <w:p>
      <w:r>
        <w:rPr>
          <w:b/>
          <w:u w:val="single"/>
        </w:rPr>
        <w:t>140147</w:t>
      </w:r>
    </w:p>
    <w:p>
      <w:r>
        <w:t xml:space="preserve">3. </w:t>
        <w:tab/>
        <w:t>The fact that she's a teacher makes it a problem among others. She's in a position of authority over the kids. Even though age of consent is like 14 where I'm from it still would be illegal (teacher student relationship) and really frowned upon in society.  So she still deserves punishment  Although yes it's also different from actual rape or if he were younger</w:t>
      </w:r>
    </w:p>
    <w:p>
      <w:r>
        <w:rPr>
          <w:b/>
          <w:u w:val="single"/>
        </w:rPr>
        <w:t>140148</w:t>
      </w:r>
    </w:p>
    <w:p>
      <w:r>
        <w:t xml:space="preserve">4. </w:t>
        <w:tab/>
        <w:t>You're right, but it's pretty clear to me that most won't see it that way. There is a big push now of male and female being seen as exactly the same (which is relevant to this sub of course). Let's be honest - young guys are horny bastards and the girls are focusing on other things like schoolwork and other activities. Except in some rare case, these events are not a poor little young Billy cowering in the corner as predator Patty is shoving her tits in his face. In the case of a male teacher and underage student though, I could see it being more forced, because males are horny fucks and girls don't want anything to do with dirty old guy dick.   Most of this is common sense shit we just know, but online it's like blasphemy.   Anyway, this obviously isn't an argument that will ever be settled.   Where I do think we can probably end up agreeing though, is this: regardless of whether you think the women was really a predator, or if it was some idiot woman and a horny kid student, ultimately she did cross a legal line and she should face consequences. As much as we might see the story for what it really is - a pathetic women who wants attention and a young kid getting some ass - it wouldn't make sense to just let it go and say "I understand". Obviously you can't have teachers fucking their students, you'd have to fire them immediately regardless of the circumstances. And there should probably be legal punishment as well.  So I think we need to take away our emotional attachment and hangups about these situations and treat it more objectively like a speeding ticket. Fucking one of your students? Fired and face whatever sentence is determined. I'm not going to call this stuff rape when the guy is happy to get ass from his hot teacher. But I can agree that these things can't just go on like it's no big deal either.</w:t>
      </w:r>
    </w:p>
    <w:p>
      <w:r>
        <w:rPr>
          <w:b/>
          <w:u w:val="single"/>
        </w:rPr>
        <w:t>140149</w:t>
      </w:r>
    </w:p>
    <w:p>
      <w:r>
        <w:t>1. Holy shit, here I was thinking these people were retarded because they couldn't grasp how presidential elections work. Maybe they understood and they just hated that the electoral college interrupted their tyranny, who knows. But this... wow. Nationwide Democrats got more votes in State level elections so they should "win" Congress. I've never seen such sore losers in my life.</w:t>
      </w:r>
    </w:p>
    <w:p>
      <w:r>
        <w:rPr>
          <w:b/>
          <w:u w:val="single"/>
        </w:rPr>
        <w:t>140150</w:t>
      </w:r>
    </w:p>
    <w:p>
      <w:r>
        <w:t>1. That's a grown ass teenager beating two prepubescent girls. This is assault and anyone who thinks otherwise should get help asap.</w:t>
      </w:r>
    </w:p>
    <w:p>
      <w:r>
        <w:rPr>
          <w:b/>
          <w:u w:val="single"/>
        </w:rPr>
        <w:t>140151</w:t>
      </w:r>
    </w:p>
    <w:p>
      <w:r>
        <w:t xml:space="preserve">2. </w:t>
        <w:tab/>
        <w:t>Oh so it's just okay that she kicks him in the balls furiously and bullies him the whole time? Watch the video. She assaulted him first.</w:t>
      </w:r>
    </w:p>
    <w:p>
      <w:r>
        <w:rPr>
          <w:b/>
          <w:u w:val="single"/>
        </w:rPr>
        <w:t>140152</w:t>
      </w:r>
    </w:p>
    <w:p>
      <w:r>
        <w:t xml:space="preserve">3. </w:t>
        <w:tab/>
        <w:tab/>
        <w:t>You're a special kind of retarded white knight.</w:t>
      </w:r>
    </w:p>
    <w:p>
      <w:r>
        <w:rPr>
          <w:b/>
          <w:u w:val="single"/>
        </w:rPr>
        <w:t>140153</w:t>
      </w:r>
    </w:p>
    <w:p>
      <w:r>
        <w:t>1. I hate to say it guys but the swamp is winning and there doesn’t appear to be anything we can do to stop it. Even with video tapes, pictures, confessions, and charges, if we ever try to bring this up we’re just going to be called tinfoil hat wearing conspiracy theorists. As long as the fraud is supporting democrats, it will never be acknowledged.</w:t>
      </w:r>
    </w:p>
    <w:p>
      <w:r>
        <w:rPr>
          <w:b/>
          <w:u w:val="single"/>
        </w:rPr>
        <w:t>140154</w:t>
      </w:r>
    </w:p>
    <w:p>
      <w:r>
        <w:t>1. She's actually a Finnish MP representing the Green party. Most of the people wish her to get heavily fined or jailed. It's ironic the first thing she did when she noticed this "injustice" happen was to open Facebook and start a live broadcast to appease her narcissistic needs and virtue signal. Tough luck she was asked to either sit down or be escorted out, she chose the latter while the rest of her family flew to Berlin.</w:t>
      </w:r>
    </w:p>
    <w:p>
      <w:r>
        <w:rPr>
          <w:b/>
          <w:u w:val="single"/>
        </w:rPr>
        <w:t>140155</w:t>
      </w:r>
    </w:p>
    <w:p>
      <w:r>
        <w:t xml:space="preserve">2. </w:t>
        <w:tab/>
        <w:t>Yup, if she cant be a savior then she wants to be a martyr.</w:t>
      </w:r>
    </w:p>
    <w:p>
      <w:r>
        <w:rPr>
          <w:b/>
          <w:u w:val="single"/>
        </w:rPr>
        <w:t>140156</w:t>
      </w:r>
    </w:p>
    <w:p>
      <w:r>
        <w:t xml:space="preserve">3. </w:t>
        <w:tab/>
        <w:tab/>
        <w:t>and end up just being a overentitled cunt as always.</w:t>
      </w:r>
    </w:p>
    <w:p>
      <w:r>
        <w:rPr>
          <w:b/>
          <w:u w:val="single"/>
        </w:rPr>
        <w:t>140157</w:t>
      </w:r>
    </w:p>
    <w:p>
      <w:r>
        <w:t>1. This is a fake article.  I tried to do follow up, but even the attorney wasn't named.  The links also don't lead to any real people.  This situation could be true, but from a journalistic standard, it is clearly fake.</w:t>
      </w:r>
    </w:p>
    <w:p>
      <w:r>
        <w:rPr>
          <w:b/>
          <w:u w:val="single"/>
        </w:rPr>
        <w:t>140158</w:t>
      </w:r>
    </w:p>
    <w:p>
      <w:r>
        <w:t xml:space="preserve">2. </w:t>
        <w:tab/>
        <w:t>The author clearly states pseudonyms were used for James and Becky. I’ve read Reason for a long time and never had reason to doubt the veracity of what they publish.</w:t>
      </w:r>
    </w:p>
    <w:p>
      <w:r>
        <w:rPr>
          <w:b/>
          <w:u w:val="single"/>
        </w:rPr>
        <w:t>140159</w:t>
      </w:r>
    </w:p>
    <w:p>
      <w:r>
        <w:t xml:space="preserve">3. </w:t>
        <w:tab/>
        <w:tab/>
        <w:t>I understand you might need pseudonyms for the parties involved, but you don't need them for an attorney representing any party, especially when supposedly quoting him/her.  You don't need them for investigators for the school, and surely someone on campus went on record.  "James' family found him an attorney, who listened to James story and then told him, "If everything goes south on us, don't kill yourself." The attorney promised to do everything he could to get justice for James."  The source should name the attorney, and most surely shouldn't attempt to quote the attorney based on a conversation he/she had with a client.  Unless the reporter was there, and recorded those words, it shouldn't be in quotes.    "On April 11, James' attorney fired off a letter to UC-Davis demanding an immediate end to the investigation. "Even taking everything [Becky] alleges in her account as true, no reasonable person could harbor even a suspicion that my client acted improperly, let alone that he violated any university policy," wrote the attorney. "It is an outrage that the University is subjecting my client to an investigation under these circumstances."  Now quoting the letter, (so the author must possess it) yet still doesn't disclose the attorney name, or state whether they spoke on or off the record.  There is no indication that the author attempted to speak on or off the record with the school.    There should be multiple paragraphs of an actual interview with the attorney, as well as legal staff from the school.  Without it, the story is some subjective narrative.  It could be some composite story, but is should state that.  If it is in fact real, as a single story, it needs a hefty re-write.  As is, it reads some like some bad pulp fiction narrative.</w:t>
      </w:r>
    </w:p>
    <w:p>
      <w:r>
        <w:rPr>
          <w:b/>
          <w:u w:val="single"/>
        </w:rPr>
        <w:t>140160</w:t>
      </w:r>
    </w:p>
    <w:p>
      <w:r>
        <w:t xml:space="preserve">4. </w:t>
        <w:tab/>
        <w:tab/>
        <w:tab/>
        <w:t>&gt; I understand you might need pseudonyms for the parties involved, but you don't need them for an attorney representing any party, especially when supposedly quoting him/her  especially because attorney-client privilege basically means nothing short of some serious legal action could possibly force that lawyer to talk about privileged information he was made aware of while serving as the man's counsel.</w:t>
      </w:r>
    </w:p>
    <w:p>
      <w:r>
        <w:rPr>
          <w:b/>
          <w:u w:val="single"/>
        </w:rPr>
        <w:t>140161</w:t>
      </w:r>
    </w:p>
    <w:p>
      <w:r>
        <w:t xml:space="preserve">5. </w:t>
        <w:tab/>
        <w:tab/>
        <w:tab/>
        <w:tab/>
        <w:t>It doesn't breach attorney client privilege to talk to the press on behalf of your client.  In fact, being an attorney for someone is almost always a public fact.  There isn't a single situation I can think of where any attorney would say, "quote me, but don't name me or my client."  No such situation exists.    It actually creates an issue where your client may be found to have waived privilege, so no competent attorney would ever agree to such a thing.  In fact that is the exact reason, every legitimate article reads, "We spoke to [Steve's] attorney, John Smith of Smith and Jones, who stated, "My client won't be speaking to the press, but he is relived with the panels's findings."</w:t>
      </w:r>
    </w:p>
    <w:p>
      <w:r>
        <w:rPr>
          <w:b/>
          <w:u w:val="single"/>
        </w:rPr>
        <w:t>140162</w:t>
      </w:r>
    </w:p>
    <w:p>
      <w:r>
        <w:t>1. Wow these people are fucking retarded, literally 0 research went into calling this guy a nazi, what idiots</w:t>
      </w:r>
    </w:p>
    <w:p>
      <w:r>
        <w:rPr>
          <w:b/>
          <w:u w:val="single"/>
        </w:rPr>
        <w:t>140163</w:t>
      </w:r>
    </w:p>
    <w:p>
      <w:r>
        <w:t xml:space="preserve">2. </w:t>
        <w:tab/>
        <w:t>You're a fucking Nazi    ^^^^^/s</w:t>
      </w:r>
    </w:p>
    <w:p>
      <w:r>
        <w:rPr>
          <w:b/>
          <w:u w:val="single"/>
        </w:rPr>
        <w:t>140164</w:t>
      </w:r>
    </w:p>
    <w:p>
      <w:r>
        <w:t xml:space="preserve">3. </w:t>
        <w:tab/>
        <w:tab/>
        <w:t>This is the last place you need the /s tag.  If someone on this sub gets offended by an obvious joke, then they're in the wrong place.</w:t>
      </w:r>
    </w:p>
    <w:p>
      <w:r>
        <w:rPr>
          <w:b/>
          <w:u w:val="single"/>
        </w:rPr>
        <w:t>140165</w:t>
      </w:r>
    </w:p>
    <w:p>
      <w:r>
        <w:t xml:space="preserve">4. </w:t>
        <w:tab/>
        <w:tab/>
        <w:tab/>
        <w:t>True</w:t>
      </w:r>
    </w:p>
    <w:p>
      <w:r>
        <w:rPr>
          <w:b/>
          <w:u w:val="single"/>
        </w:rPr>
        <w:t>140166</w:t>
      </w:r>
    </w:p>
    <w:p>
      <w:r>
        <w:t xml:space="preserve">5. </w:t>
        <w:tab/>
        <w:t>Sound like nazi propaganda to me. If you need to question what a Nazi is, rather than just attack them, you're clearly a Nazi sympathizer.</w:t>
      </w:r>
    </w:p>
    <w:p>
      <w:r>
        <w:rPr>
          <w:b/>
          <w:u w:val="single"/>
        </w:rPr>
        <w:t>140167</w:t>
      </w:r>
    </w:p>
    <w:p>
      <w:r>
        <w:t>1. Isn't that a little to much. Couldn't he just talk to her then have her arrested if she didn't comply  Edit: Wow thanks for the negative karma guys. I guess you can't have a different opinion in here.   [Different Opinion Omg](https://youtu.be/aJX4ytfqw6k)</w:t>
      </w:r>
    </w:p>
    <w:p>
      <w:r>
        <w:rPr>
          <w:b/>
          <w:u w:val="single"/>
        </w:rPr>
        <w:t>140168</w:t>
      </w:r>
    </w:p>
    <w:p>
      <w:r>
        <w:t xml:space="preserve">2. </w:t>
        <w:tab/>
        <w:t>You don't approach a cop in an aggressive manor like that. She could of also been yelling threats and the call may of been for abuse to employees to where she was sitting.</w:t>
      </w:r>
    </w:p>
    <w:p>
      <w:r>
        <w:rPr>
          <w:b/>
          <w:u w:val="single"/>
        </w:rPr>
        <w:t>140169</w:t>
      </w:r>
    </w:p>
    <w:p>
      <w:r>
        <w:t xml:space="preserve">3. </w:t>
        <w:tab/>
        <w:tab/>
        <w:t>&gt; You don't approach a cop in an aggressive manor like that.  What if you aoproach them in an aggressive manner?</w:t>
      </w:r>
    </w:p>
    <w:p>
      <w:r>
        <w:rPr>
          <w:b/>
          <w:u w:val="single"/>
        </w:rPr>
        <w:t>140170</w:t>
      </w:r>
    </w:p>
    <w:p>
      <w:r>
        <w:t xml:space="preserve">4. </w:t>
        <w:tab/>
        <w:tab/>
        <w:tab/>
        <w:t>Youre considered a threat and dealt with accordingly? How is this hard to fucking understand? They deal with insane cunts every day that often want to kill them so they dont need to afford you the benefit of the doubt.</w:t>
      </w:r>
    </w:p>
    <w:p>
      <w:r>
        <w:rPr>
          <w:b/>
          <w:u w:val="single"/>
        </w:rPr>
        <w:t>140171</w:t>
      </w:r>
    </w:p>
    <w:p>
      <w:r>
        <w:t xml:space="preserve">5. </w:t>
        <w:tab/>
        <w:tab/>
        <w:tab/>
        <w:tab/>
        <w:t>I think they were pointing out your spelling mistake.</w:t>
      </w:r>
    </w:p>
    <w:p>
      <w:r>
        <w:rPr>
          <w:b/>
          <w:u w:val="single"/>
        </w:rPr>
        <w:t>140172</w:t>
      </w:r>
    </w:p>
    <w:p>
      <w:r>
        <w:t xml:space="preserve">6. </w:t>
        <w:tab/>
        <w:tab/>
        <w:tab/>
        <w:tab/>
        <w:t>It os not that hard to understand but it looks like she was approaching him in a hostile manner in an outdoor venue, not a manor.  It isn't a slight spelling mistake as it changes the entire context of the sentence.</w:t>
      </w:r>
    </w:p>
    <w:p>
      <w:r>
        <w:rPr>
          <w:b/>
          <w:u w:val="single"/>
        </w:rPr>
        <w:t>140173</w:t>
      </w:r>
    </w:p>
    <w:p>
      <w:r>
        <w:t xml:space="preserve">7. </w:t>
        <w:tab/>
        <w:tab/>
        <w:tab/>
        <w:tab/>
        <w:tab/>
        <w:t>pedant</w:t>
      </w:r>
    </w:p>
    <w:p>
      <w:r>
        <w:rPr>
          <w:b/>
          <w:u w:val="single"/>
        </w:rPr>
        <w:t>140174</w:t>
      </w:r>
    </w:p>
    <w:p>
      <w:r>
        <w:t xml:space="preserve">8. </w:t>
        <w:tab/>
        <w:tab/>
        <w:tab/>
        <w:tab/>
        <w:tab/>
        <w:t>Yes, ‘it os’</w:t>
      </w:r>
    </w:p>
    <w:p>
      <w:r>
        <w:rPr>
          <w:b/>
          <w:u w:val="single"/>
        </w:rPr>
        <w:t>140175</w:t>
      </w:r>
    </w:p>
    <w:p>
      <w:r>
        <w:t xml:space="preserve">9. </w:t>
        <w:tab/>
        <w:tab/>
        <w:tab/>
        <w:tab/>
        <w:tab/>
        <w:t>It os? What do you mean? English please.</w:t>
      </w:r>
    </w:p>
    <w:p>
      <w:r>
        <w:rPr>
          <w:b/>
          <w:u w:val="single"/>
        </w:rPr>
        <w:t>140176</w:t>
      </w:r>
    </w:p>
    <w:p>
      <w:r>
        <w:t>1. Shit like this is one of the reasons why I haven't bothered to watch any of the Marvel Netflix shows despite how much I like the MCU.</w:t>
      </w:r>
    </w:p>
    <w:p>
      <w:r>
        <w:rPr>
          <w:b/>
          <w:u w:val="single"/>
        </w:rPr>
        <w:t>140177</w:t>
      </w:r>
    </w:p>
    <w:p>
      <w:r>
        <w:t xml:space="preserve">2. </w:t>
        <w:tab/>
        <w:t>DD S1 &amp; 2 + Luke Cage S1 are worth watching.</w:t>
      </w:r>
    </w:p>
    <w:p>
      <w:r>
        <w:rPr>
          <w:b/>
          <w:u w:val="single"/>
        </w:rPr>
        <w:t>140178</w:t>
      </w:r>
    </w:p>
    <w:p>
      <w:r>
        <w:t xml:space="preserve">3. </w:t>
        <w:tab/>
        <w:tab/>
        <w:t>I've heard Daredevil and Punisher are good. But that would be like watching only Iron Man and Captain America. No real point (to me) in watching an extended universe if you only watch certain parts. I watch Agents of Shield and watched Agent Carter because they tied into the movies.  The Netflix shows just seem like something that popped up simply because the MCU is popular, but they fucked them into the ground with bullshit.</w:t>
      </w:r>
    </w:p>
    <w:p>
      <w:r>
        <w:rPr>
          <w:b/>
          <w:u w:val="single"/>
        </w:rPr>
        <w:t>140179</w:t>
      </w:r>
    </w:p>
    <w:p>
      <w:r>
        <w:t xml:space="preserve">4. </w:t>
        <w:tab/>
        <w:tab/>
        <w:tab/>
        <w:t>&gt; The Netflix shows  _Cloak &amp; Dagger_ on Freeform may as well not even be MCU; in one of the last couple episodes they almost did a name-drop that tied them together, but couldn't even manage that.  Just "a cop in New York", referring to Misty.</w:t>
      </w:r>
    </w:p>
    <w:p>
      <w:r>
        <w:rPr>
          <w:b/>
          <w:u w:val="single"/>
        </w:rPr>
        <w:t>140180</w:t>
      </w:r>
    </w:p>
    <w:p>
      <w:r>
        <w:t xml:space="preserve">5. </w:t>
        <w:tab/>
        <w:tab/>
        <w:tab/>
        <w:tab/>
        <w:t>i never watched beyond episode 1 and then just loled when what i feared became reality and john nolte wrote about it in breitbart   you how the private schooled rich black family school football captain cried to white trash homeless nearly raped daughter of a drug addict, how he has it worse than her because he is black :P</w:t>
      </w:r>
    </w:p>
    <w:p>
      <w:r>
        <w:rPr>
          <w:b/>
          <w:u w:val="single"/>
        </w:rPr>
        <w:t>140181</w:t>
      </w:r>
    </w:p>
    <w:p>
      <w:r>
        <w:t>1. I know I'll be downvoted to hell but I don't think she should have been fired. She was being a cunt and her little tear filled explanation was bs but if that was it I don't think that is enough to fire someone. Maybe if this was a pattern of behavior but just one instance of this doesn't seem bad enough to me.</w:t>
      </w:r>
    </w:p>
    <w:p>
      <w:r>
        <w:rPr>
          <w:b/>
          <w:u w:val="single"/>
        </w:rPr>
        <w:t>140182</w:t>
      </w:r>
    </w:p>
    <w:p>
      <w:r>
        <w:t xml:space="preserve">2. </w:t>
        <w:tab/>
        <w:t>She said she would have the police come fuck him up. Perhaps if it wasn't for that i would agree with you.</w:t>
      </w:r>
    </w:p>
    <w:p>
      <w:r>
        <w:rPr>
          <w:b/>
          <w:u w:val="single"/>
        </w:rPr>
        <w:t>140183</w:t>
      </w:r>
    </w:p>
    <w:p>
      <w:r>
        <w:t xml:space="preserve">3. </w:t>
        <w:tab/>
        <w:tab/>
        <w:t>I might have missed that. If she was threatening to misuse her position of power then she should have been fired.</w:t>
      </w:r>
    </w:p>
    <w:p>
      <w:r>
        <w:rPr>
          <w:b/>
          <w:u w:val="single"/>
        </w:rPr>
        <w:t>140184</w:t>
      </w:r>
    </w:p>
    <w:p>
      <w:r>
        <w:t>1. Omg what a retards. And West left those people to make decisions because you are so afraid that you will be called racist?</w:t>
      </w:r>
    </w:p>
    <w:p>
      <w:r>
        <w:rPr>
          <w:b/>
          <w:u w:val="single"/>
        </w:rPr>
        <w:t>140185</w:t>
      </w:r>
    </w:p>
    <w:p>
      <w:r>
        <w:t>1. There was a protest in Temecula Ca. I saw it on my way to dinner. Maybe 50 people.  “No President is above the law” “Protect mueller” “Fuck my wife”  The usual</w:t>
      </w:r>
    </w:p>
    <w:p>
      <w:r>
        <w:rPr>
          <w:b/>
          <w:u w:val="single"/>
        </w:rPr>
        <w:t>140186</w:t>
      </w:r>
    </w:p>
    <w:p>
      <w:r>
        <w:t xml:space="preserve">2. </w:t>
        <w:tab/>
        <w:t>Wow I live pretty close to Temecula and didn’t hear about that, would have gone out and counter protested just to annoy them if I knew lol</w:t>
      </w:r>
    </w:p>
    <w:p>
      <w:r>
        <w:rPr>
          <w:b/>
          <w:u w:val="single"/>
        </w:rPr>
        <w:t>140187</w:t>
      </w:r>
    </w:p>
    <w:p>
      <w:r>
        <w:t xml:space="preserve">3. </w:t>
        <w:tab/>
        <w:tab/>
        <w:t>It was on the corner of Ynez and Rancho California by the duck pond. I had my two kids in the car. I couldn’t help it; I started laughing and yelling”salty” while I drove by.  My daughter was very confused and I had an intense line of five year old questioning about why people are salty.</w:t>
      </w:r>
    </w:p>
    <w:p>
      <w:r>
        <w:rPr>
          <w:b/>
          <w:u w:val="single"/>
        </w:rPr>
        <w:t>140188</w:t>
      </w:r>
    </w:p>
    <w:p>
      <w:r>
        <w:t xml:space="preserve">4. </w:t>
        <w:tab/>
        <w:tab/>
        <w:tab/>
        <w:t>“Mommy why are those people salty?”  “Well little sally, some people are perpetual faggots and cry babies. Do you understand?”</w:t>
      </w:r>
    </w:p>
    <w:p>
      <w:r>
        <w:rPr>
          <w:b/>
          <w:u w:val="single"/>
        </w:rPr>
        <w:t>140189</w:t>
      </w:r>
    </w:p>
    <w:p>
      <w:r>
        <w:t xml:space="preserve">5. </w:t>
        <w:tab/>
        <w:tab/>
        <w:tab/>
        <w:tab/>
        <w:t>A+ parenting right here.  spez: not sarcasm.</w:t>
      </w:r>
    </w:p>
    <w:p>
      <w:r>
        <w:rPr>
          <w:b/>
          <w:u w:val="single"/>
        </w:rPr>
        <w:t>140190</w:t>
      </w:r>
    </w:p>
    <w:p>
      <w:r>
        <w:t>1. If the door was cracked - it was an attempted home invasion. Pretty sure that fits the legal criteria. I may be wrong. What if the door had opened? This story may be very different.</w:t>
      </w:r>
    </w:p>
    <w:p>
      <w:r>
        <w:rPr>
          <w:b/>
          <w:u w:val="single"/>
        </w:rPr>
        <w:t>140191</w:t>
      </w:r>
    </w:p>
    <w:p>
      <w:r>
        <w:t xml:space="preserve">2. </w:t>
        <w:tab/>
        <w:t>Property damage at the very least.</w:t>
      </w:r>
    </w:p>
    <w:p>
      <w:r>
        <w:rPr>
          <w:b/>
          <w:u w:val="single"/>
        </w:rPr>
        <w:t>140192</w:t>
      </w:r>
    </w:p>
    <w:p>
      <w:r>
        <w:t xml:space="preserve">3. </w:t>
        <w:tab/>
        <w:tab/>
        <w:t>If someone is beating on my front door the second it breaks and they have me and my family trapped in my house. A couple rounds are coming back out that door. Stay the fuck away from a mans house.</w:t>
      </w:r>
    </w:p>
    <w:p>
      <w:r>
        <w:rPr>
          <w:b/>
          <w:u w:val="single"/>
        </w:rPr>
        <w:t>140193</w:t>
      </w:r>
    </w:p>
    <w:p>
      <w:r>
        <w:t xml:space="preserve">4. </w:t>
        <w:tab/>
        <w:tab/>
        <w:tab/>
        <w:t>I completely agree. There’s nothing more sacred than someone’s home. I think home invasions should carry an automatic death penalty.</w:t>
      </w:r>
    </w:p>
    <w:p>
      <w:r>
        <w:rPr>
          <w:b/>
          <w:u w:val="single"/>
        </w:rPr>
        <w:t>140194</w:t>
      </w:r>
    </w:p>
    <w:p>
      <w:r>
        <w:t xml:space="preserve">5. </w:t>
        <w:tab/>
        <w:tab/>
        <w:tab/>
        <w:tab/>
        <w:t>They do in castle doctrine states.</w:t>
      </w:r>
    </w:p>
    <w:p>
      <w:r>
        <w:rPr>
          <w:b/>
          <w:u w:val="single"/>
        </w:rPr>
        <w:t>140195</w:t>
      </w:r>
    </w:p>
    <w:p>
      <w:r>
        <w:t xml:space="preserve">6. </w:t>
        <w:tab/>
        <w:tab/>
        <w:tab/>
        <w:tab/>
        <w:tab/>
        <w:t>Might be too spicy, even for here.</w:t>
      </w:r>
    </w:p>
    <w:p>
      <w:r>
        <w:rPr>
          <w:b/>
          <w:u w:val="single"/>
        </w:rPr>
        <w:t>140196</w:t>
      </w:r>
    </w:p>
    <w:p>
      <w:r>
        <w:t xml:space="preserve">7. </w:t>
        <w:tab/>
        <w:t>I never thought I would say this on Reddit, but I am happy that I live in Arkansas. I know dems are everywhere but it seems like the ones around where I live, don’t act like stupid little shits. Maybe we are raised better as a whole or maybe its the fear of getting a 12 gauge shotgun blast to the chest for trying to bust down a door.</w:t>
      </w:r>
    </w:p>
    <w:p>
      <w:r>
        <w:rPr>
          <w:b/>
          <w:u w:val="single"/>
        </w:rPr>
        <w:t>140197</w:t>
      </w:r>
    </w:p>
    <w:p>
      <w:r>
        <w:t xml:space="preserve">8. </w:t>
        <w:tab/>
        <w:tab/>
        <w:t>I'm in Louisiana and my diverse rural neighborhood gets along fine, because we assume everyone is armed.</w:t>
      </w:r>
    </w:p>
    <w:p>
      <w:r>
        <w:rPr>
          <w:b/>
          <w:u w:val="single"/>
        </w:rPr>
        <w:t>140198</w:t>
      </w:r>
    </w:p>
    <w:p>
      <w:r>
        <w:t xml:space="preserve">9. </w:t>
        <w:tab/>
        <w:tab/>
        <w:tab/>
        <w:t>And maybe that’s it. But its not just the “redneck republicans”. It’s everyone. Even granny down the road. She might be shaky when walking to get the mail, but put a 9mm in her hand, steady as a rock.</w:t>
      </w:r>
    </w:p>
    <w:p>
      <w:r>
        <w:rPr>
          <w:b/>
          <w:u w:val="single"/>
        </w:rPr>
        <w:t>140199</w:t>
      </w:r>
    </w:p>
    <w:p>
      <w:r>
        <w:t xml:space="preserve">10. </w:t>
        <w:tab/>
        <w:tab/>
        <w:tab/>
        <w:tab/>
        <w:t>We have the best grannies!</w:t>
      </w:r>
    </w:p>
    <w:p>
      <w:r>
        <w:rPr>
          <w:b/>
          <w:u w:val="single"/>
        </w:rPr>
        <w:t>140200</w:t>
      </w:r>
    </w:p>
    <w:p>
      <w:r>
        <w:t xml:space="preserve">11. </w:t>
        <w:tab/>
        <w:tab/>
        <w:tab/>
        <w:tab/>
        <w:t>[https://youtu.be/8DWeVs-tDXA?t=42](https://youtu.be/8DWeVs-tDXA?t=42)</w:t>
      </w:r>
    </w:p>
    <w:p>
      <w:r>
        <w:rPr>
          <w:b/>
          <w:u w:val="single"/>
        </w:rPr>
        <w:t>140201</w:t>
      </w:r>
    </w:p>
    <w:p>
      <w:r>
        <w:t xml:space="preserve">12. </w:t>
        <w:tab/>
        <w:tab/>
        <w:t>Nashville area here. This shit would simply never fly, too many guns and too many leveled headed people that don't act like retarded assholes regardless of our differences politically. Antifa are bitches and wannabe revolutionaries, they only do this shit where the 2A is not enforced ; DC, Seattle, Portland, Berkeley etc.</w:t>
      </w:r>
    </w:p>
    <w:p>
      <w:r>
        <w:rPr>
          <w:b/>
          <w:u w:val="single"/>
        </w:rPr>
        <w:t>140202</w:t>
      </w:r>
    </w:p>
    <w:p>
      <w:r>
        <w:t xml:space="preserve">13. </w:t>
        <w:tab/>
        <w:tab/>
        <w:tab/>
        <w:t>&gt; Antifa are bitches and wannabe revolutionaries, they only do this shit where the 2A is not enforced  Yeah I got into a little debate with some kid claiming ANTIFA yesterday, what a tough guy he thinks he is. I have a retired Marine across the street and three hardcore hunters in the house next door...seems like they avoid rural areas for a reason.</w:t>
      </w:r>
    </w:p>
    <w:p>
      <w:r>
        <w:rPr>
          <w:b/>
          <w:u w:val="single"/>
        </w:rPr>
        <w:t>140203</w:t>
      </w:r>
    </w:p>
    <w:p>
      <w:r>
        <w:t>1. Nothing fills me with fag-rage more than an entitled, incel-ass lesbian being a misandrist. Even with all the beautiful, gorgeous, wonderful men who are sadly (for me) straight, I'm happy they found wonderful, gorgeous, beautiful gals to share their lives with and have a loving relationship.   Btw, I hope straight/bi girls see this and know to avoid you because you'll likely try to sabotage every relationship they get into because you're overly-possessive.</w:t>
      </w:r>
    </w:p>
    <w:p>
      <w:r>
        <w:rPr>
          <w:b/>
          <w:u w:val="single"/>
        </w:rPr>
        <w:t>140204</w:t>
      </w:r>
    </w:p>
    <w:p>
      <w:r>
        <w:t xml:space="preserve">2. </w:t>
        <w:tab/>
        <w:t>Dude same. Nothing fills me with dyke rage than angry incelbians acting like this. They're giving the majority of us decent, normal lesbians a bad name. Do I get a bit jealous when I see a cute girl with a guy? Hell yeah! Do I act like I'm better and deserve her more? Hell no! I got some straight girl friends with wonderful boyfriends and I'm super happy they're super happy.</w:t>
      </w:r>
    </w:p>
    <w:p>
      <w:r>
        <w:rPr>
          <w:b/>
          <w:u w:val="single"/>
        </w:rPr>
        <w:t>140205</w:t>
      </w:r>
    </w:p>
    <w:p>
      <w:r>
        <w:t xml:space="preserve">3. </w:t>
        <w:tab/>
        <w:tab/>
        <w:t>Totally feel you, it's how I feel when I see incel gay dudes acting like a-holes because a straight guy doesn't like them back and they think it's okay to try and "change" them but they also think trying to convert a gay person is horrible and evil.   Liking someone with an incompatible orientation is just part of being gay. With the majority of people being straight, odds are you will crush on a straight person at some point in your life. I know I've liked straight guys before and yeah, it really sucks, but I can't rationalize that being the fault of the female population, they didn't do anything wrong.   Luckily though, incel gays and incellesbians are no more representative of gays and lesbians than straight incels are of straight people though. Shitty people are always going to exist in every category.</w:t>
      </w:r>
    </w:p>
    <w:p>
      <w:r>
        <w:rPr>
          <w:b/>
          <w:u w:val="single"/>
        </w:rPr>
        <w:t>140206</w:t>
      </w:r>
    </w:p>
    <w:p>
      <w:r>
        <w:t xml:space="preserve">4. </w:t>
        <w:tab/>
        <w:tab/>
        <w:tab/>
        <w:t>Oh of course, the loudest people are always the worst. I hardly know any other LGBT people offline (aside from me of course) but the ones I do know are just normal people. I'll admit I get mad jealous when I see a bi girl with a man but that's my problem, not theirs or the mans. Feels bad man.</w:t>
      </w:r>
    </w:p>
    <w:p>
      <w:r>
        <w:rPr>
          <w:b/>
          <w:u w:val="single"/>
        </w:rPr>
        <w:t>140207</w:t>
      </w:r>
    </w:p>
    <w:p>
      <w:r>
        <w:t>1. Nigger Bitch</w:t>
      </w:r>
    </w:p>
    <w:p>
      <w:r>
        <w:rPr>
          <w:b/>
          <w:u w:val="single"/>
        </w:rPr>
        <w:t>140208</w:t>
      </w:r>
    </w:p>
    <w:p>
      <w:r>
        <w:t xml:space="preserve">2. </w:t>
        <w:tab/>
        <w:t xml:space="preserve"> Woah there iforgotmyredditacc!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140209</w:t>
      </w:r>
    </w:p>
    <w:p>
      <w:r>
        <w:t>1. Cunts</w:t>
      </w:r>
    </w:p>
    <w:p>
      <w:r>
        <w:rPr>
          <w:b/>
          <w:u w:val="single"/>
        </w:rPr>
        <w:t>140210</w:t>
      </w:r>
    </w:p>
    <w:p>
      <w:r>
        <w:t>1. I've been in this exact same situation, only I was able to follow up with the fact that I have indeed been pulled over for having too many people in the car (cop was cool and have me a warning). The amount in entitled cunts I encountered while ubering is staggering. All ages too. Glad I got out of that gig.</w:t>
      </w:r>
    </w:p>
    <w:p>
      <w:r>
        <w:rPr>
          <w:b/>
          <w:u w:val="single"/>
        </w:rPr>
        <w:t>140211</w:t>
      </w:r>
    </w:p>
    <w:p>
      <w:r>
        <w:t>1. This is the most insane I've ever seen. Home boi tried to hit him with a rock and just got dusted.</w:t>
      </w:r>
    </w:p>
    <w:p>
      <w:r>
        <w:rPr>
          <w:b/>
          <w:u w:val="single"/>
        </w:rPr>
        <w:t>140212</w:t>
      </w:r>
    </w:p>
    <w:p>
      <w:r>
        <w:t xml:space="preserve">2. </w:t>
        <w:tab/>
        <w:t>Yeah - that cunt deserved everything he got. Hitting someone with a rock could easily kill. Hopefully he learned a lesson out of that (though I doubt it).</w:t>
      </w:r>
    </w:p>
    <w:p>
      <w:r>
        <w:rPr>
          <w:b/>
          <w:u w:val="single"/>
        </w:rPr>
        <w:t>140213</w:t>
      </w:r>
    </w:p>
    <w:p>
      <w:r>
        <w:t>1. Apparently one article by that faggot austin walker talking about how you're a piece of shit if you like Red Dead wasn't enough over at Waypoint so the other faggot patrick "its rape time biotch" klepkek wrote another one.  This fucking fairy has so far spent a whopping TEN hours with this game, that is like 70 bare minimum main line story and is literally a shaking because he had to shoot people in this WESTERN COWBOY GAME DURING A TRAIN ROBBERY.  And god forbid you even utter the words red dead redemption without 2 paragraphs on the “labor dispute” aka the long hours talented devs spent making the game of their own volition and pride in the product they were making. What’s the repentance for not bringing it up in the SJW community? 1000 lashes? It must be pretty bad, ya know considering they can’t shut the fuck up about it.</w:t>
      </w:r>
    </w:p>
    <w:p>
      <w:r>
        <w:rPr>
          <w:b/>
          <w:u w:val="single"/>
        </w:rPr>
        <w:t>140214</w:t>
      </w:r>
    </w:p>
    <w:p>
      <w:r>
        <w:t xml:space="preserve">2. </w:t>
        <w:tab/>
        <w:t>"Entitled game journos bitching against a developed who's working hard to entertain them". See how it works both ways?</w:t>
      </w:r>
    </w:p>
    <w:p>
      <w:r>
        <w:rPr>
          <w:b/>
          <w:u w:val="single"/>
        </w:rPr>
        <w:t>140215</w:t>
      </w:r>
    </w:p>
    <w:p>
      <w:r>
        <w:t xml:space="preserve">3. </w:t>
        <w:tab/>
        <w:tab/>
        <w:t>Except according to intersectional dogma, power directly determine how entitled you can be, and games journos have zero power, so he can never be entitled :)</w:t>
      </w:r>
    </w:p>
    <w:p>
      <w:r>
        <w:rPr>
          <w:b/>
          <w:u w:val="single"/>
        </w:rPr>
        <w:t>140216</w:t>
      </w:r>
    </w:p>
    <w:p>
      <w:r>
        <w:t xml:space="preserve">4. </w:t>
        <w:tab/>
        <w:t>The train robbery is the first mission after the fucking tutorial!</w:t>
      </w:r>
    </w:p>
    <w:p>
      <w:r>
        <w:rPr>
          <w:b/>
          <w:u w:val="single"/>
        </w:rPr>
        <w:t>140217</w:t>
      </w:r>
    </w:p>
    <w:p>
      <w:r>
        <w:t xml:space="preserve">5. </w:t>
        <w:tab/>
        <w:tab/>
        <w:t>they don't play games unless it's indie garbage their faggot tranny friends make where the gameplay consists of managing an anxiety meter because bad orange man is in office and making sure you patreon subs stay high every month so you can afford the surgery to remove your cock and balls.</w:t>
      </w:r>
    </w:p>
    <w:p>
      <w:r>
        <w:rPr>
          <w:b/>
          <w:u w:val="single"/>
        </w:rPr>
        <w:t>140218</w:t>
      </w:r>
    </w:p>
    <w:p>
      <w:r>
        <w:t xml:space="preserve">6. </w:t>
        <w:tab/>
        <w:tab/>
        <w:tab/>
        <w:t>Now that's a rather uncharitable portrayal of Progressive games! You totally neglected to bring-up the dilation meter in the second part of the game.</w:t>
      </w:r>
    </w:p>
    <w:p>
      <w:r>
        <w:rPr>
          <w:b/>
          <w:u w:val="single"/>
        </w:rPr>
        <w:t>140219</w:t>
      </w:r>
    </w:p>
    <w:p>
      <w:r>
        <w:t xml:space="preserve">7. </w:t>
        <w:tab/>
        <w:tab/>
        <w:tab/>
        <w:t>They'll give extra points when someone figures out how you can control these games by shoving the controller up your ass.</w:t>
      </w:r>
    </w:p>
    <w:p>
      <w:r>
        <w:rPr>
          <w:b/>
          <w:u w:val="single"/>
        </w:rPr>
        <w:t>140220</w:t>
      </w:r>
    </w:p>
    <w:p>
      <w:r>
        <w:t xml:space="preserve">8. </w:t>
        <w:tab/>
        <w:t>It is like they pick up a western cowboy game and don't expect there to be violence or something...</w:t>
      </w:r>
    </w:p>
    <w:p>
      <w:r>
        <w:rPr>
          <w:b/>
          <w:u w:val="single"/>
        </w:rPr>
        <w:t>140221</w:t>
      </w:r>
    </w:p>
    <w:p>
      <w:r>
        <w:t xml:space="preserve">9. </w:t>
        <w:tab/>
        <w:t>Speaking for the faggots in this sub we would appreciate if you don't lump us together with this dreg. I like me some rough cowboys.</w:t>
      </w:r>
    </w:p>
    <w:p>
      <w:r>
        <w:rPr>
          <w:b/>
          <w:u w:val="single"/>
        </w:rPr>
        <w:t>140222</w:t>
      </w:r>
    </w:p>
    <w:p>
      <w:r>
        <w:t xml:space="preserve">10. </w:t>
        <w:tab/>
        <w:t>So this means RDR2 won't get in giantbomb's top 10, huh?</w:t>
      </w:r>
    </w:p>
    <w:p>
      <w:r>
        <w:rPr>
          <w:b/>
          <w:u w:val="single"/>
        </w:rPr>
        <w:t>140223</w:t>
      </w:r>
    </w:p>
    <w:p>
      <w:r>
        <w:t xml:space="preserve">11. </w:t>
        <w:tab/>
        <w:tab/>
        <w:t>It won't if waypoint commands it.</w:t>
      </w:r>
    </w:p>
    <w:p>
      <w:r>
        <w:rPr>
          <w:b/>
          <w:u w:val="single"/>
        </w:rPr>
        <w:t>140224</w:t>
      </w:r>
    </w:p>
    <w:p>
      <w:r>
        <w:t xml:space="preserve">12. </w:t>
        <w:tab/>
        <w:tab/>
        <w:tab/>
        <w:t>It's amazing to me that someone like Jeff can kiss the ring like he does</w:t>
      </w:r>
    </w:p>
    <w:p>
      <w:r>
        <w:rPr>
          <w:b/>
          <w:u w:val="single"/>
        </w:rPr>
        <w:t>140225</w:t>
      </w:r>
    </w:p>
    <w:p>
      <w:r>
        <w:t xml:space="preserve">13. </w:t>
        <w:tab/>
        <w:tab/>
        <w:tab/>
        <w:tab/>
        <w:t>It saddens me so deeply what happened to Giant Bomb.  Especially for someone like Jeff that used to stand for something almost in a weird way...</w:t>
      </w:r>
    </w:p>
    <w:p>
      <w:r>
        <w:rPr>
          <w:b/>
          <w:u w:val="single"/>
        </w:rPr>
        <w:t>140226</w:t>
      </w:r>
    </w:p>
    <w:p>
      <w:r>
        <w:t xml:space="preserve">14. </w:t>
        <w:tab/>
        <w:tab/>
        <w:tab/>
        <w:tab/>
        <w:tab/>
        <w:t>Maybe they will come around in the future. They just need to lighten the fuck up and learn how to have fun again.</w:t>
      </w:r>
    </w:p>
    <w:p>
      <w:r>
        <w:rPr>
          <w:b/>
          <w:u w:val="single"/>
        </w:rPr>
        <w:t>140227</w:t>
      </w:r>
    </w:p>
    <w:p>
      <w:r>
        <w:t xml:space="preserve">15. </w:t>
        <w:tab/>
        <w:tab/>
        <w:t>Are you retarded or what, he works at Waypoint now. the GB crew are loving Red Dead, it's probably going to be their number 1. Even their diversity hire Abby "My Queefs Smell Like Farts" Russel is raving about it, RDR1 is her favorite game of all time and she's a grade A third wave feminist cunt.  The difference is Patrick is a grade A fucking faggot, and faggots are worse than cunts.</w:t>
      </w:r>
    </w:p>
    <w:p>
      <w:r>
        <w:rPr>
          <w:b/>
          <w:u w:val="single"/>
        </w:rPr>
        <w:t>140228</w:t>
      </w:r>
    </w:p>
    <w:p>
      <w:r>
        <w:t xml:space="preserve">16. </w:t>
        <w:tab/>
        <w:tab/>
        <w:tab/>
        <w:t>You know full well GB sucks waypoint's cock</w:t>
      </w:r>
    </w:p>
    <w:p>
      <w:r>
        <w:rPr>
          <w:b/>
          <w:u w:val="single"/>
        </w:rPr>
        <w:t>140229</w:t>
      </w:r>
    </w:p>
    <w:p>
      <w:r>
        <w:t xml:space="preserve">17. </w:t>
        <w:tab/>
        <w:tab/>
        <w:tab/>
        <w:tab/>
        <w:t>They used to work with them yes but they don’t peddle their shit</w:t>
      </w:r>
    </w:p>
    <w:p>
      <w:r>
        <w:rPr>
          <w:b/>
          <w:u w:val="single"/>
        </w:rPr>
        <w:t>140230</w:t>
      </w:r>
    </w:p>
    <w:p>
      <w:r>
        <w:t xml:space="preserve">18. </w:t>
        <w:tab/>
        <w:tab/>
        <w:tab/>
        <w:t>What he is trying to say is that Giant Bomb just follows the politics of whatever klepek and walker deep inappropriate.  I don't think he is trying to say that they work there still.  There does seem to be a bit of Giant Bomb following waypoint into whatever these controversies end up being in a kind of mindless way....where they like something and then uh oh waypoint said something is offensive about it can't like it anymore or talk about it without bringing it up every half conversation. Anyway that is what I think he is saying.  Gosh but thanks for reminding me about Abby :P I almost got her out of my mind.... she really was the last straw of GB for me haha.  But yeah, Patrick and Walker are worse.</w:t>
      </w:r>
    </w:p>
    <w:p>
      <w:r>
        <w:rPr>
          <w:b/>
          <w:u w:val="single"/>
        </w:rPr>
        <w:t>140231</w:t>
      </w:r>
    </w:p>
    <w:p>
      <w:r>
        <w:t xml:space="preserve">19. </w:t>
        <w:tab/>
        <w:tab/>
        <w:tab/>
        <w:tab/>
        <w:t>I can't wait for this year's dumpster fire. I mean GOTY.</w:t>
      </w:r>
    </w:p>
    <w:p>
      <w:r>
        <w:rPr>
          <w:b/>
          <w:u w:val="single"/>
        </w:rPr>
        <w:t>140232</w:t>
      </w:r>
    </w:p>
    <w:p>
      <w:r>
        <w:t xml:space="preserve">20. </w:t>
        <w:tab/>
        <w:tab/>
        <w:tab/>
        <w:t>&gt; Are you retarded or what  **ಠ_ಠ**</w:t>
      </w:r>
    </w:p>
    <w:p>
      <w:r>
        <w:rPr>
          <w:b/>
          <w:u w:val="single"/>
        </w:rPr>
        <w:t>140233</w:t>
      </w:r>
    </w:p>
    <w:p>
      <w:r>
        <w:t>1. Oh fuck yeah, he's had enough of them.</w:t>
      </w:r>
    </w:p>
    <w:p>
      <w:r>
        <w:rPr>
          <w:b/>
          <w:u w:val="single"/>
        </w:rPr>
        <w:t>140234</w:t>
      </w:r>
    </w:p>
    <w:p>
      <w:r>
        <w:t xml:space="preserve">2. </w:t>
        <w:tab/>
        <w:t>If I was a reporter.. I would ask questions that he would want to answer that would make him look good.. being the type of person he is, he would make you look damn good in return... Problem is the media owners would fire me.</w:t>
      </w:r>
    </w:p>
    <w:p>
      <w:r>
        <w:rPr>
          <w:b/>
          <w:u w:val="single"/>
        </w:rPr>
        <w:t>140235</w:t>
      </w:r>
    </w:p>
    <w:p>
      <w:r>
        <w:t xml:space="preserve">3. </w:t>
        <w:tab/>
        <w:tab/>
        <w:t>They're all trying to **one-up** each other.</w:t>
      </w:r>
    </w:p>
    <w:p>
      <w:r>
        <w:rPr>
          <w:b/>
          <w:u w:val="single"/>
        </w:rPr>
        <w:t>140236</w:t>
      </w:r>
    </w:p>
    <w:p>
      <w:r>
        <w:t xml:space="preserve">4. </w:t>
        <w:tab/>
        <w:tab/>
        <w:tab/>
        <w:t>I'm the biggest retard.  No, I'm the biggest retard.</w:t>
      </w:r>
    </w:p>
    <w:p>
      <w:r>
        <w:rPr>
          <w:b/>
          <w:u w:val="single"/>
        </w:rPr>
        <w:t>140237</w:t>
      </w:r>
    </w:p>
    <w:p>
      <w:r>
        <w:t xml:space="preserve">5. </w:t>
        <w:tab/>
        <w:tab/>
        <w:tab/>
        <w:tab/>
        <w:t>An upvote for you for not being afraid to use your words. Twice.</w:t>
      </w:r>
    </w:p>
    <w:p>
      <w:r>
        <w:rPr>
          <w:b/>
          <w:u w:val="single"/>
        </w:rPr>
        <w:t>140238</w:t>
      </w:r>
    </w:p>
    <w:p>
      <w:r>
        <w:t xml:space="preserve">6. </w:t>
        <w:tab/>
        <w:tab/>
        <w:tab/>
        <w:tab/>
        <w:t>My feelings exactly - duh - who can be stupider?</w:t>
      </w:r>
    </w:p>
    <w:p>
      <w:r>
        <w:rPr>
          <w:b/>
          <w:u w:val="single"/>
        </w:rPr>
        <w:t>140239</w:t>
      </w:r>
    </w:p>
    <w:p>
      <w:r>
        <w:t>1. Looking into this further, this is only one of the several allegations. It's entirely possible Kavanaugh still is a rapist, and the testimony of Christine Blasey-Ford (and the way he reacted) was very troubling, even if there isn't any proof to convict. So yeah, false allegation, but that doesn't mean every allegation was.  A similar thing happened to Trump, where there were like 14 allegations of misconduct all at once, and even just reading through them some sounded completely unbelievable, but others were at least in the realm of possibility.</w:t>
      </w:r>
    </w:p>
    <w:p>
      <w:r>
        <w:rPr>
          <w:b/>
          <w:u w:val="single"/>
        </w:rPr>
        <w:t>140240</w:t>
      </w:r>
    </w:p>
    <w:p>
      <w:r>
        <w:t xml:space="preserve">2. </w:t>
        <w:tab/>
        <w:t>&gt; It's entirely possible Kavanaugh still is a rapist,    you obviously put your political ideology over the mens rights. Any other story with same points (no corroborated evidence), you would in the very least i promise condemn as obvious false accusation.   Here? "yeah yeah, there is no evidence whatsoever, but guys, he's possibly still a rapist."    &gt;and the way he reacted  this right here condemns you. How dare a man react angrily to a smear campaign. "hes so angry" say the people accusing him of drugging and gang rape.    here, i accuse you of raping me. any emotion you display that i deem inappropriate means you are guilty. Good luck keeping your composure when the whole world has already passed judgment on your ass.   what the hell man.</w:t>
      </w:r>
    </w:p>
    <w:p>
      <w:r>
        <w:rPr>
          <w:b/>
          <w:u w:val="single"/>
        </w:rPr>
        <w:t>140241</w:t>
      </w:r>
    </w:p>
    <w:p>
      <w:r>
        <w:t xml:space="preserve">3. </w:t>
        <w:tab/>
        <w:tab/>
        <w:t>People totally politicized this whole thing. The right argued his innocence and the left argued his guilt even before the trial happened.  I have my suspicions that both of them are lying about things, but it’s almost impossible to get the truth out when it supposedly happened all those years ago.  I hate that a woman can call a man a rapist with zero proof and all these people just assume guilt before hearing anything else.</w:t>
      </w:r>
    </w:p>
    <w:p>
      <w:r>
        <w:rPr>
          <w:b/>
          <w:u w:val="single"/>
        </w:rPr>
        <w:t>140242</w:t>
      </w:r>
    </w:p>
    <w:p>
      <w:r>
        <w:t>1. Another female with an attention whore complex looking for problems where none should exist. What kind of sloppy cunt goes ti a barber instead of a salon?</w:t>
      </w:r>
    </w:p>
    <w:p>
      <w:r>
        <w:rPr>
          <w:b/>
          <w:u w:val="single"/>
        </w:rPr>
        <w:t>140243</w:t>
      </w:r>
    </w:p>
    <w:p>
      <w:r>
        <w:t xml:space="preserve">2. </w:t>
        <w:tab/>
        <w:t>One who wants a "male" haircut?</w:t>
      </w:r>
    </w:p>
    <w:p>
      <w:r>
        <w:rPr>
          <w:b/>
          <w:u w:val="single"/>
        </w:rPr>
        <w:t>140244</w:t>
      </w:r>
    </w:p>
    <w:p>
      <w:r>
        <w:t xml:space="preserve">3. </w:t>
        <w:tab/>
        <w:tab/>
        <w:t>If she wanted a men's haircut, she probably wouldn't have been turned away.</w:t>
      </w:r>
    </w:p>
    <w:p>
      <w:r>
        <w:rPr>
          <w:b/>
          <w:u w:val="single"/>
        </w:rPr>
        <w:t>140245</w:t>
      </w:r>
    </w:p>
    <w:p>
      <w:r>
        <w:t xml:space="preserve">4. </w:t>
        <w:tab/>
        <w:tab/>
        <w:tab/>
        <w:t>good point.</w:t>
      </w:r>
    </w:p>
    <w:p>
      <w:r>
        <w:rPr>
          <w:b/>
          <w:u w:val="single"/>
        </w:rPr>
        <w:t>140246</w:t>
      </w:r>
    </w:p>
    <w:p>
      <w:r>
        <w:t>1. I'll admit, I find the idea strange that you'd play an FPS solely for who you'd be shooting, but can't say i'd be against the idea (more indifferent, if it's a good shooter, sure why not?). Although i'm not American so it's hardly a bold statement for me to say.  Be fine with a good shooter where my country is the villain too, if that helps.  But yeah, would be interested in the reaction. There's certainly been some games that have flirted with the idea, plenty of ones where Government elements of the US have betrayed you (Spec Ops, Binary Domain, the list goes on). But the country as a whole? Could be fun. Going guerilla style against far more advanced foes tends to be limited to more sci-fi foes, but having to deal with a modern american military as some middle eastern or what have you could be interesting, if pulled off well. Throw in the capacity to use more terroristic actions like hostages as practically a necessity to survive against far more well-armed foes. No doubt there would be an outcry (probably from both sides honestly, since the "good" guys would still be doing despicable things even if the game tries to show it in a slightly nicer light), but aahh well.</w:t>
      </w:r>
    </w:p>
    <w:p>
      <w:r>
        <w:rPr>
          <w:b/>
          <w:u w:val="single"/>
        </w:rPr>
        <w:t>140247</w:t>
      </w:r>
    </w:p>
    <w:p>
      <w:r>
        <w:t xml:space="preserve">2. </w:t>
        <w:tab/>
        <w:t>&gt; I'll admit, I find the idea strange that you'd play an FPS solely for who you'd be shooting,   I'll admit I never thought of it that way at all. It's ultimately the narrative this approach can bring forth, not the pixels on the screen.  I ain't an American either.  Now, I will play a game if the protags were PRC and actually took up arms to invade Taiwan for real, so there's that. Or a game where the Americans for some bullshit reason, invaded Canada and/or Mexico all of a sudden.</w:t>
      </w:r>
    </w:p>
    <w:p>
      <w:r>
        <w:rPr>
          <w:b/>
          <w:u w:val="single"/>
        </w:rPr>
        <w:t>140248</w:t>
      </w:r>
    </w:p>
    <w:p>
      <w:r>
        <w:t xml:space="preserve">3. </w:t>
        <w:tab/>
        <w:tab/>
        <w:t>I had a thought when some people were being stupid and saying that Far Cry 5 would be a "republican shooting simulator"  I thought, somewhat flippantly "well they have the most guns so that would make for a funner game than the inverse".  Obviously games don't have to stick to reality, but I'd imagine if you wanted to fight America they would realistically be able to provide the greatest challenge in a game, since they are the most powerful military in the world.  I think that's why the idea of North Korea invading the US in the red dawn remake is stupid.  Gamers want our foes to be mighty, no?</w:t>
      </w:r>
    </w:p>
    <w:p>
      <w:r>
        <w:rPr>
          <w:b/>
          <w:u w:val="single"/>
        </w:rPr>
        <w:t>140249</w:t>
      </w:r>
    </w:p>
    <w:p>
      <w:r>
        <w:t>1. UN is getting very corrupt recently. Israel has no history in Jerusalem according to them, the Yemen bombing genocidal KSA is on the Human Rights Panel, and they have a plan to house "refugees" in Europe. Meanwhile they suck at preserving peace, because they can't agree which puppet should rule which satellite country.</w:t>
      </w:r>
    </w:p>
    <w:p>
      <w:r>
        <w:rPr>
          <w:b/>
          <w:u w:val="single"/>
        </w:rPr>
        <w:t>140250</w:t>
      </w:r>
    </w:p>
    <w:p>
      <w:r>
        <w:t xml:space="preserve">2. </w:t>
        <w:tab/>
        <w:t>&gt; Israel has no history in Jerusalem according to them  I mean in all fairness that one is true.</w:t>
      </w:r>
    </w:p>
    <w:p>
      <w:r>
        <w:rPr>
          <w:b/>
          <w:u w:val="single"/>
        </w:rPr>
        <w:t>140251</w:t>
      </w:r>
    </w:p>
    <w:p>
      <w:r>
        <w:t xml:space="preserve">3. </w:t>
        <w:tab/>
        <w:tab/>
        <w:t>So the Jewish Quarter in Jerusalem that has always been in there is an alberation?</w:t>
      </w:r>
    </w:p>
    <w:p>
      <w:r>
        <w:rPr>
          <w:b/>
          <w:u w:val="single"/>
        </w:rPr>
        <w:t>140252</w:t>
      </w:r>
    </w:p>
    <w:p>
      <w:r>
        <w:t xml:space="preserve">4. </w:t>
        <w:tab/>
        <w:tab/>
        <w:tab/>
        <w:t>No, but the historic Israelites and the modern Israelites are two different groups of people, and according to the Jewish faiths own holy books the Jews are not allowed to return to Jerusalem yet.</w:t>
      </w:r>
    </w:p>
    <w:p>
      <w:r>
        <w:rPr>
          <w:b/>
          <w:u w:val="single"/>
        </w:rPr>
        <w:t>140253</w:t>
      </w:r>
    </w:p>
    <w:p>
      <w:r>
        <w:t xml:space="preserve">5. </w:t>
        <w:tab/>
        <w:tab/>
        <w:tab/>
        <w:tab/>
        <w:t>But some Jews are of Arabic descent and have been there the whole time. There are different ethnic groups of Jews and some of them never participated in the Diaspora.</w:t>
      </w:r>
    </w:p>
    <w:p>
      <w:r>
        <w:rPr>
          <w:b/>
          <w:u w:val="single"/>
        </w:rPr>
        <w:t>140254</w:t>
      </w:r>
    </w:p>
    <w:p>
      <w:r>
        <w:t xml:space="preserve">6. </w:t>
        <w:tab/>
        <w:tab/>
        <w:tab/>
        <w:tab/>
        <w:tab/>
        <w:t>&gt; But some Jews are of Arabic descent and have been there the whole time  If they "had been there the whole time" they'd be Palestinians and Syrians by nationality, not Israelites.   The Israelites (whom the Israeli government claims its people to be, its argument for the legitimacy of its claim to the land) were told to leave Israel by God and not permitted to return until certain events had unfolded. Those events have yet to unfold, so a biblical claim to the land is null and void.   But as you said, some Jews are of Arabic descent and they could "have a claim to the land". But those Semites are not the Israelis, they are the people who lived in the Levant prior to their land being given to the modern Israelites by the British.</w:t>
      </w:r>
    </w:p>
    <w:p>
      <w:r>
        <w:rPr>
          <w:b/>
          <w:u w:val="single"/>
        </w:rPr>
        <w:t>140255</w:t>
      </w:r>
    </w:p>
    <w:p>
      <w:r>
        <w:t xml:space="preserve">7. </w:t>
        <w:tab/>
        <w:tab/>
        <w:tab/>
        <w:tab/>
        <w:tab/>
        <w:tab/>
        <w:t>Well of course they couldn't of been Israelites as Israel was only formed in 1948. That's why I called them Jewish. And they were in almost every Arabic nation until the beginning of Israel when they went to Israel. Heck, there are still some Jews left in Iran and Iraq and they have been there and many other places this whole time. Because of this in Israel a person can't tell if you are Arab Israeli or Jewish Israeli by how you look.</w:t>
      </w:r>
    </w:p>
    <w:p>
      <w:r>
        <w:rPr>
          <w:b/>
          <w:u w:val="single"/>
        </w:rPr>
        <w:t>140256</w:t>
      </w:r>
    </w:p>
    <w:p>
      <w:r>
        <w:t xml:space="preserve">8. </w:t>
        <w:tab/>
        <w:tab/>
        <w:tab/>
        <w:tab/>
        <w:tab/>
        <w:tab/>
        <w:tab/>
        <w:t>&gt; Well of course they couldn't of been Israelites as Israel was only formed in 1948.  Israelites are a historic peoples, the people of modern Israel are not Israelite, they are Israeli. Modern "Israelites" are frauds.  &gt;And they were in almost every Arabic nation until the beginning of Israel when they went to Israel  That's completely irrelevant to the fact that Jerusalum has no claim to it from the Israelis since the claim would fit more with the people who had lived on that land such as the Palestinians.  &gt;Heck, there are still some Jews left in Iran and Iraq and they have been there and many other places this whole time  Fair enough, but as we've seen recently from the Rohingya Muslims, it's very easy to claim a lineage you don't actually have for your own gain.</w:t>
      </w:r>
    </w:p>
    <w:p>
      <w:r>
        <w:rPr>
          <w:b/>
          <w:u w:val="single"/>
        </w:rPr>
        <w:t>140257</w:t>
      </w:r>
    </w:p>
    <w:p>
      <w:r>
        <w:t xml:space="preserve">9. </w:t>
        <w:tab/>
        <w:tab/>
        <w:tab/>
        <w:tab/>
        <w:tab/>
        <w:tab/>
        <w:tab/>
        <w:tab/>
        <w:t>DUDE! You're making this into WW3. Tell my WHY an average Israeli can't tell by sight if a person is Israeli Jew or Arab? You can't. You are attempting to take a factual historical reality and turn it into an irrelevant argument about Israel's right to exist. TWO DIFFERENT ARGUMENTS.</w:t>
      </w:r>
    </w:p>
    <w:p>
      <w:r>
        <w:rPr>
          <w:b/>
          <w:u w:val="single"/>
        </w:rPr>
        <w:t>140258</w:t>
      </w:r>
    </w:p>
    <w:p>
      <w:r>
        <w:t xml:space="preserve">10. </w:t>
        <w:tab/>
        <w:tab/>
        <w:tab/>
        <w:tab/>
        <w:tab/>
        <w:tab/>
        <w:tab/>
        <w:tab/>
        <w:tab/>
        <w:t>&gt; DUDE! You're making this into WW3  What are you even on about lad  &gt;Tell my WHY an average Israeli can't tell by sight if a person is Israeli Jew or Arab? You can't.  That has nothing to do with absolutely anything. You can't tell the difference between someone from New York or someone from Washington by sight either, that doesn't negate the differences between people from the two regions. And your claim that they can't do so in the first place is pure conjecture.  &gt;You are attempting to take a factual historical reality and turn it into an irrelevant argument about Israel's right to exist.  Because their justification for their right to exist is Biblical, and according to Biblical accounts they don't have that right. They don't have the biblical right, they certainly don't have the moral right to continue expanding into Palestinian and Syrian territory, so what right DO they have?   Israel has no right to exist lad, unless of course you think it's fine for people to come into your house and claim half of it as their own. You don't think that, do you?</w:t>
      </w:r>
    </w:p>
    <w:p>
      <w:r>
        <w:rPr>
          <w:b/>
          <w:u w:val="single"/>
        </w:rPr>
        <w:t>140259</w:t>
      </w:r>
    </w:p>
    <w:p>
      <w:r>
        <w:t xml:space="preserve">11. </w:t>
        <w:tab/>
        <w:tab/>
        <w:tab/>
        <w:tab/>
        <w:tab/>
        <w:tab/>
        <w:tab/>
        <w:tab/>
        <w:tab/>
        <w:tab/>
        <w:t>Jesus, yes irony intended, you are dense. You really are so determined to demonstrate that you have zero knowledge upon this subject. YOU have NEVER been to Israel. YOU can't even do simple Google searches. U don't know shit.</w:t>
      </w:r>
    </w:p>
    <w:p>
      <w:r>
        <w:rPr>
          <w:b/>
          <w:u w:val="single"/>
        </w:rPr>
        <w:t>140260</w:t>
      </w:r>
    </w:p>
    <w:p>
      <w:r>
        <w:t xml:space="preserve">12. </w:t>
        <w:tab/>
        <w:tab/>
        <w:tab/>
        <w:tab/>
        <w:tab/>
        <w:tab/>
        <w:tab/>
        <w:tab/>
        <w:tab/>
        <w:tab/>
        <w:tab/>
        <w:t>See now you're not even making a point, you've just decided that I'm wrong despite being unable to refute a single point I've made here.   I can easily do Google searches. It's why I know that Modern Israelis are not the actual descendants of the Israelites, those would be the Palestinians. It's why I know that Israel's existence violates international law and their actions break UN conventions on Genocide.  &gt;YOU have NEVER been to Israel.  I've never been to North Korea, what their claim to Jerusalem?</w:t>
      </w:r>
    </w:p>
    <w:p>
      <w:r>
        <w:rPr>
          <w:b/>
          <w:u w:val="single"/>
        </w:rPr>
        <w:t>140261</w:t>
      </w:r>
    </w:p>
    <w:p>
      <w:r>
        <w:t xml:space="preserve">13. </w:t>
        <w:tab/>
        <w:tab/>
        <w:tab/>
        <w:tab/>
        <w:tab/>
        <w:tab/>
        <w:tab/>
        <w:tab/>
        <w:tab/>
        <w:tab/>
        <w:tab/>
        <w:tab/>
        <w:t>I"ve owned you point by point.</w:t>
      </w:r>
    </w:p>
    <w:p>
      <w:r>
        <w:rPr>
          <w:b/>
          <w:u w:val="single"/>
        </w:rPr>
        <w:t>140262</w:t>
      </w:r>
    </w:p>
    <w:p>
      <w:r>
        <w:t xml:space="preserve">14. </w:t>
        <w:tab/>
        <w:tab/>
        <w:tab/>
        <w:tab/>
        <w:tab/>
        <w:tab/>
        <w:tab/>
        <w:tab/>
        <w:tab/>
        <w:tab/>
        <w:tab/>
        <w:tab/>
        <w:tab/>
        <w:t>You didn't even begin to. You didn't address the fact that the genetic lineage of the Israelis does not give them ties to Jerusalem, you did not address the fact that their own holy book states they're blaspheming by having returned to Israel, and you did not address the history of the people of the Levant giving them more claim to the region than the modern Israelis. Instead you went into a non-sequitur about "being unable to tell the difference between people in Israel" and about how you can't say anything unless you've been to Israel.   What you're engaging in is Pilpul, and it's not working.</w:t>
      </w:r>
    </w:p>
    <w:p>
      <w:r>
        <w:rPr>
          <w:b/>
          <w:u w:val="single"/>
        </w:rPr>
        <w:t>140263</w:t>
      </w:r>
    </w:p>
    <w:p>
      <w:r>
        <w:t xml:space="preserve">15. </w:t>
        <w:tab/>
        <w:tab/>
        <w:tab/>
        <w:tab/>
        <w:tab/>
        <w:tab/>
        <w:tab/>
        <w:tab/>
        <w:tab/>
        <w:tab/>
        <w:tab/>
        <w:tab/>
        <w:tab/>
        <w:tab/>
        <w:t>leave it to american redditors to ignore history</w:t>
      </w:r>
    </w:p>
    <w:p>
      <w:r>
        <w:rPr>
          <w:b/>
          <w:u w:val="single"/>
        </w:rPr>
        <w:t>140264</w:t>
      </w:r>
    </w:p>
    <w:p>
      <w:r>
        <w:t xml:space="preserve">16. </w:t>
        <w:tab/>
        <w:tab/>
        <w:tab/>
        <w:tab/>
        <w:tab/>
        <w:tab/>
        <w:tab/>
        <w:tab/>
        <w:tab/>
        <w:tab/>
        <w:tab/>
        <w:tab/>
        <w:tab/>
        <w:tab/>
        <w:tab/>
        <w:t>I AM A BIG DUMB CUNT</w:t>
      </w:r>
    </w:p>
    <w:p>
      <w:r>
        <w:rPr>
          <w:b/>
          <w:u w:val="single"/>
        </w:rPr>
        <w:t>140265</w:t>
      </w:r>
    </w:p>
    <w:p>
      <w:r>
        <w:t xml:space="preserve">17. </w:t>
        <w:tab/>
        <w:tab/>
        <w:tab/>
        <w:tab/>
        <w:tab/>
        <w:tab/>
        <w:tab/>
        <w:tab/>
        <w:tab/>
        <w:tab/>
        <w:tab/>
        <w:tab/>
        <w:tab/>
        <w:tab/>
        <w:tab/>
        <w:tab/>
        <w:t>it wasn't directed at you?</w:t>
      </w:r>
    </w:p>
    <w:p>
      <w:r>
        <w:rPr>
          <w:b/>
          <w:u w:val="single"/>
        </w:rPr>
        <w:t>140266</w:t>
      </w:r>
    </w:p>
    <w:p>
      <w:r>
        <w:t xml:space="preserve">18. </w:t>
        <w:tab/>
        <w:tab/>
        <w:tab/>
        <w:tab/>
        <w:tab/>
        <w:tab/>
        <w:tab/>
        <w:tab/>
        <w:tab/>
        <w:tab/>
        <w:tab/>
        <w:tab/>
        <w:tab/>
        <w:tab/>
        <w:tab/>
        <w:tab/>
        <w:tab/>
        <w:t>Well fuck dont i look like a CUNT</w:t>
      </w:r>
    </w:p>
    <w:p>
      <w:r>
        <w:rPr>
          <w:b/>
          <w:u w:val="single"/>
        </w:rPr>
        <w:t>140267</w:t>
      </w:r>
    </w:p>
    <w:p>
      <w:r>
        <w:t>1. So, if she isn’t able to pay that, what happens? Bankruptcy? Prison?</w:t>
      </w:r>
    </w:p>
    <w:p>
      <w:r>
        <w:rPr>
          <w:b/>
          <w:u w:val="single"/>
        </w:rPr>
        <w:t>140268</w:t>
      </w:r>
    </w:p>
    <w:p>
      <w:r>
        <w:t xml:space="preserve">2. </w:t>
        <w:tab/>
        <w:t>The bottom line is she can't shirk those debts. Because their court-ordered she'll have to pay them even if it's a couple hundred dollars a month she'll pay the rest of her life.</w:t>
      </w:r>
    </w:p>
    <w:p>
      <w:r>
        <w:rPr>
          <w:b/>
          <w:u w:val="single"/>
        </w:rPr>
        <w:t>140269</w:t>
      </w:r>
    </w:p>
    <w:p>
      <w:r>
        <w:t xml:space="preserve">3. </w:t>
        <w:tab/>
        <w:tab/>
        <w:t>Good.  Fuck her.  Disgusting bitch belittles the lives of real victims and forces many to keep from coming forward.</w:t>
      </w:r>
    </w:p>
    <w:p>
      <w:r>
        <w:rPr>
          <w:b/>
          <w:u w:val="single"/>
        </w:rPr>
        <w:t>140270</w:t>
      </w:r>
    </w:p>
    <w:p>
      <w:r>
        <w:t xml:space="preserve">4. </w:t>
        <w:tab/>
        <w:tab/>
        <w:tab/>
        <w:t>&gt;Disgusting bitch belittles the lives of real victims and forces many to keep from coming forward.  Also, SHE RUINED SOMEONES LIFE</w:t>
      </w:r>
    </w:p>
    <w:p>
      <w:r>
        <w:rPr>
          <w:b/>
          <w:u w:val="single"/>
        </w:rPr>
        <w:t>140271</w:t>
      </w:r>
    </w:p>
    <w:p>
      <w:r>
        <w:t xml:space="preserve">5. </w:t>
        <w:tab/>
        <w:tab/>
        <w:tab/>
        <w:tab/>
        <w:t>But what about the wimminz??</w:t>
      </w:r>
    </w:p>
    <w:p>
      <w:r>
        <w:rPr>
          <w:b/>
          <w:u w:val="single"/>
        </w:rPr>
        <w:t>140272</w:t>
      </w:r>
    </w:p>
    <w:p>
      <w:r>
        <w:t xml:space="preserve">6. </w:t>
        <w:tab/>
        <w:tab/>
        <w:tab/>
        <w:tab/>
        <w:tab/>
        <w:t>Don't you know that men are disgusting pigs? Ladies, look to your left and your right, statistics that I just made up shows one of you will be raped. It's better to have all men's lives be ruined by false rape reports than to have 1 actual rape victim not come forward because she's fucking retarded with 0 self efficacy.</w:t>
      </w:r>
    </w:p>
    <w:p>
      <w:r>
        <w:rPr>
          <w:b/>
          <w:u w:val="single"/>
        </w:rPr>
        <w:t>140273</w:t>
      </w:r>
    </w:p>
    <w:p>
      <w:r>
        <w:t xml:space="preserve">7. </w:t>
        <w:tab/>
        <w:tab/>
        <w:tab/>
        <w:tab/>
        <w:tab/>
        <w:tab/>
        <w:t>Sad part is that's the only aspect like that as with anything none rape related they ie people in general view better 10 guilty go free then one innocent  person, but rape nope seems non negotiable fake and false reports must not be punished nor the women held accountable  in fear even one less real rape go unreported.</w:t>
      </w:r>
    </w:p>
    <w:p>
      <w:r>
        <w:rPr>
          <w:b/>
          <w:u w:val="single"/>
        </w:rPr>
        <w:t>140274</w:t>
      </w:r>
    </w:p>
    <w:p>
      <w:r>
        <w:t xml:space="preserve">8. </w:t>
        <w:tab/>
        <w:tab/>
        <w:tab/>
        <w:tab/>
        <w:tab/>
        <w:tab/>
        <w:tab/>
        <w:t>What?</w:t>
      </w:r>
    </w:p>
    <w:p>
      <w:r>
        <w:rPr>
          <w:b/>
          <w:u w:val="single"/>
        </w:rPr>
        <w:t>140275</w:t>
      </w:r>
    </w:p>
    <w:p>
      <w:r>
        <w:t xml:space="preserve">9. </w:t>
        <w:tab/>
        <w:tab/>
        <w:tab/>
        <w:tab/>
        <w:tab/>
        <w:tab/>
        <w:tab/>
        <w:tab/>
        <w:t>It's been brought up before some people honestly  think false rape reports shouldn't be punished in fear that women will see þhis and not report their rapes I guess fearing authorities  won't belive them.</w:t>
      </w:r>
    </w:p>
    <w:p>
      <w:r>
        <w:rPr>
          <w:b/>
          <w:u w:val="single"/>
        </w:rPr>
        <w:t>140276</w:t>
      </w:r>
    </w:p>
    <w:p>
      <w:r>
        <w:t xml:space="preserve">10. </w:t>
        <w:tab/>
        <w:tab/>
        <w:tab/>
        <w:tab/>
        <w:tab/>
        <w:tab/>
        <w:tab/>
        <w:tab/>
        <w:tab/>
        <w:t>Hey, Galiron, just a quick heads-up:   **belive** is actually spelled **believe**. You can remember it by **i before e**.   Have a nice day!  ^^^^The ^^^^parent ^^^^commenter ^^^^can ^^^^reply ^^^^with ^^^^'delete' ^^^^to ^^^^delete ^^^^this ^^^^comment.</w:t>
      </w:r>
    </w:p>
    <w:p>
      <w:r>
        <w:rPr>
          <w:b/>
          <w:u w:val="single"/>
        </w:rPr>
        <w:t>140277</w:t>
      </w:r>
    </w:p>
    <w:p>
      <w:r>
        <w:t xml:space="preserve">11. </w:t>
        <w:tab/>
        <w:tab/>
        <w:tab/>
        <w:tab/>
        <w:tab/>
        <w:tab/>
        <w:tab/>
        <w:tab/>
        <w:tab/>
        <w:t>Sorry mate, spend a little longer reviewing the sequence of your words to ensure they contain a coherent thought... couldn’t make heads or tails or what you originally wrote.</w:t>
      </w:r>
    </w:p>
    <w:p>
      <w:r>
        <w:rPr>
          <w:b/>
          <w:u w:val="single"/>
        </w:rPr>
        <w:t>140278</w:t>
      </w:r>
    </w:p>
    <w:p>
      <w:r>
        <w:t xml:space="preserve">12. </w:t>
        <w:tab/>
        <w:tab/>
        <w:tab/>
        <w:t>Always about the fucking potential harm to women. Never mind she tried to ruin this guy's life, what about the women?!</w:t>
      </w:r>
    </w:p>
    <w:p>
      <w:r>
        <w:rPr>
          <w:b/>
          <w:u w:val="single"/>
        </w:rPr>
        <w:t>140279</w:t>
      </w:r>
    </w:p>
    <w:p>
      <w:r>
        <w:t xml:space="preserve">13. </w:t>
        <w:tab/>
        <w:tab/>
        <w:tab/>
        <w:tab/>
        <w:t>Uh, where did I say women in my post?</w:t>
      </w:r>
    </w:p>
    <w:p>
      <w:r>
        <w:rPr>
          <w:b/>
          <w:u w:val="single"/>
        </w:rPr>
        <w:t>140280</w:t>
      </w:r>
    </w:p>
    <w:p>
      <w:r>
        <w:t xml:space="preserve">14. </w:t>
        <w:tab/>
        <w:tab/>
        <w:tab/>
        <w:tab/>
        <w:tab/>
        <w:t>Riiight, because men are totally believed when it comes to accusations of rape and sexual assault. Give me a break.</w:t>
      </w:r>
    </w:p>
    <w:p>
      <w:r>
        <w:rPr>
          <w:b/>
          <w:u w:val="single"/>
        </w:rPr>
        <w:t>140281</w:t>
      </w:r>
    </w:p>
    <w:p>
      <w:r>
        <w:t xml:space="preserve">15. </w:t>
        <w:tab/>
        <w:tab/>
        <w:tab/>
        <w:tab/>
        <w:tab/>
        <w:tab/>
        <w:t>Who hurt you?</w:t>
      </w:r>
    </w:p>
    <w:p>
      <w:r>
        <w:rPr>
          <w:b/>
          <w:u w:val="single"/>
        </w:rPr>
        <w:t>140282</w:t>
      </w:r>
    </w:p>
    <w:p>
      <w:r>
        <w:t xml:space="preserve">16. </w:t>
        <w:tab/>
        <w:tab/>
        <w:tab/>
        <w:tab/>
        <w:tab/>
        <w:tab/>
        <w:tab/>
        <w:t>You dumb cunts have such rote responses.</w:t>
      </w:r>
    </w:p>
    <w:p>
      <w:r>
        <w:rPr>
          <w:b/>
          <w:u w:val="single"/>
        </w:rPr>
        <w:t>140283</w:t>
      </w:r>
    </w:p>
    <w:p>
      <w:r>
        <w:t xml:space="preserve">17. </w:t>
        <w:tab/>
        <w:tab/>
        <w:tab/>
        <w:tab/>
        <w:tab/>
        <w:tab/>
        <w:tab/>
        <w:tab/>
        <w:t>&gt;You dumb cunts.  Have such rote responses?  FTFY.</w:t>
      </w:r>
    </w:p>
    <w:p>
      <w:r>
        <w:rPr>
          <w:b/>
          <w:u w:val="single"/>
        </w:rPr>
        <w:t>140284</w:t>
      </w:r>
    </w:p>
    <w:p>
      <w:r>
        <w:t>1. haha nice explanation, dude. I also love how they're reporting it on reddit like there's a mass murder about to happen or something. Or when it ends up on the news reported as a hate crime because of a white piece of paper that literally only says it's ok to be white.   They have meltdowns about it being a "dog whistle for white supremacy", but are apparently oblivious to the fact that this reaction is the entire point. It's to highlight how fuckin retarded they are, not to promote racial superiority. The wording is very clearly not about superiority.   For the sake of other readers, your comment is archived here:  http://archive.is/tUs3u  It'll probably get removed from OGFT and you'll be permabanned for triggering their fragile sensibilities.</w:t>
      </w:r>
    </w:p>
    <w:p>
      <w:r>
        <w:rPr>
          <w:b/>
          <w:u w:val="single"/>
        </w:rPr>
        <w:t>140285</w:t>
      </w:r>
    </w:p>
    <w:p>
      <w:r>
        <w:t xml:space="preserve">2. </w:t>
        <w:tab/>
        <w:t>Hey thanks for that.  Red is my favorite color so I can't wait until it's the background for my post.</w:t>
      </w:r>
    </w:p>
    <w:p>
      <w:r>
        <w:rPr>
          <w:b/>
          <w:u w:val="single"/>
        </w:rPr>
        <w:t>140286</w:t>
      </w:r>
    </w:p>
    <w:p>
      <w:r>
        <w:t>1. Nxivm also donated $30,000 to Hillary Clinton back in 2007. Makes you think.</w:t>
      </w:r>
    </w:p>
    <w:p>
      <w:r>
        <w:rPr>
          <w:b/>
          <w:u w:val="single"/>
        </w:rPr>
        <w:t>140287</w:t>
      </w:r>
    </w:p>
    <w:p>
      <w:r>
        <w:t xml:space="preserve">2. </w:t>
        <w:tab/>
        <w:t>Wasn't there also a direct connection made to an American woman caught child trafficking in Haiti found in the emails?</w:t>
      </w:r>
    </w:p>
    <w:p>
      <w:r>
        <w:rPr>
          <w:b/>
          <w:u w:val="single"/>
        </w:rPr>
        <w:t>140288</w:t>
      </w:r>
    </w:p>
    <w:p>
      <w:r>
        <w:t xml:space="preserve">3. </w:t>
        <w:tab/>
        <w:tab/>
        <w:t>Sshhh... people might think you're crazy.</w:t>
      </w:r>
    </w:p>
    <w:p>
      <w:r>
        <w:rPr>
          <w:b/>
          <w:u w:val="single"/>
        </w:rPr>
        <w:t>140289</w:t>
      </w:r>
    </w:p>
    <w:p>
      <w:r>
        <w:t xml:space="preserve">4. </w:t>
        <w:tab/>
        <w:tab/>
        <w:tab/>
        <w:t>If you mean the toaster I told that cunt to shove his pyro tendencies in this ass.  Me and the fridge are on the outs too but the oven has my back.</w:t>
      </w:r>
    </w:p>
    <w:p>
      <w:r>
        <w:rPr>
          <w:b/>
          <w:u w:val="single"/>
        </w:rPr>
        <w:t>140290</w:t>
      </w:r>
    </w:p>
    <w:p>
      <w:r>
        <w:t xml:space="preserve">5. </w:t>
        <w:tab/>
        <w:tab/>
        <w:tab/>
        <w:tab/>
        <w:t>Oven loven is the best loven.</w:t>
      </w:r>
    </w:p>
    <w:p>
      <w:r>
        <w:rPr>
          <w:b/>
          <w:u w:val="single"/>
        </w:rPr>
        <w:t>140291</w:t>
      </w:r>
    </w:p>
    <w:p>
      <w:r>
        <w:t>1. somebody link this retard to a definition of the euphemism treadmill.</w:t>
      </w:r>
    </w:p>
    <w:p>
      <w:r>
        <w:rPr>
          <w:b/>
          <w:u w:val="single"/>
        </w:rPr>
        <w:t>140292</w:t>
      </w:r>
    </w:p>
    <w:p>
      <w:r>
        <w:t>1. Wonder what her tweets are like after this fiasco.  Does she take responsibility and admit some wrongdoing or will it be because of other people</w:t>
      </w:r>
    </w:p>
    <w:p>
      <w:r>
        <w:rPr>
          <w:b/>
          <w:u w:val="single"/>
        </w:rPr>
        <w:t>140293</w:t>
      </w:r>
    </w:p>
    <w:p>
      <w:r>
        <w:t xml:space="preserve">2. </w:t>
        <w:tab/>
        <w:t>Not a chance, she's a professional victim, you should see some of the shit on her twitter. Jesus.</w:t>
      </w:r>
    </w:p>
    <w:p>
      <w:r>
        <w:rPr>
          <w:b/>
          <w:u w:val="single"/>
        </w:rPr>
        <w:t>140294</w:t>
      </w:r>
    </w:p>
    <w:p>
      <w:r>
        <w:t xml:space="preserve">3. </w:t>
        <w:tab/>
        <w:tab/>
        <w:t>[This is my personal favorite](https://mobile.twitter.com/JebDan/status/991190913505349633)  Avengers didn't offend her, it hurt her. Poor thing. What a tough life she has to live, forced to go to movie theaters and watch ridiculous high budget films that have underlying themes that remind her of something bad that happened. Must be hard.</w:t>
      </w:r>
    </w:p>
    <w:p>
      <w:r>
        <w:rPr>
          <w:b/>
          <w:u w:val="single"/>
        </w:rPr>
        <w:t>140295</w:t>
      </w:r>
    </w:p>
    <w:p>
      <w:r>
        <w:t xml:space="preserve">4. </w:t>
        <w:tab/>
        <w:tab/>
        <w:tab/>
        <w:t>I really don't get it, these over sensitive liberal types. How many levels of fucked up do you have to be to see sexism/racism/opression/victimhood in literally everything. My lord.</w:t>
      </w:r>
    </w:p>
    <w:p>
      <w:r>
        <w:rPr>
          <w:b/>
          <w:u w:val="single"/>
        </w:rPr>
        <w:t>140296</w:t>
      </w:r>
    </w:p>
    <w:p>
      <w:r>
        <w:t xml:space="preserve">5. </w:t>
        <w:tab/>
        <w:tab/>
        <w:tab/>
        <w:tab/>
        <w:t>I would say she's the very opposite of liberal if she won't listen to peoples opinions.</w:t>
      </w:r>
    </w:p>
    <w:p>
      <w:r>
        <w:rPr>
          <w:b/>
          <w:u w:val="single"/>
        </w:rPr>
        <w:t>140297</w:t>
      </w:r>
    </w:p>
    <w:p>
      <w:r>
        <w:t xml:space="preserve">6. </w:t>
        <w:tab/>
        <w:tab/>
        <w:tab/>
        <w:tab/>
        <w:tab/>
        <w:t>That is the irony nowadays, sadly.</w:t>
      </w:r>
    </w:p>
    <w:p>
      <w:r>
        <w:rPr>
          <w:b/>
          <w:u w:val="single"/>
        </w:rPr>
        <w:t>140298</w:t>
      </w:r>
    </w:p>
    <w:p>
      <w:r>
        <w:t xml:space="preserve">7. </w:t>
        <w:tab/>
        <w:tab/>
        <w:tab/>
        <w:tab/>
        <w:tab/>
        <w:tab/>
        <w:t>Not really. It's just you labelling someone 'a liberal' when they clearly fuckin' aren't.</w:t>
      </w:r>
    </w:p>
    <w:p>
      <w:r>
        <w:rPr>
          <w:b/>
          <w:u w:val="single"/>
        </w:rPr>
        <w:t>140299</w:t>
      </w:r>
    </w:p>
    <w:p>
      <w:r>
        <w:t xml:space="preserve">8. </w:t>
        <w:tab/>
        <w:tab/>
        <w:tab/>
        <w:tab/>
        <w:tab/>
        <w:tab/>
        <w:tab/>
        <w:t>Depends on who gives them the label, I assure you there are plenty of nutjobs who don't believe in any liberal principles but classify themselves as liberal.</w:t>
      </w:r>
    </w:p>
    <w:p>
      <w:r>
        <w:rPr>
          <w:b/>
          <w:u w:val="single"/>
        </w:rPr>
        <w:t>140300</w:t>
      </w:r>
    </w:p>
    <w:p>
      <w:r>
        <w:t xml:space="preserve">9. </w:t>
        <w:tab/>
        <w:tab/>
        <w:tab/>
        <w:tab/>
        <w:tab/>
        <w:tab/>
        <w:tab/>
        <w:tab/>
        <w:t>Mate, it was YOU that gave her the label 'overly sensitive liberal type'. Which is incorrect. The rest of your point is utter moot.</w:t>
      </w:r>
    </w:p>
    <w:p>
      <w:r>
        <w:rPr>
          <w:b/>
          <w:u w:val="single"/>
        </w:rPr>
        <w:t>140301</w:t>
      </w:r>
    </w:p>
    <w:p>
      <w:r>
        <w:t xml:space="preserve">10. </w:t>
        <w:tab/>
        <w:tab/>
        <w:tab/>
        <w:tab/>
        <w:tab/>
        <w:tab/>
        <w:tab/>
        <w:tab/>
        <w:tab/>
        <w:t>No it's definitely the nutjobs I run into (I label them as nutjobs if you cant tell) that tell me they are liberals, mate.</w:t>
      </w:r>
    </w:p>
    <w:p>
      <w:r>
        <w:rPr>
          <w:b/>
          <w:u w:val="single"/>
        </w:rPr>
        <w:t>140302</w:t>
      </w:r>
    </w:p>
    <w:p>
      <w:r>
        <w:t xml:space="preserve">11. </w:t>
        <w:tab/>
        <w:tab/>
        <w:tab/>
        <w:tab/>
        <w:tab/>
        <w:tab/>
        <w:tab/>
        <w:tab/>
        <w:tab/>
        <w:tab/>
        <w:t>&gt; it, these over sensitive liberal types. How   Nope. No quotation marks here bud, you own that shit.</w:t>
      </w:r>
    </w:p>
    <w:p>
      <w:r>
        <w:rPr>
          <w:b/>
          <w:u w:val="single"/>
        </w:rPr>
        <w:t>140303</w:t>
      </w:r>
    </w:p>
    <w:p>
      <w:r>
        <w:t xml:space="preserve">12. </w:t>
        <w:tab/>
        <w:tab/>
        <w:tab/>
        <w:tab/>
        <w:tab/>
        <w:tab/>
        <w:tab/>
        <w:tab/>
        <w:tab/>
        <w:tab/>
        <w:tab/>
        <w:t>You are being intentionally dense right?</w:t>
      </w:r>
    </w:p>
    <w:p>
      <w:r>
        <w:rPr>
          <w:b/>
          <w:u w:val="single"/>
        </w:rPr>
        <w:t>140304</w:t>
      </w:r>
    </w:p>
    <w:p>
      <w:r>
        <w:t xml:space="preserve">13. </w:t>
        <w:tab/>
        <w:tab/>
        <w:tab/>
        <w:tab/>
        <w:tab/>
        <w:tab/>
        <w:tab/>
        <w:tab/>
        <w:tab/>
        <w:tab/>
        <w:tab/>
        <w:tab/>
        <w:t>Unless you think the internet is inhabited by a bunch of telepaths, you need to learn how to grammar enough so that people understand what your saying.  I also get that the American translation of 'Librul' nowdays is twat, but in the rest of the world it still means something along the lines of - &gt;a. Favoring reform, open to new ideas, and tolerant of the ideas and behavior of others; not bound by traditional thinking; broad-minded. See Synonyms at broad-minded. b. Of, relating to, or characteristic of liberalism.</w:t>
      </w:r>
    </w:p>
    <w:p>
      <w:r>
        <w:rPr>
          <w:b/>
          <w:u w:val="single"/>
        </w:rPr>
        <w:t>140305</w:t>
      </w:r>
    </w:p>
    <w:p>
      <w:r>
        <w:t xml:space="preserve">14. </w:t>
        <w:tab/>
        <w:tab/>
        <w:tab/>
        <w:tab/>
        <w:tab/>
        <w:tab/>
        <w:tab/>
        <w:tab/>
        <w:tab/>
        <w:tab/>
        <w:tab/>
        <w:tab/>
        <w:tab/>
        <w:t>My grammar is fine and certainly good enough to be understood, literally my next comment explains why I call them liberals.....because....as.....stated....they....classify....themselves.....as.....such.</w:t>
      </w:r>
    </w:p>
    <w:p>
      <w:r>
        <w:rPr>
          <w:b/>
          <w:u w:val="single"/>
        </w:rPr>
        <w:t>140306</w:t>
      </w:r>
    </w:p>
    <w:p>
      <w:r>
        <w:t xml:space="preserve">15. </w:t>
        <w:tab/>
        <w:tab/>
        <w:tab/>
        <w:tab/>
        <w:tab/>
        <w:tab/>
        <w:tab/>
        <w:tab/>
        <w:tab/>
        <w:tab/>
        <w:tab/>
        <w:tab/>
        <w:tab/>
        <w:tab/>
        <w:t>ok man</w:t>
      </w:r>
    </w:p>
    <w:p>
      <w:r>
        <w:rPr>
          <w:b/>
          <w:u w:val="single"/>
        </w:rPr>
        <w:t>140307</w:t>
      </w:r>
    </w:p>
    <w:p>
      <w:r>
        <w:t>1. Well thats absolutely fuckin retarded</w:t>
      </w:r>
    </w:p>
    <w:p>
      <w:r>
        <w:rPr>
          <w:b/>
          <w:u w:val="single"/>
        </w:rPr>
        <w:t>140308</w:t>
      </w:r>
    </w:p>
    <w:p>
      <w:r>
        <w:t xml:space="preserve">2. </w:t>
        <w:tab/>
        <w:t>I'm all about prison alternatives. What I'm not about - sexism. Free the men as well, then.</w:t>
      </w:r>
    </w:p>
    <w:p>
      <w:r>
        <w:rPr>
          <w:b/>
          <w:u w:val="single"/>
        </w:rPr>
        <w:t>140309</w:t>
      </w:r>
    </w:p>
    <w:p>
      <w:r>
        <w:t xml:space="preserve">3. </w:t>
        <w:tab/>
        <w:tab/>
        <w:t>It actually doesn't make much sense to put a woman in prison who is non-violent and unlikely to re-offend. It's done as an example, to discourage crime, but very often people in prisons are introduced to drugs and interact with dangerous criminals and end up much worse members of society when they leave. Prisons are criminal schools. Plus it costs a lot of money to keep someone in prison.   So I can understand why they might not want to send someone that committed minor fraud, or was caught smoking weed, to prison. It makes more sense to give them treatment, and only give a prison sentence for re-offenders.  But I don't understand why they are singling out women. The policy surely makes sense for men as well? That seems like basic sexism, "women are wonderful" effect if they think women don't belong in prison just because they are women.</w:t>
      </w:r>
    </w:p>
    <w:p>
      <w:r>
        <w:rPr>
          <w:b/>
          <w:u w:val="single"/>
        </w:rPr>
        <w:t>140310</w:t>
      </w:r>
    </w:p>
    <w:p>
      <w:r>
        <w:t>1. Most women are cunts.</w:t>
      </w:r>
    </w:p>
    <w:p>
      <w:r>
        <w:rPr>
          <w:b/>
          <w:u w:val="single"/>
        </w:rPr>
        <w:t>140311</w:t>
      </w:r>
    </w:p>
    <w:p>
      <w:r>
        <w:t>1. Look at all those racist rednecks and their lack of diversity and high level of social cohesion.</w:t>
      </w:r>
    </w:p>
    <w:p>
      <w:r>
        <w:rPr>
          <w:b/>
          <w:u w:val="single"/>
        </w:rPr>
        <w:t>140312</w:t>
      </w:r>
    </w:p>
    <w:p>
      <w:r>
        <w:t xml:space="preserve">2. </w:t>
        <w:tab/>
        <w:t>Isn't the word redneck racist in itself?</w:t>
      </w:r>
    </w:p>
    <w:p>
      <w:r>
        <w:rPr>
          <w:b/>
          <w:u w:val="single"/>
        </w:rPr>
        <w:t>140313</w:t>
      </w:r>
    </w:p>
    <w:p>
      <w:r>
        <w:t xml:space="preserve">3. </w:t>
        <w:tab/>
        <w:tab/>
        <w:t>Oh extremely. But it’s used to insult white people. So it’s ok.</w:t>
      </w:r>
    </w:p>
    <w:p>
      <w:r>
        <w:rPr>
          <w:b/>
          <w:u w:val="single"/>
        </w:rPr>
        <w:t>140314</w:t>
      </w:r>
    </w:p>
    <w:p>
      <w:r>
        <w:t>1. Oh the murder going on, her Twitter has got to sting.  I hope she gets educated, I mean getting fired for being a cunt might educate her a bit..   This whole misplaced blaming going on.. It's so childish.. it's not just women either, their's plenty of boys embarrassing themselves..</w:t>
      </w:r>
    </w:p>
    <w:p>
      <w:r>
        <w:rPr>
          <w:b/>
          <w:u w:val="single"/>
        </w:rPr>
        <w:t>140315</w:t>
      </w:r>
    </w:p>
    <w:p>
      <w:r>
        <w:t>1. Apples have about 9g of sugar, but are also packed with fiber, vitamins and minerals that your body can use to fuel and maintain itself. Soda, depending on brand, can have upward from 39 to 55g of sugar and offers no nutritional value. Personally, I rather drink unsweetened tea, still quenches your thirst, easier on the tooth enamel, and there are so many more flavor options that also pack in nutrients like vitamin C and antioxidants. There's also a tea that tastes just like fucking rootbeer.</w:t>
      </w:r>
    </w:p>
    <w:p>
      <w:r>
        <w:rPr>
          <w:b/>
          <w:u w:val="single"/>
        </w:rPr>
        <w:t>140316</w:t>
      </w:r>
    </w:p>
    <w:p>
      <w:r>
        <w:t xml:space="preserve">2. </w:t>
        <w:tab/>
        <w:t>Does this ham planet not also know the soda is almost 100% guaranteed to be sweetened with high fructose corn syrup?  They can’t be this retarded. This has to be a fallacious argument.</w:t>
      </w:r>
    </w:p>
    <w:p>
      <w:r>
        <w:rPr>
          <w:b/>
          <w:u w:val="single"/>
        </w:rPr>
        <w:t>140317</w:t>
      </w:r>
    </w:p>
    <w:p>
      <w:r>
        <w:t xml:space="preserve">3. </w:t>
        <w:tab/>
        <w:tab/>
        <w:t>To be fair, not every soda is bottled by Pepsi or cocacola. I would say that even excluding diet sodas more varieties and brands are not sweetened with HFCS.   Much more by volume, sure, but that is demand for shoving as much cheap sugar water down gullets as possible in place of water.</w:t>
      </w:r>
    </w:p>
    <w:p>
      <w:r>
        <w:rPr>
          <w:b/>
          <w:u w:val="single"/>
        </w:rPr>
        <w:t>140318</w:t>
      </w:r>
    </w:p>
    <w:p>
      <w:r>
        <w:t xml:space="preserve">4. </w:t>
        <w:tab/>
        <w:tab/>
        <w:tab/>
        <w:t>They aren’t all bottled by those corps I know. They just have an insanely high market share.</w:t>
      </w:r>
    </w:p>
    <w:p>
      <w:r>
        <w:rPr>
          <w:b/>
          <w:u w:val="single"/>
        </w:rPr>
        <w:t>140319</w:t>
      </w:r>
    </w:p>
    <w:p>
      <w:r>
        <w:t xml:space="preserve">5. </w:t>
        <w:tab/>
        <w:t>Im with you on tea. However unsweet?  You are a monster! Unswert tea tastes like dirty water, or as my household lovingly calls it bong water.    Now throw so much sugar in there that your lips stick together and you have the drink of the gods.  -sincerly a southerner</w:t>
      </w:r>
    </w:p>
    <w:p>
      <w:r>
        <w:rPr>
          <w:b/>
          <w:u w:val="single"/>
        </w:rPr>
        <w:t>140320</w:t>
      </w:r>
    </w:p>
    <w:p>
      <w:r>
        <w:t xml:space="preserve">6. </w:t>
        <w:tab/>
        <w:tab/>
        <w:t>Eh, to each his own, if you like sugar go ahead and dump it in. I personally like to taste the delicate notes of freshly whisked matcha, the complex spices of chai or the fragrant bouquet of rooibos. I also can't forget the woodsy flavor of a good fermented pu-erh Lóngzhū, or the beauty of a blooming white tea ball in a glass kettle.</w:t>
      </w:r>
    </w:p>
    <w:p>
      <w:r>
        <w:rPr>
          <w:b/>
          <w:u w:val="single"/>
        </w:rPr>
        <w:t>140321</w:t>
      </w:r>
    </w:p>
    <w:p>
      <w:r>
        <w:t>1. What stupid, unappreciative, envious cunt.</w:t>
      </w:r>
    </w:p>
    <w:p>
      <w:r>
        <w:rPr>
          <w:b/>
          <w:u w:val="single"/>
        </w:rPr>
        <w:t>140322</w:t>
      </w:r>
    </w:p>
    <w:p>
      <w:r>
        <w:t>1. So being gay is a sexuality, but being straight is a preference. I see no problems here at all.</w:t>
      </w:r>
    </w:p>
    <w:p>
      <w:r>
        <w:rPr>
          <w:b/>
          <w:u w:val="single"/>
        </w:rPr>
        <w:t>140323</w:t>
      </w:r>
    </w:p>
    <w:p>
      <w:r>
        <w:t xml:space="preserve">2. </w:t>
        <w:tab/>
        <w:t>I think it's more against gays hating bi's and vice versa</w:t>
      </w:r>
    </w:p>
    <w:p>
      <w:r>
        <w:rPr>
          <w:b/>
          <w:u w:val="single"/>
        </w:rPr>
        <w:t>140324</w:t>
      </w:r>
    </w:p>
    <w:p>
      <w:r>
        <w:t xml:space="preserve">3. </w:t>
        <w:tab/>
        <w:tab/>
        <w:t>Originally, I thought that as well, and then I noticed they listed gay as a characteristic facing a “discriminatory society.”  In the end I am even more appalled with their message than before.   This shit just annoys the living fuck of me though, I have come to a point where I  now view followers with these opinions, ideals, and intensely illogical arguments, in group with those who also have idiotic and despicable views on the right.    I am at place in time where the ignominious behavior displayed by both groups become one in the same. If I wasn’t on mobile at the moment I’d look this up, but there is this political theory (and I apologize if it is cliché or archaic to even mention it) that uses a horseshoe for its presentation. The far left and the far right divert not just away from the center, but closer to each other ultimately.   I know many people know about this theory, I know it’s not an original or creative talking point, but it is something I wish was more explored.   Obviously both sides have their unique flaws and problems, and I’m in no way saying that in events like Charlottesville or the protesting of speakers at Berkeley,,  both sides were equal in their virtues and vices.   Okay. Almost done. Anyone who made it this far I appreciate for sticking it through lol.   Those of the center, right or center, left or center, the libertarians and social democrats who actually understand the true meaning of those ideologies, and the classic “socially liberal, fiscally conservative” trope I myself am guilty of using at times lol, I don’t know how, but we need to fucking stand up. Focus on and fight the hardcore, far out beliefs. We can’t rely on the government to do it without sacrificing our sense of freedom, but there has to be some way to fight all this crap.   One of the things I’ve dreamt about since middle school is seeing the addition of at least the 28th amendment to the constitution. It’s a method incredibly hard to implement, and for a great reason, but it has happened 17 times before, so there is no reason it can’t happen once more.   P.S. I’m outside a house party drunk and needing of some breathing room with a radius larger than one foot lol. I know some far left dumbasses I have to interact with from time to time and nobody to talk with that feels strongly enough to engage in conversation about this stuff. I’ve been a lurker for a bit on this sub and had just the right amount of gin to comment/speech vomit.   TL;DR:  Just meant to point out I felt the same at first, turned into me drunk ranting about far left and far right pieces of shit.</w:t>
      </w:r>
    </w:p>
    <w:p>
      <w:r>
        <w:rPr>
          <w:b/>
          <w:u w:val="single"/>
        </w:rPr>
        <w:t>140325</w:t>
      </w:r>
    </w:p>
    <w:p>
      <w:r>
        <w:t xml:space="preserve">4. </w:t>
        <w:tab/>
        <w:tab/>
        <w:tab/>
        <w:t>It's called Horseshoe Theory.</w:t>
      </w:r>
    </w:p>
    <w:p>
      <w:r>
        <w:rPr>
          <w:b/>
          <w:u w:val="single"/>
        </w:rPr>
        <w:t>140326</w:t>
      </w:r>
    </w:p>
    <w:p>
      <w:r>
        <w:t xml:space="preserve">5. </w:t>
        <w:tab/>
        <w:tab/>
        <w:tab/>
        <w:tab/>
        <w:t>Not sure why but I sort of heard that in Red Forman’s voice lol.</w:t>
      </w:r>
    </w:p>
    <w:p>
      <w:r>
        <w:rPr>
          <w:b/>
          <w:u w:val="single"/>
        </w:rPr>
        <w:t>140327</w:t>
      </w:r>
    </w:p>
    <w:p>
      <w:r>
        <w:t xml:space="preserve">6. </w:t>
        <w:tab/>
        <w:tab/>
        <w:tab/>
        <w:t>You said almost done. Then kept on... don’t lie to me man. Thanks for the TLDR</w:t>
      </w:r>
    </w:p>
    <w:p>
      <w:r>
        <w:rPr>
          <w:b/>
          <w:u w:val="single"/>
        </w:rPr>
        <w:t>140328</w:t>
      </w:r>
    </w:p>
    <w:p>
      <w:r>
        <w:t xml:space="preserve">7. </w:t>
        <w:tab/>
        <w:tab/>
        <w:tab/>
        <w:t>Social liberal and fiscal conservative isnt a thing. How the fuck do you expect to pay social programmes without paying taxes lmao   Fucking hate it when people say this shit. "I care about my fellow man, just not enough to pay for their needs"</w:t>
      </w:r>
    </w:p>
    <w:p>
      <w:r>
        <w:rPr>
          <w:b/>
          <w:u w:val="single"/>
        </w:rPr>
        <w:t>140329</w:t>
      </w:r>
    </w:p>
    <w:p>
      <w:r>
        <w:t xml:space="preserve">8. </w:t>
        <w:tab/>
        <w:tab/>
        <w:tab/>
        <w:t>r/ENLIGHTENEDCENTRISM</w:t>
      </w:r>
    </w:p>
    <w:p>
      <w:r>
        <w:rPr>
          <w:b/>
          <w:u w:val="single"/>
        </w:rPr>
        <w:t>140330</w:t>
      </w:r>
    </w:p>
    <w:p>
      <w:r>
        <w:t xml:space="preserve">9. </w:t>
        <w:tab/>
        <w:tab/>
        <w:tab/>
        <w:tab/>
        <w:t>Having a nuanced opinion and choosing policies based on merit and value over partisian leanings is a good thing.  Woops, sorry, I meant, uhh. DURR IF HITLER WAS A CENTRIST HE'D KILL 50% OF THE JEWS AMIRITE #CENTRISM</w:t>
      </w:r>
    </w:p>
    <w:p>
      <w:r>
        <w:rPr>
          <w:b/>
          <w:u w:val="single"/>
        </w:rPr>
        <w:t>140331</w:t>
      </w:r>
    </w:p>
    <w:p>
      <w:r>
        <w:t xml:space="preserve">10. </w:t>
        <w:tab/>
        <w:tab/>
        <w:tab/>
        <w:tab/>
        <w:tab/>
        <w:t>Even the mention of horseshoe theory shows a complete lack of nuance in this opinion. It assumes the political spectrum has two “ends”, which is completely at odds with accepted political science. I will agree that tumblrites often lean authoritarian; however, left-leaning views can absolutely be held by non-authoritarians (see: anarchism). Furthermore, the “partisan leanings” in the U.S. are far from a balanced scale. The “left” in the U.S. is relatively center-right in terms of ideology. “Choosing” conservative ideals in the U.S. is backwards and entirely unproductive.</w:t>
      </w:r>
    </w:p>
    <w:p>
      <w:r>
        <w:rPr>
          <w:b/>
          <w:u w:val="single"/>
        </w:rPr>
        <w:t>140332</w:t>
      </w:r>
    </w:p>
    <w:p>
      <w:r>
        <w:t xml:space="preserve">11. </w:t>
        <w:tab/>
        <w:tab/>
        <w:tab/>
        <w:tab/>
        <w:tab/>
        <w:tab/>
        <w:t>&gt;Even the mention of horseshoe theory shows a complete lack of nuance in this opinion.  I have to disagree. What you did here was ignoring everything else he wrote regarding this after you read that buzzword. Not only that, you disregarded his opinion as a whole based on just mentioning that buzzword.  He merely raises a question if this is maybe worth discussing more about and not stating it as a fact. We shouldn't disregard everything else just because one term was used in a sentence.  Also:  The "left" is not relatively center right in ideology. The Democratic party is. Individuals on "the left" (I hate those labels) actively advocating communism for example are NOT center right. They might vote for Democrats though, because there's no realistic alternative.  But what do I know, I'm just a foreigner looking towards our biggest ally and watching it tear itself apart.</w:t>
      </w:r>
    </w:p>
    <w:p>
      <w:r>
        <w:rPr>
          <w:b/>
          <w:u w:val="single"/>
        </w:rPr>
        <w:t>140333</w:t>
      </w:r>
    </w:p>
    <w:p>
      <w:r>
        <w:t xml:space="preserve">12. </w:t>
        <w:tab/>
        <w:tab/>
        <w:tab/>
        <w:tab/>
        <w:t>To be clear, I am aware of how my post comes of somewhat shallow at best and pretentious or sanctimonious at worst.   But I just really need to share my thoughts with people who might not necessarily agree, but are interested or educated in these topics.   Obviously my rallying speech is nothing to write home about in regards to its ability to move people (which is clearly an insignificant value naturally lol) but to just put out there that people are just as frustrated as you.   It seems like nobody is using their own abilities to form opinions and personal narratives. They become complacent unto people that do commit to the hard questions and thoughts in our world.   But I know that within our population there is a massive majority of people who find the majority of these issues asinine and a waste of time and consideration.   I most definitely don’t claim to be enlightened. I’m knowledgeable and proficient with my few passions, but also willing enough to engage in discussions that consist of topics and ideas I may not know all that well.   I’ll try to keep a basic understanding of all things I can, and would obviously never comment about subject I know nothing about, I mean why does anyone do that, it’s like voluntarily going into the Lion’s Den.   But I do think it is necessary for people who are being genuine express their thoughts and ask their questions. On any topic.   No one is expert in everything, but everything has an expert.   Obviously some people out there post comments regarding these topics in a condescending manner or holier than though demeanor.   But we can’t act as if every addition of dialogue is from some pompous, too big for their breeches and turns everyone else off from the narrative.</w:t>
      </w:r>
    </w:p>
    <w:p>
      <w:r>
        <w:rPr>
          <w:b/>
          <w:u w:val="single"/>
        </w:rPr>
        <w:t>140334</w:t>
      </w:r>
    </w:p>
    <w:p>
      <w:r>
        <w:t>1. Feminists are excited to create elaborate fantasies about killing men, some even do it in real life (like the South Korean bitches who poisoned their male bosses). Hell, one of the godmothers of Women's studies as a field in the US, Sally Miller Gearhart is known for saying we need to reduce men to 10% of humanity to solve all the problems in the world.       But sure, THIS is the problem here. Fucking ayyyyyeeee.</w:t>
      </w:r>
    </w:p>
    <w:p>
      <w:r>
        <w:rPr>
          <w:b/>
          <w:u w:val="single"/>
        </w:rPr>
        <w:t>140335</w:t>
      </w:r>
    </w:p>
    <w:p>
      <w:r>
        <w:t xml:space="preserve">2. </w:t>
        <w:tab/>
        <w:t>&gt; Feminists are excited to create elaborate fantasies about killing men  Some of them have actually killed men before. Like [Donna Hylton](https://en.wikipedia.org/wiki/Donna_Hylton) who was convicted of and served time for sodomizing and then murdering a man. She was invited to talk at the Women's march.</w:t>
      </w:r>
    </w:p>
    <w:p>
      <w:r>
        <w:rPr>
          <w:b/>
          <w:u w:val="single"/>
        </w:rPr>
        <w:t>140336</w:t>
      </w:r>
    </w:p>
    <w:p>
      <w:r>
        <w:t xml:space="preserve">3. </w:t>
        <w:tab/>
        <w:tab/>
        <w:t>She fits in with ISIS Barbie aka Linda the Cockroach and that actress with the puffed up face who did the retarded slam poetry.</w:t>
      </w:r>
    </w:p>
    <w:p>
      <w:r>
        <w:rPr>
          <w:b/>
          <w:u w:val="single"/>
        </w:rPr>
        <w:t>140337</w:t>
      </w:r>
    </w:p>
    <w:p>
      <w:r>
        <w:t xml:space="preserve">4. </w:t>
        <w:tab/>
        <w:tab/>
        <w:tab/>
        <w:t>They hate me... because I am *unapologetically* Muslim, *unapologetically* feminist, and *unapologetically* pro-Sharia!</w:t>
      </w:r>
    </w:p>
    <w:p>
      <w:r>
        <w:rPr>
          <w:b/>
          <w:u w:val="single"/>
        </w:rPr>
        <w:t>140338</w:t>
      </w:r>
    </w:p>
    <w:p>
      <w:r>
        <w:t xml:space="preserve">5. </w:t>
        <w:tab/>
        <w:tab/>
        <w:tab/>
        <w:tab/>
        <w:t>I think they hate you because you're a fucking tool, Linda...</w:t>
      </w:r>
    </w:p>
    <w:p>
      <w:r>
        <w:rPr>
          <w:b/>
          <w:u w:val="single"/>
        </w:rPr>
        <w:t>140339</w:t>
      </w:r>
    </w:p>
    <w:p>
      <w:r>
        <w:t xml:space="preserve">6. </w:t>
        <w:tab/>
        <w:tab/>
        <w:tab/>
        <w:t>Which slam poem?</w:t>
      </w:r>
    </w:p>
    <w:p>
      <w:r>
        <w:rPr>
          <w:b/>
          <w:u w:val="single"/>
        </w:rPr>
        <w:t>140340</w:t>
      </w:r>
    </w:p>
    <w:p>
      <w:r>
        <w:t xml:space="preserve">7. </w:t>
        <w:tab/>
        <w:tab/>
        <w:tab/>
        <w:tab/>
        <w:t>The period blood bedsheets one.</w:t>
      </w:r>
    </w:p>
    <w:p>
      <w:r>
        <w:rPr>
          <w:b/>
          <w:u w:val="single"/>
        </w:rPr>
        <w:t>140341</w:t>
      </w:r>
    </w:p>
    <w:p>
      <w:r>
        <w:t xml:space="preserve">8. </w:t>
        <w:tab/>
        <w:tab/>
        <w:tab/>
        <w:t>And the cop killer.</w:t>
      </w:r>
    </w:p>
    <w:p>
      <w:r>
        <w:rPr>
          <w:b/>
          <w:u w:val="single"/>
        </w:rPr>
        <w:t>140342</w:t>
      </w:r>
    </w:p>
    <w:p>
      <w:r>
        <w:t>1. She was being an absolute cuntmountain, but he was going about it all wrong, too. He was making no attempt to disengage and when he went after her physically he was leaning forward and walking back into the confrontation several times.        Use your heads gentlemen. I'm not saying take this shit, but you know for a fact that if anyone is going to jail in that video it's the guy.</w:t>
      </w:r>
    </w:p>
    <w:p>
      <w:r>
        <w:rPr>
          <w:b/>
          <w:u w:val="single"/>
        </w:rPr>
        <w:t>140343</w:t>
      </w:r>
    </w:p>
    <w:p>
      <w:r>
        <w:t xml:space="preserve">2. </w:t>
        <w:tab/>
        <w:t>Cuntmountain, hadn't seen this one before... now I have</w:t>
      </w:r>
    </w:p>
    <w:p>
      <w:r>
        <w:rPr>
          <w:b/>
          <w:u w:val="single"/>
        </w:rPr>
        <w:t>140344</w:t>
      </w:r>
    </w:p>
    <w:p>
      <w:r>
        <w:t>1. mAkE yOuR oWn PlAtFoRm, they said.  iT WiLl bE eAsY, they said.  No OnE iS tRyInG tO SiLeNcE yOu, they said.  Buuuuuuuuuuullshit, all of it.</w:t>
      </w:r>
    </w:p>
    <w:p>
      <w:r>
        <w:rPr>
          <w:b/>
          <w:u w:val="single"/>
        </w:rPr>
        <w:t>140345</w:t>
      </w:r>
    </w:p>
    <w:p>
      <w:r>
        <w:t xml:space="preserve">2. </w:t>
        <w:tab/>
        <w:t>I think a serious anti-trust regulation is in order.  There were killers who posted on Facebook, Youtube and Twitter before.  Singling out Gab is tortious interference and should be punished.</w:t>
      </w:r>
    </w:p>
    <w:p>
      <w:r>
        <w:rPr>
          <w:b/>
          <w:u w:val="single"/>
        </w:rPr>
        <w:t>140346</w:t>
      </w:r>
    </w:p>
    <w:p>
      <w:r>
        <w:t xml:space="preserve">3. </w:t>
        <w:tab/>
        <w:tab/>
        <w:t>I thought we were supposed to celebrate the free market working as intended?</w:t>
      </w:r>
    </w:p>
    <w:p>
      <w:r>
        <w:rPr>
          <w:b/>
          <w:u w:val="single"/>
        </w:rPr>
        <w:t>140347</w:t>
      </w:r>
    </w:p>
    <w:p>
      <w:r>
        <w:t xml:space="preserve">4. </w:t>
        <w:tab/>
        <w:tab/>
        <w:tab/>
        <w:t>Anti-trust protects the free market. This isn’t a gotcha. Stop being retarded.</w:t>
      </w:r>
    </w:p>
    <w:p>
      <w:r>
        <w:rPr>
          <w:b/>
          <w:u w:val="single"/>
        </w:rPr>
        <w:t>140348</w:t>
      </w:r>
    </w:p>
    <w:p>
      <w:r>
        <w:t xml:space="preserve">5. </w:t>
        <w:tab/>
        <w:tab/>
        <w:tab/>
        <w:t>In case you're retarded instead of an actual lying shill:  large companies ganging up on their competition to ensure that nobody can compete is called a cartel, not a free market.</w:t>
      </w:r>
    </w:p>
    <w:p>
      <w:r>
        <w:rPr>
          <w:b/>
          <w:u w:val="single"/>
        </w:rPr>
        <w:t>140349</w:t>
      </w:r>
    </w:p>
    <w:p>
      <w:r>
        <w:t xml:space="preserve">6. </w:t>
        <w:tab/>
        <w:t>The first amendment should apply to free speech on the internet. Private companies should not have the right to censor public speech. Public social networks should have no right or power to censor you on their networks as long as those networks are private (all content is written by the network themselves). The idea that they are 'private' corporations is ridiculous. Not one of these major tech giants doesn't have government influence. When the government started giving them warrants for their data they ceased to be public. The government cannot use a proxy to breach the 1st amendment.   &amp;#x200B;  That is the only solution to this. Censorship on the internet is getting out of hand. Net Neutrality was a sham. It isn't where censorship is coming from. It's just a shitton of regulations and red tape preventing a mesh network from taking hold...making it so only massive ISPs can jump through all the legal hoops to exist in the first place. So they can't throttle your ports. Who gives a shit.   &amp;#x200B;  Google and Facebook have AI's more advanced than most governments military scouring through your every action turning you into a node for their massive AI brain. The goal is to manipulate public behaviour. They are controlled not by private individuals, but by individuals in positions of political power. They cannot be distinguished from government. In many ways, they are more government than government.   &amp;#x200B;  Paypal, Mastercard and Visa refuse to let you process payments. Google, Facebook, Twitter, Apple...all gang up against you. No ads, no apps, no search results. Manipulating search results against you...this is the real censorship.  All the damn NPCs are just spinning their wheels because they were programmed to. But they never had a solid argument. They never cared or saw what was actually happening.  &amp;#x200B;  &amp;#x200B;</w:t>
      </w:r>
    </w:p>
    <w:p>
      <w:r>
        <w:rPr>
          <w:b/>
          <w:u w:val="single"/>
        </w:rPr>
        <w:t>140350</w:t>
      </w:r>
    </w:p>
    <w:p>
      <w:r>
        <w:t xml:space="preserve">7. </w:t>
        <w:tab/>
        <w:tab/>
        <w:t>&gt;The first amendment should apply to free speech on the internet. Private companies should not have the right to censor public speech.   Censorship is certainly getting out of hand, but I don't agree with this either.  It makes perfect sense to me that if a platform doesn't want to allow dick pics or people spamming NIGGERFAGGOT all day, that platform should be allowed to do that. If a platform about discussing basketball wants to block/lock/ban non-basketball related discussion, they should be allowed to do that.   And yes, I know that sounds like it leads to the censorship problem we have now, and no I don't have an answer.</w:t>
      </w:r>
    </w:p>
    <w:p>
      <w:r>
        <w:rPr>
          <w:b/>
          <w:u w:val="single"/>
        </w:rPr>
        <w:t>140351</w:t>
      </w:r>
    </w:p>
    <w:p>
      <w:r>
        <w:t xml:space="preserve">8. </w:t>
        <w:tab/>
        <w:tab/>
        <w:tab/>
        <w:t>Yes, it's a complicated one. I think the main argument that people make is that when social media companies become so large that they have control over a significant proportion of speech online and are actually massive political influencers, that different rules should apply - that they should be considered more like telephone companies.  I don't think anyone who matters is actually arguing that some random forum shouldn't be allowed to ban trolls.</w:t>
      </w:r>
    </w:p>
    <w:p>
      <w:r>
        <w:rPr>
          <w:b/>
          <w:u w:val="single"/>
        </w:rPr>
        <w:t>140352</w:t>
      </w:r>
    </w:p>
    <w:p>
      <w:r>
        <w:t xml:space="preserve">9. </w:t>
        <w:tab/>
        <w:tab/>
        <w:tab/>
        <w:tab/>
        <w:t>For me the line was crossed when companies that have nothing to do with social media stepped in.  OK, Twitter wants to be a bunch of faggots; fine.  Some other place where people are allowed to speak their minds will step up and give Twitter some competition.  Twitter annoyed me, but I wasn't in the "Somebody needs to step in!!" camp.  So I think I even disagree with you that a huge social media company shouldn't be allowed to act like Facebook and Twitter.   But now that credit card companies, payment processors, web hosts, search engines and cell phone manufacturers are all working together to *ensure* nobody can differ meaningfully from Twitter's formula...that's where I have a problem.</w:t>
      </w:r>
    </w:p>
    <w:p>
      <w:r>
        <w:rPr>
          <w:b/>
          <w:u w:val="single"/>
        </w:rPr>
        <w:t>140353</w:t>
      </w:r>
    </w:p>
    <w:p>
      <w:r>
        <w:t xml:space="preserve">10. </w:t>
        <w:tab/>
        <w:tab/>
        <w:tab/>
        <w:tab/>
        <w:tab/>
        <w:t>It’s essentially the mirror image of vertical integration. A phone manufacturer creates a product with an intentional feature gap so that another company (one they conveniently own...) can sell you the “solution”. Except in this case, the social media platform is denying political speech (at the behest of their ideological leaders) and then leaning on payment processors and registrars to destroy anyone else who might provide the competing product the market needs.  Then leftists imagine themselves clever for insisting this is “your beloved free market in action lol”, which sort of gives up the grift that they are anything about marxists.</w:t>
      </w:r>
    </w:p>
    <w:p>
      <w:r>
        <w:rPr>
          <w:b/>
          <w:u w:val="single"/>
        </w:rPr>
        <w:t>140354</w:t>
      </w:r>
    </w:p>
    <w:p>
      <w:r>
        <w:t xml:space="preserve">11. </w:t>
        <w:tab/>
        <w:tab/>
        <w:tab/>
        <w:t>If they want to be protected by the Safe Harbor protections, they should, sure as shit, allow “NIGGERFAGGOT” all day, and all night.  They can’t claim they are a utility under Safe Harbor, and then behave as a publisher &amp; editor.  Those are two incompatible positions.</w:t>
      </w:r>
    </w:p>
    <w:p>
      <w:r>
        <w:rPr>
          <w:b/>
          <w:u w:val="single"/>
        </w:rPr>
        <w:t>140355</w:t>
      </w:r>
    </w:p>
    <w:p>
      <w:r>
        <w:t xml:space="preserve">12. </w:t>
        <w:tab/>
        <w:tab/>
        <w:tab/>
        <w:tab/>
        <w:t>Seems like an obvious case, but Congress isn’t playing ball. I’m guessing they’re getting a lot of money from the likes of soros to keep well out of social media interference until after the midterms. It’s so fucking important that republicans keep the house. Only way we will ever see this issue addressed.</w:t>
      </w:r>
    </w:p>
    <w:p>
      <w:r>
        <w:rPr>
          <w:b/>
          <w:u w:val="single"/>
        </w:rPr>
        <w:t>140356</w:t>
      </w:r>
    </w:p>
    <w:p>
      <w:r>
        <w:t xml:space="preserve">13. </w:t>
        <w:tab/>
        <w:tab/>
        <w:tab/>
        <w:t>Yes, but at the same time, do you want to have to pass a Chinese-style Social Credits check whenever you use a company's services?</w:t>
      </w:r>
    </w:p>
    <w:p>
      <w:r>
        <w:rPr>
          <w:b/>
          <w:u w:val="single"/>
        </w:rPr>
        <w:t>140357</w:t>
      </w:r>
    </w:p>
    <w:p>
      <w:r>
        <w:t xml:space="preserve">14. </w:t>
        <w:tab/>
        <w:tab/>
        <w:tab/>
        <w:t>You’re describing gatekeeping, which was never an objective evil.  What we need to do is listen to Vox Day, unfortunately: build our own payment processors and domain registrars and every other ounce of infrastructure required, and then we need to ruthlessly gatekeep all of them in order to prevent leftist entryism.</w:t>
      </w:r>
    </w:p>
    <w:p>
      <w:r>
        <w:rPr>
          <w:b/>
          <w:u w:val="single"/>
        </w:rPr>
        <w:t>140358</w:t>
      </w:r>
    </w:p>
    <w:p>
      <w:r>
        <w:t xml:space="preserve">15. </w:t>
        <w:tab/>
        <w:tab/>
        <w:tab/>
        <w:tab/>
        <w:t>and once again the cryptoanarchists are proven right.  I'd like them to be wrong at least once.</w:t>
      </w:r>
    </w:p>
    <w:p>
      <w:r>
        <w:rPr>
          <w:b/>
          <w:u w:val="single"/>
        </w:rPr>
        <w:t>140359</w:t>
      </w:r>
    </w:p>
    <w:p>
      <w:r>
        <w:t xml:space="preserve">16. </w:t>
        <w:tab/>
        <w:tab/>
        <w:tab/>
        <w:t>The problem is deeper and more complex than you understand. Pornography is not legal in public, and attacking a network with spam is not legal either. Keeping discussion on topic by moderators is arguably the only purpose of moderators that isn't a breach of power.  However, that is not what is happening. What is happening is that on topic discussions, that do not have any resemblance of spam or pornographic (or otherwise) content are censored because they do not fit a political narrative.   Therefore, only one particular viewpoint can be presented. This causes new and naive users to only see one particular point of view. If that point of view is not correct, and if that is not in their best interest, they will inevitably be harmed by it.   Understanding of social psychology, and utilization of big data allows a more comprehensive attack to take place, directing the knowledge and understanding of entire groups of people to a political aim.   This is extremely dangerous in a democracy where successful manipulation of the majority of the vote is tantamount to turning any democracy into a dictatorship.</w:t>
      </w:r>
    </w:p>
    <w:p>
      <w:r>
        <w:rPr>
          <w:b/>
          <w:u w:val="single"/>
        </w:rPr>
        <w:t>140360</w:t>
      </w:r>
    </w:p>
    <w:p>
      <w:r>
        <w:t xml:space="preserve">17. </w:t>
        <w:tab/>
        <w:tab/>
        <w:tab/>
        <w:t>in the basketball scenario, that's fine because the idea is you can have a separate forum for any special interest</w:t>
      </w:r>
    </w:p>
    <w:p>
      <w:r>
        <w:rPr>
          <w:b/>
          <w:u w:val="single"/>
        </w:rPr>
        <w:t>140361</w:t>
      </w:r>
    </w:p>
    <w:p>
      <w:r>
        <w:t>1. In which the author pulls a cute little rhetorical trick in which you're either pro feminism, or an abusive cunt sending death threats to Anita Sarkeesian.  The notion that there's nothing wrong with representation of women in video games, that the feminist attacks on games are disingenuous cherry picking nonsense somehow fails to find a way into the author's headspace.</w:t>
      </w:r>
    </w:p>
    <w:p>
      <w:r>
        <w:rPr>
          <w:b/>
          <w:u w:val="single"/>
        </w:rPr>
        <w:t>140362</w:t>
      </w:r>
    </w:p>
    <w:p>
      <w:r>
        <w:t xml:space="preserve">2. </w:t>
        <w:tab/>
        <w:t>"If everyone just agreed with me we wouldn't have any problems"</w:t>
      </w:r>
    </w:p>
    <w:p>
      <w:r>
        <w:rPr>
          <w:b/>
          <w:u w:val="single"/>
        </w:rPr>
        <w:t>140363</w:t>
      </w:r>
    </w:p>
    <w:p>
      <w:r>
        <w:t>1. The mental retardation... it's just too much...</w:t>
      </w:r>
    </w:p>
    <w:p>
      <w:r>
        <w:rPr>
          <w:b/>
          <w:u w:val="single"/>
        </w:rPr>
        <w:t>140364</w:t>
      </w:r>
    </w:p>
    <w:p>
      <w:r>
        <w:t>1. The only thing more tiresome than celebrities sharing their politics are people telling them to shut up.</w:t>
      </w:r>
    </w:p>
    <w:p>
      <w:r>
        <w:rPr>
          <w:b/>
          <w:u w:val="single"/>
        </w:rPr>
        <w:t>140365</w:t>
      </w:r>
    </w:p>
    <w:p>
      <w:r>
        <w:t xml:space="preserve">2. </w:t>
        <w:tab/>
        <w:t>How about this? You're an actor; not a philosopher. I don't need my trained acting monkeys to tell me how to fix the world and how evil I am. I need to them to pretend to be interesting for ninety minutes.</w:t>
      </w:r>
    </w:p>
    <w:p>
      <w:r>
        <w:rPr>
          <w:b/>
          <w:u w:val="single"/>
        </w:rPr>
        <w:t>140366</w:t>
      </w:r>
    </w:p>
    <w:p>
      <w:r>
        <w:t xml:space="preserve">3. </w:t>
        <w:tab/>
        <w:tab/>
        <w:t>Would you object to an actor telling Anita Sarkesian or Hillary Clinton they're a proper cunt? What about a celebrity standing up for free speech or due process? I know I wouldn't complain. Therefore I'm not gonna be a hypocrite every time Meryl Streep wants to remind us orange man is bad. Sure I find it as annoying as you do, but no one is forcing me to follow those idiots on Twitter either.</w:t>
      </w:r>
    </w:p>
    <w:p>
      <w:r>
        <w:rPr>
          <w:b/>
          <w:u w:val="single"/>
        </w:rPr>
        <w:t>140367</w:t>
      </w:r>
    </w:p>
    <w:p>
      <w:r>
        <w:t xml:space="preserve">4. </w:t>
        <w:tab/>
        <w:tab/>
        <w:tab/>
        <w:t>&gt;Would you object to an actor telling Anita Sarkesian or Hillary Clinton they're a proper cunt?  That's descriptive. What the Marvel actors are saying is prescriptive.  There's a world of difference.</w:t>
      </w:r>
    </w:p>
    <w:p>
      <w:r>
        <w:rPr>
          <w:b/>
          <w:u w:val="single"/>
        </w:rPr>
        <w:t>140368</w:t>
      </w:r>
    </w:p>
    <w:p>
      <w:r>
        <w:t xml:space="preserve">5. </w:t>
        <w:tab/>
        <w:tab/>
        <w:tab/>
        <w:tab/>
        <w:t>And freedom of speech is freedom of speech. You want to criticize what they have to say? Chastise them for picking an inappropriate time/place? That's perfectly fine. Again, you lost me at "shut up".</w:t>
      </w:r>
    </w:p>
    <w:p>
      <w:r>
        <w:rPr>
          <w:b/>
          <w:u w:val="single"/>
        </w:rPr>
        <w:t>140369</w:t>
      </w:r>
    </w:p>
    <w:p>
      <w:r>
        <w:t xml:space="preserve">6. </w:t>
        <w:tab/>
        <w:tab/>
        <w:tab/>
        <w:tab/>
        <w:tab/>
        <w:t>Where did I say that? They have right to demand how we live our lives, and we have a right to call them twats for it.</w:t>
      </w:r>
    </w:p>
    <w:p>
      <w:r>
        <w:rPr>
          <w:b/>
          <w:u w:val="single"/>
        </w:rPr>
        <w:t>140370</w:t>
      </w:r>
    </w:p>
    <w:p>
      <w:r>
        <w:t xml:space="preserve">7. </w:t>
        <w:tab/>
        <w:tab/>
        <w:tab/>
        <w:tab/>
        <w:tab/>
        <w:tab/>
        <w:t>So you're stroking your own dick over the distinction between descriptive/prescription just for my benefit? Thanks sweetheart.</w:t>
      </w:r>
    </w:p>
    <w:p>
      <w:r>
        <w:rPr>
          <w:b/>
          <w:u w:val="single"/>
        </w:rPr>
        <w:t>140371</w:t>
      </w:r>
    </w:p>
    <w:p>
      <w:r>
        <w:t xml:space="preserve">8. </w:t>
        <w:tab/>
        <w:tab/>
        <w:tab/>
        <w:tab/>
        <w:tab/>
        <w:tab/>
        <w:tab/>
        <w:t>Ah shucks, it's least I can do for someone being so wilfully obtuse! :)</w:t>
      </w:r>
    </w:p>
    <w:p>
      <w:r>
        <w:rPr>
          <w:b/>
          <w:u w:val="single"/>
        </w:rPr>
        <w:t>140372</w:t>
      </w:r>
    </w:p>
    <w:p>
      <w:r>
        <w:t xml:space="preserve">9. </w:t>
        <w:tab/>
        <w:tab/>
        <w:tab/>
        <w:t>I just wish these actors would express their opinions without insulting people. All these people really do is call Trump names and, on occasion, wish death on Trump supporters (Michael Shannon). Most of these actors sound incredibly hateful and angry, and I think that’s why people go “shut up and sing.”</w:t>
      </w:r>
    </w:p>
    <w:p>
      <w:r>
        <w:rPr>
          <w:b/>
          <w:u w:val="single"/>
        </w:rPr>
        <w:t>140373</w:t>
      </w:r>
    </w:p>
    <w:p>
      <w:r>
        <w:t xml:space="preserve">10. </w:t>
        <w:tab/>
        <w:tab/>
        <w:tab/>
        <w:t>There is a difference between the views someone shares on Twitter and those they share at Comic-Con, an event that is not their personal soapbox. I mean does guys fighting in tights have anything to do with politics? And is standing up for free speech really compare to calling Anita and Hillary that? No. That's a neutral statement, it doesn't directly insult anyone or any group.   I wouldn't praise any actor for saying something incendiary at Comic-Con. I would laugh, but I would call them an idiot for saying something like that at that event because it isn't the time nor place.</w:t>
      </w:r>
    </w:p>
    <w:p>
      <w:r>
        <w:rPr>
          <w:b/>
          <w:u w:val="single"/>
        </w:rPr>
        <w:t>140374</w:t>
      </w:r>
    </w:p>
    <w:p>
      <w:r>
        <w:t xml:space="preserve">11. </w:t>
        <w:tab/>
        <w:tab/>
        <w:tab/>
        <w:tab/>
        <w:t>As long as they're not advocating violence/slander/libel, then I'll defend anyone's right to free speech, even if I find said speech repugnant or deem the venue inappropriate. Sure, I understand (and largely agree with) Hambly's sentiment. I just draw the line at "shut up". Sorry if that rustles anyone's jimmies.</w:t>
      </w:r>
    </w:p>
    <w:p>
      <w:r>
        <w:rPr>
          <w:b/>
          <w:u w:val="single"/>
        </w:rPr>
        <w:t>140375</w:t>
      </w:r>
    </w:p>
    <w:p>
      <w:r>
        <w:t xml:space="preserve">12. </w:t>
        <w:tab/>
        <w:t>a lot of quarter pounder and suit wearing sargonites here, so yay for brigading here</w:t>
      </w:r>
    </w:p>
    <w:p>
      <w:r>
        <w:rPr>
          <w:b/>
          <w:u w:val="single"/>
        </w:rPr>
        <w:t>140376</w:t>
      </w:r>
    </w:p>
    <w:p>
      <w:r>
        <w:t xml:space="preserve">13. </w:t>
        <w:tab/>
        <w:tab/>
        <w:t>...what? I don't get how you'd equate being fed up with self-aggrandising celebrities hijacking their platform to spew leftist soundbytes over the airwaves to being a Sargonite.  It's a weird reach, quite unlike how your post clearly shows you to be a faggot.</w:t>
      </w:r>
    </w:p>
    <w:p>
      <w:r>
        <w:rPr>
          <w:b/>
          <w:u w:val="single"/>
        </w:rPr>
        <w:t>140377</w:t>
      </w:r>
    </w:p>
    <w:p>
      <w:r>
        <w:t xml:space="preserve">14. </w:t>
        <w:tab/>
        <w:tab/>
        <w:tab/>
        <w:t>Yeah, gotta say I'm not getting the Sargon or "brigading" reference here. Maybe it's the boomer in me?</w:t>
      </w:r>
    </w:p>
    <w:p>
      <w:r>
        <w:rPr>
          <w:b/>
          <w:u w:val="single"/>
        </w:rPr>
        <w:t>140378</w:t>
      </w:r>
    </w:p>
    <w:p>
      <w:r>
        <w:t xml:space="preserve">15. </w:t>
        <w:tab/>
        <w:tab/>
        <w:tab/>
        <w:t>it's a weird reach ? so whenever anyone offends fucking e- fame whores they are downvoted. ok newfag go back to 9gag</w:t>
      </w:r>
    </w:p>
    <w:p>
      <w:r>
        <w:rPr>
          <w:b/>
          <w:u w:val="single"/>
        </w:rPr>
        <w:t>140379</w:t>
      </w:r>
    </w:p>
    <w:p>
      <w:r>
        <w:t xml:space="preserve">16. </w:t>
        <w:tab/>
        <w:tab/>
        <w:tab/>
        <w:tab/>
        <w:t>&gt;I watched highlights of the Killstream once  &gt;Anyone who disagrees with me is a Sargonite! Go home newb!</w:t>
      </w:r>
    </w:p>
    <w:p>
      <w:r>
        <w:rPr>
          <w:b/>
          <w:u w:val="single"/>
        </w:rPr>
        <w:t>140380</w:t>
      </w:r>
    </w:p>
    <w:p>
      <w:r>
        <w:t>1. a cunt, her pet and her dog are walking down a street...</w:t>
      </w:r>
    </w:p>
    <w:p>
      <w:r>
        <w:rPr>
          <w:b/>
          <w:u w:val="single"/>
        </w:rPr>
        <w:t>140381</w:t>
      </w:r>
    </w:p>
    <w:p>
      <w:r>
        <w:t xml:space="preserve">2. </w:t>
        <w:tab/>
        <w:t>3 bitches are walking down the street...  Or   2 bitches and a boyfriend, Stop me if you’ve heard this one...</w:t>
      </w:r>
    </w:p>
    <w:p>
      <w:r>
        <w:rPr>
          <w:b/>
          <w:u w:val="single"/>
        </w:rPr>
        <w:t>140382</w:t>
      </w:r>
    </w:p>
    <w:p>
      <w:r>
        <w:t xml:space="preserve">3. </w:t>
        <w:tab/>
        <w:tab/>
        <w:t>2 bitches and a chiwawa</w:t>
      </w:r>
    </w:p>
    <w:p>
      <w:r>
        <w:rPr>
          <w:b/>
          <w:u w:val="single"/>
        </w:rPr>
        <w:t>140383</w:t>
      </w:r>
    </w:p>
    <w:p>
      <w:r>
        <w:t>1. https://youtu.be/cSl2bu53WI0  This is the real story of that "comedian" Jim Norton. Is a Documentary called "The Worm has Turned" about how Jim is a self serving spineless cunt. Really well made. Please check it out.</w:t>
      </w:r>
    </w:p>
    <w:p>
      <w:r>
        <w:rPr>
          <w:b/>
          <w:u w:val="single"/>
        </w:rPr>
        <w:t>140384</w:t>
      </w:r>
    </w:p>
    <w:p>
      <w:r>
        <w:t xml:space="preserve">2. </w:t>
        <w:tab/>
        <w:t>Doesn’t mean he is wrong.</w:t>
      </w:r>
    </w:p>
    <w:p>
      <w:r>
        <w:rPr>
          <w:b/>
          <w:u w:val="single"/>
        </w:rPr>
        <w:t>140385</w:t>
      </w:r>
    </w:p>
    <w:p>
      <w:r>
        <w:t xml:space="preserve">3. </w:t>
        <w:tab/>
        <w:tab/>
        <w:t>I'm not saying he is. He fucking kills it in this video. It's arguably his peak. I'm just trying to paint a complete picture</w:t>
      </w:r>
    </w:p>
    <w:p>
      <w:r>
        <w:rPr>
          <w:b/>
          <w:u w:val="single"/>
        </w:rPr>
        <w:t>140386</w:t>
      </w:r>
    </w:p>
    <w:p>
      <w:r>
        <w:t>1. Good riddance.</w:t>
      </w:r>
    </w:p>
    <w:p>
      <w:r>
        <w:rPr>
          <w:b/>
          <w:u w:val="single"/>
        </w:rPr>
        <w:t>140387</w:t>
      </w:r>
    </w:p>
    <w:p>
      <w:r>
        <w:t xml:space="preserve">2. </w:t>
        <w:tab/>
        <w:t>[deleted]</w:t>
      </w:r>
    </w:p>
    <w:p>
      <w:r>
        <w:rPr>
          <w:b/>
          <w:u w:val="single"/>
        </w:rPr>
        <w:t>140388</w:t>
      </w:r>
    </w:p>
    <w:p>
      <w:r>
        <w:t xml:space="preserve">3. </w:t>
        <w:tab/>
        <w:tab/>
        <w:t>Sorry, it was Michael who was married to a Muslim.</w:t>
      </w:r>
    </w:p>
    <w:p>
      <w:r>
        <w:rPr>
          <w:b/>
          <w:u w:val="single"/>
        </w:rPr>
        <w:t>140389</w:t>
      </w:r>
    </w:p>
    <w:p>
      <w:r>
        <w:t xml:space="preserve">4. </w:t>
        <w:tab/>
        <w:tab/>
        <w:tab/>
        <w:t>[deleted]</w:t>
      </w:r>
    </w:p>
    <w:p>
      <w:r>
        <w:rPr>
          <w:b/>
          <w:u w:val="single"/>
        </w:rPr>
        <w:t>140390</w:t>
      </w:r>
    </w:p>
    <w:p>
      <w:r>
        <w:t xml:space="preserve">5. </w:t>
        <w:tab/>
        <w:tab/>
        <w:tab/>
        <w:tab/>
        <w:t>People are annoyed by your stupid "Le Drumpf" American politics shit. I dont have to see this on every sub I go.</w:t>
      </w:r>
    </w:p>
    <w:p>
      <w:r>
        <w:rPr>
          <w:b/>
          <w:u w:val="single"/>
        </w:rPr>
        <w:t>140391</w:t>
      </w:r>
    </w:p>
    <w:p>
      <w:r>
        <w:t xml:space="preserve">6. </w:t>
        <w:tab/>
        <w:tab/>
        <w:tab/>
        <w:tab/>
        <w:tab/>
        <w:t>[deleted]</w:t>
      </w:r>
    </w:p>
    <w:p>
      <w:r>
        <w:rPr>
          <w:b/>
          <w:u w:val="single"/>
        </w:rPr>
        <w:t>140392</w:t>
      </w:r>
    </w:p>
    <w:p>
      <w:r>
        <w:t xml:space="preserve">7. </w:t>
        <w:tab/>
        <w:tab/>
        <w:tab/>
        <w:tab/>
        <w:tab/>
        <w:tab/>
        <w:t>I didn't realize that this was a pro-Trump/anti-Obama sub.   I guess I probably should have seen that coming though.  hmmm</w:t>
      </w:r>
    </w:p>
    <w:p>
      <w:r>
        <w:rPr>
          <w:b/>
          <w:u w:val="single"/>
        </w:rPr>
        <w:t>140393</w:t>
      </w:r>
    </w:p>
    <w:p>
      <w:r>
        <w:t xml:space="preserve">8. </w:t>
        <w:tab/>
        <w:tab/>
        <w:tab/>
        <w:tab/>
        <w:tab/>
        <w:tab/>
        <w:tab/>
        <w:t>[deleted]</w:t>
      </w:r>
    </w:p>
    <w:p>
      <w:r>
        <w:rPr>
          <w:b/>
          <w:u w:val="single"/>
        </w:rPr>
        <w:t>140394</w:t>
      </w:r>
    </w:p>
    <w:p>
      <w:r>
        <w:t xml:space="preserve">9. </w:t>
        <w:tab/>
        <w:tab/>
        <w:tab/>
        <w:tab/>
        <w:tab/>
        <w:tab/>
        <w:tab/>
        <w:tab/>
        <w:t>My point is you did do that. I could have called out the other cunts too.</w:t>
      </w:r>
    </w:p>
    <w:p>
      <w:r>
        <w:rPr>
          <w:b/>
          <w:u w:val="single"/>
        </w:rPr>
        <w:t>140395</w:t>
      </w:r>
    </w:p>
    <w:p>
      <w:r>
        <w:t>1. retarded projection.</w:t>
      </w:r>
    </w:p>
    <w:p>
      <w:r>
        <w:rPr>
          <w:b/>
          <w:u w:val="single"/>
        </w:rPr>
        <w:t>140396</w:t>
      </w:r>
    </w:p>
    <w:p>
      <w:r>
        <w:t>1. I'm getting the feeling that there's some sort of bullshit flagging campaign involved here.  That or the Kampo Krew are rearing their heads again, taking a more low key approach, picking one game off at a time.</w:t>
      </w:r>
    </w:p>
    <w:p>
      <w:r>
        <w:rPr>
          <w:b/>
          <w:u w:val="single"/>
        </w:rPr>
        <w:t>140397</w:t>
      </w:r>
    </w:p>
    <w:p>
      <w:r>
        <w:t xml:space="preserve">2. </w:t>
        <w:tab/>
        <w:t>Kampo Krew?</w:t>
      </w:r>
    </w:p>
    <w:p>
      <w:r>
        <w:rPr>
          <w:b/>
          <w:u w:val="single"/>
        </w:rPr>
        <w:t>140398</w:t>
      </w:r>
    </w:p>
    <w:p>
      <w:r>
        <w:t xml:space="preserve">3. </w:t>
        <w:tab/>
        <w:tab/>
        <w:t>Campo Santo, self-righteous developers of Firewatch, banned PewDiePie from streaming their game after he called someone a nigger in PUBG.  Valve bought Campo Santo and kept their staff on, so people have been anticipating a SocJus bent from Valve as original members are diluted by Silicon poison.</w:t>
      </w:r>
    </w:p>
    <w:p>
      <w:r>
        <w:rPr>
          <w:b/>
          <w:u w:val="single"/>
        </w:rPr>
        <w:t>140399</w:t>
      </w:r>
    </w:p>
    <w:p>
      <w:r>
        <w:t xml:space="preserve">4. </w:t>
        <w:tab/>
        <w:tab/>
        <w:tab/>
        <w:t>Firewatch literally had a older woman fucking a underaged kid, as well as some guy getting ready to leave his mentally ill wife.  And they complain about hentai?</w:t>
      </w:r>
    </w:p>
    <w:p>
      <w:r>
        <w:rPr>
          <w:b/>
          <w:u w:val="single"/>
        </w:rPr>
        <w:t>140400</w:t>
      </w:r>
    </w:p>
    <w:p>
      <w:r>
        <w:t xml:space="preserve">5. </w:t>
        <w:tab/>
        <w:tab/>
        <w:tab/>
        <w:tab/>
        <w:t>&gt; Firewatch literally had a older woman fucking a underaged kid  Wait, I don't remember that part.</w:t>
      </w:r>
    </w:p>
    <w:p>
      <w:r>
        <w:rPr>
          <w:b/>
          <w:u w:val="single"/>
        </w:rPr>
        <w:t>140401</w:t>
      </w:r>
    </w:p>
    <w:p>
      <w:r>
        <w:t xml:space="preserve">6. </w:t>
        <w:tab/>
        <w:tab/>
        <w:tab/>
        <w:tab/>
        <w:tab/>
        <w:t>I'm with you too... What?</w:t>
      </w:r>
    </w:p>
    <w:p>
      <w:r>
        <w:rPr>
          <w:b/>
          <w:u w:val="single"/>
        </w:rPr>
        <w:t>140402</w:t>
      </w:r>
    </w:p>
    <w:p>
      <w:r>
        <w:t xml:space="preserve">7. </w:t>
        <w:tab/>
        <w:tab/>
        <w:tab/>
        <w:tab/>
        <w:t>Nobody ever said Marxists were ideologically consistent. In fact, if there's one thing Marxists are consistent about, it's flexible ideology in the pursuit of power.</w:t>
      </w:r>
    </w:p>
    <w:p>
      <w:r>
        <w:rPr>
          <w:b/>
          <w:u w:val="single"/>
        </w:rPr>
        <w:t>140403</w:t>
      </w:r>
    </w:p>
    <w:p>
      <w:r>
        <w:t xml:space="preserve">8. </w:t>
        <w:tab/>
        <w:tab/>
        <w:tab/>
        <w:tab/>
        <w:t>i don’t think the kid and the counselor were fucking, i think it was more he was just comfortable around her.</w:t>
      </w:r>
    </w:p>
    <w:p>
      <w:r>
        <w:rPr>
          <w:b/>
          <w:u w:val="single"/>
        </w:rPr>
        <w:t>140404</w:t>
      </w:r>
    </w:p>
    <w:p>
      <w:r>
        <w:t xml:space="preserve">9. </w:t>
        <w:tab/>
        <w:tab/>
        <w:tab/>
        <w:t>&gt; so people have been anticipating a SocJus bent from Valve as original members are diluted by Silicon poison.  That shit is *real* important, considering a lot of posters here have accounts with game counts in the hundreds, if not thousands.  To have my account at risk of being banned because of some maniac with way too much power at the helm is terrifying.    It's always been a hard pill to swallow, abandoning buying entertainment on discs in favor of downloads, and this risk is exactly why.</w:t>
      </w:r>
    </w:p>
    <w:p>
      <w:r>
        <w:rPr>
          <w:b/>
          <w:u w:val="single"/>
        </w:rPr>
        <w:t>140405</w:t>
      </w:r>
    </w:p>
    <w:p>
      <w:r>
        <w:t xml:space="preserve">10. </w:t>
        <w:tab/>
        <w:tab/>
        <w:tab/>
        <w:tab/>
        <w:t>Agreed wholeheartedly, which is why I think I might start buying physical PC games again (at least, the ones that aren't just boxes with goddamn Steam codes inside). I don't have the luxury of space for them but... I think it's safer. It's why I almost exclusively by physical games for my consoles, too.</w:t>
      </w:r>
    </w:p>
    <w:p>
      <w:r>
        <w:rPr>
          <w:b/>
          <w:u w:val="single"/>
        </w:rPr>
        <w:t>140406</w:t>
      </w:r>
    </w:p>
    <w:p>
      <w:r>
        <w:t xml:space="preserve">11. </w:t>
        <w:tab/>
        <w:tab/>
        <w:tab/>
        <w:t>Welp, I must have missed that news. I still want to play Firewatch because it seems quite good, and I adore the photo thing they did (though it's probably not still running), but those developers are absolute scum so I refuse to pay for it.</w:t>
      </w:r>
    </w:p>
    <w:p>
      <w:r>
        <w:rPr>
          <w:b/>
          <w:u w:val="single"/>
        </w:rPr>
        <w:t>140407</w:t>
      </w:r>
    </w:p>
    <w:p>
      <w:r>
        <w:t>1. In the game where you brutally murder thousands of men, you can also hit a suffragette showing how violent this game is to women.</w:t>
      </w:r>
    </w:p>
    <w:p>
      <w:r>
        <w:rPr>
          <w:b/>
          <w:u w:val="single"/>
        </w:rPr>
        <w:t>140408</w:t>
      </w:r>
    </w:p>
    <w:p>
      <w:r>
        <w:t xml:space="preserve">2. </w:t>
        <w:tab/>
        <w:t>Yeah, nevermind that hillbilly hick I shot in the gut and the blew his head clean off with a shotgun as he lay whimpering. Or the hundreds upon hundreds of lawmen I've gunned down.  Punching a woman is just one step too far, man. Not even gonna.</w:t>
      </w:r>
    </w:p>
    <w:p>
      <w:r>
        <w:rPr>
          <w:b/>
          <w:u w:val="single"/>
        </w:rPr>
        <w:t>140409</w:t>
      </w:r>
    </w:p>
    <w:p>
      <w:r>
        <w:t>1. The text from the email: https://i.imgur.com/AigwQJS.jpg</w:t>
      </w:r>
    </w:p>
    <w:p>
      <w:r>
        <w:rPr>
          <w:b/>
          <w:u w:val="single"/>
        </w:rPr>
        <w:t>140410</w:t>
      </w:r>
    </w:p>
    <w:p>
      <w:r>
        <w:t xml:space="preserve">2. </w:t>
        <w:tab/>
        <w:t>"Please send us money cuz we're worthless cunts". Did I miss anything?</w:t>
      </w:r>
    </w:p>
    <w:p>
      <w:r>
        <w:rPr>
          <w:b/>
          <w:u w:val="single"/>
        </w:rPr>
        <w:t>140411</w:t>
      </w:r>
    </w:p>
    <w:p>
      <w:r>
        <w:t>1. I would just like to say: fuck twoxchromosomes.</w:t>
      </w:r>
    </w:p>
    <w:p>
      <w:r>
        <w:rPr>
          <w:b/>
          <w:u w:val="single"/>
        </w:rPr>
        <w:t>140412</w:t>
      </w:r>
    </w:p>
    <w:p>
      <w:r>
        <w:t xml:space="preserve">2. </w:t>
        <w:tab/>
        <w:t>Better yet... don't do that. Incurable retardation is the last thing you'd want to have in your life, I bet.</w:t>
      </w:r>
    </w:p>
    <w:p>
      <w:r>
        <w:rPr>
          <w:b/>
          <w:u w:val="single"/>
        </w:rPr>
        <w:t>140413</w:t>
      </w:r>
    </w:p>
    <w:p>
      <w:r>
        <w:t>1. Transphobic cunt.  It’s 20XX, how are we still assuming people’s gender?!!</w:t>
      </w:r>
    </w:p>
    <w:p>
      <w:r>
        <w:rPr>
          <w:b/>
          <w:u w:val="single"/>
        </w:rPr>
        <w:t>140414</w:t>
      </w:r>
    </w:p>
    <w:p>
      <w:r>
        <w:t xml:space="preserve">2. </w:t>
        <w:tab/>
        <w:t>twenty  first  century</w:t>
      </w:r>
    </w:p>
    <w:p>
      <w:r>
        <w:rPr>
          <w:b/>
          <w:u w:val="single"/>
        </w:rPr>
        <w:t>140415</w:t>
      </w:r>
    </w:p>
    <w:p>
      <w:r>
        <w:t>1. I am sure there is a subreddit for cmplicated memes like this</w:t>
      </w:r>
    </w:p>
    <w:p>
      <w:r>
        <w:rPr>
          <w:b/>
          <w:u w:val="single"/>
        </w:rPr>
        <w:t>140416</w:t>
      </w:r>
    </w:p>
    <w:p>
      <w:r>
        <w:t xml:space="preserve">2. </w:t>
        <w:tab/>
        <w:t>r/okbuddyretard</w:t>
      </w:r>
    </w:p>
    <w:p>
      <w:r>
        <w:rPr>
          <w:b/>
          <w:u w:val="single"/>
        </w:rPr>
        <w:t>140417</w:t>
      </w:r>
    </w:p>
    <w:p>
      <w:r>
        <w:t>1.    ## Fascism vs. populism  While the labels fascist and populist are sometimes used interchangeably, Finchelstein explained they have distinct meanings.  &gt;   &gt;   &gt;   LOL THESE FUCKING PEOPLE ARE RETARDED.      &gt;   &gt;\#DEFUND THE CBC</w:t>
      </w:r>
    </w:p>
    <w:p>
      <w:r>
        <w:rPr>
          <w:b/>
          <w:u w:val="single"/>
        </w:rPr>
        <w:t>140418</w:t>
      </w:r>
    </w:p>
    <w:p>
      <w:r>
        <w:t>1. And Daredevil is supposed to be woke this season.</w:t>
      </w:r>
    </w:p>
    <w:p>
      <w:r>
        <w:rPr>
          <w:b/>
          <w:u w:val="single"/>
        </w:rPr>
        <w:t>140419</w:t>
      </w:r>
    </w:p>
    <w:p>
      <w:r>
        <w:t xml:space="preserve">2. </w:t>
        <w:tab/>
        <w:t>I binged the whole season and didn't really notice much of it. Sure, there's a couple things here and there, but it didn't really feel forced. At least, that's my opinion. I really enjoyed it.</w:t>
      </w:r>
    </w:p>
    <w:p>
      <w:r>
        <w:rPr>
          <w:b/>
          <w:u w:val="single"/>
        </w:rPr>
        <w:t>140420</w:t>
      </w:r>
    </w:p>
    <w:p>
      <w:r>
        <w:t xml:space="preserve">3. </w:t>
        <w:tab/>
        <w:tab/>
        <w:t>I found it less bad than season 2 where Karen suddenly spouts off about "patriarchal bullshit" when the editor is trying to not have another staff member killed.</w:t>
      </w:r>
    </w:p>
    <w:p>
      <w:r>
        <w:rPr>
          <w:b/>
          <w:u w:val="single"/>
        </w:rPr>
        <w:t>140421</w:t>
      </w:r>
    </w:p>
    <w:p>
      <w:r>
        <w:t xml:space="preserve">4. </w:t>
        <w:tab/>
        <w:tab/>
        <w:tab/>
        <w:t>On the one hand, I am very sick of feminazi screenwriters inserting their bullshit into stories where it doesn't belong. On the other hand, a lot of stupid women say retarded shit like that.</w:t>
      </w:r>
    </w:p>
    <w:p>
      <w:r>
        <w:rPr>
          <w:b/>
          <w:u w:val="single"/>
        </w:rPr>
        <w:t>140422</w:t>
      </w:r>
    </w:p>
    <w:p>
      <w:r>
        <w:t>1. Rednecks be like</w:t>
      </w:r>
    </w:p>
    <w:p>
      <w:r>
        <w:rPr>
          <w:b/>
          <w:u w:val="single"/>
        </w:rPr>
        <w:t>140423</w:t>
      </w:r>
    </w:p>
    <w:p>
      <w:r>
        <w:t>1. Stupid cunts. Hate such people, they think the world revolves around them.</w:t>
      </w:r>
    </w:p>
    <w:p>
      <w:r>
        <w:rPr>
          <w:b/>
          <w:u w:val="single"/>
        </w:rPr>
        <w:t>140424</w:t>
      </w:r>
    </w:p>
    <w:p>
      <w:r>
        <w:t>1. This is your brain on feminism.</w:t>
      </w:r>
    </w:p>
    <w:p>
      <w:r>
        <w:rPr>
          <w:b/>
          <w:u w:val="single"/>
        </w:rPr>
        <w:t>140425</w:t>
      </w:r>
    </w:p>
    <w:p>
      <w:r>
        <w:t xml:space="preserve">2. </w:t>
        <w:tab/>
        <w:t>&gt;This is your brain on radical feminism.   FTFY  It's perfectly acceptable to be a feminist in the sense of seeking equality for women, it's not acceptable to take it to extremes.</w:t>
      </w:r>
    </w:p>
    <w:p>
      <w:r>
        <w:rPr>
          <w:b/>
          <w:u w:val="single"/>
        </w:rPr>
        <w:t>140426</w:t>
      </w:r>
    </w:p>
    <w:p>
      <w:r>
        <w:t xml:space="preserve">3. </w:t>
        <w:tab/>
        <w:tab/>
        <w:t>dont cuntsplain</w:t>
      </w:r>
    </w:p>
    <w:p>
      <w:r>
        <w:rPr>
          <w:b/>
          <w:u w:val="single"/>
        </w:rPr>
        <w:t>140427</w:t>
      </w:r>
    </w:p>
    <w:p>
      <w:r>
        <w:t xml:space="preserve">4. </w:t>
        <w:tab/>
        <w:tab/>
        <w:tab/>
        <w:t>I prefer 'miss information'</w:t>
      </w:r>
    </w:p>
    <w:p>
      <w:r>
        <w:rPr>
          <w:b/>
          <w:u w:val="single"/>
        </w:rPr>
        <w:t>140428</w:t>
      </w:r>
    </w:p>
    <w:p>
      <w:r>
        <w:t xml:space="preserve">5. </w:t>
        <w:tab/>
        <w:tab/>
        <w:tab/>
        <w:t>I'll cuntsplain all I fucking want. Why don't you go eat a dick?</w:t>
      </w:r>
    </w:p>
    <w:p>
      <w:r>
        <w:rPr>
          <w:b/>
          <w:u w:val="single"/>
        </w:rPr>
        <w:t>140429</w:t>
      </w:r>
    </w:p>
    <w:p>
      <w:r>
        <w:t xml:space="preserve">6. </w:t>
        <w:tab/>
        <w:tab/>
        <w:tab/>
        <w:tab/>
        <w:t>the clitoris isn't real</w:t>
      </w:r>
    </w:p>
    <w:p>
      <w:r>
        <w:rPr>
          <w:b/>
          <w:u w:val="single"/>
        </w:rPr>
        <w:t>140430</w:t>
      </w:r>
    </w:p>
    <w:p>
      <w:r>
        <w:t xml:space="preserve">7. </w:t>
        <w:tab/>
        <w:tab/>
        <w:tab/>
        <w:tab/>
        <w:tab/>
        <w:t>I know, right? It's a female penis.  **maybe i should put /s after everything i write on here like my response to "cuntsplaining"...don't want to get downvotes for being the sarcastic bitch i am.</w:t>
      </w:r>
    </w:p>
    <w:p>
      <w:r>
        <w:rPr>
          <w:b/>
          <w:u w:val="single"/>
        </w:rPr>
        <w:t>140431</w:t>
      </w:r>
    </w:p>
    <w:p>
      <w:r>
        <w:t>1. This isn't even a debate. Brock turner is a garbage human being, and you're using the weakest debating strategy on earth. When women do it, it's okay!" is a dumbcunt argument. Your argument should not be equating us; Your argument should be "while I realize women struggle with lots of social hardships like stigmas and the threat of being overpowered by a man, men, who are mostly good people, go through hardships as well. Hardships that many women don't recognize or even realize exist, and here they are (1), (2), (3). So, my goal is not to make women feel like they are the responsibility of shitty women, because I am not responsible for the behavior of shitty men, but rather for us to come together on our issues and figure out the way forward that benefits everyone."  THAT is an argument, not "ya but brock turner used a pinecone lol" fuck out of here with that shit, dumbass.</w:t>
      </w:r>
    </w:p>
    <w:p>
      <w:r>
        <w:rPr>
          <w:b/>
          <w:u w:val="single"/>
        </w:rPr>
        <w:t>140432</w:t>
      </w:r>
    </w:p>
    <w:p>
      <w:r>
        <w:t xml:space="preserve">2. </w:t>
        <w:tab/>
        <w:t>We got one boys. First of u are starting off your "arguement" with the biggest fallacy of them all. You want me to start off by saying and I quote "while I realize women struggle with lots of social hardships like stigmas and the threat of being overpowered by a man". What. There are no hardships faced by women that are also not faced by men. You start your oh so great simple of an arguement off with a fallacy and then go on to say that mine is bullshit. What? Next this is just the turn of the debate. It is called being reactionary u dumbass. She had brought up a laws in a case that I brought up so I decided to create an equivalency. Why even bother trying to argue if your just here to defend your stupid cause and gain some easy karma.🤣</w:t>
      </w:r>
    </w:p>
    <w:p>
      <w:r>
        <w:rPr>
          <w:b/>
          <w:u w:val="single"/>
        </w:rPr>
        <w:t>140433</w:t>
      </w:r>
    </w:p>
    <w:p>
      <w:r>
        <w:t xml:space="preserve">3. </w:t>
        <w:tab/>
        <w:tab/>
        <w:t>Jesus christ you type like a seven year old.   So, first of all, to say that it's believing that women face things men don't is a fallacy is one of the most laughable things I've ever heard. Both sexes deal with shit the other doesn't have to. Here's a few:  • *there is virtually no man on earth that has to worry about a woman pulling up in a van, kidnapping them, then fucking them in the ass before murdering them, women worry about this constantly (and rightfully so).*  • *No woman in history has been fucked as hard in divorce court as men are, virtually every time.*  • *Biologically, men don't have to deal with the struggles of the female body; women deal with monthly mensuration, childbirth, and menopause.*  • *Women don't deal with the stigma of what it is to be strong. No one expects them to be brave and stoic in the face of scary situations the way they do with men.*  So, no, dipshit. There is no fallacy here. To say that men and women experience all the same shit is just a dumbshit thing to say. Also, if you're going to point out that men get raped too, realized that the vast majority of male rapes are male on male rapes. Dudes will even rape each other. Typically, a woman "raping" a man is not even worth mentioning in comparison to what happens to some women.  I always wonder why idiots don't realize how fundamentally flawed their brains are.</w:t>
      </w:r>
    </w:p>
    <w:p>
      <w:r>
        <w:rPr>
          <w:b/>
          <w:u w:val="single"/>
        </w:rPr>
        <w:t>140434</w:t>
      </w:r>
    </w:p>
    <w:p>
      <w:r>
        <w:t xml:space="preserve">4. </w:t>
        <w:tab/>
        <w:tab/>
        <w:tab/>
        <w:t>Starting off your argument with the irrelevant comment about my typing detriments your argument, as it shows you do not have much of value to say so u would rather talk about my typing. Men are the majority victim of every other violent crime. Yes sometimes we do worry about being kidnapped (men get kidnapped more than women tho u r right about the ass fuck part) and we do worry about getting mugged or killed, however unlike women, men are not constantly parading around telling everyone about our fears in order to get some sort of sympathy or special treatment. The only reason we bring these points up Is when WOMEN  bring up how scary their lives are and we are tired of hearing their whining. I appreciate you bringing up points related to mens issues, however, to get back to your original comment when you said "brock Turner used a pinecone is a bullshit arguement", I was merely bringing up laws because she had decided to do so. If she had not talked about how women who rape men are technically not rapists according to law, I would not have brought up the fact that he was not a rapist. And also this is why I asked for her view about brock Turner. If she had ALSO said that he was not a rapist then there would also be no reason to bring it up. However she called him an evil rapist. Though he is evil and should rot in hell, to use her words"according to the laws" he is not a rapist, which proves that she has put herself in a juxtaposition in terms of her views on the different issues, ultimately proving her bias against men. Thank You and Have a nice day</w:t>
      </w:r>
    </w:p>
    <w:p>
      <w:r>
        <w:rPr>
          <w:b/>
          <w:u w:val="single"/>
        </w:rPr>
        <w:t>140435</w:t>
      </w:r>
    </w:p>
    <w:p>
      <w:r>
        <w:t xml:space="preserve">5. </w:t>
        <w:tab/>
        <w:tab/>
        <w:tab/>
        <w:tab/>
        <w:t>Not even reading that. Yes, men are the primary victims of violent crime. Men are also the overwhelming perpetrators of violence. Take a fucking hike and stop making this sub a shit show.   Take into account that I think both you and the feminist are very high level morons.</w:t>
      </w:r>
    </w:p>
    <w:p>
      <w:r>
        <w:rPr>
          <w:b/>
          <w:u w:val="single"/>
        </w:rPr>
        <w:t>140436</w:t>
      </w:r>
    </w:p>
    <w:p>
      <w:r>
        <w:t xml:space="preserve">6. </w:t>
        <w:tab/>
        <w:tab/>
        <w:tab/>
        <w:tab/>
        <w:tab/>
        <w:t>Nobody likes you here. just face it. you have lost. It was a slam dunk the second he said Brock Turner raped her with a pinecone instead of his penis. Don't you see how devastating of an argument that was? It totally obliterated her, and OP keeps obliterating all your arguments so you might want to stop responding unless you want to keep getting downvoted by people who actually understand how logic works.</w:t>
      </w:r>
    </w:p>
    <w:p>
      <w:r>
        <w:rPr>
          <w:b/>
          <w:u w:val="single"/>
        </w:rPr>
        <w:t>140437</w:t>
      </w:r>
    </w:p>
    <w:p>
      <w:r>
        <w:t xml:space="preserve">7. </w:t>
        <w:tab/>
        <w:tab/>
        <w:tab/>
        <w:tab/>
        <w:tab/>
        <w:tab/>
        <w:t>I can't tell if you're trolling or not hahah</w:t>
      </w:r>
    </w:p>
    <w:p>
      <w:r>
        <w:rPr>
          <w:b/>
          <w:u w:val="single"/>
        </w:rPr>
        <w:t>140438</w:t>
      </w:r>
    </w:p>
    <w:p>
      <w:r>
        <w:t xml:space="preserve">8. </w:t>
        <w:tab/>
        <w:tab/>
        <w:tab/>
        <w:tab/>
        <w:tab/>
        <w:t>U had referred to me as a moron yet you also decided to not read my entire argument without putting forth a counter argument. And to again use your own words saying that "men are the primary victims of violent crime, but men are the overwhelming perpetrators of crime" is a bullshit argument. The fact that men commit more crime does not make my argument disingenuous. According to the way you have presented your argument, you are putting forth the idea that since men commit a lot of the crimes, when men are the victims of crime it does not matter. Yes not all women rape, the people of this sub understand that (tho some people on r/feminism believe that all men rape) however the conversation I had with this feminist was about media portrayal and perceptions of male vs female victims of crimes. Please do not claim that I am making this sub a shit show if you attempt to argue without 1) knowing what your talking about 2) not even attempting to read my argument. A big thing in this sub is listening to both sides of something, yet ur ignorant ass couldn't be bothered to listening to what I had to say.</w:t>
      </w:r>
    </w:p>
    <w:p>
      <w:r>
        <w:rPr>
          <w:b/>
          <w:u w:val="single"/>
        </w:rPr>
        <w:t>140439</w:t>
      </w:r>
    </w:p>
    <w:p>
      <w:r>
        <w:t xml:space="preserve">9. </w:t>
        <w:tab/>
        <w:tab/>
        <w:tab/>
        <w:tab/>
        <w:tab/>
        <w:tab/>
        <w:t>Here's a sneak peek of /r/Feminism using the [top posts](https://np.reddit.com/r/Feminism/top/?sort=top&amp;t=year) of the year!  \#1: [**[NSFW]** This can never go away, this needs to continue to get posted over and over and over again. This should never be forgotten](https://i.redd.it/ar0tu4fi2jt01.jpg) | [180 comments](https://np.reddit.com/r/Feminism/comments/8e6c84/this_can_never_go_away_this_needs_to_continue_to/)   \#2: [Terry Crews: “men need to hold other men accountable”](http://time.com/5049671/terry-crews-interview-transcript-person-of-the-year-2017/) | [98 comments](https://np.reddit.com/r/Feminism/comments/7mu0r9/terry_crews_men_need_to_hold_other_men_accountable/)   \#3: [Got this on my feed today.](https://i.redd.it/n6pmoifdscr11.jpg) | [219 comments](https://np.reddit.com/r/Feminism/comments/9mz2sc/got_this_on_my_feed_today/)  ---- ^^I'm ^^a ^^bot, ^^beep ^^boop ^^| ^^Downvote ^^to ^^remove ^^| [^^Contact ^^me](https://www.reddit.com/message/compose/?to=sneakpeekbot) ^^| [^^Info](https://np.reddit.com/r/sneakpeekbot/) ^^| [^^Opt-out](https://np.reddit.com/r/sneakpeekbot/comments/8wfgsm/blacklist/)</w:t>
      </w:r>
    </w:p>
    <w:p>
      <w:r>
        <w:rPr>
          <w:b/>
          <w:u w:val="single"/>
        </w:rPr>
        <w:t>140440</w:t>
      </w:r>
    </w:p>
    <w:p>
      <w:r>
        <w:t xml:space="preserve">10. </w:t>
        <w:tab/>
        <w:tab/>
        <w:tab/>
        <w:t>We women don't constantly fear a man kidnapping us and ass-raping us until we die, and there is no "good reason" to do so. That sounds the same as when feminists claim that every time a woman engages in sex she's also incredibly afraid that if she said no the man would rape her. It's a scare tactic used to shame and silence men and it has no basis in reality.   By your logic, every man is deeply afraid every night he goes to bed that his wife or girlfriend will cut off his penis while he's sleeping. And then, you know, have the entire country laugh at him as they barbecue wieners and cheer his female partner.   It is frequently reinforced by the culture that females never rape, sexually assault or harass men, but that's largely a reflection of our inability to see and tendency to dismiss it when it happens. A man grabs a woman's crotch? He's practically a rapist, even if she liked it, he was supposed to ask first. Woman grabs a man's crotch? She's just a strong sexually empowered female who goes after what she wants, or at least it was just for fun and he didn't mind anyway, he probably liked it.   By the way, here's a study which states "the CDC’s nationally representative data revealed that over one year, men and women were equally likely to experience nonconsensual sex, and most male victims reported female perpetrators."  https://www.scientificamerican.com/article/sexual-victimization-by-women-is-more-common-than-previously-known/</w:t>
      </w:r>
    </w:p>
    <w:p>
      <w:r>
        <w:rPr>
          <w:b/>
          <w:u w:val="single"/>
        </w:rPr>
        <w:t>140441</w:t>
      </w:r>
    </w:p>
    <w:p>
      <w:r>
        <w:t xml:space="preserve">11. </w:t>
        <w:tab/>
        <w:t>The feminist was trying to justify treating boys differently by arguing semantics, he was just responding.</w:t>
      </w:r>
    </w:p>
    <w:p>
      <w:r>
        <w:rPr>
          <w:b/>
          <w:u w:val="single"/>
        </w:rPr>
        <w:t>140442</w:t>
      </w:r>
    </w:p>
    <w:p>
      <w:r>
        <w:t>1. A trend I've noticed is older women tend to understand this better than younger women. Even older women who are what you would consider a traditional feminist respect the roles of men much more.</w:t>
      </w:r>
    </w:p>
    <w:p>
      <w:r>
        <w:rPr>
          <w:b/>
          <w:u w:val="single"/>
        </w:rPr>
        <w:t>140443</w:t>
      </w:r>
    </w:p>
    <w:p>
      <w:r>
        <w:t xml:space="preserve">2. </w:t>
        <w:tab/>
        <w:t>I will treat any women like this as if they are on an actual pedistal. Full chivalry accommodations because they understand gender roles and aren't a vindictive bunch of whiny cunts.  My wife is the same and ill open every door that comes her way, including the car.   My blue haired, "woke" cousin? Fuck her. She can stand.   The only thing hat needs refining in the older gens is the DV misconceptions and probably a few other areas. They simply aren't aware go how much women abuse men.</w:t>
      </w:r>
    </w:p>
    <w:p>
      <w:r>
        <w:rPr>
          <w:b/>
          <w:u w:val="single"/>
        </w:rPr>
        <w:t>140444</w:t>
      </w:r>
    </w:p>
    <w:p>
      <w:r>
        <w:t>1. Yeah because female best friends don’t exist</w:t>
      </w:r>
    </w:p>
    <w:p>
      <w:r>
        <w:rPr>
          <w:b/>
          <w:u w:val="single"/>
        </w:rPr>
        <w:t>140445</w:t>
      </w:r>
    </w:p>
    <w:p>
      <w:r>
        <w:t xml:space="preserve">2. </w:t>
        <w:tab/>
        <w:t>GIRLS CANT BE JUST FRIENDS</w:t>
      </w:r>
    </w:p>
    <w:p>
      <w:r>
        <w:rPr>
          <w:b/>
          <w:u w:val="single"/>
        </w:rPr>
        <w:t>140446</w:t>
      </w:r>
    </w:p>
    <w:p>
      <w:r>
        <w:t xml:space="preserve">3. </w:t>
        <w:tab/>
        <w:tab/>
        <w:t>To be fair, these are the same twats who view any displays of friendship or camaraderie between male characters of any sort as "coded gay messages," so yeah. They're about as dumb as the Evangelicals who also see "secret gay brainwashing" everywhere and thought the Teletubbies were gay.</w:t>
      </w:r>
    </w:p>
    <w:p>
      <w:r>
        <w:rPr>
          <w:b/>
          <w:u w:val="single"/>
        </w:rPr>
        <w:t>140447</w:t>
      </w:r>
    </w:p>
    <w:p>
      <w:r>
        <w:t xml:space="preserve">4. </w:t>
        <w:tab/>
        <w:tab/>
        <w:tab/>
        <w:t>I'm just amazed you found this comment 26 days after it was made</w:t>
      </w:r>
    </w:p>
    <w:p>
      <w:r>
        <w:rPr>
          <w:b/>
          <w:u w:val="single"/>
        </w:rPr>
        <w:t>140448</w:t>
      </w:r>
    </w:p>
    <w:p>
      <w:r>
        <w:t>1. Dumb chick, should have took it to the jury.  Also we shouldn't be celebrating the hater anyways, notice how she was found out because the dude's girlfriend got all jealous.</w:t>
      </w:r>
    </w:p>
    <w:p>
      <w:r>
        <w:rPr>
          <w:b/>
          <w:u w:val="single"/>
        </w:rPr>
        <w:t>140449</w:t>
      </w:r>
    </w:p>
    <w:p>
      <w:r>
        <w:t xml:space="preserve">2. </w:t>
        <w:tab/>
        <w:t>As true as that may be the victim did say he only kept kissing and making out with her because he thought he wouldn't get a ride anymore. I don't understand it, I wonder if she has some kind of hard time with her social life because it's not like she's ugly or anything.</w:t>
      </w:r>
    </w:p>
    <w:p>
      <w:r>
        <w:rPr>
          <w:b/>
          <w:u w:val="single"/>
        </w:rPr>
        <w:t>140450</w:t>
      </w:r>
    </w:p>
    <w:p>
      <w:r>
        <w:t xml:space="preserve">3. </w:t>
        <w:tab/>
        <w:tab/>
        <w:t>Right so he's traded his dick for a ride, that's not really a problem.  Even animals prostitute themselves.</w:t>
      </w:r>
    </w:p>
    <w:p>
      <w:r>
        <w:rPr>
          <w:b/>
          <w:u w:val="single"/>
        </w:rPr>
        <w:t>140451</w:t>
      </w:r>
    </w:p>
    <w:p>
      <w:r>
        <w:t xml:space="preserve">4. </w:t>
        <w:tab/>
        <w:tab/>
        <w:tab/>
        <w:t>Except he's under age. Dumbass.</w:t>
      </w:r>
    </w:p>
    <w:p>
      <w:r>
        <w:rPr>
          <w:b/>
          <w:u w:val="single"/>
        </w:rPr>
        <w:t>140452</w:t>
      </w:r>
    </w:p>
    <w:p>
      <w:r>
        <w:t xml:space="preserve">5. </w:t>
        <w:tab/>
        <w:tab/>
        <w:tab/>
        <w:tab/>
        <w:t>Only because Texans are uniquely snowflakes and immature princesses.  Federally, in mostly every other state, and nearly everywhere internationally it's a perfectly legal age.  Also his age has nothing to do with the fact he was prostituting himself out.  He can trade his back for minimum wage at McDonald's but he can't trade getting his cock sucked for a ride?</w:t>
      </w:r>
    </w:p>
    <w:p>
      <w:r>
        <w:rPr>
          <w:b/>
          <w:u w:val="single"/>
        </w:rPr>
        <w:t>140453</w:t>
      </w:r>
    </w:p>
    <w:p>
      <w:r>
        <w:t xml:space="preserve">6. </w:t>
        <w:tab/>
        <w:tab/>
        <w:tab/>
        <w:tab/>
        <w:tab/>
        <w:t>This dude fucks 16 yr olds in exchange for alcohol. You can just tell</w:t>
      </w:r>
    </w:p>
    <w:p>
      <w:r>
        <w:rPr>
          <w:b/>
          <w:u w:val="single"/>
        </w:rPr>
        <w:t>140454</w:t>
      </w:r>
    </w:p>
    <w:p>
      <w:r>
        <w:t xml:space="preserve">7. </w:t>
        <w:tab/>
        <w:tab/>
        <w:tab/>
        <w:tab/>
        <w:tab/>
        <w:tab/>
        <w:t>Lol no but I have gotten 16 year olds drunk and had sex with them.  Ditto coke, crack, and meth</w:t>
      </w:r>
    </w:p>
    <w:p>
      <w:r>
        <w:rPr>
          <w:b/>
          <w:u w:val="single"/>
        </w:rPr>
        <w:t>140455</w:t>
      </w:r>
    </w:p>
    <w:p>
      <w:r>
        <w:t xml:space="preserve">8. </w:t>
        <w:tab/>
        <w:tab/>
        <w:tab/>
        <w:tab/>
        <w:tab/>
        <w:tab/>
        <w:tab/>
        <w:t>&gt;no but yes  So I figure you'll make the argument that it's all good with 16 yr olds cuz of the age of consent (still creepy though). What's the justification for giving underaged kids hard drugs and alcohol?</w:t>
      </w:r>
    </w:p>
    <w:p>
      <w:r>
        <w:rPr>
          <w:b/>
          <w:u w:val="single"/>
        </w:rPr>
        <w:t>140456</w:t>
      </w:r>
    </w:p>
    <w:p>
      <w:r>
        <w:t xml:space="preserve">9. </w:t>
        <w:tab/>
        <w:tab/>
        <w:tab/>
        <w:tab/>
        <w:tab/>
        <w:tab/>
        <w:tab/>
        <w:tab/>
        <w:t>Because that's how partying and dating works, never partied or dated much huh?  If I take a chick out to dinner, 16 or 35 we are getting alcohol.  If I meet a chick out the club, bar, the street, or via a dealer, 16 or 35, we are doing hard drugs.  You seem to be thinking 16 yo's don't do drugs or drink nor want them lol, what magic insular village you grow up in?  Hell most of them request or ask for them, like "hey man can we stop by my dealer for a sec" or "can I get a hit too?" or "Yes" when I ask at the restaurant would they like a glass of wine.  And if I bust out some bourbon for a night cap at my house while cuddling up with a movie it's rare a chick, 16 or 35, doesn't ask for a glass of something from my extensive liquor cabinet.  Ditto if I do a line of coke off my counter, rare a chick 16 or 35 isn't like "hey can I have a bump too"?  People like drugs and booze, 14 or 96.</w:t>
      </w:r>
    </w:p>
    <w:p>
      <w:r>
        <w:rPr>
          <w:b/>
          <w:u w:val="single"/>
        </w:rPr>
        <w:t>140457</w:t>
      </w:r>
    </w:p>
    <w:p>
      <w:r>
        <w:t xml:space="preserve">10. </w:t>
        <w:tab/>
        <w:tab/>
        <w:tab/>
        <w:tab/>
        <w:tab/>
        <w:tab/>
        <w:tab/>
        <w:tab/>
        <w:tab/>
        <w:t>Obviously kids want to do drugs and drink. They shouldn't have to deal with creepers many years older than them</w:t>
      </w:r>
    </w:p>
    <w:p>
      <w:r>
        <w:rPr>
          <w:b/>
          <w:u w:val="single"/>
        </w:rPr>
        <w:t>140458</w:t>
      </w:r>
    </w:p>
    <w:p>
      <w:r>
        <w:t xml:space="preserve">11. </w:t>
        <w:tab/>
        <w:tab/>
        <w:tab/>
        <w:tab/>
        <w:tab/>
        <w:tab/>
        <w:tab/>
        <w:tab/>
        <w:tab/>
        <w:tab/>
        <w:t>Got it so next time I take out 16 yo out (next weekend) and she wants a drink with dinner I should tell her no!  And later if she wants a bump of meth I should tell her NO!  After all she is just there to suck my dick according to you, she's not allowed to partake in normal shit  that she wants if the person she dating is older than her lol.  What a fucking Puritan you are lol, go back to whatever hole you live under</w:t>
      </w:r>
    </w:p>
    <w:p>
      <w:r>
        <w:rPr>
          <w:b/>
          <w:u w:val="single"/>
        </w:rPr>
        <w:t>140459</w:t>
      </w:r>
    </w:p>
    <w:p>
      <w:r>
        <w:t xml:space="preserve">12. </w:t>
        <w:tab/>
        <w:tab/>
        <w:tab/>
        <w:tab/>
        <w:tab/>
        <w:tab/>
        <w:tab/>
        <w:tab/>
        <w:tab/>
        <w:tab/>
        <w:tab/>
        <w:t>I was saying you probably shouldn't hang out with 16 yr olds. That's creepy and lazy dog.  And yes you also should not do meth but that's your choice</w:t>
      </w:r>
    </w:p>
    <w:p>
      <w:r>
        <w:rPr>
          <w:b/>
          <w:u w:val="single"/>
        </w:rPr>
        <w:t>140460</w:t>
      </w:r>
    </w:p>
    <w:p>
      <w:r>
        <w:t xml:space="preserve">13. </w:t>
        <w:tab/>
        <w:tab/>
        <w:tab/>
        <w:tab/>
        <w:tab/>
        <w:tab/>
        <w:tab/>
        <w:tab/>
        <w:tab/>
        <w:tab/>
        <w:tab/>
        <w:tab/>
        <w:t>I don't hang out with them, they hang out and fuck me.  Quit hating because you think men should only date used middle age spinsters and women should only date broke dicks working at McDonald's.</w:t>
      </w:r>
    </w:p>
    <w:p>
      <w:r>
        <w:rPr>
          <w:b/>
          <w:u w:val="single"/>
        </w:rPr>
        <w:t>140461</w:t>
      </w:r>
    </w:p>
    <w:p>
      <w:r>
        <w:t xml:space="preserve">14. </w:t>
        <w:tab/>
        <w:tab/>
        <w:tab/>
        <w:tab/>
        <w:tab/>
        <w:tab/>
        <w:tab/>
        <w:tab/>
        <w:tab/>
        <w:tab/>
        <w:tab/>
        <w:tab/>
        <w:tab/>
        <w:t>You're probably their only meth connect you tool. I didn't say anything about old spinsters or broke men at McDonald's</w:t>
      </w:r>
    </w:p>
    <w:p>
      <w:r>
        <w:rPr>
          <w:b/>
          <w:u w:val="single"/>
        </w:rPr>
        <w:t>140462</w:t>
      </w:r>
    </w:p>
    <w:p>
      <w:r>
        <w:t xml:space="preserve">15. </w:t>
        <w:tab/>
        <w:tab/>
        <w:tab/>
        <w:tab/>
        <w:tab/>
        <w:tab/>
        <w:tab/>
        <w:tab/>
        <w:tab/>
        <w:tab/>
        <w:tab/>
        <w:tab/>
        <w:tab/>
        <w:tab/>
        <w:t>Sure you did, you are saying people over 16 shouldn't be dating 16 year olds.  I'm fine with being a tool, that is called dating.  Men trade resources, women trade their twat.  Win Win.   Not marrying these women lol</w:t>
      </w:r>
    </w:p>
    <w:p>
      <w:r>
        <w:rPr>
          <w:b/>
          <w:u w:val="single"/>
        </w:rPr>
        <w:t>140463</w:t>
      </w:r>
    </w:p>
    <w:p>
      <w:r>
        <w:t xml:space="preserve">16. </w:t>
        <w:tab/>
        <w:tab/>
        <w:tab/>
        <w:tab/>
        <w:tab/>
        <w:tab/>
        <w:tab/>
        <w:tab/>
        <w:tab/>
        <w:tab/>
        <w:tab/>
        <w:tab/>
        <w:tab/>
        <w:tab/>
        <w:tab/>
        <w:t>I mean how old are you buddy? I get the sense you're at least 21 and it's at least a 5 year difference</w:t>
      </w:r>
    </w:p>
    <w:p>
      <w:r>
        <w:rPr>
          <w:b/>
          <w:u w:val="single"/>
        </w:rPr>
        <w:t>140464</w:t>
      </w:r>
    </w:p>
    <w:p>
      <w:r>
        <w:t xml:space="preserve">17. </w:t>
        <w:tab/>
        <w:tab/>
        <w:tab/>
        <w:tab/>
        <w:tab/>
        <w:tab/>
        <w:tab/>
        <w:tab/>
        <w:tab/>
        <w:tab/>
        <w:tab/>
        <w:tab/>
        <w:tab/>
        <w:tab/>
        <w:tab/>
        <w:tab/>
        <w:t>Late 40's lol but doesn't mean I should be damned to middle aged fat cows lol</w:t>
      </w:r>
    </w:p>
    <w:p>
      <w:r>
        <w:rPr>
          <w:b/>
          <w:u w:val="single"/>
        </w:rPr>
        <w:t>140465</w:t>
      </w:r>
    </w:p>
    <w:p>
      <w:r>
        <w:t xml:space="preserve">18. </w:t>
        <w:tab/>
        <w:tab/>
        <w:tab/>
        <w:tab/>
        <w:tab/>
        <w:tab/>
        <w:tab/>
        <w:tab/>
        <w:tab/>
        <w:tab/>
        <w:tab/>
        <w:tab/>
        <w:tab/>
        <w:tab/>
        <w:tab/>
        <w:tab/>
        <w:tab/>
        <w:t>I'm cool with anything above 20 tbh. 16 is just so uncomfortable to me. Oh well. Keep enjoying your meth man. I know I can't convince you. Just be careful with protection. Meth hos aren't known for their cleanliness</w:t>
      </w:r>
    </w:p>
    <w:p>
      <w:r>
        <w:rPr>
          <w:b/>
          <w:u w:val="single"/>
        </w:rPr>
        <w:t>140466</w:t>
      </w:r>
    </w:p>
    <w:p>
      <w:r>
        <w:t xml:space="preserve">19. </w:t>
        <w:tab/>
        <w:tab/>
        <w:tab/>
        <w:tab/>
        <w:tab/>
        <w:tab/>
        <w:tab/>
        <w:tab/>
        <w:tab/>
        <w:tab/>
        <w:tab/>
        <w:tab/>
        <w:tab/>
        <w:tab/>
        <w:tab/>
        <w:tab/>
        <w:tab/>
        <w:tab/>
        <w:t>Understood and that's why I pop Truvada like candy lol.  Have a good weekend</w:t>
      </w:r>
    </w:p>
    <w:p>
      <w:r>
        <w:rPr>
          <w:b/>
          <w:u w:val="single"/>
        </w:rPr>
        <w:t>140467</w:t>
      </w:r>
    </w:p>
    <w:p>
      <w:r>
        <w:t>1. Men: Honourably/chivalrously sacrifice themselves to allow the innocent women and children to survive in their stead.      This bitch: Criticises them.      I am genuinely *disgusted* by this individual.</w:t>
      </w:r>
    </w:p>
    <w:p>
      <w:r>
        <w:rPr>
          <w:b/>
          <w:u w:val="single"/>
        </w:rPr>
        <w:t>140468</w:t>
      </w:r>
    </w:p>
    <w:p>
      <w:r>
        <w:t xml:space="preserve">2. </w:t>
        <w:tab/>
        <w:t>[removed]</w:t>
      </w:r>
    </w:p>
    <w:p>
      <w:r>
        <w:rPr>
          <w:b/>
          <w:u w:val="single"/>
        </w:rPr>
        <w:t>140469</w:t>
      </w:r>
    </w:p>
    <w:p>
      <w:r>
        <w:t xml:space="preserve">3. </w:t>
        <w:tab/>
        <w:tab/>
        <w:t>"Snowflake" is supposed to be making fun of attempts to seem unique (like the adage about snowflakes, get it?). Why is something this obvious lost on so many?</w:t>
      </w:r>
    </w:p>
    <w:p>
      <w:r>
        <w:rPr>
          <w:b/>
          <w:u w:val="single"/>
        </w:rPr>
        <w:t>140470</w:t>
      </w:r>
    </w:p>
    <w:p>
      <w:r>
        <w:t xml:space="preserve">4. </w:t>
        <w:tab/>
        <w:tab/>
        <w:tab/>
        <w:t>I use it because they’re dainty and brittle. Like the betas in this sub.</w:t>
      </w:r>
    </w:p>
    <w:p>
      <w:r>
        <w:rPr>
          <w:b/>
          <w:u w:val="single"/>
        </w:rPr>
        <w:t>140471</w:t>
      </w:r>
    </w:p>
    <w:p>
      <w:r>
        <w:t xml:space="preserve">5. </w:t>
        <w:tab/>
        <w:tab/>
        <w:tab/>
        <w:tab/>
        <w:t>Bro the second you use the terms betas or snowflakes is the second no one can take you seriously lmao</w:t>
      </w:r>
    </w:p>
    <w:p>
      <w:r>
        <w:rPr>
          <w:b/>
          <w:u w:val="single"/>
        </w:rPr>
        <w:t>140472</w:t>
      </w:r>
    </w:p>
    <w:p>
      <w:r>
        <w:t xml:space="preserve">6. </w:t>
        <w:tab/>
        <w:tab/>
        <w:tab/>
        <w:tab/>
        <w:tab/>
        <w:t>I’m using the lexicon of this sub buddy.</w:t>
      </w:r>
    </w:p>
    <w:p>
      <w:r>
        <w:rPr>
          <w:b/>
          <w:u w:val="single"/>
        </w:rPr>
        <w:t>140473</w:t>
      </w:r>
    </w:p>
    <w:p>
      <w:r>
        <w:t xml:space="preserve">7. </w:t>
        <w:tab/>
        <w:tab/>
        <w:tab/>
        <w:tab/>
        <w:tab/>
        <w:tab/>
        <w:t>This statement proves you don't frequent this sub, lol.</w:t>
      </w:r>
    </w:p>
    <w:p>
      <w:r>
        <w:rPr>
          <w:b/>
          <w:u w:val="single"/>
        </w:rPr>
        <w:t>140474</w:t>
      </w:r>
    </w:p>
    <w:p>
      <w:r>
        <w:t xml:space="preserve">8. </w:t>
        <w:tab/>
        <w:tab/>
        <w:tab/>
        <w:tab/>
        <w:tab/>
        <w:tab/>
        <w:tab/>
        <w:t>https://www.reddit.com/r/TumblrInAction/search?q=snowflake&amp;restrict_sr=on&amp;include_over_18=on&amp;sort=relevance&amp;t=all</w:t>
      </w:r>
    </w:p>
    <w:p>
      <w:r>
        <w:rPr>
          <w:b/>
          <w:u w:val="single"/>
        </w:rPr>
        <w:t>140475</w:t>
      </w:r>
    </w:p>
    <w:p>
      <w:r>
        <w:t xml:space="preserve">9. </w:t>
        <w:tab/>
        <w:tab/>
        <w:tab/>
        <w:tab/>
        <w:tab/>
        <w:tab/>
        <w:tab/>
        <w:tab/>
        <w:t>The funny thing is that the second most recent result there is someone else misusing the term "snowflake" exactly the way you did.  The funnier thing is that many of those results are not users here calling others "snowflake" (most recent is 3 months old lol), and even if they were, there are only 12 results less than a year old, average one per month. In a subreddit with nearly half a million subscribers. Prolific it isn't, lol, but try again.</w:t>
      </w:r>
    </w:p>
    <w:p>
      <w:r>
        <w:rPr>
          <w:b/>
          <w:u w:val="single"/>
        </w:rPr>
        <w:t>140476</w:t>
      </w:r>
    </w:p>
    <w:p>
      <w:r>
        <w:t xml:space="preserve">10. </w:t>
        <w:tab/>
        <w:tab/>
        <w:tab/>
        <w:tab/>
        <w:tab/>
        <w:tab/>
        <w:tab/>
        <w:tab/>
        <w:tab/>
        <w:t>https://www.google.com/search?q=snowflake+tumblrinaction&amp;rlz=1C1ASUM_enUS596US596&amp;oq=snowflake+tumblrinaction&amp;aqs=chrome..69i57j69i60j0l4.4772j0j4&amp;sourceid=chrome&amp;ie=UTF-8  i mean it's obviously a long and used term in this sub so..</w:t>
      </w:r>
    </w:p>
    <w:p>
      <w:r>
        <w:rPr>
          <w:b/>
          <w:u w:val="single"/>
        </w:rPr>
        <w:t>140477</w:t>
      </w:r>
    </w:p>
    <w:p>
      <w:r>
        <w:t xml:space="preserve">11. </w:t>
        <w:tab/>
        <w:tab/>
        <w:tab/>
        <w:tab/>
        <w:tab/>
        <w:tab/>
        <w:tab/>
        <w:tab/>
        <w:tab/>
        <w:tab/>
        <w:t>Is your goal to be such an annoying dick to people that you disagree with that you think they’re going to change their minds? Or are you just such a triggered person thinking we’re all “right wing” people in here, and you just *hate* the orange bad man so much that you don’t care about being a dick as long as it’s in the name of “equality?”  Cause that’s retarded.</w:t>
      </w:r>
    </w:p>
    <w:p>
      <w:r>
        <w:rPr>
          <w:b/>
          <w:u w:val="single"/>
        </w:rPr>
        <w:t>140478</w:t>
      </w:r>
    </w:p>
    <w:p>
      <w:r>
        <w:t>1. That was disproportionate</w:t>
      </w:r>
    </w:p>
    <w:p>
      <w:r>
        <w:rPr>
          <w:b/>
          <w:u w:val="single"/>
        </w:rPr>
        <w:t>140479</w:t>
      </w:r>
    </w:p>
    <w:p>
      <w:r>
        <w:t xml:space="preserve">2. </w:t>
        <w:tab/>
        <w:t>[deleted]</w:t>
      </w:r>
    </w:p>
    <w:p>
      <w:r>
        <w:rPr>
          <w:b/>
          <w:u w:val="single"/>
        </w:rPr>
        <w:t>140480</w:t>
      </w:r>
    </w:p>
    <w:p>
      <w:r>
        <w:t xml:space="preserve">3. </w:t>
        <w:tab/>
        <w:tab/>
        <w:t>No one complains when a completely outclassed man starts a fight and loses - badly/painfully.</w:t>
      </w:r>
    </w:p>
    <w:p>
      <w:r>
        <w:rPr>
          <w:b/>
          <w:u w:val="single"/>
        </w:rPr>
        <w:t>140481</w:t>
      </w:r>
    </w:p>
    <w:p>
      <w:r>
        <w:t xml:space="preserve">4. </w:t>
        <w:tab/>
        <w:tab/>
        <w:tab/>
        <w:t>[deleted]</w:t>
      </w:r>
    </w:p>
    <w:p>
      <w:r>
        <w:rPr>
          <w:b/>
          <w:u w:val="single"/>
        </w:rPr>
        <w:t>140482</w:t>
      </w:r>
    </w:p>
    <w:p>
      <w:r>
        <w:t xml:space="preserve">5. </w:t>
        <w:tab/>
        <w:tab/>
        <w:tab/>
        <w:tab/>
        <w:t>She hit him, she got hit back. Not sure what she was expecting? Seems reasonable to me.</w:t>
      </w:r>
    </w:p>
    <w:p>
      <w:r>
        <w:rPr>
          <w:b/>
          <w:u w:val="single"/>
        </w:rPr>
        <w:t>140483</w:t>
      </w:r>
    </w:p>
    <w:p>
      <w:r>
        <w:t xml:space="preserve">6. </w:t>
        <w:tab/>
        <w:tab/>
        <w:tab/>
        <w:tab/>
        <w:tab/>
        <w:t>You’d expect cops to have some restraint and control</w:t>
      </w:r>
    </w:p>
    <w:p>
      <w:r>
        <w:rPr>
          <w:b/>
          <w:u w:val="single"/>
        </w:rPr>
        <w:t>140484</w:t>
      </w:r>
    </w:p>
    <w:p>
      <w:r>
        <w:t xml:space="preserve">7. </w:t>
        <w:tab/>
        <w:tab/>
        <w:tab/>
        <w:tab/>
        <w:tab/>
        <w:tab/>
        <w:t>What should he have done then? Gently slap her? Continue getting slapped in the face  by her? Set her down to properly restrain her, and thereby risk her getting loose and/or hurting any one of the dozens of spectators around her? He was right to keep marching to a more secure area, I'm not sure what other option he had with only one free hand... maybe he could have tried to grab her wrist? That doesn't seem like it would be as effective.</w:t>
      </w:r>
    </w:p>
    <w:p>
      <w:r>
        <w:rPr>
          <w:b/>
          <w:u w:val="single"/>
        </w:rPr>
        <w:t>140485</w:t>
      </w:r>
    </w:p>
    <w:p>
      <w:r>
        <w:t xml:space="preserve">8. </w:t>
        <w:tab/>
        <w:tab/>
        <w:tab/>
        <w:tab/>
        <w:tab/>
        <w:tab/>
        <w:tab/>
        <w:t>Youre saying this as if this drunk child is some menace to society that if let loose for even a millionth of a second could wreck havoc on the entire stadium. they could have restrained her in handcuffs properly to begin with. that would have prevented both the initial slap and the excessive retalliation.</w:t>
      </w:r>
    </w:p>
    <w:p>
      <w:r>
        <w:rPr>
          <w:b/>
          <w:u w:val="single"/>
        </w:rPr>
        <w:t>140486</w:t>
      </w:r>
    </w:p>
    <w:p>
      <w:r>
        <w:t xml:space="preserve">9. </w:t>
        <w:tab/>
        <w:tab/>
        <w:tab/>
        <w:tab/>
        <w:tab/>
        <w:tab/>
        <w:tab/>
        <w:tab/>
        <w:t>She’s 30 mate, and she has agency. Frankly I have no sympathy — attack a cop and they’re going to hurt you. I dislike the police, but he didn’t escalate; she hit him with her hands, he hit her with his. Because he is larger it hurt her more, that’s what happens. Don’t hit police! Quite a straightforward rule</w:t>
      </w:r>
    </w:p>
    <w:p>
      <w:r>
        <w:rPr>
          <w:b/>
          <w:u w:val="single"/>
        </w:rPr>
        <w:t>140487</w:t>
      </w:r>
    </w:p>
    <w:p>
      <w:r>
        <w:t xml:space="preserve">10. </w:t>
        <w:tab/>
        <w:tab/>
        <w:tab/>
        <w:tab/>
        <w:tab/>
        <w:tab/>
        <w:tab/>
        <w:tab/>
        <w:tab/>
        <w:t>holy shit this may be the dumbest comment ive read. first of all, youre taking the child part too literally. Shes acting like a child, not that shes actually a child. second, youre saying a sucker punch to the face is not escalating from a slap? you really think a slap and a punch that knocks a person out are the same thing? Im not excusing her actions, but to say its not escalating is an outright lie. not to mention that their job is to protect and serve, not react and punish. seems like they shouldve properly restrained her from the beginning, and that both people are at fault. what did they expect from someone who had to be removed for making a scene in the first place?</w:t>
      </w:r>
    </w:p>
    <w:p>
      <w:r>
        <w:rPr>
          <w:b/>
          <w:u w:val="single"/>
        </w:rPr>
        <w:t>140488</w:t>
      </w:r>
    </w:p>
    <w:p>
      <w:r>
        <w:t xml:space="preserve">11. </w:t>
        <w:tab/>
        <w:tab/>
        <w:tab/>
        <w:tab/>
        <w:tab/>
        <w:tab/>
        <w:tab/>
        <w:tab/>
        <w:tab/>
        <w:tab/>
        <w:t>It is not escalating. This is a defined fucking thing mate, your opinions don’t matter.</w:t>
      </w:r>
    </w:p>
    <w:p>
      <w:r>
        <w:rPr>
          <w:b/>
          <w:u w:val="single"/>
        </w:rPr>
        <w:t>140489</w:t>
      </w:r>
    </w:p>
    <w:p>
      <w:r>
        <w:t xml:space="preserve">12. </w:t>
        <w:tab/>
        <w:tab/>
        <w:tab/>
        <w:tab/>
        <w:tab/>
        <w:tab/>
        <w:tab/>
        <w:tab/>
        <w:tab/>
        <w:tab/>
        <w:tab/>
        <w:t>then youre actually retarded and i implore you to try to explain how this is not escalating. not escalating would have been a slap back with equal power. he punched her in the face hard enough to knock her out. youre saying that the initial slap was strong enough to knock a person out? fuck off. its literally the opposite of an opinion to say that this isnt escalating. it is an opinion to think that both physical attacks are equal, when we can clearly see different outcomes. not to mention the actual velocity of their arms</w:t>
      </w:r>
    </w:p>
    <w:p>
      <w:r>
        <w:rPr>
          <w:b/>
          <w:u w:val="single"/>
        </w:rPr>
        <w:t>140490</w:t>
      </w:r>
    </w:p>
    <w:p>
      <w:r>
        <w:t xml:space="preserve">13. </w:t>
        <w:tab/>
        <w:tab/>
        <w:tab/>
        <w:tab/>
        <w:tab/>
        <w:tab/>
        <w:tab/>
        <w:tab/>
        <w:tab/>
        <w:tab/>
        <w:tab/>
        <w:tab/>
        <w:t>Go read the fucking police regulations you dumb cunt. Your opinion does not matter. If you have a problem with it, go lobby your local police union.</w:t>
      </w:r>
    </w:p>
    <w:p>
      <w:r>
        <w:rPr>
          <w:b/>
          <w:u w:val="single"/>
        </w:rPr>
        <w:t>140491</w:t>
      </w:r>
    </w:p>
    <w:p>
      <w:r>
        <w:t xml:space="preserve">14. </w:t>
        <w:tab/>
        <w:tab/>
        <w:tab/>
        <w:tab/>
        <w:tab/>
        <w:tab/>
        <w:tab/>
        <w:tab/>
        <w:tab/>
        <w:tab/>
        <w:tab/>
        <w:tab/>
        <w:tab/>
        <w:t>what part of the police regulations says that a punch and a slap are equal? please mr super smart, point me in the right direction? i will buy you gold if you can make even one corroborative statement to your assertion.  mayeb you should just keep to commenting on assholes rather than being an asshole.</w:t>
      </w:r>
    </w:p>
    <w:p>
      <w:r>
        <w:rPr>
          <w:b/>
          <w:u w:val="single"/>
        </w:rPr>
        <w:t>140492</w:t>
      </w:r>
    </w:p>
    <w:p>
      <w:r>
        <w:t xml:space="preserve">15. </w:t>
        <w:tab/>
        <w:tab/>
        <w:tab/>
        <w:tab/>
        <w:tab/>
        <w:tab/>
        <w:tab/>
        <w:tab/>
        <w:tab/>
        <w:tab/>
        <w:tab/>
        <w:tab/>
        <w:tab/>
        <w:tab/>
        <w:t>I don’t give a shit about gold, but go read: https://en.m.wikipedia.org/wiki/Use_of_force_continuum  The question was already posed, and the officer was cleared, as this use of force was considered reasonable. You can disagree with it as much as you like, but a  person violently resisting arrest will be met with force every single time. If you have a problem with that, then I am dead serious about lobbying your local police union. Donate to the ACLU. Police using unreasonable force is 100% a problem, but this is not an example of it.   Let’s say her slaps are useless (which isn’t even up for debate). He moved one level up the continuum — exactly what they’re told to do.</w:t>
      </w:r>
    </w:p>
    <w:p>
      <w:r>
        <w:rPr>
          <w:b/>
          <w:u w:val="single"/>
        </w:rPr>
        <w:t>140493</w:t>
      </w:r>
    </w:p>
    <w:p>
      <w:r>
        <w:t xml:space="preserve">16. </w:t>
        <w:tab/>
        <w:tab/>
        <w:tab/>
        <w:tab/>
        <w:tab/>
        <w:tab/>
        <w:tab/>
        <w:tab/>
        <w:tab/>
        <w:tab/>
        <w:tab/>
        <w:tab/>
        <w:tab/>
        <w:tab/>
        <w:tab/>
        <w:t>Non-Mobile link: https://en.wikipedia.org/wiki/Use_of_force_continuum *** ^HelperBot ^v1.1 ^/r/HelperBot_ ^I ^am ^a ^bot. ^Please ^message ^/u/swim1929 ^with ^any ^feedback ^and/or ^hate. ^Counter: ^198728</w:t>
      </w:r>
    </w:p>
    <w:p>
      <w:r>
        <w:rPr>
          <w:b/>
          <w:u w:val="single"/>
        </w:rPr>
        <w:t>140494</w:t>
      </w:r>
    </w:p>
    <w:p>
      <w:r>
        <w:t xml:space="preserve">17. </w:t>
        <w:tab/>
        <w:tab/>
        <w:tab/>
        <w:tab/>
        <w:tab/>
        <w:tab/>
        <w:tab/>
        <w:tab/>
        <w:tab/>
        <w:tab/>
        <w:tab/>
        <w:tab/>
        <w:tab/>
        <w:tab/>
        <w:tab/>
        <w:t>**Use of force continuum**  A use of force continuum is a standard that provides law enforcement officers and civilians with guidelines as to how much force may be used against a resisting subject in a given situation. In some ways, it is similar to the U.S. military's escalation of force (EOF). The purpose of these models is to clarify, both for law enforcement officers and civilians, the complex subject of use of force. They are often central parts of law enforcement agencies' use of force policies.  ***  ^[ [^PM](https://www.reddit.com/message/compose?to=kittens_from_space) ^| [^Exclude ^me](https://reddit.com/message/compose?to=WikiTextBot&amp;message=Excludeme&amp;subject=Excludeme) ^| [^Exclude ^from ^subreddit](https://np.reddit.com/r/pussypassdenied/about/banned) ^| [^FAQ ^/ ^Information](https://np.reddit.com/r/WikiTextBot/wiki/index) ^| [^Source](https://github.com/kittenswolf/WikiTextBot)   ^] ^Downvote ^to ^remove ^| ^v0.28</w:t>
      </w:r>
    </w:p>
    <w:p>
      <w:r>
        <w:rPr>
          <w:b/>
          <w:u w:val="single"/>
        </w:rPr>
        <w:t>140495</w:t>
      </w:r>
    </w:p>
    <w:p>
      <w:r>
        <w:t xml:space="preserve">18. </w:t>
        <w:tab/>
        <w:tab/>
        <w:tab/>
        <w:tab/>
        <w:tab/>
        <w:tab/>
        <w:tab/>
        <w:tab/>
        <w:tab/>
        <w:tab/>
        <w:tab/>
        <w:tab/>
        <w:tab/>
        <w:tab/>
        <w:tab/>
        <w:t>Alright so maybe you should go re-read your comments. You stated that a punch was not escalating. Then you admitted its escalating. I didnt argue that it was or wasnt in police regulations, you argued that it wasnt escalation. You literally just proved my point.</w:t>
      </w:r>
    </w:p>
    <w:p>
      <w:r>
        <w:rPr>
          <w:b/>
          <w:u w:val="single"/>
        </w:rPr>
        <w:t>140496</w:t>
      </w:r>
    </w:p>
    <w:p>
      <w:r>
        <w:t xml:space="preserve">19. </w:t>
        <w:tab/>
        <w:tab/>
        <w:t>Spotted the small dicked cuck mega-beta defending a retarded cunt. "Now listen here women can beat people and they should never have anything happen to them ever because I CHERISH THEM M'ladies"  Idiot.</w:t>
      </w:r>
    </w:p>
    <w:p>
      <w:r>
        <w:rPr>
          <w:b/>
          <w:u w:val="single"/>
        </w:rPr>
        <w:t>140497</w:t>
      </w:r>
    </w:p>
    <w:p>
      <w:r>
        <w:t>1. Because they sat on their throne for far too long, with no actual competition. Being the leader of the console sellers would inevitably make it the prime target for SJW bullshit and company infiltration, and given that the PS4 hasn't really sold all that well in Japan, it comes to reason their "sensibilities" would be more Western-oriented (i.e., the perfect victim of Bay Area Morality).  It'd also stand to reason that the Switch's success out of fucking nowhere, and its perfect compatibility with PC gaming, has also somewhat spooked Sony, especially in regards to the Japanese market, so they're trying to one-up them now in the only way that ideologues know how to do business: shoot themselves in the kneecaps and claim victimhood.</w:t>
      </w:r>
    </w:p>
    <w:p>
      <w:r>
        <w:rPr>
          <w:b/>
          <w:u w:val="single"/>
        </w:rPr>
        <w:t>140498</w:t>
      </w:r>
    </w:p>
    <w:p>
      <w:r>
        <w:t xml:space="preserve">2. </w:t>
        <w:tab/>
        <w:t>If they didn't fuck up the VITA with various bullshit like purposely sabotaging it, overpriced OEM memory card, and actually properly advertised it, they could've owned the handheld market. But who are we kidding, sony is retarded and now proved they don't care about money as much as agenda.</w:t>
      </w:r>
    </w:p>
    <w:p>
      <w:r>
        <w:rPr>
          <w:b/>
          <w:u w:val="single"/>
        </w:rPr>
        <w:t>140499</w:t>
      </w:r>
    </w:p>
    <w:p>
      <w:r>
        <w:t xml:space="preserve">3. </w:t>
        <w:tab/>
        <w:tab/>
        <w:t>No, they care about money. They just don't care about gamer money. They care about non-enthusiasts throwing money blindly at them in the short run. They don't give a fuck if they alienate customers in the same way Microsoft did at the tail end of the 360's life-cycle and prior to the XBO's release.</w:t>
      </w:r>
    </w:p>
    <w:p>
      <w:r>
        <w:rPr>
          <w:b/>
          <w:u w:val="single"/>
        </w:rPr>
        <w:t>140500</w:t>
      </w:r>
    </w:p>
    <w:p>
      <w:r>
        <w:t>1. I honestly hate both adding bacon to everything and pumpkin spice to everything.  I mean, enjoy the flavors both well enough, but when it gets overdone, I get sick and tired of it.  And since companies see it sells well, they keep pumping them out regardless.</w:t>
      </w:r>
    </w:p>
    <w:p>
      <w:r>
        <w:rPr>
          <w:b/>
          <w:u w:val="single"/>
        </w:rPr>
        <w:t>140501</w:t>
      </w:r>
    </w:p>
    <w:p>
      <w:r>
        <w:t xml:space="preserve">2. </w:t>
        <w:tab/>
        <w:t>Seriously, like, don't shove your masculine bacon down my throat. You know? Like companies need to choose a fucking flavor gender and stick with it.</w:t>
      </w:r>
    </w:p>
    <w:p>
      <w:r>
        <w:rPr>
          <w:b/>
          <w:u w:val="single"/>
        </w:rPr>
        <w:t>140502</w:t>
      </w:r>
    </w:p>
    <w:p>
      <w:r>
        <w:t>1. If you're interested in what a POS she really is....  https://penthouse.com/pages/asia-argento/Toxic-Femininity.php</w:t>
      </w:r>
    </w:p>
    <w:p>
      <w:r>
        <w:rPr>
          <w:b/>
          <w:u w:val="single"/>
        </w:rPr>
        <w:t>140503</w:t>
      </w:r>
    </w:p>
    <w:p>
      <w:r>
        <w:t xml:space="preserve">2. </w:t>
        <w:tab/>
        <w:t>God fucking damn it I want to fucking scream after reading this. What a vile cunt. Seriously deserves to be put feet first into the human blender.   I want Anthony back:(</w:t>
      </w:r>
    </w:p>
    <w:p>
      <w:r>
        <w:rPr>
          <w:b/>
          <w:u w:val="single"/>
        </w:rPr>
        <w:t>140504</w:t>
      </w:r>
    </w:p>
    <w:p>
      <w:r>
        <w:t xml:space="preserve">3. </w:t>
        <w:tab/>
        <w:tab/>
        <w:t>More like face first. Her disgusting, melted face.</w:t>
      </w:r>
    </w:p>
    <w:p>
      <w:r>
        <w:rPr>
          <w:b/>
          <w:u w:val="single"/>
        </w:rPr>
        <w:t>140505</w:t>
      </w:r>
    </w:p>
    <w:p>
      <w:r>
        <w:t xml:space="preserve">4. </w:t>
        <w:tab/>
        <w:tab/>
        <w:tab/>
        <w:t>Nah feet first so we can see the expression on her face</w:t>
      </w:r>
    </w:p>
    <w:p>
      <w:r>
        <w:rPr>
          <w:b/>
          <w:u w:val="single"/>
        </w:rPr>
        <w:t>140506</w:t>
      </w:r>
    </w:p>
    <w:p>
      <w:r>
        <w:t xml:space="preserve">5. </w:t>
        <w:tab/>
        <w:tab/>
        <w:tab/>
        <w:tab/>
        <w:t>I like the way you think.</w:t>
      </w:r>
    </w:p>
    <w:p>
      <w:r>
        <w:rPr>
          <w:b/>
          <w:u w:val="single"/>
        </w:rPr>
        <w:t>140507</w:t>
      </w:r>
    </w:p>
    <w:p>
      <w:r>
        <w:t xml:space="preserve">6. </w:t>
        <w:tab/>
        <w:tab/>
        <w:tab/>
        <w:tab/>
        <w:tab/>
        <w:t>That face of hers tho. Looks like the bitch is about to tell Macbeth his fuckin fortune.</w:t>
      </w:r>
    </w:p>
    <w:p>
      <w:r>
        <w:rPr>
          <w:b/>
          <w:u w:val="single"/>
        </w:rPr>
        <w:t>140508</w:t>
      </w:r>
    </w:p>
    <w:p>
      <w:r>
        <w:t xml:space="preserve">7. </w:t>
        <w:tab/>
        <w:tab/>
        <w:tab/>
        <w:tab/>
        <w:tab/>
        <w:tab/>
        <w:t>LOL yeah. Some Dark Crystal type shit on her.</w:t>
      </w:r>
    </w:p>
    <w:p>
      <w:r>
        <w:rPr>
          <w:b/>
          <w:u w:val="single"/>
        </w:rPr>
        <w:t>140509</w:t>
      </w:r>
    </w:p>
    <w:p>
      <w:r>
        <w:t>1. What a long winded way to say "I'm mentally retarded"</w:t>
      </w:r>
    </w:p>
    <w:p>
      <w:r>
        <w:rPr>
          <w:b/>
          <w:u w:val="single"/>
        </w:rPr>
        <w:t>140510</w:t>
      </w:r>
    </w:p>
    <w:p>
      <w:r>
        <w:t>1. Sjws gotta be political but no one else can be</w:t>
      </w:r>
    </w:p>
    <w:p>
      <w:r>
        <w:rPr>
          <w:b/>
          <w:u w:val="single"/>
        </w:rPr>
        <w:t>140511</w:t>
      </w:r>
    </w:p>
    <w:p>
      <w:r>
        <w:t xml:space="preserve">2. </w:t>
        <w:tab/>
        <w:t>Go over to /r/television sometime, where every insertion of liberal politics into a show is considered something worth fighting to the death to defend, and every insertion of conservative politics is considered a disgusting display of barbarity.  That's how liberals think. We've seen it time and again, it's always okay when they do it.</w:t>
      </w:r>
    </w:p>
    <w:p>
      <w:r>
        <w:rPr>
          <w:b/>
          <w:u w:val="single"/>
        </w:rPr>
        <w:t>140512</w:t>
      </w:r>
    </w:p>
    <w:p>
      <w:r>
        <w:t xml:space="preserve">3. </w:t>
        <w:tab/>
        <w:tab/>
        <w:t>There isn't anything liberal about them. These people are straight-up authoritarian leftists.</w:t>
      </w:r>
    </w:p>
    <w:p>
      <w:r>
        <w:rPr>
          <w:b/>
          <w:u w:val="single"/>
        </w:rPr>
        <w:t>140513</w:t>
      </w:r>
    </w:p>
    <w:p>
      <w:r>
        <w:t xml:space="preserve">4. </w:t>
        <w:tab/>
        <w:tab/>
        <w:tab/>
        <w:t>Right. So they're liberals.</w:t>
      </w:r>
    </w:p>
    <w:p>
      <w:r>
        <w:rPr>
          <w:b/>
          <w:u w:val="single"/>
        </w:rPr>
        <w:t>140514</w:t>
      </w:r>
    </w:p>
    <w:p>
      <w:r>
        <w:t xml:space="preserve">5. </w:t>
        <w:tab/>
        <w:tab/>
        <w:tab/>
        <w:tab/>
        <w:t>No, liberals must by definition be believers in liberty. No matter what they (or you for that matter) call these freaks, they are not liberal.</w:t>
      </w:r>
    </w:p>
    <w:p>
      <w:r>
        <w:rPr>
          <w:b/>
          <w:u w:val="single"/>
        </w:rPr>
        <w:t>140515</w:t>
      </w:r>
    </w:p>
    <w:p>
      <w:r>
        <w:t xml:space="preserve">6. </w:t>
        <w:tab/>
        <w:tab/>
        <w:tab/>
        <w:tab/>
        <w:tab/>
        <w:t>And the USSR wasn't *real* communism.</w:t>
      </w:r>
    </w:p>
    <w:p>
      <w:r>
        <w:rPr>
          <w:b/>
          <w:u w:val="single"/>
        </w:rPr>
        <w:t>140516</w:t>
      </w:r>
    </w:p>
    <w:p>
      <w:r>
        <w:t xml:space="preserve">7. </w:t>
        <w:tab/>
        <w:tab/>
        <w:tab/>
        <w:tab/>
        <w:tab/>
        <w:tab/>
        <w:t>Also, who is making the argument that use was not communism and what does that have to do with our discussion?</w:t>
      </w:r>
    </w:p>
    <w:p>
      <w:r>
        <w:rPr>
          <w:b/>
          <w:u w:val="single"/>
        </w:rPr>
        <w:t>140517</w:t>
      </w:r>
    </w:p>
    <w:p>
      <w:r>
        <w:t xml:space="preserve">8. </w:t>
        <w:tab/>
        <w:tab/>
        <w:tab/>
        <w:tab/>
        <w:tab/>
        <w:tab/>
        <w:tab/>
        <w:t>It's pointing out the ridiculousness of your argument. You're using the same argument (no true Scotsman) that communist apologists and socialists use to defend how fucking bananas your ideological proponents have become.  What we're seeing from the left **is** liberalism. It's liberalism allowed to go full retard. To put it in non-political terms, this kind of wanton-fuckery is what becomes of Chaos and Order in the other's absence.</w:t>
      </w:r>
    </w:p>
    <w:p>
      <w:r>
        <w:rPr>
          <w:b/>
          <w:u w:val="single"/>
        </w:rPr>
        <w:t>140518</w:t>
      </w:r>
    </w:p>
    <w:p>
      <w:r>
        <w:t xml:space="preserve">9. </w:t>
        <w:tab/>
        <w:tab/>
        <w:tab/>
        <w:tab/>
        <w:tab/>
        <w:tab/>
        <w:tab/>
        <w:tab/>
        <w:t>No, it's really not.   Here's what happened (speaking as someone on the left). I think about a decade or so ago, things were by and large much more liberal. People were focused on more individual level diversity, breaking down expectations placed on people, letting people choose their own path in life. That sort of thing. (As an example, universal health care is touted as making it easier for people to open up businesses).   But over the last decade or so, things have changed. I think the left has moved away from being liberal, and is now more progressive. And there IS a distinct difference. The former is about freedom and choice and individuality, and the latter is about results and statistics and ratios. Now, I don't think that's permanent. I think a big part of that is because progressivism (especially something like Critical Theory) plays VERY well in 140 (now 280, but the same idea goes) characters. And a LOT of effort goes into covering up the idea that there's "two lefts". Including, I might add, the opposition to GamerGate.   Liberalism and Progressivism are simply not the same thing. They don't go together at all. Now, there might be some similarities, but where they're coming from and how to get there tend to be entirely different.</w:t>
      </w:r>
    </w:p>
    <w:p>
      <w:r>
        <w:rPr>
          <w:b/>
          <w:u w:val="single"/>
        </w:rPr>
        <w:t>140519</w:t>
      </w:r>
    </w:p>
    <w:p>
      <w:r>
        <w:t xml:space="preserve">10. </w:t>
        <w:tab/>
        <w:tab/>
        <w:tab/>
        <w:tab/>
        <w:tab/>
        <w:tab/>
        <w:tab/>
        <w:tab/>
        <w:tab/>
        <w:t>Well said.</w:t>
      </w:r>
    </w:p>
    <w:p>
      <w:r>
        <w:rPr>
          <w:b/>
          <w:u w:val="single"/>
        </w:rPr>
        <w:t>140520</w:t>
      </w:r>
    </w:p>
    <w:p>
      <w:r>
        <w:t xml:space="preserve">11. </w:t>
        <w:tab/>
        <w:tab/>
        <w:tab/>
        <w:tab/>
        <w:tab/>
        <w:tab/>
        <w:tab/>
        <w:tab/>
        <w:t>Don't waste your breath. KIA is a cucked corpse of a once proud movement, bloated by an SJW infection they refuse to acknowledge.</w:t>
      </w:r>
    </w:p>
    <w:p>
      <w:r>
        <w:rPr>
          <w:b/>
          <w:u w:val="single"/>
        </w:rPr>
        <w:t>140521</w:t>
      </w:r>
    </w:p>
    <w:p>
      <w:r>
        <w:t>1. Spicy!</w:t>
      </w:r>
    </w:p>
    <w:p>
      <w:r>
        <w:rPr>
          <w:b/>
          <w:u w:val="single"/>
        </w:rPr>
        <w:t>140522</w:t>
      </w:r>
    </w:p>
    <w:p>
      <w:r>
        <w:t>1. "Our main mode of engaging with beings in video games remains killing them with blades, guns, and the protagonist’s own hands. I am not morally outraged by this. Instead, the frivolity of it, its “epic” implementation, just makes me feel so tired."  Coming up next, Call of Duty:Hurt Feelings Edition, where every time you kill someone you get an hour long eulogy and funeral detailing said persons life and their family calling you a bastard for not stopping to peacefully negotiate. On harder difficulties you have a feelings meter which depleetes every time you kill, and when it empties, your character commits suicide. Preorder bow for the Twitter and Tumblr API, which automatically posts said eulogoies on your social media.  Seriously, when did angsty "art" video games with"higher themes and meaning" become the standard for analysys. It's a post-apocaliptic rpg with mutants, you play it to do dangerous/impossible things for FUN.</w:t>
      </w:r>
    </w:p>
    <w:p>
      <w:r>
        <w:rPr>
          <w:b/>
          <w:u w:val="single"/>
        </w:rPr>
        <w:t>140523</w:t>
      </w:r>
    </w:p>
    <w:p>
      <w:r>
        <w:t xml:space="preserve">2. </w:t>
        <w:tab/>
        <w:t>"I'm not upset, I'm just disappointed", says the passive-aggressive cunt, trying and failing to maintain plausible deniability.</w:t>
      </w:r>
    </w:p>
    <w:p>
      <w:r>
        <w:rPr>
          <w:b/>
          <w:u w:val="single"/>
        </w:rPr>
        <w:t>140524</w:t>
      </w:r>
    </w:p>
    <w:p>
      <w:r>
        <w:t>1. Saints Row 2 does this, except for the "NPC's treat you accordingly" part. They all just call you "boss" regardless of what your character looks like. Because I'm sure devs would love to devote 50% of their budget and 90% of the disk space so every spoken line of dialog has unique readings for all 9,000+ gender possibilities. Though, it would be funny if a game had every pronoun dubbed over by a text to speech program based on what pronouns the player imputed.</w:t>
      </w:r>
    </w:p>
    <w:p>
      <w:r>
        <w:rPr>
          <w:b/>
          <w:u w:val="single"/>
        </w:rPr>
        <w:t>140525</w:t>
      </w:r>
    </w:p>
    <w:p>
      <w:r>
        <w:t xml:space="preserve">2. </w:t>
        <w:tab/>
        <w:t>It's the same in Saints Row IV.  Sunset Overdrive also does this.  Can't remember how people refer to you in that game though.</w:t>
      </w:r>
    </w:p>
    <w:p>
      <w:r>
        <w:rPr>
          <w:b/>
          <w:u w:val="single"/>
        </w:rPr>
        <w:t>140526</w:t>
      </w:r>
    </w:p>
    <w:p>
      <w:r>
        <w:t xml:space="preserve">3. </w:t>
        <w:tab/>
        <w:tab/>
        <w:t>In Saints Row 4 the characters do call you "boss", but in the creator you choose between a man or a woman. In 2 you use a masculine/feminine slider.</w:t>
      </w:r>
    </w:p>
    <w:p>
      <w:r>
        <w:rPr>
          <w:b/>
          <w:u w:val="single"/>
        </w:rPr>
        <w:t>140527</w:t>
      </w:r>
    </w:p>
    <w:p>
      <w:r>
        <w:t xml:space="preserve">4. </w:t>
        <w:tab/>
        <w:tab/>
        <w:tab/>
        <w:t>I was referring to Sunset Overdrive in my third sentence.  I am aware of Saints Row IV doing the same thing as I played it and liked it quite a bit.</w:t>
      </w:r>
    </w:p>
    <w:p>
      <w:r>
        <w:rPr>
          <w:b/>
          <w:u w:val="single"/>
        </w:rPr>
        <w:t>140528</w:t>
      </w:r>
    </w:p>
    <w:p>
      <w:r>
        <w:t xml:space="preserve">5. </w:t>
        <w:tab/>
        <w:tab/>
        <w:tab/>
        <w:tab/>
        <w:t>I was responding to you saying "it's the same in Saints Row 4". It's not. 3 and 4 really gimped the amount of customization you could do with your character.   Addendum, I suppose I should have said something specific about the sliders in my initial comment. Saints Row 2 does the masculine/feminine sliders instead of you choosing a straight up man/woman. Which seems to be exactly what the person in the OP wants in games.</w:t>
      </w:r>
    </w:p>
    <w:p>
      <w:r>
        <w:rPr>
          <w:b/>
          <w:u w:val="single"/>
        </w:rPr>
        <w:t>140529</w:t>
      </w:r>
    </w:p>
    <w:p>
      <w:r>
        <w:t xml:space="preserve">6. </w:t>
        <w:tab/>
        <w:tab/>
        <w:tab/>
        <w:tab/>
        <w:tab/>
        <w:t>&gt; 3 and 4 really gimped the amount of customization you could do with your character.  That's what makes me still say SR2 eas thr best.  3 and 4 had fantastic qualities, but there was so much attention to detail in 2.</w:t>
      </w:r>
    </w:p>
    <w:p>
      <w:r>
        <w:rPr>
          <w:b/>
          <w:u w:val="single"/>
        </w:rPr>
        <w:t>140530</w:t>
      </w:r>
    </w:p>
    <w:p>
      <w:r>
        <w:t xml:space="preserve">7. </w:t>
        <w:tab/>
        <w:tab/>
        <w:tab/>
        <w:tab/>
        <w:tab/>
        <w:tab/>
        <w:t>Plus it was like a gritty but campy af GTA. It was fucking brutal with some of the story missions (Aisha's death and Johnny's revenge anyone??) and then there were those friggin side missions with the burning scooter race..  3 and 4 they went full retard. Don't get me wrong, I still enjoyed the hell out of both, but I really liked what they were trying to do in 1-2.</w:t>
      </w:r>
    </w:p>
    <w:p>
      <w:r>
        <w:rPr>
          <w:b/>
          <w:u w:val="single"/>
        </w:rPr>
        <w:t>140531</w:t>
      </w:r>
    </w:p>
    <w:p>
      <w:r>
        <w:t xml:space="preserve">8. </w:t>
        <w:tab/>
        <w:tab/>
        <w:tab/>
        <w:tab/>
        <w:tab/>
        <w:tab/>
        <w:tab/>
        <w:t>I played through that game several times and kept finding new stuff.  For example: did you know the bike you get at the end of the ronin missions can drive up walls?  Its tricky to set up, but you can straight just drive up the sides of buildings on it.</w:t>
      </w:r>
    </w:p>
    <w:p>
      <w:r>
        <w:rPr>
          <w:b/>
          <w:u w:val="single"/>
        </w:rPr>
        <w:t>140532</w:t>
      </w:r>
    </w:p>
    <w:p>
      <w:r>
        <w:t xml:space="preserve">9. </w:t>
        <w:tab/>
        <w:tab/>
        <w:tab/>
        <w:tab/>
        <w:tab/>
        <w:tab/>
        <w:tab/>
        <w:tab/>
        <w:t>I keep telling myself I'll replay the entire series one day..but I never do..  it's soooo gooooood.</w:t>
      </w:r>
    </w:p>
    <w:p>
      <w:r>
        <w:rPr>
          <w:b/>
          <w:u w:val="single"/>
        </w:rPr>
        <w:t>140533</w:t>
      </w:r>
    </w:p>
    <w:p>
      <w:r>
        <w:t xml:space="preserve">10. </w:t>
        <w:tab/>
        <w:tab/>
        <w:tab/>
        <w:tab/>
        <w:tab/>
        <w:tab/>
        <w:tab/>
        <w:t>Each game felt like a parody of the previous one</w:t>
      </w:r>
    </w:p>
    <w:p>
      <w:r>
        <w:rPr>
          <w:b/>
          <w:u w:val="single"/>
        </w:rPr>
        <w:t>140534</w:t>
      </w:r>
    </w:p>
    <w:p>
      <w:r>
        <w:t xml:space="preserve">11. </w:t>
        <w:tab/>
        <w:tab/>
        <w:tab/>
        <w:tab/>
        <w:tab/>
        <w:tab/>
        <w:tab/>
        <w:tab/>
        <w:t>Yeah, 1 was this deadserious GTA copy with a focus on a gang, 2 was a (good) trainwreck of parodies of GTA and a mishmash of Jackass/Tony Hawk games and a fistful of ham. 3 had zombies. 4 was..well..a simulation.</w:t>
      </w:r>
    </w:p>
    <w:p>
      <w:r>
        <w:rPr>
          <w:b/>
          <w:u w:val="single"/>
        </w:rPr>
        <w:t>140535</w:t>
      </w:r>
    </w:p>
    <w:p>
      <w:r>
        <w:t xml:space="preserve">12. </w:t>
        <w:tab/>
        <w:tab/>
        <w:tab/>
        <w:tab/>
        <w:tab/>
        <w:tab/>
        <w:tab/>
        <w:tab/>
        <w:tab/>
        <w:t>4 had Zinyak. That's the only good thing about it.</w:t>
      </w:r>
    </w:p>
    <w:p>
      <w:r>
        <w:rPr>
          <w:b/>
          <w:u w:val="single"/>
        </w:rPr>
        <w:t>140536</w:t>
      </w:r>
    </w:p>
    <w:p>
      <w:r>
        <w:t xml:space="preserve">13. </w:t>
        <w:tab/>
        <w:tab/>
        <w:tab/>
        <w:tab/>
        <w:tab/>
        <w:tab/>
        <w:tab/>
        <w:tab/>
        <w:tab/>
        <w:tab/>
        <w:t>I enjoyed the "superhero powers", but had it been set in actual Steelport instead it would've been much more fun.  I think my only true memorable moment from 4 was the last fight [and the whole Touch](https://www.youtube.com/watch?v=Zt_Y6Ib7JVc) sequence. (also holy shit is that the voice acting for one of the male voices? really?!?!)  Compared to 3, a game I have a lot more memories from. [Crashing the party](https://youtu.be/TqAyYghVcIs?t=2m18s), Oleg in general (I love that guy) and the whole zombie thing.</w:t>
      </w:r>
    </w:p>
    <w:p>
      <w:r>
        <w:rPr>
          <w:b/>
          <w:u w:val="single"/>
        </w:rPr>
        <w:t>140537</w:t>
      </w:r>
    </w:p>
    <w:p>
      <w:r>
        <w:t>1. Drake has some low ass standards. Platinum blonde black woman with massive fake tits? Yeah, that bitch fucks any celebrity that passes through.</w:t>
      </w:r>
    </w:p>
    <w:p>
      <w:r>
        <w:rPr>
          <w:b/>
          <w:u w:val="single"/>
        </w:rPr>
        <w:t>140538</w:t>
      </w:r>
    </w:p>
    <w:p>
      <w:r>
        <w:t xml:space="preserve">2. </w:t>
        <w:tab/>
        <w:t>I’m sure he has gotten bored with stunners and has to mix it up every now and then</w:t>
      </w:r>
    </w:p>
    <w:p>
      <w:r>
        <w:rPr>
          <w:b/>
          <w:u w:val="single"/>
        </w:rPr>
        <w:t>140539</w:t>
      </w:r>
    </w:p>
    <w:p>
      <w:r>
        <w:t xml:space="preserve">3. </w:t>
        <w:tab/>
        <w:tab/>
        <w:t>[deleted]</w:t>
      </w:r>
    </w:p>
    <w:p>
      <w:r>
        <w:rPr>
          <w:b/>
          <w:u w:val="single"/>
        </w:rPr>
        <w:t>140540</w:t>
      </w:r>
    </w:p>
    <w:p>
      <w:r>
        <w:t xml:space="preserve">4. </w:t>
        <w:tab/>
        <w:tab/>
        <w:tab/>
        <w:t>A man with standards, self esteem, and options.  I'd rather wake up alone and feel good about myself, than share my bed with a hog, and wake up to shame and embarrassment.  If you feel no shame or embarrassment, then you're just like those hogs you're fucking imo.</w:t>
      </w:r>
    </w:p>
    <w:p>
      <w:r>
        <w:rPr>
          <w:b/>
          <w:u w:val="single"/>
        </w:rPr>
        <w:t>140541</w:t>
      </w:r>
    </w:p>
    <w:p>
      <w:r>
        <w:t xml:space="preserve">5. </w:t>
        <w:tab/>
        <w:tab/>
        <w:tab/>
        <w:tab/>
        <w:t>Get fukd you stupid cunt get some pork on ya fork</w:t>
      </w:r>
    </w:p>
    <w:p>
      <w:r>
        <w:rPr>
          <w:b/>
          <w:u w:val="single"/>
        </w:rPr>
        <w:t>140542</w:t>
      </w:r>
    </w:p>
    <w:p>
      <w:r>
        <w:t>1. Sleep in your office you dumb cunt. Lots of Junior Congressmen do this.</w:t>
      </w:r>
    </w:p>
    <w:p>
      <w:r>
        <w:rPr>
          <w:b/>
          <w:u w:val="single"/>
        </w:rPr>
        <w:t>140543</w:t>
      </w:r>
    </w:p>
    <w:p>
      <w:r>
        <w:t>1. &gt;KNOWING they’ll never bring a nigger home to their parents   Well, they got me there...</w:t>
      </w:r>
    </w:p>
    <w:p>
      <w:r>
        <w:rPr>
          <w:b/>
          <w:u w:val="single"/>
        </w:rPr>
        <w:t>140544</w:t>
      </w:r>
    </w:p>
    <w:p>
      <w:r>
        <w:t>1. Well let that cunt tuck her penis in some more so it doesnt buldge on camera.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