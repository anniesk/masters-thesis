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253043</w:t>
      </w:r>
    </w:p>
    <w:p>
      <w:r>
        <w:t>The Level 6 Boys Team ended their night on Parallel Bars:</w:t>
        <w:br/>
        <w:t>Bonsett, 9.0 (fall)</w:t>
        <w:br/>
        <w:t>Stevenson, 8.1</w:t>
        <w:br/>
        <w:t>Hunter, 9.1... https://t.co/vaEXOz3mkz</w:t>
      </w:r>
    </w:p>
    <w:p>
      <w:r>
        <w:rPr>
          <w:b/>
          <w:u w:val="single"/>
        </w:rPr>
        <w:t>253044</w:t>
      </w:r>
    </w:p>
    <w:p>
      <w:r>
        <w:t>@doordash wtf! I ordered hours ago. I got call would delivered. Now driver says no food not available</w:t>
      </w:r>
    </w:p>
    <w:p>
      <w:r>
        <w:rPr>
          <w:b/>
          <w:u w:val="single"/>
        </w:rPr>
        <w:t>253045</w:t>
      </w:r>
    </w:p>
    <w:p>
      <w:r>
        <w:t>Thailand / Southern Thailand / Hua Sai / Breakwater North https://t.co/5mLPJKB9fb #Thailand #Gulf_of_Thailand #lighthouse</w:t>
      </w:r>
    </w:p>
    <w:p>
      <w:r>
        <w:rPr>
          <w:b/>
          <w:u w:val="single"/>
        </w:rPr>
        <w:t>253046</w:t>
      </w:r>
    </w:p>
    <w:p>
      <w:r>
        <w:t>My recommendation to everyone is just have fun with your outfits and be creative. Anything and everything will work!😋 https://t.co/JKemvAlj8c</w:t>
      </w:r>
    </w:p>
    <w:p>
      <w:r>
        <w:rPr>
          <w:b/>
          <w:u w:val="single"/>
        </w:rPr>
        <w:t>253047</w:t>
      </w:r>
    </w:p>
    <w:p>
      <w:r>
        <w:t>@RobertMarrs65 @nowthisnews it is your responsibility man. You live here and pay taxes, end of story. I don't make the laws 😂 I would block you but your entertaining</w:t>
      </w:r>
    </w:p>
    <w:p>
      <w:r>
        <w:rPr>
          <w:b/>
          <w:u w:val="single"/>
        </w:rPr>
        <w:t>253048</w:t>
      </w:r>
    </w:p>
    <w:p>
      <w:r>
        <w:t>I hope tomorrow goes well, and I don't get any more disappointments from people who back down at the very last minute.🙈 Lordt!</w:t>
      </w:r>
    </w:p>
    <w:p>
      <w:r>
        <w:rPr>
          <w:b/>
          <w:u w:val="single"/>
        </w:rPr>
        <w:t>253049</w:t>
      </w:r>
    </w:p>
    <w:p>
      <w:r>
        <w:t>Tauranga's Mission Cemetery provides a close link to NZ Archaeology Week and NZ Cemeteries Week than many people... https://t.co/gR3Wm3bFYI</w:t>
      </w:r>
    </w:p>
    <w:p>
      <w:r>
        <w:rPr>
          <w:b/>
          <w:u w:val="single"/>
        </w:rPr>
        <w:t>253050</w:t>
      </w:r>
    </w:p>
    <w:p>
      <w:r>
        <w:t>• COMMENT YOUR THOUGHTS! 🤔💬 I attended an Auction today in Newtown, the Selling Agents were… https://t.co/pillOwIX0A</w:t>
      </w:r>
    </w:p>
    <w:p>
      <w:r>
        <w:rPr>
          <w:b/>
          <w:u w:val="single"/>
        </w:rPr>
        <w:t>253051</w:t>
      </w:r>
    </w:p>
    <w:p>
      <w:r>
        <w:t>https://t.co/1zHHEEyuJ5</w:t>
        <w:br/>
        <w:t>a #website serve as a professional #online presence.check out our work on the given link https://t.co/88JD2e6OE8</w:t>
      </w:r>
    </w:p>
    <w:p>
      <w:r>
        <w:rPr>
          <w:b/>
          <w:u w:val="single"/>
        </w:rPr>
        <w:t>253052</w:t>
      </w:r>
    </w:p>
    <w:p>
      <w:r>
        <w:t>THE cutest little Easter dress EVER now in stock in NB,0-3 and 3-6 months 🐣🐣🐣🐣 https://t.co/xp43FiGYvp</w:t>
      </w:r>
    </w:p>
    <w:p>
      <w:r>
        <w:rPr>
          <w:b/>
          <w:u w:val="single"/>
        </w:rPr>
        <w:t>253053</w:t>
      </w:r>
    </w:p>
    <w:p>
      <w:r>
        <w:t>Something amazing and fun is cooking up. Will be sharing the details soon. Not a drama or a show but can you guess what is it?</w:t>
      </w:r>
    </w:p>
    <w:p>
      <w:r>
        <w:rPr>
          <w:b/>
          <w:u w:val="single"/>
        </w:rPr>
        <w:t>253054</w:t>
      </w:r>
    </w:p>
    <w:p>
      <w:r>
        <w:t>Painting is poetry that is seen rather than felt, and poetry is painting that is felt rather than seen.  #ALDUBKSTourSaUS</w:t>
      </w:r>
    </w:p>
    <w:p>
      <w:r>
        <w:rPr>
          <w:b/>
          <w:u w:val="single"/>
        </w:rPr>
        <w:t>253055</w:t>
      </w:r>
    </w:p>
    <w:p>
      <w:r>
        <w:t>I added a video to a @YouTube playlist https://t.co/5mWidsNZAl របៀបបើកកម្មវិធី Excel Start Excel, exit,</w:t>
      </w:r>
    </w:p>
    <w:p>
      <w:r>
        <w:rPr>
          <w:b/>
          <w:u w:val="single"/>
        </w:rPr>
        <w:t>253056</w:t>
      </w:r>
    </w:p>
    <w:p>
      <w:r>
        <w:t>#RRN https://t.co/Emg5aTyaFY LPT: If you have an argument with someone, don't necessarily take the fact that they're arguing back as a sig…</w:t>
      </w:r>
    </w:p>
    <w:p>
      <w:r>
        <w:rPr>
          <w:b/>
          <w:u w:val="single"/>
        </w:rPr>
        <w:t>253057</w:t>
      </w:r>
    </w:p>
    <w:p>
      <w:r>
        <w:t>How Changes To The European S1 Scheme May Affect Your Expat Healthcare In France https://t.co/Sl5112uzIt #france #healthcare</w:t>
      </w:r>
    </w:p>
    <w:p>
      <w:r>
        <w:rPr>
          <w:b/>
          <w:u w:val="single"/>
        </w:rPr>
        <w:t>253058</w:t>
      </w:r>
    </w:p>
    <w:p>
      <w:r>
        <w:t xml:space="preserve">Have an original Henry rifle? Then you better have the ammo! </w:t>
        <w:br/>
        <w:t xml:space="preserve">(See the Smith &amp;amp; Wesson patent marking on the box?) </w:t>
        <w:br/>
        <w:br/>
        <w:t>https://t.co/3iCe21zfz7 https://t.co/SamUbefhil</w:t>
      </w:r>
    </w:p>
    <w:p>
      <w:r>
        <w:rPr>
          <w:b/>
          <w:u w:val="single"/>
        </w:rPr>
        <w:t>253059</w:t>
      </w:r>
    </w:p>
    <w:p>
      <w:r>
        <w:t>We remember you comrads #yourlivesmatter @KisiiUniversity @iam_pamba  #GarissaUni2YrsOn https://t.co/6Z3oVsci75</w:t>
      </w:r>
    </w:p>
    <w:p>
      <w:r>
        <w:rPr>
          <w:b/>
          <w:u w:val="single"/>
        </w:rPr>
        <w:t>253060</w:t>
      </w:r>
    </w:p>
    <w:p>
      <w:r>
        <w:t>I sat down then 4 kids that looked like they might have seen the Menzingers also sat down next to me. When I realized they saw Bastille</w:t>
      </w:r>
    </w:p>
    <w:p>
      <w:r>
        <w:rPr>
          <w:b/>
          <w:u w:val="single"/>
        </w:rPr>
        <w:t>253061</w:t>
      </w:r>
    </w:p>
    <w:p>
      <w:r>
        <w:t>Cogwheels mechanics on black, neon green orange Low-Top sneakers https://t.co/WeLFEWlvOc</w:t>
        <w:br/>
        <w:t>#shoes #teens #fashion</w:t>
      </w:r>
    </w:p>
    <w:p>
      <w:r>
        <w:rPr>
          <w:b/>
          <w:u w:val="single"/>
        </w:rPr>
        <w:t>253062</w:t>
      </w:r>
    </w:p>
    <w:p>
      <w:r>
        <w:t>@o_thome FYI, you've been added as a maker of Block &amp;amp; Focus on @ProductHunt https://t.co/3LV8SqOadA h/t @yonishechter 🙌</w:t>
      </w:r>
    </w:p>
    <w:p>
      <w:r>
        <w:rPr>
          <w:b/>
          <w:u w:val="single"/>
        </w:rPr>
        <w:t>253063</w:t>
      </w:r>
    </w:p>
    <w:p>
      <w:r>
        <w:t>#PAWCIRCLE pls read/share/help if you can @TribeOfMa #cats need your help https://t.co/dH06orFCYY  https://t.co/blDEZx7ZF8 RT</w:t>
      </w:r>
    </w:p>
    <w:p>
      <w:r>
        <w:rPr>
          <w:b/>
          <w:u w:val="single"/>
        </w:rPr>
        <w:t>253064</w:t>
      </w:r>
    </w:p>
    <w:p>
      <w:r>
        <w:t>Get me out of this fuCKING CAST!!!!! I can't take it anymore and it's only day 3 so this should be a really fun time for me.</w:t>
      </w:r>
    </w:p>
    <w:p>
      <w:r>
        <w:rPr>
          <w:b/>
          <w:u w:val="single"/>
        </w:rPr>
        <w:t>253065</w:t>
      </w:r>
    </w:p>
    <w:p>
      <w:r>
        <w:t>Drinking my protein shake outside in the sunshine.... everything was going great till a bug flew into it 😳 ....just more protein right???</w:t>
      </w:r>
    </w:p>
    <w:p>
      <w:r>
        <w:rPr>
          <w:b/>
          <w:u w:val="single"/>
        </w:rPr>
        <w:t>253066</w:t>
      </w:r>
    </w:p>
    <w:p>
      <w:r>
        <w:t>I've been wildin out ever since I moved back to Vegas , chillin with the wrong people ; time to settle back down with the right person 🙏</w:t>
      </w:r>
    </w:p>
    <w:p>
      <w:r>
        <w:rPr>
          <w:b/>
          <w:u w:val="single"/>
        </w:rPr>
        <w:t>253067</w:t>
      </w:r>
    </w:p>
    <w:p>
      <w:r>
        <w:t>@infamous_hair @Verz5 @TheSafestSpace @BrewTheWolf colour is still light, same rules apply regardless of what you mix to make it</w:t>
      </w:r>
    </w:p>
    <w:p>
      <w:r>
        <w:rPr>
          <w:b/>
          <w:u w:val="single"/>
        </w:rPr>
        <w:t>253068</w:t>
      </w:r>
    </w:p>
    <w:p>
      <w:r>
        <w:t>clash royal clash royale deck --&amp;gt;&amp;gt;  https://t.co/vbWvOF5p47</w:t>
        <w:br/>
        <w:br/>
        <w:t>#clashroyale1 #clashroyalehack https://t.co/fkvsXyUptS</w:t>
      </w:r>
    </w:p>
    <w:p>
      <w:r>
        <w:rPr>
          <w:b/>
          <w:u w:val="single"/>
        </w:rPr>
        <w:t>253069</w:t>
      </w:r>
    </w:p>
    <w:p>
      <w:r>
        <w:t>FAB FREEBIE! Get a sample of L'Oreal Hydra Genius Liquid Care Moisturizer!</w:t>
        <w:br/>
        <w:br/>
        <w:t>►► https://t.co/UvHM4sqE2Z https://t.co/bpGn8tBZt7</w:t>
      </w:r>
    </w:p>
    <w:p>
      <w:r>
        <w:rPr>
          <w:b/>
          <w:u w:val="single"/>
        </w:rPr>
        <w:t>253070</w:t>
      </w:r>
    </w:p>
    <w:p>
      <w:r>
        <w:t>@83flow Thanks for following. Here's your free video series from "The Secret"s John Assaraf 😀  https://t.co/n7kGkulPaC</w:t>
      </w:r>
    </w:p>
    <w:p>
      <w:r>
        <w:rPr>
          <w:b/>
          <w:u w:val="single"/>
        </w:rPr>
        <w:t>253071</w:t>
      </w:r>
    </w:p>
    <w:p>
      <w:r>
        <w:t>Alright--spring break is here so it's time to buckle down and organize all my documents on my laptop and label everything in scrivener! https://t.co/AtNoprJkuV</w:t>
      </w:r>
    </w:p>
    <w:p>
      <w:r>
        <w:rPr>
          <w:b/>
          <w:u w:val="single"/>
        </w:rPr>
        <w:t>253072</w:t>
      </w:r>
    </w:p>
    <w:p>
      <w:r>
        <w:t>#thainara #coconutoil #natural facebook 👉🏻  https://t.co/gh0panHuFu 👉🏻 line@ https://t.co/jBTh9xYHul #รับสมัครตัวแทนจำหน่าย https://t.co/jyZaPqhDUe</w:t>
      </w:r>
    </w:p>
    <w:p>
      <w:r>
        <w:rPr>
          <w:b/>
          <w:u w:val="single"/>
        </w:rPr>
        <w:t>253073</w:t>
      </w:r>
    </w:p>
    <w:p>
      <w:r>
        <w:t>4/4/2017 Time: 04:03  Temp: 10.2 C  Barometer: 1020.0 hPa  Wind From: WSW at 6.9  mph  Rain today:   0.0mm</w:t>
      </w:r>
    </w:p>
    <w:p>
      <w:r>
        <w:rPr>
          <w:b/>
          <w:u w:val="single"/>
        </w:rPr>
        <w:t>253074</w:t>
      </w:r>
    </w:p>
    <w:p>
      <w:r>
        <w:t>6 Quick Tips On Building A Killer #Inbound #Marketing Team: https://t.co/XSRdJuVGkC #agency #strategy https://t.co/1nFH8BNUsF</w:t>
      </w:r>
    </w:p>
    <w:p>
      <w:r>
        <w:rPr>
          <w:b/>
          <w:u w:val="single"/>
        </w:rPr>
        <w:t>253075</w:t>
      </w:r>
    </w:p>
    <w:p>
      <w:r>
        <w:t>Beyonce Full Nude Photo Shoot #beyonceispregnant #beyoncetwins #yh 2071478291 https://t.co/EkJY503qRP</w:t>
      </w:r>
    </w:p>
    <w:p>
      <w:r>
        <w:rPr>
          <w:b/>
          <w:u w:val="single"/>
        </w:rPr>
        <w:t>253076</w:t>
      </w:r>
    </w:p>
    <w:p>
      <w:r>
        <w:t>Great Deal SkyVegas! 50% of your deposit matched up to £50 #vegas. https://t.co/GGI6MXMKYc https://t.co/TbWQgy1xnf</w:t>
      </w:r>
    </w:p>
    <w:p>
      <w:r>
        <w:rPr>
          <w:b/>
          <w:u w:val="single"/>
        </w:rPr>
        <w:t>253077</w:t>
      </w:r>
    </w:p>
    <w:p>
      <w:r>
        <w:t>Maybe because politics are seen sometimes as a TV Show, sometimes as a circus. And in that cases you don't need a politician, only a showman https://t.co/SvhlYoWW8A</w:t>
      </w:r>
    </w:p>
    <w:p>
      <w:r>
        <w:rPr>
          <w:b/>
          <w:u w:val="single"/>
        </w:rPr>
        <w:t>253078</w:t>
      </w:r>
    </w:p>
    <w:p>
      <w:r>
        <w:t>Justin Trudeau Explains Why He Wants a Rematch with Matthew Perry https://t.co/GH7eChSAEh https://t.co/05ZRLqhXOK</w:t>
      </w:r>
    </w:p>
    <w:p>
      <w:r>
        <w:rPr>
          <w:b/>
          <w:u w:val="single"/>
        </w:rPr>
        <w:t>253079</w:t>
      </w:r>
    </w:p>
    <w:p>
      <w:r>
        <w:t>These ANCYL morons don't know that the other morons from the DA are no longer marching to the Luthuli House on Friday. Aaai!</w:t>
      </w:r>
    </w:p>
    <w:p>
      <w:r>
        <w:rPr>
          <w:b/>
          <w:u w:val="single"/>
        </w:rPr>
        <w:t>253080</w:t>
      </w:r>
    </w:p>
    <w:p>
      <w:r>
        <w:t>@LexiSindel Guess I can't dress up as him for Halloween anymore, at least without some serious work being done.</w:t>
      </w:r>
    </w:p>
    <w:p>
      <w:r>
        <w:rPr>
          <w:b/>
          <w:u w:val="single"/>
        </w:rPr>
        <w:t>253081</w:t>
      </w:r>
    </w:p>
    <w:p>
      <w:r>
        <w:t>@Traducefbp I just wasted 3 min of my life reading about your dream that i wont get back lol. Go back to sleep fam lol</w:t>
      </w:r>
    </w:p>
    <w:p>
      <w:r>
        <w:rPr>
          <w:b/>
          <w:u w:val="single"/>
        </w:rPr>
        <w:t>253082</w:t>
      </w:r>
    </w:p>
    <w:p>
      <w:r>
        <w:t>the current itself wasn't enough to move the cymbal and generate sound waves so i got creative with a loudspeaker driver</w:t>
      </w:r>
    </w:p>
    <w:p>
      <w:r>
        <w:rPr>
          <w:b/>
          <w:u w:val="single"/>
        </w:rPr>
        <w:t>253083</w:t>
      </w:r>
    </w:p>
    <w:p>
      <w:r>
        <w:t>LOVE him, wish Braves had him since I hate Giants. Good down to earth country boy who throws hard &amp;amp; knows how to PITCH, not just throw! https://t.co/5y4HODi51R</w:t>
      </w:r>
    </w:p>
    <w:p>
      <w:r>
        <w:rPr>
          <w:b/>
          <w:u w:val="single"/>
        </w:rPr>
        <w:t>253084</w:t>
      </w:r>
    </w:p>
    <w:p>
      <w:r>
        <w:t>Martin Lawrence Engaged to Girlfriend Roberta Moradfar -- See the Custom-Made Ring! https://t.co/vYrQlF4XE7 #News https://t.co/1b1hKDepdH https://t.co/LDTtVBiUfH</w:t>
      </w:r>
    </w:p>
    <w:p>
      <w:r>
        <w:rPr>
          <w:b/>
          <w:u w:val="single"/>
        </w:rPr>
        <w:t>253085</w:t>
      </w:r>
    </w:p>
    <w:p>
      <w:r>
        <w:t>Hector bitches about how much we go out to eat. Me I'll cook something?  Him: nah I wanna go out to something 😂</w:t>
      </w:r>
    </w:p>
    <w:p>
      <w:r>
        <w:rPr>
          <w:b/>
          <w:u w:val="single"/>
        </w:rPr>
        <w:t>253086</w:t>
      </w:r>
    </w:p>
    <w:p>
      <w:r>
        <w:t>#RIAADiamond for @Nickelback's #AllTheRightReasons! New album coming out in June too! @rrusa https://t.co/MlPv2BXMEr https://t.co/a4qqlraaUw</w:t>
      </w:r>
    </w:p>
    <w:p>
      <w:r>
        <w:rPr>
          <w:b/>
          <w:u w:val="single"/>
        </w:rPr>
        <w:t>253087</w:t>
      </w:r>
    </w:p>
    <w:p>
      <w:r>
        <w:t>@brookewinters33 I know! It makes me sad when people complain about certain tropes, because any trope can enhance a story if it's done right, or twisted.</w:t>
      </w:r>
    </w:p>
    <w:p>
      <w:r>
        <w:rPr>
          <w:b/>
          <w:u w:val="single"/>
        </w:rPr>
        <w:t>253088</w:t>
      </w:r>
    </w:p>
    <w:p>
      <w:r>
        <w:t>Listener Supported - Commercial Free Everything's Magic '2007' by Angels &amp;amp; Airwaves https://t.co/9CgKigNeCu</w:t>
      </w:r>
    </w:p>
    <w:p>
      <w:r>
        <w:rPr>
          <w:b/>
          <w:u w:val="single"/>
        </w:rPr>
        <w:t>253089</w:t>
      </w:r>
    </w:p>
    <w:p>
      <w:r>
        <w:t>@falamb3 imaging Nawaz has his own flats twin the most posh area of London with his personal earnings</w:t>
      </w:r>
    </w:p>
    <w:p>
      <w:r>
        <w:rPr>
          <w:b/>
          <w:u w:val="single"/>
        </w:rPr>
        <w:t>253090</w:t>
      </w:r>
    </w:p>
    <w:p>
      <w:r>
        <w:t>Found a Transponder Snail!</w:t>
        <w:br/>
        <w:t>Candid pics from the Alubarna Palace Baths!</w:t>
        <w:br/>
        <w:t>https://t.co/9x3rZWnkjd #TreCru https://t.co/OmKoQhvabs</w:t>
      </w:r>
    </w:p>
    <w:p>
      <w:r>
        <w:rPr>
          <w:b/>
          <w:u w:val="single"/>
        </w:rPr>
        <w:t>253091</w:t>
      </w:r>
    </w:p>
    <w:p>
      <w:r>
        <w:t>For every political subreddit I block another 3 pop up.</w:t>
        <w:br/>
        <w:br/>
        <w:t>JUST USE ONE REDDIT. YOU DONT NEED 5 OF THEM TELLING ME THE SAME THING</w:t>
      </w:r>
    </w:p>
    <w:p>
      <w:r>
        <w:rPr>
          <w:b/>
          <w:u w:val="single"/>
        </w:rPr>
        <w:t>253092</w:t>
      </w:r>
    </w:p>
    <w:p>
      <w:r>
        <w:t>@maxhexIT Hey MAXHEX, I can see you follow WPEngine. Check out some awesome deals on Wordpress PRO Plugins, with 95% https://t.co/nOGYqjGVJp</w:t>
      </w:r>
    </w:p>
    <w:p>
      <w:r>
        <w:rPr>
          <w:b/>
          <w:u w:val="single"/>
        </w:rPr>
        <w:t>253093</w:t>
      </w:r>
    </w:p>
    <w:p>
      <w:r>
        <w:t>Short answer = Yes. Remember S9 E8 Apprentice UK shows it best https://t.co/T80AKN50RP Or the movie #TheIntern https://t.co/HxhRxflBdl</w:t>
      </w:r>
    </w:p>
    <w:p>
      <w:r>
        <w:rPr>
          <w:b/>
          <w:u w:val="single"/>
        </w:rPr>
        <w:t>253094</w:t>
      </w:r>
    </w:p>
    <w:p>
      <w:r>
        <w:t>@Jbidwal82 @RobMayeda @nbcbayarea Bout to wake up with your house on a witch surrounded by munchkins singing follow the yellow brick road!</w:t>
      </w:r>
    </w:p>
    <w:p>
      <w:r>
        <w:rPr>
          <w:b/>
          <w:u w:val="single"/>
        </w:rPr>
        <w:t>253095</w:t>
      </w:r>
    </w:p>
    <w:p>
      <w:r>
        <w:t>Five critical skills to empower students in the digital age by @callmeKi via @MindShiftKQED #edtech https://t.co/rt6qGsEo0A</w:t>
      </w:r>
    </w:p>
    <w:p>
      <w:r>
        <w:rPr>
          <w:b/>
          <w:u w:val="single"/>
        </w:rPr>
        <w:t>253096</w:t>
      </w:r>
    </w:p>
    <w:p>
      <w:r>
        <w:t>@schmanetjanet i had an idea for a comic with two leads (older male, minor girl) and let me just say i don't really wanna take it anywhere now :^T</w:t>
      </w:r>
    </w:p>
    <w:p>
      <w:r>
        <w:rPr>
          <w:b/>
          <w:u w:val="single"/>
        </w:rPr>
        <w:t>253097</w:t>
      </w:r>
    </w:p>
    <w:p>
      <w:r>
        <w:t>@Denisewx @WXYZPrakash Denise even when it is cloudy and cold, your beauty is a ray of sunshine to get everyone through the day. Bless you</w:t>
      </w:r>
    </w:p>
    <w:p>
      <w:r>
        <w:rPr>
          <w:b/>
          <w:u w:val="single"/>
        </w:rPr>
        <w:t>253098</w:t>
      </w:r>
    </w:p>
    <w:p>
      <w:r>
        <w:t>@SirDarrow @CNNPolitics @realDonaldTrump Hopefully one of these investigations gets moving and Trump gets dumped.</w:t>
      </w:r>
    </w:p>
    <w:p>
      <w:r>
        <w:rPr>
          <w:b/>
          <w:u w:val="single"/>
        </w:rPr>
        <w:t>253099</w:t>
      </w:r>
    </w:p>
    <w:p>
      <w:r>
        <w:t>Store Manager - Ponca City, OK 74601, US #jobs #Ponca City pls RT: Store Manager AutoZone, the nation’s leading… https://t.co/u6aDE0wn3v</w:t>
      </w:r>
    </w:p>
    <w:p>
      <w:r>
        <w:rPr>
          <w:b/>
          <w:u w:val="single"/>
        </w:rPr>
        <w:t>253100</w:t>
      </w:r>
    </w:p>
    <w:p>
      <w:r>
        <w:t>@RiceGum So instead of approaching this situation seriously you decide to make a diss track?? Okay that sounds like a professional way to handle this</w:t>
      </w:r>
    </w:p>
    <w:p>
      <w:r>
        <w:rPr>
          <w:b/>
          <w:u w:val="single"/>
        </w:rPr>
        <w:t>253101</w:t>
      </w:r>
    </w:p>
    <w:p>
      <w:r>
        <w:t xml:space="preserve">Subscribe &amp;amp; enjoy the digital reality show ever https://t.co/Um4CQriLZq… #KwawKesse4Real </w:t>
        <w:br/>
        <w:t>Cc: @kwawkese @kcrownmedia</w:t>
      </w:r>
    </w:p>
    <w:p>
      <w:r>
        <w:rPr>
          <w:b/>
          <w:u w:val="single"/>
        </w:rPr>
        <w:t>253102</w:t>
      </w:r>
    </w:p>
    <w:p>
      <w:r>
        <w:t>TONIGHT #ELITEFRIDAYS #MARCHMADNES #GRANDFINALE @cityscapesny #MUSIC BY  @djsuave99… https://t.co/hAgHR2kZO8</w:t>
      </w:r>
    </w:p>
    <w:p>
      <w:r>
        <w:rPr>
          <w:b/>
          <w:u w:val="single"/>
        </w:rPr>
        <w:t>253103</w:t>
      </w:r>
    </w:p>
    <w:p>
      <w:r>
        <w:t>@alanhahn @HDumpty39 @ChrisCanty99 as a player wud u b able 2 hav good relaship w/Lonzo while constantly bein asked bout lavar comments?</w:t>
      </w:r>
    </w:p>
    <w:p>
      <w:r>
        <w:rPr>
          <w:b/>
          <w:u w:val="single"/>
        </w:rPr>
        <w:t>253104</w:t>
      </w:r>
    </w:p>
    <w:p>
      <w:r>
        <w:t xml:space="preserve">#LittyPalooza 🤙🏾🔥  APRIL 29TH </w:t>
        <w:br/>
        <w:br/>
        <w:t>Alcohol Filled SuperSoakers 💦🔫</w:t>
        <w:br/>
        <w:br/>
        <w:t>CONFETTI BOMBS 🎊 GLOW STICKS &amp;amp; MUCH MORE!! 📿</w:t>
        <w:br/>
        <w:br/>
        <w:t>https://t.co/VhwJLTuE21 RT x12</w:t>
      </w:r>
    </w:p>
    <w:p>
      <w:r>
        <w:rPr>
          <w:b/>
          <w:u w:val="single"/>
        </w:rPr>
        <w:t>253105</w:t>
      </w:r>
    </w:p>
    <w:p>
      <w:r>
        <w:t>Back in the office today after spending yesterday learning useful techniques for supporting managers' evidence/info needs</w:t>
      </w:r>
    </w:p>
    <w:p>
      <w:r>
        <w:rPr>
          <w:b/>
          <w:u w:val="single"/>
        </w:rPr>
        <w:t>253106</w:t>
      </w:r>
    </w:p>
    <w:p>
      <w:r>
        <w:t>@FrymathewMathew @DavidYankovich After this is done, we need to bring Obama back to fix everything @realDonaldTrump  broke, if its not too late.</w:t>
      </w:r>
    </w:p>
    <w:p>
      <w:r>
        <w:rPr>
          <w:b/>
          <w:u w:val="single"/>
        </w:rPr>
        <w:t>253107</w:t>
      </w:r>
    </w:p>
    <w:p>
      <w:r>
        <w:t>adidas Originals by ALEXANDER WANG AW Bball drops @ 6PM EST on SNS</w:t>
        <w:br/>
        <w:br/>
        <w:t>BLACK https://t.co/QuKXXIKAHi</w:t>
        <w:br/>
        <w:t>WHITE https://t.co/7Cqxz6pW3V https://t.co/6GOX00E0Io</w:t>
      </w:r>
    </w:p>
    <w:p>
      <w:r>
        <w:rPr>
          <w:b/>
          <w:u w:val="single"/>
        </w:rPr>
        <w:t>253108</w:t>
      </w:r>
    </w:p>
    <w:p>
      <w:r>
        <w:t>@Jeff_LJ_Lloyd @JeffRisdon @NFLFilmStudy I'm not big on the 10 year narrative. I don't assume a team will keep a player longer than contract</w:t>
      </w:r>
    </w:p>
    <w:p>
      <w:r>
        <w:rPr>
          <w:b/>
          <w:u w:val="single"/>
        </w:rPr>
        <w:t>253109</w:t>
      </w:r>
    </w:p>
    <w:p>
      <w:r>
        <w:t>Your creativity bubbles up from a very deep well today, bringi... More for Virgo https://t.co/OS0jt0CiUr</w:t>
      </w:r>
    </w:p>
    <w:p>
      <w:r>
        <w:rPr>
          <w:b/>
          <w:u w:val="single"/>
        </w:rPr>
        <w:t>253110</w:t>
      </w:r>
    </w:p>
    <w:p>
      <w:r>
        <w:t>''Yet if anyone suffers as a Christian, let him not be ashamed, but let him glorify God in this matter.''</w:t>
        <w:br/>
        <w:t>-1Peter 4:16</w:t>
      </w:r>
    </w:p>
    <w:p>
      <w:r>
        <w:rPr>
          <w:b/>
          <w:u w:val="single"/>
        </w:rPr>
        <w:t>253111</w:t>
      </w:r>
    </w:p>
    <w:p>
      <w:r>
        <w:t>Pink diamond auctioned for record $71.2M in Hong Kong https://t.co/DrdG8q0Qx5 https://t.co/rckhZSqxHT</w:t>
      </w:r>
    </w:p>
    <w:p>
      <w:r>
        <w:rPr>
          <w:b/>
          <w:u w:val="single"/>
        </w:rPr>
        <w:t>253112</w:t>
      </w:r>
    </w:p>
    <w:p>
      <w:r>
        <w:t>Nice crisp clean sour.  Very refreshing. - Drinking a Grape Escape by @ofallonbrewery - https://t.co/VKDusavjoY #photo</w:t>
      </w:r>
    </w:p>
    <w:p>
      <w:r>
        <w:rPr>
          <w:b/>
          <w:u w:val="single"/>
        </w:rPr>
        <w:t>253113</w:t>
      </w:r>
    </w:p>
    <w:p>
      <w:r>
        <w:t xml:space="preserve">The people of #JournalSquare #NJ ? </w:t>
        <w:br/>
        <w:br/>
        <w:t>We give two thumbs-up...so would this gentleman if not for #BoulevardDrinks</w:t>
        <w:br/>
        <w:br/>
        <w:t>https://t.co/o79ZSPioy7 https://t.co/xmjGT54dHr</w:t>
      </w:r>
    </w:p>
    <w:p>
      <w:r>
        <w:rPr>
          <w:b/>
          <w:u w:val="single"/>
        </w:rPr>
        <w:t>253114</w:t>
      </w:r>
    </w:p>
    <w:p>
      <w:r>
        <w:t xml:space="preserve">Presenting a New, Honest, International </w:t>
        <w:br/>
        <w:t xml:space="preserve">Payment System for your Business. </w:t>
        <w:br/>
        <w:br/>
        <w:t>Bahamas and Beyond Gold Nation.... https://t.co/5XGt0WmPul</w:t>
      </w:r>
    </w:p>
    <w:p>
      <w:r>
        <w:rPr>
          <w:b/>
          <w:u w:val="single"/>
        </w:rPr>
        <w:t>253115</w:t>
      </w:r>
    </w:p>
    <w:p>
      <w:r>
        <w:t>In Christianity neither morality nor religion come into contact with reality at any point.  Friedrich Nietzsche #friedrichnietzsche</w:t>
      </w:r>
    </w:p>
    <w:p>
      <w:r>
        <w:rPr>
          <w:b/>
          <w:u w:val="single"/>
        </w:rPr>
        <w:t>253116</w:t>
      </w:r>
    </w:p>
    <w:p>
      <w:r>
        <w:t>@NaijaCorpers @cchukudebelu Problem now is in two weeks time,we will forget the news&amp;amp;nothing will happen... Nigeria don finish</w:t>
      </w:r>
    </w:p>
    <w:p>
      <w:r>
        <w:rPr>
          <w:b/>
          <w:u w:val="single"/>
        </w:rPr>
        <w:t>253117</w:t>
      </w:r>
    </w:p>
    <w:p>
      <w:r>
        <w:t>Easter Egg Shaped Sidewalk Chalk, 6 piece - https://t.co/pmeJLls3To</w:t>
        <w:br/>
        <w:t>DizzBee Shop</w:t>
        <w:br/>
        <w:t>#fb https://t.co/8AdPKM7w5R</w:t>
      </w:r>
    </w:p>
    <w:p>
      <w:r>
        <w:rPr>
          <w:b/>
          <w:u w:val="single"/>
        </w:rPr>
        <w:t>253118</w:t>
      </w:r>
    </w:p>
    <w:p>
      <w:r>
        <w:t>Valuable life lesson: Communication is Key to any and all relationships! You can not just assume people think the same way you do.👌🏼</w:t>
      </w:r>
    </w:p>
    <w:p>
      <w:r>
        <w:rPr>
          <w:b/>
          <w:u w:val="single"/>
        </w:rPr>
        <w:t>253119</w:t>
      </w:r>
    </w:p>
    <w:p>
      <w:r>
        <w:t>In abrupt shift on Syria, Trump turns to military advisers https://t.co/C8GdZyhnEV https://t.co/0CREinfd0n</w:t>
      </w:r>
    </w:p>
    <w:p>
      <w:r>
        <w:rPr>
          <w:b/>
          <w:u w:val="single"/>
        </w:rPr>
        <w:t>253120</w:t>
      </w:r>
    </w:p>
    <w:p>
      <w:r>
        <w:t>Found a Transponder Snail!</w:t>
        <w:br/>
        <w:t>Extra! Extra! Devil of Ohara captured by CP9!</w:t>
        <w:br/>
        <w:t>https://t.co/3RSChuXplI #TreCru https://t.co/GnfmvXw7Ce</w:t>
      </w:r>
    </w:p>
    <w:p>
      <w:r>
        <w:rPr>
          <w:b/>
          <w:u w:val="single"/>
        </w:rPr>
        <w:t>253121</w:t>
      </w:r>
    </w:p>
    <w:p>
      <w:r>
        <w:t>If this doesn't show how alike we are then I dont know what to tell ya #tequila https://t.co/1ZzV9OiTmk</w:t>
      </w:r>
    </w:p>
    <w:p>
      <w:r>
        <w:rPr>
          <w:b/>
          <w:u w:val="single"/>
        </w:rPr>
        <w:t>253122</w:t>
      </w:r>
    </w:p>
    <w:p>
      <w:r>
        <w:t>Android under siege from malware - here’s how to protect your phone!! via @NakedSecurity | https://t.co/ayMDg2i1jO | #Android #Malware</w:t>
      </w:r>
    </w:p>
    <w:p>
      <w:r>
        <w:rPr>
          <w:b/>
          <w:u w:val="single"/>
        </w:rPr>
        <w:t>253123</w:t>
      </w:r>
    </w:p>
    <w:p>
      <w:r>
        <w:t>@nytimes voters can have full effect on leaders to effect change and reform when issues are dealt with by local city or county or state.</w:t>
      </w:r>
    </w:p>
    <w:p>
      <w:r>
        <w:rPr>
          <w:b/>
          <w:u w:val="single"/>
        </w:rPr>
        <w:t>253124</w:t>
      </w:r>
    </w:p>
    <w:p>
      <w:r>
        <w:t>Found a Transponder Snail!</w:t>
        <w:br/>
        <w:t>A whale of an encounter! "We'll meet here again!"</w:t>
        <w:br/>
        <w:t>https://t.co/aAI8bvsIRc #TreCru https://t.co/Iax2XLimgp</w:t>
      </w:r>
    </w:p>
    <w:p>
      <w:r>
        <w:rPr>
          <w:b/>
          <w:u w:val="single"/>
        </w:rPr>
        <w:t>253125</w:t>
      </w:r>
    </w:p>
    <w:p>
      <w:r>
        <w:t>Athletes’ medical data at risk after IAAF suffers alleged Fancy Bears cyber attack https://t.co/yKDdz24mtn</w:t>
      </w:r>
    </w:p>
    <w:p>
      <w:r>
        <w:rPr>
          <w:b/>
          <w:u w:val="single"/>
        </w:rPr>
        <w:t>253126</w:t>
      </w:r>
    </w:p>
    <w:p>
      <w:r>
        <w:t>TechCrunch: Dropbox reportedly secures a $600 million credit line https://t.co/03v8135W6j by romaindillet https://t.co/0DQ9SavAyE</w:t>
      </w:r>
    </w:p>
    <w:p>
      <w:r>
        <w:rPr>
          <w:b/>
          <w:u w:val="single"/>
        </w:rPr>
        <w:t>253127</w:t>
      </w:r>
    </w:p>
    <w:p>
      <w:r>
        <w:t>Get a #FREE #Paint #Sample and Color Consultation @DunnEdwards Find a store near you. AD https://t.co/oWkrck5Zuw #DELiveColorfully #coupon https://t.co/iq7wcXUUqS</w:t>
      </w:r>
    </w:p>
    <w:p>
      <w:r>
        <w:rPr>
          <w:b/>
          <w:u w:val="single"/>
        </w:rPr>
        <w:t>253128</w:t>
      </w:r>
    </w:p>
    <w:p>
      <w:r>
        <w:t>This Throwback Video Of Vinod Khanna Singing Live With Rekha Is A Must Watch! https://t.co/fVkQaej14i https://t.co/K59JX7mtqj</w:t>
      </w:r>
    </w:p>
    <w:p>
      <w:r>
        <w:rPr>
          <w:b/>
          <w:u w:val="single"/>
        </w:rPr>
        <w:t>253129</w:t>
      </w:r>
    </w:p>
    <w:p>
      <w:r>
        <w:t xml:space="preserve">This week has seen the unvailing of Inlandsbanans new, modern train.  </w:t>
        <w:br/>
        <w:br/>
        <w:t>Inlandsbanan's goal is to reduce the... https://t.co/dXExsxpJ1h</w:t>
      </w:r>
    </w:p>
    <w:p>
      <w:r>
        <w:rPr>
          <w:b/>
          <w:u w:val="single"/>
        </w:rPr>
        <w:t>253130</w:t>
      </w:r>
    </w:p>
    <w:p>
      <w:r>
        <w:t>@taestell There was a very strange election in Springfield when I worked there where four mayoral candidates made the runoff &amp;amp; the paper endorsed 4.</w:t>
      </w:r>
    </w:p>
    <w:p>
      <w:r>
        <w:rPr>
          <w:b/>
          <w:u w:val="single"/>
        </w:rPr>
        <w:t>253131</w:t>
      </w:r>
    </w:p>
    <w:p>
      <w:r>
        <w:t>🎄 It's Christmas Eve Eve Eve Eve Eve Eve Eve Eve Eve Eve Eve Eve Eve Eve Eve Eve Eve Eve Eve Eve Eve Eve Eve Eve Eve Eve Eve Eve Eve (1/9)</w:t>
      </w:r>
    </w:p>
    <w:p>
      <w:r>
        <w:rPr>
          <w:b/>
          <w:u w:val="single"/>
        </w:rPr>
        <w:t>253132</w:t>
      </w:r>
    </w:p>
    <w:p>
      <w:r>
        <w:t>2 people followed me and one person unfollowed me // automatically checked by https://t.co/kGddYMHuLY</w:t>
      </w:r>
    </w:p>
    <w:p>
      <w:r>
        <w:rPr>
          <w:b/>
          <w:u w:val="single"/>
        </w:rPr>
        <w:t>253133</w:t>
      </w:r>
    </w:p>
    <w:p>
      <w:r>
        <w:t>Congrats! Keep thriving! Your hair and skin look beautiful, don't be hard on your progress 💜👑 https://t.co/k1Lv3Fyr2x</w:t>
      </w:r>
    </w:p>
    <w:p>
      <w:r>
        <w:rPr>
          <w:b/>
          <w:u w:val="single"/>
        </w:rPr>
        <w:t>253134</w:t>
      </w:r>
    </w:p>
    <w:p>
      <w:r>
        <w:t>@whiteguyspeaks @jimmy1neR45 The alternative is to admit that the KKK was right about POC be inherently more prone to criminality.</w:t>
      </w:r>
    </w:p>
    <w:p>
      <w:r>
        <w:rPr>
          <w:b/>
          <w:u w:val="single"/>
        </w:rPr>
        <w:t>253135</w:t>
      </w:r>
    </w:p>
    <w:p>
      <w:r>
        <w:t>Auto burglary suspect tracked by ankle monitor in Chickasha https://t.co/PjsJamRyhR https://t.co/OCfkWQugYU</w:t>
      </w:r>
    </w:p>
    <w:p>
      <w:r>
        <w:rPr>
          <w:b/>
          <w:u w:val="single"/>
        </w:rPr>
        <w:t>253136</w:t>
      </w:r>
    </w:p>
    <w:p>
      <w:r>
        <w:t>@Richardellaa He's decent with the ball in his hands, doesn't really have the field vision to make big plays at the next level. Decent gadget player.</w:t>
      </w:r>
    </w:p>
    <w:p>
      <w:r>
        <w:rPr>
          <w:b/>
          <w:u w:val="single"/>
        </w:rPr>
        <w:t>253137</w:t>
      </w:r>
    </w:p>
    <w:p>
      <w:r>
        <w:t>Melanie, who just started watching wrestling a few months ago: "I wish the announcers would just shut up sometimes."</w:t>
      </w:r>
    </w:p>
    <w:p>
      <w:r>
        <w:rPr>
          <w:b/>
          <w:u w:val="single"/>
        </w:rPr>
        <w:t>253138</w:t>
      </w:r>
    </w:p>
    <w:p>
      <w:r>
        <w:t>Mourinho happy even if top scorer Ibrahimovic leaves https://t.co/G15T5W6zar via @FC1Naija https://t.co/6YWvZUkRqB</w:t>
      </w:r>
    </w:p>
    <w:p>
      <w:r>
        <w:rPr>
          <w:b/>
          <w:u w:val="single"/>
        </w:rPr>
        <w:t>253139</w:t>
      </w:r>
    </w:p>
    <w:p>
      <w:r>
        <w:t>🙌 YASSS It's time for a great show ImMatthewAaron:Boss up! Cutie 😍😩</w:t>
        <w:br/>
        <w:t>https://t.co/DZkzBYZObK https://t.co/mQClNm7GEJ</w:t>
      </w:r>
    </w:p>
    <w:p>
      <w:r>
        <w:rPr>
          <w:b/>
          <w:u w:val="single"/>
        </w:rPr>
        <w:t>253140</w:t>
      </w:r>
    </w:p>
    <w:p>
      <w:r>
        <w:t>Kepler-374 c is transiting now in Cygnus. It's 1.1x larger than Earth and transits again in 3.3 days.</w:t>
      </w:r>
    </w:p>
    <w:p>
      <w:r>
        <w:rPr>
          <w:b/>
          <w:u w:val="single"/>
        </w:rPr>
        <w:t>253141</w:t>
      </w:r>
    </w:p>
    <w:p>
      <w:r>
        <w:t>Yes, A difficult decision but technically wise in the light of North Korea testing long range nuclear ballistics and Mideast decisive action https://t.co/93iriZyQPu</w:t>
      </w:r>
    </w:p>
    <w:p>
      <w:r>
        <w:rPr>
          <w:b/>
          <w:u w:val="single"/>
        </w:rPr>
        <w:t>253142</w:t>
      </w:r>
    </w:p>
    <w:p>
      <w:r>
        <w:t>I smell like fresh cut grass at the moment on a fun note. Which means I should shower. Don't want to trigger anybody's allergies if I go out</w:t>
      </w:r>
    </w:p>
    <w:p>
      <w:r>
        <w:rPr>
          <w:b/>
          <w:u w:val="single"/>
        </w:rPr>
        <w:t>253143</w:t>
      </w:r>
    </w:p>
    <w:p>
      <w:r>
        <w:t>@gyip it's so much more exhausting to think of self as always sinning then, like, "things pile up atthis time"</w:t>
      </w:r>
    </w:p>
    <w:p>
      <w:r>
        <w:rPr>
          <w:b/>
          <w:u w:val="single"/>
        </w:rPr>
        <w:t>253144</w:t>
      </w:r>
    </w:p>
    <w:p>
      <w:r>
        <w:t>@MACX_75 Your area has been affected due to technical fault. Teams are working on it for resolution.</w:t>
      </w:r>
    </w:p>
    <w:p>
      <w:r>
        <w:rPr>
          <w:b/>
          <w:u w:val="single"/>
        </w:rPr>
        <w:t>253145</w:t>
      </w:r>
    </w:p>
    <w:p>
      <w:r>
        <w:t>https://t.co/uawnU8MzNa Fast Wireless Charger PLESON Fast Charge QI Fast wireless Charging pad Stand ...</w:t>
      </w:r>
    </w:p>
    <w:p>
      <w:r>
        <w:rPr>
          <w:b/>
          <w:u w:val="single"/>
        </w:rPr>
        <w:t>253146</w:t>
      </w:r>
    </w:p>
    <w:p>
      <w:r>
        <w:t>PICS: Marchers clash in Pietermaritzburg One arrested, police fire rubber bullets as ANCYL clash with DA in city c… https://t.co/f9RlYEPMir</w:t>
      </w:r>
    </w:p>
    <w:p>
      <w:r>
        <w:rPr>
          <w:b/>
          <w:u w:val="single"/>
        </w:rPr>
        <w:t>253147</w:t>
      </w:r>
    </w:p>
    <w:p>
      <w:r>
        <w:t>Uncover *new value* — but first, grab a sticky note! https://t.co/ougbdYX71V https://t.co/vu8a7V9TU8</w:t>
      </w:r>
    </w:p>
    <w:p>
      <w:r>
        <w:rPr>
          <w:b/>
          <w:u w:val="single"/>
        </w:rPr>
        <w:t>253148</w:t>
      </w:r>
    </w:p>
    <w:p>
      <w:r>
        <w:t>#FastCompanyLA May 16-17. Click here for our 2 for 1 ticket offer: https://t.co/E6fY3JlYFM  https://t.co/TtCADR7dGQ</w:t>
      </w:r>
    </w:p>
    <w:p>
      <w:r>
        <w:rPr>
          <w:b/>
          <w:u w:val="single"/>
        </w:rPr>
        <w:t>253149</w:t>
      </w:r>
    </w:p>
    <w:p>
      <w:r>
        <w:t>Let’s earn rewards in @Farmville2! Follow the URL to win! #farmrewards https://t.co/UQ58FAw5QO https://t.co/jPrJSL1ntt</w:t>
      </w:r>
    </w:p>
    <w:p>
      <w:r>
        <w:rPr>
          <w:b/>
          <w:u w:val="single"/>
        </w:rPr>
        <w:t>253150</w:t>
      </w:r>
    </w:p>
    <w:p>
      <w:r>
        <w:t>Five #ContentMarketing examples from dating sites and apps https://t.co/GECHR9m6cQ via @|Econsultancy https://t.co/DinspFSGF7</w:t>
      </w:r>
    </w:p>
    <w:p>
      <w:r>
        <w:rPr>
          <w:b/>
          <w:u w:val="single"/>
        </w:rPr>
        <w:t>253151</w:t>
      </w:r>
    </w:p>
    <w:p>
      <w:r>
        <w:t>Biggest LOVE</w:t>
        <w:br/>
        <w:t>sweetest Blessings</w:t>
        <w:br/>
        <w:t>to you ALL</w:t>
        <w:br/>
        <w:t>♡🙏✨</w:t>
        <w:br/>
        <w:br/>
        <w:t>And infinite thanks</w:t>
        <w:br/>
        <w:t>endless gratitude</w:t>
        <w:br/>
        <w:t>for everything</w:t>
        <w:br/>
        <w:t>&amp;lt;HUG&amp;gt;🌹</w:t>
        <w:br/>
        <w:br/>
        <w:t>💌</w:t>
        <w:br/>
        <w:t>i ℒℴѵℯ you</w:t>
        <w:br/>
        <w:t>ALWAYS !</w:t>
        <w:br/>
        <w:br/>
        <w:t>. .🕊🌿. .</w:t>
      </w:r>
    </w:p>
    <w:p>
      <w:r>
        <w:rPr>
          <w:b/>
          <w:u w:val="single"/>
        </w:rPr>
        <w:t>253152</w:t>
      </w:r>
    </w:p>
    <w:p>
      <w:r>
        <w:t>Take a look at what I found at https://t.co/xrcFTsoS39. What do you think? https://t.co/6Z90X9Pt2Y increase the price more than 200%?...</w:t>
      </w:r>
    </w:p>
    <w:p>
      <w:r>
        <w:rPr>
          <w:b/>
          <w:u w:val="single"/>
        </w:rPr>
        <w:t>253153</w:t>
      </w:r>
    </w:p>
    <w:p>
      <w:r>
        <w:t>@wendi1760 @sandy_2 @BarbRichter1 @saintsgurl73 @AlloccaMirella Hi Wendi 🙋🏼 Chewy did errands with me!! Pete drive and stayed in car with him! 😍 https://t.co/ORZCaVTSmS</w:t>
      </w:r>
    </w:p>
    <w:p>
      <w:r>
        <w:rPr>
          <w:b/>
          <w:u w:val="single"/>
        </w:rPr>
        <w:t>253154</w:t>
      </w:r>
    </w:p>
    <w:p>
      <w:r>
        <w:t>Ideal 100-Trick Spectacular Magic Show Suitcase Only $6.99 Shipped **SUPER HOT** via SwagGrabber - ... https://t.co/5OITjo6z9r</w:t>
      </w:r>
    </w:p>
    <w:p>
      <w:r>
        <w:rPr>
          <w:b/>
          <w:u w:val="single"/>
        </w:rPr>
        <w:t>253155</w:t>
      </w:r>
    </w:p>
    <w:p>
      <w:r>
        <w:t>Train service between Newark and Manhattan continued to be diverted in and out of Hoboken for the rest of Monday... https://t.co/8rSreU19Mb</w:t>
      </w:r>
    </w:p>
    <w:p>
      <w:r>
        <w:rPr>
          <w:b/>
          <w:u w:val="single"/>
        </w:rPr>
        <w:t>253156</w:t>
      </w:r>
    </w:p>
    <w:p>
      <w:r>
        <w:t xml:space="preserve">Individual cover of CBX..... Rip my money..... 💸 </w:t>
        <w:br/>
        <w:br/>
        <w:t>Previous EXO album I can't get it now CBX.... https://t.co/90YM22xCFG</w:t>
      </w:r>
    </w:p>
    <w:p>
      <w:r>
        <w:rPr>
          <w:b/>
          <w:u w:val="single"/>
        </w:rPr>
        <w:t>253157</w:t>
      </w:r>
    </w:p>
    <w:p>
      <w:r>
        <w:t>#14,760: Mohamad Radwan Hasan Tab'a, a man from Damascus, detained &amp;amp; then tortured to death on 7/2/2012... #HowManyMore?</w:t>
      </w:r>
    </w:p>
    <w:p>
      <w:r>
        <w:rPr>
          <w:b/>
          <w:u w:val="single"/>
        </w:rPr>
        <w:t>253158</w:t>
      </w:r>
    </w:p>
    <w:p>
      <w:r>
        <w:t>Can spices help adults eat more veggies?  https://t.co/IBxoawyqZN @ACESIllinois https://t.co/30CsoACrc0</w:t>
      </w:r>
    </w:p>
    <w:p>
      <w:r>
        <w:rPr>
          <w:b/>
          <w:u w:val="single"/>
        </w:rPr>
        <w:t>253159</w:t>
      </w:r>
    </w:p>
    <w:p>
      <w:r>
        <w:t>BBCSport: Jenson Button will be back behind the wheel of a Formula 1 car in August.</w:t>
        <w:br/>
        <w:br/>
        <w:t>Read the Formula 1 gossip:… … https://t.co/OdkRejXsfW</w:t>
      </w:r>
    </w:p>
    <w:p>
      <w:r>
        <w:rPr>
          <w:b/>
          <w:u w:val="single"/>
        </w:rPr>
        <w:t>253160</w:t>
      </w:r>
    </w:p>
    <w:p>
      <w:r>
        <w:t>✔✿ Nike Jordan Rising High  Mens Trainers UK 7.5 , EUR 42, CM 26.5 , US 8.5 Save now https://t.co/UQToJAxphD https://t.co/UbFGqH3u3g</w:t>
      </w:r>
    </w:p>
    <w:p>
      <w:r>
        <w:rPr>
          <w:b/>
          <w:u w:val="single"/>
        </w:rPr>
        <w:t>253161</w:t>
      </w:r>
    </w:p>
    <w:p>
      <w:r>
        <w:t>@Angelab0424 @CuddyAnnie @SwordofVega @Kathy_Porter @MrVickyGoumen Doesn't mean we don't love you Annie.</w:t>
      </w:r>
    </w:p>
    <w:p>
      <w:r>
        <w:rPr>
          <w:b/>
          <w:u w:val="single"/>
        </w:rPr>
        <w:t>253162</w:t>
      </w:r>
    </w:p>
    <w:p>
      <w:r>
        <w:t>@MBarone Ah, then perhaps hold onto your skepticism. The footage shown felt very much like another CONJURING, complete with CONJURING type scares.</w:t>
      </w:r>
    </w:p>
    <w:p>
      <w:r>
        <w:rPr>
          <w:b/>
          <w:u w:val="single"/>
        </w:rPr>
        <w:t>253163</w:t>
      </w:r>
    </w:p>
    <w:p>
      <w:r>
        <w:t>Compared to historic norms, it is still a great time to buy from an affordability standpoint. https://t.co/l9gaB887cY</w:t>
      </w:r>
    </w:p>
    <w:p>
      <w:r>
        <w:rPr>
          <w:b/>
          <w:u w:val="single"/>
        </w:rPr>
        <w:t>253164</w:t>
      </w:r>
    </w:p>
    <w:p>
      <w:r>
        <w:t>Is a tuition-free policy enough to ensure college success? https://t.co/XlpCbtTjIB #edtech #steam https://t.co/A8VX8bWXVr</w:t>
      </w:r>
    </w:p>
    <w:p>
      <w:r>
        <w:rPr>
          <w:b/>
          <w:u w:val="single"/>
        </w:rPr>
        <w:t>253165</w:t>
      </w:r>
    </w:p>
    <w:p>
      <w:r>
        <w:t>There's an inherent instability in the atmosphere today, but y... More for Gemini https://t.co/lvcWeaIBZa</w:t>
      </w:r>
    </w:p>
    <w:p>
      <w:r>
        <w:rPr>
          <w:b/>
          <w:u w:val="single"/>
        </w:rPr>
        <w:t>253166</w:t>
      </w:r>
    </w:p>
    <w:p>
      <w:r>
        <w:t>@jayr1972 Shaun Harvey has just released a video announcing my kick-around has revitalised park football.</w:t>
      </w:r>
    </w:p>
    <w:p>
      <w:r>
        <w:rPr>
          <w:b/>
          <w:u w:val="single"/>
        </w:rPr>
        <w:t>253167</w:t>
      </w:r>
    </w:p>
    <w:p>
      <w:r>
        <w:t>@yuuxRemi I'll be honest, I think it's a very personal experience and wouldn't condone watching a stream of it, but I wouldn't disallow it.</w:t>
      </w:r>
    </w:p>
    <w:p>
      <w:r>
        <w:rPr>
          <w:b/>
          <w:u w:val="single"/>
        </w:rPr>
        <w:t>253168</w:t>
      </w:r>
    </w:p>
    <w:p>
      <w:r>
        <w:t>PLEASE HAPPEN!!!!!!! “Mindy Kaling confirms reunion of hit series ‘the Office (U.S.)’” by Daniel Berkley https://t.co/lEJtzB19Ro</w:t>
      </w:r>
    </w:p>
    <w:p>
      <w:r>
        <w:rPr>
          <w:b/>
          <w:u w:val="single"/>
        </w:rPr>
        <w:t>253169</w:t>
      </w:r>
    </w:p>
    <w:p>
      <w:r>
        <w:t>Research Analyst with Hedge Fund/Asset Man. experience needed for brand new division! Get in touch today. https://t.co/NVnspvOaj0</w:t>
      </w:r>
    </w:p>
    <w:p>
      <w:r>
        <w:rPr>
          <w:b/>
          <w:u w:val="single"/>
        </w:rPr>
        <w:t>253170</w:t>
      </w:r>
    </w:p>
    <w:p>
      <w:r>
        <w:t>@jerrythornton1 Sometimes you do things because it's the right thing to do, not to be appreciated for it</w:t>
      </w:r>
    </w:p>
    <w:p>
      <w:r>
        <w:rPr>
          <w:b/>
          <w:u w:val="single"/>
        </w:rPr>
        <w:t>253171</w:t>
      </w:r>
    </w:p>
    <w:p>
      <w:r>
        <w:t>@PTTVOnlineNews Saw huge piles of fallen trees in vandalur  zoo. Caution needed that they don't catch fire in this hot summer.</w:t>
      </w:r>
    </w:p>
    <w:p>
      <w:r>
        <w:rPr>
          <w:b/>
          <w:u w:val="single"/>
        </w:rPr>
        <w:t>253172</w:t>
      </w:r>
    </w:p>
    <w:p>
      <w:r>
        <w:t>@markobrienNL @LastTycoonTV @WMR_Ray @lilycollins @MattBomer I was almost sick with grief when I heard you'd wrapped for the season. Hopefully the first step of many for us all together. Ya big beauty.</w:t>
      </w:r>
    </w:p>
    <w:p>
      <w:r>
        <w:rPr>
          <w:b/>
          <w:u w:val="single"/>
        </w:rPr>
        <w:t>253173</w:t>
      </w:r>
    </w:p>
    <w:p>
      <w:r>
        <w:t>You aren't yet ready to round up people to help you bring your... More for Virgo https://t.co/5OKOaycsMX</w:t>
      </w:r>
    </w:p>
    <w:p>
      <w:r>
        <w:rPr>
          <w:b/>
          <w:u w:val="single"/>
        </w:rPr>
        <w:t>253174</w:t>
      </w:r>
    </w:p>
    <w:p>
      <w:r>
        <w:t>Long-range subsonic #Tomahawk cruise missile costs roughly $1.5m</w:t>
        <w:br/>
        <w:br/>
        <w:t>50kg air-to-ground #Hellfire rockets cost an eye-watering $115,000 each</w:t>
      </w:r>
    </w:p>
    <w:p>
      <w:r>
        <w:rPr>
          <w:b/>
          <w:u w:val="single"/>
        </w:rPr>
        <w:t>253175</w:t>
      </w:r>
    </w:p>
    <w:p>
      <w:r>
        <w:t>Trouble in Trump era? A new play, @BLDGtheWallNYC by Pulitzer-winner @ROBERTSCHENKKAN, depicts a what-if scenario https://t.co/mrYDkfJLf4</w:t>
      </w:r>
    </w:p>
    <w:p>
      <w:r>
        <w:rPr>
          <w:b/>
          <w:u w:val="single"/>
        </w:rPr>
        <w:t>253176</w:t>
      </w:r>
    </w:p>
    <w:p>
      <w:r>
        <w:t>International #landmine Day Awareness April 4 - 2017: Dummy minefields Federal Square #Bern, Maison de la Paix #geneva #TogetherAgainstMines https://t.co/Y25mknOkn9</w:t>
      </w:r>
    </w:p>
    <w:p>
      <w:r>
        <w:rPr>
          <w:b/>
          <w:u w:val="single"/>
        </w:rPr>
        <w:t>253177</w:t>
      </w:r>
    </w:p>
    <w:p>
      <w:r>
        <w:t>After executing Ramarley Graham for cannabis possession in 2012, Richard Haste finally leaves the NYPD voluntarily. https://t.co/mwPQAYlibI</w:t>
      </w:r>
    </w:p>
    <w:p>
      <w:r>
        <w:rPr>
          <w:b/>
          <w:u w:val="single"/>
        </w:rPr>
        <w:t>253178</w:t>
      </w:r>
    </w:p>
    <w:p>
      <w:r>
        <w:t>Being Mary Jane 📺</w:t>
        <w:br/>
        <w:t>Judge Perry MacAlister on Great Day USA speaking about his nomination to the Supreme Court with @gabunion 👨🏻‍⚖️</w:t>
        <w:br/>
        <w:t>#SetLife https://t.co/coAZtFENw2</w:t>
      </w:r>
    </w:p>
    <w:p>
      <w:r>
        <w:rPr>
          <w:b/>
          <w:u w:val="single"/>
        </w:rPr>
        <w:t>253179</w:t>
      </w:r>
    </w:p>
    <w:p>
      <w:r>
        <w:t>remember when your world gets lonesome I'll still be waiting for you https://t.co/3LRyZnTvdE https://t.co/GqBYW8FEpk</w:t>
      </w:r>
    </w:p>
    <w:p>
      <w:r>
        <w:rPr>
          <w:b/>
          <w:u w:val="single"/>
        </w:rPr>
        <w:t>253180</w:t>
      </w:r>
    </w:p>
    <w:p>
      <w:r>
        <w:t>Live On-Line Training: Beyond the Basics using Sage 50 - 5 Part Series Starts Today   April 3-7, 2017 https://t.co/Y04L7EiCW1</w:t>
      </w:r>
    </w:p>
    <w:p>
      <w:r>
        <w:rPr>
          <w:b/>
          <w:u w:val="single"/>
        </w:rPr>
        <w:t>253181</w:t>
      </w:r>
    </w:p>
    <w:p>
      <w:r>
        <w:t>Digi-Destined! A new adventure awaits you in the digital world!  Digimon Story Cyber Sleuth: Hacker's Memory will … https://t.co/UeRwJ5b4xN</w:t>
      </w:r>
    </w:p>
    <w:p>
      <w:r>
        <w:rPr>
          <w:b/>
          <w:u w:val="single"/>
        </w:rPr>
        <w:t>253182</w:t>
      </w:r>
    </w:p>
    <w:p>
      <w:r>
        <w:t>They might have faith in it but I'll wait to see how Brexit negotiations goes than I'll let you know if I got confidence in the pound https://t.co/wzA0DkwDk5</w:t>
      </w:r>
    </w:p>
    <w:p>
      <w:r>
        <w:rPr>
          <w:b/>
          <w:u w:val="single"/>
        </w:rPr>
        <w:t>253183</w:t>
      </w:r>
    </w:p>
    <w:p>
      <w:r>
        <w:t>I'm HAPPY yall going for what yall are passionate about whether it is music, fashion, makeup, nails, hair, photography, an author, etc. 🙌👏</w:t>
      </w:r>
    </w:p>
    <w:p>
      <w:r>
        <w:rPr>
          <w:b/>
          <w:u w:val="single"/>
        </w:rPr>
        <w:t>253184</w:t>
      </w:r>
    </w:p>
    <w:p>
      <w:r>
        <w:t>A wk after #Washington, #Paris said Bashar staying on was fine. Let’s see who will condemn the atrocity, be silent, or call it a false flag. https://t.co/YvDfVSonkT</w:t>
      </w:r>
    </w:p>
    <w:p>
      <w:r>
        <w:rPr>
          <w:b/>
          <w:u w:val="single"/>
        </w:rPr>
        <w:t>253185</w:t>
      </w:r>
    </w:p>
    <w:p>
      <w:r>
        <w:t>Intelligence is knowing the right answer. Wisdom is knowing when to say it. - Tim Fargo #quote https://t.co/RkV6F4oH4c</w:t>
      </w:r>
    </w:p>
    <w:p>
      <w:r>
        <w:rPr>
          <w:b/>
          <w:u w:val="single"/>
        </w:rPr>
        <w:t>253186</w:t>
      </w:r>
    </w:p>
    <w:p>
      <w:r>
        <w:t>@qikipedia I feel like that is exactly what we are doing everyday that Trump &amp;amp; Co. Is in the White House!</w:t>
      </w:r>
    </w:p>
    <w:p>
      <w:r>
        <w:rPr>
          <w:b/>
          <w:u w:val="single"/>
        </w:rPr>
        <w:t>253187</w:t>
      </w:r>
    </w:p>
    <w:p>
      <w:r>
        <w:t>Congratulations to @ryan_lamb who comes on for his 50th appearance for the Club! https://t.co/ufD4D6hYmR</w:t>
      </w:r>
    </w:p>
    <w:p>
      <w:r>
        <w:rPr>
          <w:b/>
          <w:u w:val="single"/>
        </w:rPr>
        <w:t>253188</w:t>
      </w:r>
    </w:p>
    <w:p>
      <w:r>
        <w:t>Why my birthday has to be a shitty day always? why can it be like when I was a kid? Growing up sucks 😔💔</w:t>
      </w:r>
    </w:p>
    <w:p>
      <w:r>
        <w:rPr>
          <w:b/>
          <w:u w:val="single"/>
        </w:rPr>
        <w:t>253189</w:t>
      </w:r>
    </w:p>
    <w:p>
      <w:r>
        <w:t>“There is one God and one mediator between God and humanity, the human Christ Jesus, who gave himself as a payment…” https://t.co/oxaIVGKLNw</w:t>
      </w:r>
    </w:p>
    <w:p>
      <w:r>
        <w:rPr>
          <w:b/>
          <w:u w:val="single"/>
        </w:rPr>
        <w:t>253190</w:t>
      </w:r>
    </w:p>
    <w:p>
      <w:r>
        <w:t>NEWS FLASH! I actually really like #harrystyles new song! Incredibly Bowie-esq, I'm impressed sir! @Harry_Styles, good job!</w:t>
      </w:r>
    </w:p>
    <w:p>
      <w:r>
        <w:rPr>
          <w:b/>
          <w:u w:val="single"/>
        </w:rPr>
        <w:t>253191</w:t>
      </w:r>
    </w:p>
    <w:p>
      <w:r>
        <w:t>@sapphicpirate @Iuthorlena @danversIuthors @Iqbtsanvers @bandsnphanstuff @MELlSSABEN0lST @flirshyluthor @ssupergay great for some sexxx</w:t>
      </w:r>
    </w:p>
    <w:p>
      <w:r>
        <w:rPr>
          <w:b/>
          <w:u w:val="single"/>
        </w:rPr>
        <w:t>253192</w:t>
      </w:r>
    </w:p>
    <w:p>
      <w:r>
        <w:t>y'all i'm obsessed with this fanfic and i'm almost caught up and now i'm sad. 😫 https://t.co/OVraTlYhC2</w:t>
      </w:r>
    </w:p>
    <w:p>
      <w:r>
        <w:rPr>
          <w:b/>
          <w:u w:val="single"/>
        </w:rPr>
        <w:t>253193</w:t>
      </w:r>
    </w:p>
    <w:p>
      <w:r>
        <w:t>Internal Sales Executive - Logistics - Castle Donington - WHITE RECRUITMENT #DerbyJobs #JobsInDerby https://t.co/xvSO2jffFg</w:t>
      </w:r>
    </w:p>
    <w:p>
      <w:r>
        <w:rPr>
          <w:b/>
          <w:u w:val="single"/>
        </w:rPr>
        <w:t>253194</w:t>
      </w:r>
    </w:p>
    <w:p>
      <w:r>
        <w:t>“Carrier says will spend millions automating Indiana plant, plans to lay off workers DT‘saved…” by @atrupar https://t.co/k1piVBd0Bz reminder</w:t>
      </w:r>
    </w:p>
    <w:p>
      <w:r>
        <w:rPr>
          <w:b/>
          <w:u w:val="single"/>
        </w:rPr>
        <w:t>253195</w:t>
      </w:r>
    </w:p>
    <w:p>
      <w:r>
        <w:t>Got to learn to keep my emotions at bay altho people in my personal life are part of my professional life. Hmph.</w:t>
      </w:r>
    </w:p>
    <w:p>
      <w:r>
        <w:rPr>
          <w:b/>
          <w:u w:val="single"/>
        </w:rPr>
        <w:t>253196</w:t>
      </w:r>
    </w:p>
    <w:p>
      <w:r>
        <w:t>24.40Cts. 100% NATURAL DESIGNER TIGER EYE PEAR CUT CHECKER TOP LOOSE GEMSTONES https://t.co/LUB2bmCOha https://t.co/SFsydiyvnF</w:t>
      </w:r>
    </w:p>
    <w:p>
      <w:r>
        <w:rPr>
          <w:b/>
          <w:u w:val="single"/>
        </w:rPr>
        <w:t>253197</w:t>
      </w:r>
    </w:p>
    <w:p>
      <w:r>
        <w:t>@TruPharaoh show has been phenomenal so far. (Pun intended😂)</w:t>
        <w:br/>
        <w:t>Haven't seen this great of a start in years</w:t>
      </w:r>
    </w:p>
    <w:p>
      <w:r>
        <w:rPr>
          <w:b/>
          <w:u w:val="single"/>
        </w:rPr>
        <w:t>253198</w:t>
      </w:r>
    </w:p>
    <w:p>
      <w:r>
        <w:t>ICANN reveals $500 million gTLD buyback program: ICANN is to spend its half-billion dollar auction war chest on a … https://t.co/PuTFa5JbOh https://t.co/75rNu58tue</w:t>
      </w:r>
    </w:p>
    <w:p>
      <w:r>
        <w:rPr>
          <w:b/>
          <w:u w:val="single"/>
        </w:rPr>
        <w:t>253199</w:t>
      </w:r>
    </w:p>
    <w:p>
      <w:r>
        <w:t>https://t.co/t5DYF4NCTb SAILS GATES MARK RYAN SCREEN WORN COAT SHIRT &amp;amp; SCARF SS 1 https://t.co/DFHMY6b2UL</w:t>
      </w:r>
    </w:p>
    <w:p>
      <w:r>
        <w:rPr>
          <w:b/>
          <w:u w:val="single"/>
        </w:rPr>
        <w:t>253200</w:t>
      </w:r>
    </w:p>
    <w:p>
      <w:r>
        <w:t>@abdullah_omar Nach na awe angan teda a very old saying suits the present condition of opposition parties.😆😆😆😆.</w:t>
      </w:r>
    </w:p>
    <w:p>
      <w:r>
        <w:rPr>
          <w:b/>
          <w:u w:val="single"/>
        </w:rPr>
        <w:t>253201</w:t>
      </w:r>
    </w:p>
    <w:p>
      <w:r>
        <w:t>Gummy Cuties Giveaway US Only Ends 4/4. One lucky person will receive the complete line of Gummy Cuties. https://t.co/sEL7zHzi7o</w:t>
      </w:r>
    </w:p>
    <w:p>
      <w:r>
        <w:rPr>
          <w:b/>
          <w:u w:val="single"/>
        </w:rPr>
        <w:t>253202</w:t>
      </w:r>
    </w:p>
    <w:p>
      <w:r>
        <w:t>@Bournekiller Not sure why you'd ask there xD But the 31st of August. I'll become 32bit this year PogChamp</w:t>
      </w:r>
    </w:p>
    <w:p>
      <w:r>
        <w:rPr>
          <w:b/>
          <w:u w:val="single"/>
        </w:rPr>
        <w:t>253203</w:t>
      </w:r>
    </w:p>
    <w:p>
      <w:r>
        <w:t>2in1 Face Neck Chin Roller Massage Slimming Remove Line https://t.co/ODsY7yTELo https://t.co/Fus9d54Hjc</w:t>
      </w:r>
    </w:p>
    <w:p>
      <w:r>
        <w:rPr>
          <w:b/>
          <w:u w:val="single"/>
        </w:rPr>
        <w:t>253204</w:t>
      </w:r>
    </w:p>
    <w:p>
      <w:r>
        <w:t>@SheriffClarke @C0nservativeGal Why cant you call her Hillary or Mrs. Clinton? Very sexist that you only refer to her as Mrs. Bill Clinton</w:t>
      </w:r>
    </w:p>
    <w:p>
      <w:r>
        <w:rPr>
          <w:b/>
          <w:u w:val="single"/>
        </w:rPr>
        <w:t>253205</w:t>
      </w:r>
    </w:p>
    <w:p>
      <w:r>
        <w:t>one person followed me and one person unfollowed me // automatically checked by https://t.co/sKNJx4bGol</w:t>
      </w:r>
    </w:p>
    <w:p>
      <w:r>
        <w:rPr>
          <w:b/>
          <w:u w:val="single"/>
        </w:rPr>
        <w:t>253206</w:t>
      </w:r>
    </w:p>
    <w:p>
      <w:r>
        <w:t>@Lee_Was_Like @Jazmine_Nadamas LAME ASS BOARD! &amp;amp; YOUR BITCH LAME AF TOO FOR BEING APART OF THIS WHOLE THING! OL STRONG FACE ASS</w:t>
      </w:r>
    </w:p>
    <w:p>
      <w:r>
        <w:rPr>
          <w:b/>
          <w:u w:val="single"/>
        </w:rPr>
        <w:t>253207</w:t>
      </w:r>
    </w:p>
    <w:p>
      <w:r>
        <w:t>Attacking #Syria is a win/win for both war parties. They get what they want AND they can accuse Trump of being reckless to get rid of him.</w:t>
      </w:r>
    </w:p>
    <w:p>
      <w:r>
        <w:rPr>
          <w:b/>
          <w:u w:val="single"/>
        </w:rPr>
        <w:t>253208</w:t>
      </w:r>
    </w:p>
    <w:p>
      <w:r>
        <w:t>Boss Everline's Hollywood Transformation Secrets right here! #Bodybuildingcom</w:t>
        <w:br/>
        <w:t>https://t.co/tmxHgr8ELq https://t.co/3vAbAiiR8z</w:t>
      </w:r>
    </w:p>
    <w:p>
      <w:r>
        <w:rPr>
          <w:b/>
          <w:u w:val="single"/>
        </w:rPr>
        <w:t>253209</w:t>
      </w:r>
    </w:p>
    <w:p>
      <w:r>
        <w:t>Omg. @stownpodcast  is incredible.  Binge listened the whole thing. @BriHReed 's work is a masterclass in exquisite storytelling. #amust</w:t>
      </w:r>
    </w:p>
    <w:p>
      <w:r>
        <w:rPr>
          <w:b/>
          <w:u w:val="single"/>
        </w:rPr>
        <w:t>253210</w:t>
      </w:r>
    </w:p>
    <w:p>
      <w:r>
        <w:t>I just finished day 5 of the @YouVersion plan 'Live By The Spirit: Devotions With John Pipe… https://t.co/b5fTMtrpwp https://t.co/J7vaYNko2R</w:t>
      </w:r>
    </w:p>
    <w:p>
      <w:r>
        <w:rPr>
          <w:b/>
          <w:u w:val="single"/>
        </w:rPr>
        <w:t>253211</w:t>
      </w:r>
    </w:p>
    <w:p>
      <w:r>
        <w:t>.@DenbyBottom Dognappers, badgers under threat, war memorials at risk, ghostly crimes.Brian and the team investigate https://t.co/0ZbZIWRweF https://t.co/rBmflKNEXA</w:t>
      </w:r>
    </w:p>
    <w:p>
      <w:r>
        <w:rPr>
          <w:b/>
          <w:u w:val="single"/>
        </w:rPr>
        <w:t>253212</w:t>
      </w:r>
    </w:p>
    <w:p>
      <w:r>
        <w:t>namjoon: yeah we work on our album in the hotel- yoongi's producing beats, hoseok's writing raps, jungkook's playing overwatch</w:t>
      </w:r>
    </w:p>
    <w:p>
      <w:r>
        <w:rPr>
          <w:b/>
          <w:u w:val="single"/>
        </w:rPr>
        <w:t>253213</w:t>
      </w:r>
    </w:p>
    <w:p>
      <w:r>
        <w:t>You may lose your sense of purpose, only to uncover a more mea... More for Sagittarius https://t.co/QgegaCQ9GT</w:t>
      </w:r>
    </w:p>
    <w:p>
      <w:r>
        <w:rPr>
          <w:b/>
          <w:u w:val="single"/>
        </w:rPr>
        <w:t>253214</w:t>
      </w:r>
    </w:p>
    <w:p>
      <w:r>
        <w:t>“Come back with us. Tell us the whole story. We can help you here.”</w:t>
        <w:br/>
        <w:br/>
        <w:t>“What makes you think I haven’t told you the whole story?”</w:t>
        <w:br/>
        <w:br/>
        <w:t>#2bitTues</w:t>
      </w:r>
    </w:p>
    <w:p>
      <w:r>
        <w:rPr>
          <w:b/>
          <w:u w:val="single"/>
        </w:rPr>
        <w:t>253215</w:t>
      </w:r>
    </w:p>
    <w:p>
      <w:r>
        <w:t>Fitch may be next to slap South Africa with "junk" rating https://t.co/oaL8Xy5pXc via @Reuters @Nasdaq</w:t>
      </w:r>
    </w:p>
    <w:p>
      <w:r>
        <w:rPr>
          <w:b/>
          <w:u w:val="single"/>
        </w:rPr>
        <w:t>253216</w:t>
      </w:r>
    </w:p>
    <w:p>
      <w:r>
        <w:t>THAT scene in the last episode of 13rw was so real and honestly hard to watch, such a powerful and traumatising moment 💔</w:t>
      </w:r>
    </w:p>
    <w:p>
      <w:r>
        <w:rPr>
          <w:b/>
          <w:u w:val="single"/>
        </w:rPr>
        <w:t>253217</w:t>
      </w:r>
    </w:p>
    <w:p>
      <w:r>
        <w:t>Hey @Me_CarlyHansen I just supported Magic Reborn Amazon PreOrder! on @HeadTalker https://t.co/v0IkOUbQf4</w:t>
      </w:r>
    </w:p>
    <w:p>
      <w:r>
        <w:rPr>
          <w:b/>
          <w:u w:val="single"/>
        </w:rPr>
        <w:t>253218</w:t>
      </w:r>
    </w:p>
    <w:p>
      <w:r>
        <w:t>mariahhlee looking sexy in one of the new line of bikinis from  @TashiaMcIntosh Photo by… https://t.co/GwHe0996Yo</w:t>
      </w:r>
    </w:p>
    <w:p>
      <w:r>
        <w:rPr>
          <w:b/>
          <w:u w:val="single"/>
        </w:rPr>
        <w:t>253219</w:t>
      </w:r>
    </w:p>
    <w:p>
      <w:r>
        <w:t>#Life</w:t>
        <w:br/>
        <w:t>Situation of mistaken identity immediately after a automobile accident leaves two Arizona families in shock</w:t>
        <w:br/>
        <w:t>https://t.co/t3Rwgn8TeV</w:t>
      </w:r>
    </w:p>
    <w:p>
      <w:r>
        <w:rPr>
          <w:b/>
          <w:u w:val="single"/>
        </w:rPr>
        <w:t>253220</w:t>
      </w:r>
    </w:p>
    <w:p>
      <w:r>
        <w:t>Being able to sing along to the entirety of @RandyOrton's theme. I officially love that #Wrestlemania stage for two reasons 👌🏻</w:t>
      </w:r>
    </w:p>
    <w:p>
      <w:r>
        <w:rPr>
          <w:b/>
          <w:u w:val="single"/>
        </w:rPr>
        <w:t>253221</w:t>
      </w:r>
    </w:p>
    <w:p>
      <w:r>
        <w:t>@timwilliamsP2 Of course the WC game 2 years ago isn't enough.  Particularly when the WC game appears to be likely out of reach again, 2 seasons in a row</w:t>
      </w:r>
    </w:p>
    <w:p>
      <w:r>
        <w:rPr>
          <w:b/>
          <w:u w:val="single"/>
        </w:rPr>
        <w:t>253222</w:t>
      </w:r>
    </w:p>
    <w:p>
      <w:r>
        <w:t>@DynaRyan any time I see things like this, it breaks my heart. No parent should ever have to make funeral arrangements for their child</w:t>
      </w:r>
    </w:p>
    <w:p>
      <w:r>
        <w:rPr>
          <w:b/>
          <w:u w:val="single"/>
        </w:rPr>
        <w:t>253223</w:t>
      </w:r>
    </w:p>
    <w:p>
      <w:r>
        <w:t>An autonomous electric truck startup wants to shake up freight transportation https://t.co/JGg5mRaM0t https://t.co/cGWloh5vGR</w:t>
      </w:r>
    </w:p>
    <w:p>
      <w:r>
        <w:rPr>
          <w:b/>
          <w:u w:val="single"/>
        </w:rPr>
        <w:t>253224</w:t>
      </w:r>
    </w:p>
    <w:p>
      <w:r>
        <w:t>@SchroederHS parents &amp;amp; students remember there may be delays at after school pickup &amp;amp; morning dropoff 2day &amp;amp; 2morrow due to an event at WAC. https://t.co/jTMmbrNIa8</w:t>
      </w:r>
    </w:p>
    <w:p>
      <w:r>
        <w:rPr>
          <w:b/>
          <w:u w:val="single"/>
        </w:rPr>
        <w:t>253225</w:t>
      </w:r>
    </w:p>
    <w:p>
      <w:r>
        <w:t>@Sir__Duque i always try to imagine what the gallimimus herd scene would look like with herky-jerky derp dinos</w:t>
      </w:r>
    </w:p>
    <w:p>
      <w:r>
        <w:rPr>
          <w:b/>
          <w:u w:val="single"/>
        </w:rPr>
        <w:t>253226</w:t>
      </w:r>
    </w:p>
    <w:p>
      <w:r>
        <w:t>@halleberry Good Morning pretty lady.I hope you and your family have a fabulous and blessed day. Love you.</w:t>
      </w:r>
    </w:p>
    <w:p>
      <w:r>
        <w:rPr>
          <w:b/>
          <w:u w:val="single"/>
        </w:rPr>
        <w:t>253227</w:t>
      </w:r>
    </w:p>
    <w:p>
      <w:r>
        <w:t>For crying out loud, @HardballChris Matthews--why bother to have guests if you don't let them complete a sentence? #letTHEMfinish</w:t>
      </w:r>
    </w:p>
    <w:p>
      <w:r>
        <w:rPr>
          <w:b/>
          <w:u w:val="single"/>
        </w:rPr>
        <w:t>253228</w:t>
      </w:r>
    </w:p>
    <w:p>
      <w:r>
        <w:t>👑 She is a Queen 🎙She is a Radio Host 🎶 She is a fan of all Music 💚She loves you for all your… https://t.co/YX2PwD3qXI</w:t>
      </w:r>
    </w:p>
    <w:p>
      <w:r>
        <w:rPr>
          <w:b/>
          <w:u w:val="single"/>
        </w:rPr>
        <w:t>253229</w:t>
      </w:r>
    </w:p>
    <w:p>
      <w:r>
        <w:t>@SwiftOnSecurity Ive seen a few. One directed at me. Doc is encrypted (4 digit pin in email) and is macro doom.</w:t>
      </w:r>
    </w:p>
    <w:p>
      <w:r>
        <w:rPr>
          <w:b/>
          <w:u w:val="single"/>
        </w:rPr>
        <w:t>253230</w:t>
      </w:r>
    </w:p>
    <w:p>
      <w:r>
        <w:t>Found a Transponder Snail!</w:t>
        <w:br/>
        <w:t>Execution! Is this the Straw Hats' final moment?!</w:t>
        <w:br/>
        <w:t>https://t.co/GRnxWO3S9S #TreCru https://t.co/ds2ZF8sViV</w:t>
      </w:r>
    </w:p>
    <w:p>
      <w:r>
        <w:rPr>
          <w:b/>
          <w:u w:val="single"/>
        </w:rPr>
        <w:t>253231</w:t>
      </w:r>
    </w:p>
    <w:p>
      <w:r>
        <w:t>Found a Transponder Snail!</w:t>
        <w:br/>
        <w:t>Take a look at the Fishmen behind Arlong Park!</w:t>
        <w:br/>
        <w:t>https://t.co/E18OXX7BZg #TreCru https://t.co/wxAvDChj9k</w:t>
      </w:r>
    </w:p>
    <w:p>
      <w:r>
        <w:rPr>
          <w:b/>
          <w:u w:val="single"/>
        </w:rPr>
        <w:t>253232</w:t>
      </w:r>
    </w:p>
    <w:p>
      <w:r>
        <w:t>@petrakramer In Spite of Confirmation, Uncertainty Still Being Cast on Lee's USPTO   Leadership (by Her Opponents)   https://t.co/eSQTNrJV6X</w:t>
      </w:r>
    </w:p>
    <w:p>
      <w:r>
        <w:rPr>
          <w:b/>
          <w:u w:val="single"/>
        </w:rPr>
        <w:t>253233</w:t>
      </w:r>
    </w:p>
    <w:p>
      <w:r>
        <w:t xml:space="preserve">"Aye, we need a fresh start." </w:t>
        <w:br/>
        <w:t>Old ass radio host: "Aiight, let see what's the talk on black twitter right now. Tht can be our next segment"</w:t>
      </w:r>
    </w:p>
    <w:p>
      <w:r>
        <w:rPr>
          <w:b/>
          <w:u w:val="single"/>
        </w:rPr>
        <w:t>253234</w:t>
      </w:r>
    </w:p>
    <w:p>
      <w:r>
        <w:t>Going out of town for a conference, need to pack, shower, hair, makeup...... instead more coffee in my kids batman cup #procrastination</w:t>
      </w:r>
    </w:p>
    <w:p>
      <w:r>
        <w:rPr>
          <w:b/>
          <w:u w:val="single"/>
        </w:rPr>
        <w:t>253235</w:t>
      </w:r>
    </w:p>
    <w:p>
      <w:r>
        <w:t>Don't look for ideas to confirm your thinking, rather look for trends that will disrupt your thinking. - Rich Simmonds #quote</w:t>
      </w:r>
    </w:p>
    <w:p>
      <w:r>
        <w:rPr>
          <w:b/>
          <w:u w:val="single"/>
        </w:rPr>
        <w:t>253236</w:t>
      </w:r>
    </w:p>
    <w:p>
      <w:r>
        <w:t>Magnifying my praise of Allaah ta'ala! — feeling blessed at St Josephs Senior LP https://t.co/elKHBM90xv</w:t>
      </w:r>
    </w:p>
    <w:p>
      <w:r>
        <w:rPr>
          <w:b/>
          <w:u w:val="single"/>
        </w:rPr>
        <w:t>253237</w:t>
      </w:r>
    </w:p>
    <w:p>
      <w:r>
        <w:t>Trump notified congress &amp;amp; allies a whole 10 minutes before impact. Don't believe claims that he sought input or advice from anyone. #Syria https://t.co/n8AIoitZ8T</w:t>
      </w:r>
    </w:p>
    <w:p>
      <w:r>
        <w:rPr>
          <w:b/>
          <w:u w:val="single"/>
        </w:rPr>
        <w:t>253238</w:t>
      </w:r>
    </w:p>
    <w:p>
      <w:r>
        <w:t>04-06 North Korea’s Nuclear Test Triggers Warning From... https://t.co/jhC4MjSRbt #NorthKorea https://t.co/OeIMcE4tM8</w:t>
      </w:r>
    </w:p>
    <w:p>
      <w:r>
        <w:rPr>
          <w:b/>
          <w:u w:val="single"/>
        </w:rPr>
        <w:t>253239</w:t>
      </w:r>
    </w:p>
    <w:p>
      <w:r>
        <w:t>Keep watching WINNER MV for social media point 😁 Lets WINNER WIN in music show 👑🎉🎊 https://t.co/mEevsy8gv2</w:t>
      </w:r>
    </w:p>
    <w:p>
      <w:r>
        <w:rPr>
          <w:b/>
          <w:u w:val="single"/>
        </w:rPr>
        <w:t>253240</w:t>
      </w:r>
    </w:p>
    <w:p>
      <w:r>
        <w:t>Now I'm finally secured with a unique  secured password on each sites I'm using. Thanks @EnpassApp for your great work!</w:t>
      </w:r>
    </w:p>
    <w:p>
      <w:r>
        <w:rPr>
          <w:b/>
          <w:u w:val="single"/>
        </w:rPr>
        <w:t>253241</w:t>
      </w:r>
    </w:p>
    <w:p>
      <w:r>
        <w:t>@ObeyDRIX You guys had a hell of a run. Proud to be a fan of ghost gaming. Next time you'll be getting first. Keep up the grind. 💪🏻</w:t>
      </w:r>
    </w:p>
    <w:p>
      <w:r>
        <w:rPr>
          <w:b/>
          <w:u w:val="single"/>
        </w:rPr>
        <w:t>253242</w:t>
      </w:r>
    </w:p>
    <w:p>
      <w:r>
        <w:t>@Titian73 Thank you - that is exactly the one I've used previously and forgot what it was called. #ICCommunity</w:t>
      </w:r>
    </w:p>
    <w:p>
      <w:r>
        <w:rPr>
          <w:b/>
          <w:u w:val="single"/>
        </w:rPr>
        <w:t>253243</w:t>
      </w:r>
    </w:p>
    <w:p>
      <w:r>
        <w:t>2 new tweeps followed me in the last week. I find relevant people to follow with the #CopyFollowers feature of https://t.co/TCCKKHDJIg</w:t>
      </w:r>
    </w:p>
    <w:p>
      <w:r>
        <w:rPr>
          <w:b/>
          <w:u w:val="single"/>
        </w:rPr>
        <w:t>253244</w:t>
      </w:r>
    </w:p>
    <w:p>
      <w:r>
        <w:t>@HopkinsMedicine Excellent insightful article. Making a list of ALL consumed in one day can be a striking alert and reminder of the empty calories consumed.</w:t>
      </w:r>
    </w:p>
    <w:p>
      <w:r>
        <w:rPr>
          <w:b/>
          <w:u w:val="single"/>
        </w:rPr>
        <w:t>253245</w:t>
      </w:r>
    </w:p>
    <w:p>
      <w:r>
        <w:t>@TSeries  A5) I would love to dedicate this Mashup to my friend because i love veryyyyyy much .this mashup only for my love #FCUKLoveMashup</w:t>
      </w:r>
    </w:p>
    <w:p>
      <w:r>
        <w:rPr>
          <w:b/>
          <w:u w:val="single"/>
        </w:rPr>
        <w:t>253246</w:t>
      </w:r>
    </w:p>
    <w:p>
      <w:r>
        <w:t>See just how bad China's problem with pollution has become. You will be shocked... https://t.co/CD4jBhzd9G</w:t>
      </w:r>
    </w:p>
    <w:p>
      <w:r>
        <w:rPr>
          <w:b/>
          <w:u w:val="single"/>
        </w:rPr>
        <w:t>253247</w:t>
      </w:r>
    </w:p>
    <w:p>
      <w:r>
        <w:t>Green Jackets, Tiger &amp;amp; Amen Corner - A complete guide to the Masters https://t.co/ELgDBA8osZ https://t.co/2yMOPNCfbV</w:t>
      </w:r>
    </w:p>
    <w:p>
      <w:r>
        <w:rPr>
          <w:b/>
          <w:u w:val="single"/>
        </w:rPr>
        <w:t>253248</w:t>
      </w:r>
    </w:p>
    <w:p>
      <w:r>
        <w:t>I liked a @YouTube video from @jadejenqa https://t.co/d783wbwNxG ROAD TO A SETUP SHOT #1: MW2 (3 SHOTS)</w:t>
      </w:r>
    </w:p>
    <w:p>
      <w:r>
        <w:rPr>
          <w:b/>
          <w:u w:val="single"/>
        </w:rPr>
        <w:t>253249</w:t>
      </w:r>
    </w:p>
    <w:p>
      <w:r>
        <w:t>Anyways, that's it for the earnest tweets for now, except to say that people see the world in different ways and that's worth remembering.</w:t>
      </w:r>
    </w:p>
    <w:p>
      <w:r>
        <w:rPr>
          <w:b/>
          <w:u w:val="single"/>
        </w:rPr>
        <w:t>253250</w:t>
      </w:r>
    </w:p>
    <w:p>
      <w:r>
        <w:t>Rene Foxx &amp;amp; Tyler Steel in Head Hunting – StreetBlowjobs https://t.co/hHVgFkTuNz https://t.co/49c0El7Wwr</w:t>
      </w:r>
    </w:p>
    <w:p>
      <w:r>
        <w:rPr>
          <w:b/>
          <w:u w:val="single"/>
        </w:rPr>
        <w:t>253251</w:t>
      </w:r>
    </w:p>
    <w:p>
      <w:r>
        <w:t>Special Event on #NewJerseyTurnpikeHudsonCountyExtension EB from Interchange 14 - I-78 to Interchange 14C - Toll...https://t.co/Q1ku02R601</w:t>
      </w:r>
    </w:p>
    <w:p>
      <w:r>
        <w:rPr>
          <w:b/>
          <w:u w:val="single"/>
        </w:rPr>
        <w:t>253252</w:t>
      </w:r>
    </w:p>
    <w:p>
      <w:r>
        <w:t>Didn't Kylie buy one of her friends a Ferrari just cuz. She stole Chyna's man, yes. But she's paying her child support. Do it for me, Lord</w:t>
      </w:r>
    </w:p>
    <w:p>
      <w:r>
        <w:rPr>
          <w:b/>
          <w:u w:val="single"/>
        </w:rPr>
        <w:t>253253</w:t>
      </w:r>
    </w:p>
    <w:p>
      <w:r>
        <w:t>@azraelkrieg @Perfect10cast after that promo on RAW...i think he's "the merch" fcw/nxt heel we want...w/o actually ahving to do the heel turn.</w:t>
      </w:r>
    </w:p>
    <w:p>
      <w:r>
        <w:rPr>
          <w:b/>
          <w:u w:val="single"/>
        </w:rPr>
        <w:t>253254</w:t>
      </w:r>
    </w:p>
    <w:p>
      <w:r>
        <w:t>#501Hurricane Further to your great diagram, is this one. This is going to be a part of our model, the audience can make the rear fuselage! https://t.co/Jk4s6weJ2p</w:t>
      </w:r>
    </w:p>
    <w:p>
      <w:r>
        <w:rPr>
          <w:b/>
          <w:u w:val="single"/>
        </w:rPr>
        <w:t>253255</w:t>
      </w:r>
    </w:p>
    <w:p>
      <w:r>
        <w:t>After that, he stands up again, adjusts his tie and dusts himself off.</w:t>
        <w:br/>
        <w:br/>
        <w:t>"My apologies, but I told you I would get you back."</w:t>
        <w:br/>
        <w:br/>
        <w:t>Wink.</w:t>
      </w:r>
    </w:p>
    <w:p>
      <w:r>
        <w:rPr>
          <w:b/>
          <w:u w:val="single"/>
        </w:rPr>
        <w:t>253256</w:t>
      </w:r>
    </w:p>
    <w:p>
      <w:r>
        <w:t>How about it, @MassDCR @MassDOT @CityOfBoston @BostonPWD @BostonBTD @CambMA? https://t.co/jC4d0PFs7I</w:t>
      </w:r>
    </w:p>
    <w:p>
      <w:r>
        <w:rPr>
          <w:b/>
          <w:u w:val="single"/>
        </w:rPr>
        <w:t>253257</w:t>
      </w:r>
    </w:p>
    <w:p>
      <w:r>
        <w:t>Photos (4) : we were totally wet after that attraction. After that, I enjoyed my warm waffle. 😊 https://t.co/a0YgoDCpRm</w:t>
      </w:r>
    </w:p>
    <w:p>
      <w:r>
        <w:rPr>
          <w:b/>
          <w:u w:val="single"/>
        </w:rPr>
        <w:t>253258</w:t>
      </w:r>
    </w:p>
    <w:p>
      <w:r>
        <w:t>[ https://t.co/dKVGgAgYTt ] Stockholm Rocked By Car Incidenthttps://goo.gl… https://t.co/vczSkyStFB | https://t.co/M0iw1NNyxK</w:t>
      </w:r>
    </w:p>
    <w:p>
      <w:r>
        <w:rPr>
          <w:b/>
          <w:u w:val="single"/>
        </w:rPr>
        <w:t>253259</w:t>
      </w:r>
    </w:p>
    <w:p>
      <w:r>
        <w:t>RSA: Hoppip 88.9% (11/14/15/Bullet Seed/Seed Bomb) till 02:40:59 (11m 41s).</w:t>
        <w:br/>
        <w:t>lvl30+ CP:0 (L0)</w:t>
        <w:br/>
        <w:t>https://t.co/JHTtlwmOzI</w:t>
      </w:r>
    </w:p>
    <w:p>
      <w:r>
        <w:rPr>
          <w:b/>
          <w:u w:val="single"/>
        </w:rPr>
        <w:t>253260</w:t>
      </w:r>
    </w:p>
    <w:p>
      <w:r>
        <w:t>Easy chicken recipes https://t.co/R88r5FbCFj Turkish Easy Chicken Kapama / Aysenur Altan Turkish Recipes https://t.co/OFIw8k8f39</w:t>
      </w:r>
    </w:p>
    <w:p>
      <w:r>
        <w:rPr>
          <w:b/>
          <w:u w:val="single"/>
        </w:rPr>
        <w:t>253261</w:t>
      </w:r>
    </w:p>
    <w:p>
      <w:r>
        <w:t>Our new #Tastemade video features our Avocado Crab Dip! This recipe is sure to be a hit! #AFMsweepstakes - https://t.co/gylITfXpxs https://t.co/CBPgTAXxhu</w:t>
      </w:r>
    </w:p>
    <w:p>
      <w:r>
        <w:rPr>
          <w:b/>
          <w:u w:val="single"/>
        </w:rPr>
        <w:t>253262</w:t>
      </w:r>
    </w:p>
    <w:p>
      <w:r>
        <w:t>Mobile legends New hero Estes Skills + Gameplay https://t.co/TNTmJ4Sssg #mobilelegends #moba #mobilegames</w:t>
      </w:r>
    </w:p>
    <w:p>
      <w:r>
        <w:rPr>
          <w:b/>
          <w:u w:val="single"/>
        </w:rPr>
        <w:t>253263</w:t>
      </w:r>
    </w:p>
    <w:p>
      <w:r>
        <w:t>Automotive Detailer Job at Vande Hey Brantmeier Buick Chevrolet https://t.co/Q93VqYhQ4L / United States #UnitedStates #Jobs #JobSeekers #E…</w:t>
      </w:r>
    </w:p>
    <w:p>
      <w:r>
        <w:rPr>
          <w:b/>
          <w:u w:val="single"/>
        </w:rPr>
        <w:t>253264</w:t>
      </w:r>
    </w:p>
    <w:p>
      <w:r>
        <w:t>Happybday big Candace you are so special to the public Dj. God bless your life . I love you dear friend😙 https://t.co/t3RK6G2eCq</w:t>
      </w:r>
    </w:p>
    <w:p>
      <w:r>
        <w:rPr>
          <w:b/>
          <w:u w:val="single"/>
        </w:rPr>
        <w:t>253265</w:t>
      </w:r>
    </w:p>
    <w:p>
      <w:r>
        <w:t>"Love Trumps hate you guys;</w:t>
        <w:br/>
        <w:t>So let's go pepper spray some lady's eyes..."</w:t>
        <w:br/>
        <w:br/>
        <w:t>This is pure art. Share it.... https://t.co/up2yrdNrGe</w:t>
      </w:r>
    </w:p>
    <w:p>
      <w:r>
        <w:rPr>
          <w:b/>
          <w:u w:val="single"/>
        </w:rPr>
        <w:t>253266</w:t>
      </w:r>
    </w:p>
    <w:p>
      <w:r>
        <w:t>Me: *trying to figure out a name for that robot pin bc I might as well submit it to Curio Mill*</w:t>
        <w:br/>
        <w:t>Brain: Third Eye Evil Eye or Talisman Friend</w:t>
      </w:r>
    </w:p>
    <w:p>
      <w:r>
        <w:rPr>
          <w:b/>
          <w:u w:val="single"/>
        </w:rPr>
        <w:t>253267</w:t>
      </w:r>
    </w:p>
    <w:p>
      <w:r>
        <w:t>One inner voice tells you to do it while another voice yells s... More for Aries https://t.co/j2Hr2N6PIa</w:t>
      </w:r>
    </w:p>
    <w:p>
      <w:r>
        <w:rPr>
          <w:b/>
          <w:u w:val="single"/>
        </w:rPr>
        <w:t>253268</w:t>
      </w:r>
    </w:p>
    <w:p>
      <w:r>
        <w:t>Check out The Walking Dead: The New Frontier on PlayStation 4 PS4 {QUICK DISPATCH}  https://t.co/EjQHdZArTb via @eBay</w:t>
      </w:r>
    </w:p>
    <w:p>
      <w:r>
        <w:rPr>
          <w:b/>
          <w:u w:val="single"/>
        </w:rPr>
        <w:t>253269</w:t>
      </w:r>
    </w:p>
    <w:p>
      <w:r>
        <w:t>#BBNaija pls pls pls vote efe efe efe efe efe efe efe efe efe efe efe efe efe efe efe efe efe efe efe efe efe efe efe efe efe  4 life.</w:t>
      </w:r>
    </w:p>
    <w:p>
      <w:r>
        <w:rPr>
          <w:b/>
          <w:u w:val="single"/>
        </w:rPr>
        <w:t>253270</w:t>
      </w:r>
    </w:p>
    <w:p>
      <w:r>
        <w:t>@sydneyswans The umpires played their April Fools Day joke a bit prematurely last night 31-18 - worse differential than last years GF 👎☹️</w:t>
      </w:r>
    </w:p>
    <w:p>
      <w:r>
        <w:rPr>
          <w:b/>
          <w:u w:val="single"/>
        </w:rPr>
        <w:t>253271</w:t>
      </w:r>
    </w:p>
    <w:p>
      <w:r>
        <w:t>Happy happy birthday @allie_tittle !! Hope you have the best day! Love you!!💗💗💗 https://t.co/NOxhtR2r4l</w:t>
      </w:r>
    </w:p>
    <w:p>
      <w:r>
        <w:rPr>
          <w:b/>
          <w:u w:val="single"/>
        </w:rPr>
        <w:t>253272</w:t>
      </w:r>
    </w:p>
    <w:p>
      <w:r>
        <w:t>Had a blast today @NASCARRacingExp - That's me in the yellow car passing another car in the front stretch at Auto Club Speedway! https://t.co/XGTSG2d3PW</w:t>
      </w:r>
    </w:p>
    <w:p>
      <w:r>
        <w:rPr>
          <w:b/>
          <w:u w:val="single"/>
        </w:rPr>
        <w:t>253273</w:t>
      </w:r>
    </w:p>
    <w:p>
      <w:r>
        <w:t>I just finished day 60 of the @YouVersion Plan Bible In One Year 2017. Check it out here:</w:t>
        <w:br/>
        <w:t>https://t.co/9DTFHBlRds #BibleForLife https://t.co/V4YpQyi5Qc</w:t>
      </w:r>
    </w:p>
    <w:p>
      <w:r>
        <w:rPr>
          <w:b/>
          <w:u w:val="single"/>
        </w:rPr>
        <w:t>253274</w:t>
      </w:r>
    </w:p>
    <w:p>
      <w:r>
        <w:t>Thanks BEAZTmodeNY For Following Me !!! Now gimme half your stuff! #TWDfamily #thesaviors #saviors #actorindie https://t.co/3Pldbw7KvG</w:t>
      </w:r>
    </w:p>
    <w:p>
      <w:r>
        <w:rPr>
          <w:b/>
          <w:u w:val="single"/>
        </w:rPr>
        <w:t>253275</w:t>
      </w:r>
    </w:p>
    <w:p>
      <w:r>
        <w:t>Retweeted ITSY NAILS LONDON (@itsynailsuk):</w:t>
        <w:br/>
        <w:br/>
        <w:t>Tickle yourself #pink with #OooLaLa , Shop the shade here:... https://t.co/5iOquZiamm</w:t>
      </w:r>
    </w:p>
    <w:p>
      <w:r>
        <w:rPr>
          <w:b/>
          <w:u w:val="single"/>
        </w:rPr>
        <w:t>253276</w:t>
      </w:r>
    </w:p>
    <w:p>
      <w:r>
        <w:t>You should read our short paper 'Go for Growth', @montie as an example of that 'reboot' you suggest https://t.co/m9hhqLyuZr</w:t>
      </w:r>
    </w:p>
    <w:p>
      <w:r>
        <w:rPr>
          <w:b/>
          <w:u w:val="single"/>
        </w:rPr>
        <w:t>253277</w:t>
      </w:r>
    </w:p>
    <w:p>
      <w:r>
        <w:t>PAIR~Vintage Czech Perfume Bottles &amp;amp; Tray~Signed~RARE~5"Tall~Excellent Condition  https://t.co/Pz8NSHE9XL #perfumeandpharmacy</w:t>
      </w:r>
    </w:p>
    <w:p>
      <w:r>
        <w:rPr>
          <w:b/>
          <w:u w:val="single"/>
        </w:rPr>
        <w:t>253278</w:t>
      </w:r>
    </w:p>
    <w:p>
      <w:r>
        <w:t>@redhed67 Normally I'd figure out a pithy phrase to put here, but I've got nothing.... *sigh* https://t.co/FikUoCp1to</w:t>
      </w:r>
    </w:p>
    <w:p>
      <w:r>
        <w:rPr>
          <w:b/>
          <w:u w:val="single"/>
        </w:rPr>
        <w:t>253279</w:t>
      </w:r>
    </w:p>
    <w:p>
      <w:r>
        <w:t>@ClarkeMicah 4. If I am proved wrong I will happily apologise. Your assumed knowledge of my gut volume is remarkable given hat we have never met.</w:t>
      </w:r>
    </w:p>
    <w:p>
      <w:r>
        <w:rPr>
          <w:b/>
          <w:u w:val="single"/>
        </w:rPr>
        <w:t>253280</w:t>
      </w:r>
    </w:p>
    <w:p>
      <w:r>
        <w:t>They have a deal. It's a shit one. But they have a deal. What a mess. Watch them now ram it through if Malcolm actually signs up. Terrible.</w:t>
      </w:r>
    </w:p>
    <w:p>
      <w:r>
        <w:rPr>
          <w:b/>
          <w:u w:val="single"/>
        </w:rPr>
        <w:t>253281</w:t>
      </w:r>
    </w:p>
    <w:p>
      <w:r>
        <w:t>Woe be to those who attempt to block your progress today, for ... More for Scorpio https://t.co/JemICq6OE0</w:t>
      </w:r>
    </w:p>
    <w:p>
      <w:r>
        <w:rPr>
          <w:b/>
          <w:u w:val="single"/>
        </w:rPr>
        <w:t>253282</w:t>
      </w:r>
    </w:p>
    <w:p>
      <w:r>
        <w:t>@Gurmeetramrahim #50DaysOfHKNKJ VERY VERY HEARTIEST CONGRATULATIONS PITA JI. THANKS A MILLION PITA JI FOR YOUR TRUE LOVE.</w:t>
      </w:r>
    </w:p>
    <w:p>
      <w:r>
        <w:rPr>
          <w:b/>
          <w:u w:val="single"/>
        </w:rPr>
        <w:t>253283</w:t>
      </w:r>
    </w:p>
    <w:p>
      <w:r>
        <w:t>Hallelujah Hallelujah Hallelujah… The Daily Christian is Shining… Glory Power Victory! https://t.co/942Z8UmeVD</w:t>
      </w:r>
    </w:p>
    <w:p>
      <w:r>
        <w:rPr>
          <w:b/>
          <w:u w:val="single"/>
        </w:rPr>
        <w:t>253284</w:t>
      </w:r>
    </w:p>
    <w:p>
      <w:r>
        <w:t>2 people followed me and one person unfollowed me // automatically checked by https://t.co/MBEDBG8w1t</w:t>
      </w:r>
    </w:p>
    <w:p>
      <w:r>
        <w:rPr>
          <w:b/>
          <w:u w:val="single"/>
        </w:rPr>
        <w:t>253285</w:t>
      </w:r>
    </w:p>
    <w:p>
      <w:r>
        <w:t>When you roll up to the protest but you forgot to pick up a #Pepsi on the way over #PepsiAd https://t.co/xv4enypf5k</w:t>
      </w:r>
    </w:p>
    <w:p>
      <w:r>
        <w:rPr>
          <w:b/>
          <w:u w:val="single"/>
        </w:rPr>
        <w:t>253286</w:t>
      </w:r>
    </w:p>
    <w:p>
      <w:r>
        <w:t>I asked a 'friend' if they've planned their Halloween costume for this year yet and they suggested we do a joint costume https://t.co/dimst8I3cF</w:t>
      </w:r>
    </w:p>
    <w:p>
      <w:r>
        <w:rPr>
          <w:b/>
          <w:u w:val="single"/>
        </w:rPr>
        <w:t>253287</w:t>
      </w:r>
    </w:p>
    <w:p>
      <w:r>
        <w:t>Logitech G302 Daedalus Prime MOBA Gaming Mouse $21 https://t.co/evA3XLk1TK {Slickdeals} https://t.co/U2ddQFerZO</w:t>
      </w:r>
    </w:p>
    <w:p>
      <w:r>
        <w:rPr>
          <w:b/>
          <w:u w:val="single"/>
        </w:rPr>
        <w:t>253288</w:t>
      </w:r>
    </w:p>
    <w:p>
      <w:r>
        <w:t>Theater OM’s *EgoManiac: A Poetic Incantation* runs April 7-15 @ Highways. Performances Fridays + Saturdays @... https://t.co/SqOQ8vTS3G</w:t>
      </w:r>
    </w:p>
    <w:p>
      <w:r>
        <w:rPr>
          <w:b/>
          <w:u w:val="single"/>
        </w:rPr>
        <w:t>253289</w:t>
      </w:r>
    </w:p>
    <w:p>
      <w:r>
        <w:t>Twitter cut me out because I answered Liberals in their own language.It's ok for them but not for us.Dose that sound like twitter is biased?</w:t>
      </w:r>
    </w:p>
    <w:p>
      <w:r>
        <w:rPr>
          <w:b/>
          <w:u w:val="single"/>
        </w:rPr>
        <w:t>253290</w:t>
      </w:r>
    </w:p>
    <w:p>
      <w:r>
        <w:t>HBD @bradbriggs330 I hope we have even more memories playin golf with stu and hanging with the sqaud, can't wait for next year 😈 https://t.co/zuWAo6ATMp</w:t>
      </w:r>
    </w:p>
    <w:p>
      <w:r>
        <w:rPr>
          <w:b/>
          <w:u w:val="single"/>
        </w:rPr>
        <w:t>253291</w:t>
      </w:r>
    </w:p>
    <w:p>
      <w:r>
        <w:t>@LilyLilyMaynard I listened to several videos of MTT who had SRS. He was miserable, even though he said over&amp;amp;over he "had no regrets." Was in constant pain.</w:t>
      </w:r>
    </w:p>
    <w:p>
      <w:r>
        <w:rPr>
          <w:b/>
          <w:u w:val="single"/>
        </w:rPr>
        <w:t>253292</w:t>
      </w:r>
    </w:p>
    <w:p>
      <w:r>
        <w:t>Where do I get the stick family window sticker for my car since it lets you drive freely like an asshole.</w:t>
      </w:r>
    </w:p>
    <w:p>
      <w:r>
        <w:rPr>
          <w:b/>
          <w:u w:val="single"/>
        </w:rPr>
        <w:t>253293</w:t>
      </w:r>
    </w:p>
    <w:p>
      <w:r>
        <w:t>My fitbit #Fitstats_en_US for 4/05/2017: 3,661 steps and 1.7 miles traveled. https://t.co/bZqr45OVvn</w:t>
      </w:r>
    </w:p>
    <w:p>
      <w:r>
        <w:rPr>
          <w:b/>
          <w:u w:val="single"/>
        </w:rPr>
        <w:t>253294</w:t>
      </w:r>
    </w:p>
    <w:p>
      <w:r>
        <w:t>Chris Stapleton Brings Wife Morgane to ACM Awards 2017 https://t.co/wBsAV0ZIfE https://t.co/kj1vvoP7Vb</w:t>
      </w:r>
    </w:p>
    <w:p>
      <w:r>
        <w:rPr>
          <w:b/>
          <w:u w:val="single"/>
        </w:rPr>
        <w:t>253295</w:t>
      </w:r>
    </w:p>
    <w:p>
      <w:r>
        <w:t>@kairyssdal There is actually a State Dept. person in charge of these things.  I remember the scuffle about who would deliver Albrights box. #Yup</w:t>
      </w:r>
    </w:p>
    <w:p>
      <w:r>
        <w:rPr>
          <w:b/>
          <w:u w:val="single"/>
        </w:rPr>
        <w:t>253296</w:t>
      </w:r>
    </w:p>
    <w:p>
      <w:r>
        <w:t>Well, @realDonaldTrump @POTUS finally got his inaugural military display. All show, little impact.</w:t>
        <w:br/>
        <w:t>#TrumpRussia #Trump Taxes</w:t>
      </w:r>
    </w:p>
    <w:p>
      <w:r>
        <w:rPr>
          <w:b/>
          <w:u w:val="single"/>
        </w:rPr>
        <w:t>253297</w:t>
      </w:r>
    </w:p>
    <w:p>
      <w:r>
        <w:t>It is impossible to know where his presidency will lead or how much damage he will do to our nation.  https://t.co/enhurZXNYa</w:t>
      </w:r>
    </w:p>
    <w:p>
      <w:r>
        <w:rPr>
          <w:b/>
          <w:u w:val="single"/>
        </w:rPr>
        <w:t>253298</w:t>
      </w:r>
    </w:p>
    <w:p>
      <w:r>
        <w:t>@LilGrim_4DaFame RT &amp;amp; Like My New Video For Me.....iAppreciate The Love ❤️🙏🏼 https://t.co/N4qyiIefWF</w:t>
      </w:r>
    </w:p>
    <w:p>
      <w:r>
        <w:rPr>
          <w:b/>
          <w:u w:val="single"/>
        </w:rPr>
        <w:t>253299</w:t>
      </w:r>
    </w:p>
    <w:p>
      <w:r>
        <w:t xml:space="preserve">BetVictor are NR No Bet &amp;amp; 6 places (1/4 the odds) </w:t>
        <w:br/>
        <w:t>on the #GrandNational</w:t>
        <w:br/>
        <w:br/>
        <w:t>T&amp;amp;Cs ➡️https://t.co/MeREDVh1h9</w:t>
        <w:br/>
        <w:br/>
        <w:t>#Itsanobrainer #Aintree #ITVRacing https://t.co/xubp4jNkbb</w:t>
      </w:r>
    </w:p>
    <w:p>
      <w:r>
        <w:rPr>
          <w:b/>
          <w:u w:val="single"/>
        </w:rPr>
        <w:t>253300</w:t>
      </w:r>
    </w:p>
    <w:p>
      <w:r>
        <w:t>Popular on 500px : Little Land Cruiser by forrestmankins https://t.co/jJpf2pHdaA | https://t.co/Iyd3DXH4HB</w:t>
      </w:r>
    </w:p>
    <w:p>
      <w:r>
        <w:rPr>
          <w:b/>
          <w:u w:val="single"/>
        </w:rPr>
        <w:t>253301</w:t>
      </w:r>
    </w:p>
    <w:p>
      <w:r>
        <w:t>What can I say .. am bored and just made almond milk/cakes and  roasted chickpeas 💪🏾 https://t.co/jPMh6Y3MzG</w:t>
      </w:r>
    </w:p>
    <w:p>
      <w:r>
        <w:rPr>
          <w:b/>
          <w:u w:val="single"/>
        </w:rPr>
        <w:t>253302</w:t>
      </w:r>
    </w:p>
    <w:p>
      <w:r>
        <w:t>@Sagarnayak098 Sorry to read that, please provide us the ticket id raised. We will get this checked right away.</w:t>
      </w:r>
    </w:p>
    <w:p>
      <w:r>
        <w:rPr>
          <w:b/>
          <w:u w:val="single"/>
        </w:rPr>
        <w:t>253303</w:t>
      </w:r>
    </w:p>
    <w:p>
      <w:r>
        <w:t>@RahManItsEmz Insurance won't get you emotional attachment back. And you also gotta watch out so they don't rip you off on the car's value.</w:t>
      </w:r>
    </w:p>
    <w:p>
      <w:r>
        <w:rPr>
          <w:b/>
          <w:u w:val="single"/>
        </w:rPr>
        <w:t>253304</w:t>
      </w:r>
    </w:p>
    <w:p>
      <w:r>
        <w:t>Ask ALL of it.</w:t>
        <w:br/>
        <w:br/>
        <w:t>And add, "Is there anybody who could possibly believe you have any type of romantic commitment to them?" https://t.co/2YcmPyi2LA</w:t>
      </w:r>
    </w:p>
    <w:p>
      <w:r>
        <w:rPr>
          <w:b/>
          <w:u w:val="single"/>
        </w:rPr>
        <w:t>253305</w:t>
      </w:r>
    </w:p>
    <w:p>
      <w:r>
        <w:t>@caitlynsmith55 #RT The Truth About @DanielIeBregoli Catch Me Out Side https://t.co/JI2ikrkuVV Reality Star! #np #catchmeoutside #RETWETT</w:t>
      </w:r>
    </w:p>
    <w:p>
      <w:r>
        <w:rPr>
          <w:b/>
          <w:u w:val="single"/>
        </w:rPr>
        <w:t>253306</w:t>
      </w:r>
    </w:p>
    <w:p>
      <w:r>
        <w:t>04-07 #KendallJenner Bares Toned Tummy In Casual Crop Top — SHOP Her Look For $20 #KendallJenner https://t.co/yWh5TuCT3r</w:t>
      </w:r>
    </w:p>
    <w:p>
      <w:r>
        <w:rPr>
          <w:b/>
          <w:u w:val="single"/>
        </w:rPr>
        <w:t>253307</w:t>
      </w:r>
    </w:p>
    <w:p>
      <w:r>
        <w:t>eBooksHabit: Enter the #GraziKellyUniverse with Wolf Moon! #FREEBIE https://t.co/IcWUdCM5AP</w:t>
        <w:br/>
        <w:t>#YALit #cdgorribooks … https://t.co/wgg8fBDf3Y</w:t>
      </w:r>
    </w:p>
    <w:p>
      <w:r>
        <w:rPr>
          <w:b/>
          <w:u w:val="single"/>
        </w:rPr>
        <w:t>253308</w:t>
      </w:r>
    </w:p>
    <w:p>
      <w:r>
        <w:t>@freedarko People and companies have to choose sides and until you are ready to do that advertising will always fail</w:t>
      </w:r>
    </w:p>
    <w:p>
      <w:r>
        <w:rPr>
          <w:b/>
          <w:u w:val="single"/>
        </w:rPr>
        <w:t>253309</w:t>
      </w:r>
    </w:p>
    <w:p>
      <w:r>
        <w:t>Did #FarhanAkhtar's Estranged Wife #Adhuna Just Confirm That She's In Love With Someone? #movienews360 https://t.co/7gSOCFiyq5 https://t.co/YgBL3XxW0D</w:t>
      </w:r>
    </w:p>
    <w:p>
      <w:r>
        <w:rPr>
          <w:b/>
          <w:u w:val="single"/>
        </w:rPr>
        <w:t>253310</w:t>
      </w:r>
    </w:p>
    <w:p>
      <w:r>
        <w:t>Maybe the one piloting the Black lion is Shiro and that sequences is from the middle-final part of the season 8)</w:t>
      </w:r>
    </w:p>
    <w:p>
      <w:r>
        <w:rPr>
          <w:b/>
          <w:u w:val="single"/>
        </w:rPr>
        <w:t>253311</w:t>
      </w:r>
    </w:p>
    <w:p>
      <w:r>
        <w:t>@oreillyfactor interviews 2 over educated underachieving liberal "doctors" to explain how they'd talk Assad to death https://t.co/BhiLy9IeDV</w:t>
      </w:r>
    </w:p>
    <w:p>
      <w:r>
        <w:rPr>
          <w:b/>
          <w:u w:val="single"/>
        </w:rPr>
        <w:t>253312</w:t>
      </w:r>
    </w:p>
    <w:p>
      <w:r>
        <w:t>#Win a #wakeupready sleep hamper from Kalms and @SpinkHealth with @x2mum via Rafflecopter #giveaway https://t.co/rVBwSzCfZP</w:t>
      </w:r>
    </w:p>
    <w:p>
      <w:r>
        <w:rPr>
          <w:b/>
          <w:u w:val="single"/>
        </w:rPr>
        <w:t>253313</w:t>
      </w:r>
    </w:p>
    <w:p>
      <w:r>
        <w:t>seventeen knows the ships dont they but I honestly didnt expect seokhan to step up their game to a whole another level</w:t>
      </w:r>
    </w:p>
    <w:p>
      <w:r>
        <w:rPr>
          <w:b/>
          <w:u w:val="single"/>
        </w:rPr>
        <w:t>253314</w:t>
      </w:r>
    </w:p>
    <w:p>
      <w:r>
        <w:t>#MondayReggaeAsylum  Continues Heavy Tonight Inside @ClubAsylumKenya Baricho Road Hosted By We… https://t.co/SjlD7R75Cf</w:t>
      </w:r>
    </w:p>
    <w:p>
      <w:r>
        <w:rPr>
          <w:b/>
          <w:u w:val="single"/>
        </w:rPr>
        <w:t>253315</w:t>
      </w:r>
    </w:p>
    <w:p>
      <w:r>
        <w:t>26 of the Best Online Tutoring Jobs to Make Money from Home #Geldverdienen #Money #earning https://t.co/wDL0rasyl5 https://t.co/dGTorFewTj</w:t>
      </w:r>
    </w:p>
    <w:p>
      <w:r>
        <w:rPr>
          <w:b/>
          <w:u w:val="single"/>
        </w:rPr>
        <w:t>253316</w:t>
      </w:r>
    </w:p>
    <w:p>
      <w:r>
        <w:t>#BBNaija: Just like me, she is half Romanian, half Nigerian - OAP Freeze as he declares support for TBoss https://t.co/DAozC1TqFU https://t.co/csyMV9xVcs</w:t>
      </w:r>
    </w:p>
    <w:p>
      <w:r>
        <w:rPr>
          <w:b/>
          <w:u w:val="single"/>
        </w:rPr>
        <w:t>253317</w:t>
      </w:r>
    </w:p>
    <w:p>
      <w:r>
        <w:t>Ready to discover the new books that will be released in April? Don't forget to pre-order the… https://t.co/ym9nh3yOWx</w:t>
      </w:r>
    </w:p>
    <w:p>
      <w:r>
        <w:rPr>
          <w:b/>
          <w:u w:val="single"/>
        </w:rPr>
        <w:t>253318</w:t>
      </w:r>
    </w:p>
    <w:p>
      <w:r>
        <w:t>I added a video to a @YouTube playlist https://t.co/CpaWMiKNir Fashion Highlight: Lotuz x Carendelano</w:t>
      </w:r>
    </w:p>
    <w:p>
      <w:r>
        <w:rPr>
          <w:b/>
          <w:u w:val="single"/>
        </w:rPr>
        <w:t>253319</w:t>
      </w:r>
    </w:p>
    <w:p>
      <w:r>
        <w:t>@kashilein78 @NicoleKlebo1 @scotthoying @TinaTinasae @ffanellyclaire @emWWuu @stacee_grassi @XtinaHoying @HCDfreak @lauren03ptx you know i bush very easily hun stop but i have missed you all too❤❤ and i start off with a typo great</w:t>
      </w:r>
    </w:p>
    <w:p>
      <w:r>
        <w:rPr>
          <w:b/>
          <w:u w:val="single"/>
        </w:rPr>
        <w:t>253320</w:t>
      </w:r>
    </w:p>
    <w:p>
      <w:r>
        <w:t>@jidongruan You've already enrolled in the #AmexCartersOKB offer. If this is an error, please contact @AskAmex</w:t>
      </w:r>
    </w:p>
    <w:p>
      <w:r>
        <w:rPr>
          <w:b/>
          <w:u w:val="single"/>
        </w:rPr>
        <w:t>253321</w:t>
      </w:r>
    </w:p>
    <w:p>
      <w:r>
        <w:t>BPD 911 Dispatch: 911/NO  VOICE | 200 OLDHAM ST | Thu, Mar 30th 2017, 11:00 am | Medium | P170890863</w:t>
      </w:r>
    </w:p>
    <w:p>
      <w:r>
        <w:rPr>
          <w:b/>
          <w:u w:val="single"/>
        </w:rPr>
        <w:t>253322</w:t>
      </w:r>
    </w:p>
    <w:p>
      <w:r>
        <w:t>We mourn the loss of the founder of our original band. Al Wilson. A great multi instrumental musician. Photo 2007 in Old Town Alexandria https://t.co/vrZHuDUSq9</w:t>
      </w:r>
    </w:p>
    <w:p>
      <w:r>
        <w:rPr>
          <w:b/>
          <w:u w:val="single"/>
        </w:rPr>
        <w:t>253323</w:t>
      </w:r>
    </w:p>
    <w:p>
      <w:r>
        <w:t>Betting that the marching cubes tables for those corners - as was the ability to just wander whereever</w:t>
      </w:r>
    </w:p>
    <w:p>
      <w:r>
        <w:rPr>
          <w:b/>
          <w:u w:val="single"/>
        </w:rPr>
        <w:t>253324</w:t>
      </w:r>
    </w:p>
    <w:p>
      <w:r>
        <w:t>@jimmykimmel Sorry for your loss he really was an awesome man !! Always made me laugh .  Hang in there Jimmy</w:t>
      </w:r>
    </w:p>
    <w:p>
      <w:r>
        <w:rPr>
          <w:b/>
          <w:u w:val="single"/>
        </w:rPr>
        <w:t>253325</w:t>
      </w:r>
    </w:p>
    <w:p>
      <w:r>
        <w:t>Moving to #Australia? We ship worldwide! Get a quote TODAY! https://t.co/JGm8s2b1EV https://t.co/KLMvVo4F92</w:t>
      </w:r>
    </w:p>
    <w:p>
      <w:r>
        <w:rPr>
          <w:b/>
          <w:u w:val="single"/>
        </w:rPr>
        <w:t>253326</w:t>
      </w:r>
    </w:p>
    <w:p>
      <w:r>
        <w:t>Namaste Love Indian food? Enter #win 1 of 3 @TheSpiceTailor sets including new cookbook by Anjum Anand @tinnedtoms https://t.co/0yZW9Ihe2t</w:t>
      </w:r>
    </w:p>
    <w:p>
      <w:r>
        <w:rPr>
          <w:b/>
          <w:u w:val="single"/>
        </w:rPr>
        <w:t>253327</w:t>
      </w:r>
    </w:p>
    <w:p>
      <w:r>
        <w:t>The Big Lebowski (Blu-ray Disc, 2011, Limited Edition; DigiBook) https://t.co/5pU5PXeqdP https://t.co/gdLKq8klMO</w:t>
      </w:r>
    </w:p>
    <w:p>
      <w:r>
        <w:rPr>
          <w:b/>
          <w:u w:val="single"/>
        </w:rPr>
        <w:t>253328</w:t>
      </w:r>
    </w:p>
    <w:p>
      <w:r>
        <w:t>::: with so intense colours life in #falowiec couldn't be boring ;) | this is #gdansk, poland https://t.co/L1XB47F8PM https://t.co/2SOQT9hrJy</w:t>
      </w:r>
    </w:p>
    <w:p>
      <w:r>
        <w:rPr>
          <w:b/>
          <w:u w:val="single"/>
        </w:rPr>
        <w:t>253329</w:t>
      </w:r>
    </w:p>
    <w:p>
      <w:r>
        <w:t>Herein lies Truth,right now as you exhale something wonderful is happening - will you accept? I accept all that is good and all that is God.</w:t>
      </w:r>
    </w:p>
    <w:p>
      <w:r>
        <w:rPr>
          <w:b/>
          <w:u w:val="single"/>
        </w:rPr>
        <w:t>253330</w:t>
      </w:r>
    </w:p>
    <w:p>
      <w:r>
        <w:t>Accrue the views, 4 bed 3 bath 2 storey home with views over Richmond on 880m2, perfect for large family or B&amp;amp;B https://t.co/F7k15Op3iK</w:t>
      </w:r>
    </w:p>
    <w:p>
      <w:r>
        <w:rPr>
          <w:b/>
          <w:u w:val="single"/>
        </w:rPr>
        <w:t>253331</w:t>
      </w:r>
    </w:p>
    <w:p>
      <w:r>
        <w:t>Wow that was one of my favorite episodes of #twd that tiger tho 😳 I know what animal I'm getting for the apocalypse #TheWalkingDead #amc</w:t>
      </w:r>
    </w:p>
    <w:p>
      <w:r>
        <w:rPr>
          <w:b/>
          <w:u w:val="single"/>
        </w:rPr>
        <w:t>253332</w:t>
      </w:r>
    </w:p>
    <w:p>
      <w:r>
        <w:t>This Hot New Boyband From China Is Made Up Entirely of Girls https://t.co/oOfk7vPNc3 via @YahooStyle</w:t>
      </w:r>
    </w:p>
    <w:p>
      <w:r>
        <w:rPr>
          <w:b/>
          <w:u w:val="single"/>
        </w:rPr>
        <w:t>253333</w:t>
      </w:r>
    </w:p>
    <w:p>
      <w:r>
        <w:t>It's as if you're stepping out of the shadows and into the lig... More for Virgo https://t.co/GsK1b8SvRL</w:t>
      </w:r>
    </w:p>
    <w:p>
      <w:r>
        <w:rPr>
          <w:b/>
          <w:u w:val="single"/>
        </w:rPr>
        <w:t>253334</w:t>
      </w:r>
    </w:p>
    <w:p>
      <w:r>
        <w:t>Of course, you want to be recognized for your contributions on... More for Pisces https://t.co/UCuoOlMg6j</w:t>
      </w:r>
    </w:p>
    <w:p>
      <w:r>
        <w:rPr>
          <w:b/>
          <w:u w:val="single"/>
        </w:rPr>
        <w:t>253335</w:t>
      </w:r>
    </w:p>
    <w:p>
      <w:r>
        <w:t>How annoying when u keep trying to go to a toilet in s club and the dj keeps playing banger after banger</w:t>
      </w:r>
    </w:p>
    <w:p>
      <w:r>
        <w:rPr>
          <w:b/>
          <w:u w:val="single"/>
        </w:rPr>
        <w:t>253336</w:t>
      </w:r>
    </w:p>
    <w:p>
      <w:r>
        <w:t>@redfletch83 @rynowilliams A couple of lengthy spells with breaks and acl but not for a long time. Hamstring's and groins haven't been the best this season.</w:t>
      </w:r>
    </w:p>
    <w:p>
      <w:r>
        <w:rPr>
          <w:b/>
          <w:u w:val="single"/>
        </w:rPr>
        <w:t>253337</w:t>
      </w:r>
    </w:p>
    <w:p>
      <w:r>
        <w:t>Weekend 🔪🔪🔪 KARAMBIT DAMASCUS STEEL 🔪🔪🔪 giveaway with @skinupgg right now! 🔥🔥 Check ➡ https://t.co/X3UojCpBl2</w:t>
      </w:r>
    </w:p>
    <w:p>
      <w:r>
        <w:rPr>
          <w:b/>
          <w:u w:val="single"/>
        </w:rPr>
        <w:t>253338</w:t>
      </w:r>
    </w:p>
    <w:p>
      <w:r>
        <w:t>No need to use imagination and big effort 2 produce &amp;amp; compose tracks, only need to play a fucking game &amp;amp; people are interested enough to pay</w:t>
      </w:r>
    </w:p>
    <w:p>
      <w:r>
        <w:rPr>
          <w:b/>
          <w:u w:val="single"/>
        </w:rPr>
        <w:t>253339</w:t>
      </w:r>
    </w:p>
    <w:p>
      <w:r>
        <w:t>behold. my nintendo DS Light, DSi and 3DS. Yes I kept them. For nostalgia. I just wish I still had my Game Boy Advance https://t.co/eL4KyUmtfY</w:t>
      </w:r>
    </w:p>
    <w:p>
      <w:r>
        <w:rPr>
          <w:b/>
          <w:u w:val="single"/>
        </w:rPr>
        <w:t>253340</w:t>
      </w:r>
    </w:p>
    <w:p>
      <w:r>
        <w:t>Aroma Magic Flaky Oil Control Dandruff With Its Natural Anti Bacterial 15ml https://t.co/BiFGTA0NuC https://t.co/mQGoTpV57s</w:t>
      </w:r>
    </w:p>
    <w:p>
      <w:r>
        <w:rPr>
          <w:b/>
          <w:u w:val="single"/>
        </w:rPr>
        <w:t>253341</w:t>
      </w:r>
    </w:p>
    <w:p>
      <w:r>
        <w:t>Interview went AMAZING‼️‼️‼️ im soo thankful to have an amazing GROUP OF LEADERS on my community for the Miss phenomenal pageant 💙💙💕 BLESSED</w:t>
      </w:r>
    </w:p>
    <w:p>
      <w:r>
        <w:rPr>
          <w:b/>
          <w:u w:val="single"/>
        </w:rPr>
        <w:t>253342</w:t>
      </w:r>
    </w:p>
    <w:p>
      <w:r>
        <w:t>Manuel Lemos just published an interesting podcast episode in the PHP Classes site. Check it out. https://t.co/D74LcA5xEW  PHP Articles ...</w:t>
      </w:r>
    </w:p>
    <w:p>
      <w:r>
        <w:rPr>
          <w:b/>
          <w:u w:val="single"/>
        </w:rPr>
        <w:t>253343</w:t>
      </w:r>
    </w:p>
    <w:p>
      <w:r>
        <w:t>Gorgeous side profiles of you two...eyes speak thousands without the need of words. Miss you #김래원❤️ #박신혜 pic cre to a nice friend of mine 😍 https://t.co/Aa4w5h2Bdg</w:t>
      </w:r>
    </w:p>
    <w:p>
      <w:r>
        <w:rPr>
          <w:b/>
          <w:u w:val="single"/>
        </w:rPr>
        <w:t>253344</w:t>
      </w:r>
    </w:p>
    <w:p>
      <w:r>
        <w:t>kids can be so goddamn weird and get away with it why didn't I take full advantage of that? I could've been leading my own neighborhood cult</w:t>
      </w:r>
    </w:p>
    <w:p>
      <w:r>
        <w:rPr>
          <w:b/>
          <w:u w:val="single"/>
        </w:rPr>
        <w:t>253345</w:t>
      </w:r>
    </w:p>
    <w:p>
      <w:r>
        <w:t>Wow... 2017s @waikato Distinguished Awards are looking amazing #DAA #waikatoproud #alumni @AlumniWaikato https://t.co/YVFi7rDlXH</w:t>
      </w:r>
    </w:p>
    <w:p>
      <w:r>
        <w:rPr>
          <w:b/>
          <w:u w:val="single"/>
        </w:rPr>
        <w:t>253346</w:t>
      </w:r>
    </w:p>
    <w:p>
      <w:r>
        <w:t>The Simple Golf Swing helped my game. Join this Fan page and it can help you too! https://t.co/fjp0JEFCCs</w:t>
      </w:r>
    </w:p>
    <w:p>
      <w:r>
        <w:rPr>
          <w:b/>
          <w:u w:val="single"/>
        </w:rPr>
        <w:t>253347</w:t>
      </w:r>
    </w:p>
    <w:p>
      <w:r>
        <w:t>I am grateful for my leaders!</w:t>
        <w:br/>
        <w:t xml:space="preserve">#Wisdom #FullGospel #FGBCF @BishopPMorton @JosephWalker3 @bishopdsbrister </w:t>
        <w:br/>
        <w:t>Pray for us! #WeAreBetterTogether https://t.co/6Ufc51iu9w</w:t>
      </w:r>
    </w:p>
    <w:p>
      <w:r>
        <w:rPr>
          <w:b/>
          <w:u w:val="single"/>
        </w:rPr>
        <w:t>253348</w:t>
      </w:r>
    </w:p>
    <w:p>
      <w:r>
        <w:t>@Zak_Bagans @carleehawk1 😽😽I want to fuck me now! Write me! 😽😽 My nickname ingafufa1989 👉👉 https://t.co/uxnj9J8ANA</w:t>
      </w:r>
    </w:p>
    <w:p>
      <w:r>
        <w:rPr>
          <w:b/>
          <w:u w:val="single"/>
        </w:rPr>
        <w:t>253349</w:t>
      </w:r>
    </w:p>
    <w:p>
      <w:r>
        <w:t>@POTUS Can't congress multitask &amp;amp; work on tax cuts, repeal &amp;amp; replace OC, and infrastructure?</w:t>
      </w:r>
    </w:p>
    <w:p>
      <w:r>
        <w:rPr>
          <w:b/>
          <w:u w:val="single"/>
        </w:rPr>
        <w:t>253350</w:t>
      </w:r>
    </w:p>
    <w:p>
      <w:r>
        <w:t>.@ECSONY1 Defense attorney says man charged with killing father had no 'rational reason' to harm his dad https://t.co/aGP6PWUklE</w:t>
      </w:r>
    </w:p>
    <w:p>
      <w:r>
        <w:rPr>
          <w:b/>
          <w:u w:val="single"/>
        </w:rPr>
        <w:t>253351</w:t>
      </w:r>
    </w:p>
    <w:p>
      <w:r>
        <w:t>@MikeRigz @AaronNagler not how it works, FOX and CBS pay tons of money to get premium matchups, as does NBC and ESPN</w:t>
      </w:r>
    </w:p>
    <w:p>
      <w:r>
        <w:rPr>
          <w:b/>
          <w:u w:val="single"/>
        </w:rPr>
        <w:t>253352</w:t>
      </w:r>
    </w:p>
    <w:p>
      <w:r>
        <w:t>#SJEarthquakes #Quakes #Quakes74 #mls Three Questions With Sounder At Heart - Earthquakes vs. Sounders https://t.co/iDdCwG7K3y</w:t>
      </w:r>
    </w:p>
    <w:p>
      <w:r>
        <w:rPr>
          <w:b/>
          <w:u w:val="single"/>
        </w:rPr>
        <w:t>253353</w:t>
      </w:r>
    </w:p>
    <w:p>
      <w:r>
        <w:t>Watching my first arena game is kinda like watching toddlers that ate too much candy. These dudes are full tilt EVERY damn play.</w:t>
      </w:r>
    </w:p>
    <w:p>
      <w:r>
        <w:rPr>
          <w:b/>
          <w:u w:val="single"/>
        </w:rPr>
        <w:t>253354</w:t>
      </w:r>
    </w:p>
    <w:p>
      <w:r>
        <w:t>I LOVE JINYOUNG SO MUCH WITH ALL MY HEART MY LITTLE SUNFLOWER MY MOAT PRECIOUS AND DELICATE HES AMAZING AND DESERVES NOTHING BUT HAPPINESS</w:t>
      </w:r>
    </w:p>
    <w:p>
      <w:r>
        <w:rPr>
          <w:b/>
          <w:u w:val="single"/>
        </w:rPr>
        <w:t>253355</w:t>
      </w:r>
    </w:p>
    <w:p>
      <w:r>
        <w:t>@metalspectra A strong try, but alas you didn’t summon a hero. Try your hand with another two emojis and see if your fortune has improved. https://t.co/Fr4UwPhmf0</w:t>
      </w:r>
    </w:p>
    <w:p>
      <w:r>
        <w:rPr>
          <w:b/>
          <w:u w:val="single"/>
        </w:rPr>
        <w:t>253356</w:t>
      </w:r>
    </w:p>
    <w:p>
      <w:r>
        <w:t>BREAKING NEWS : CLINTON TALKS ABOUT DEFEAT IN FIRST INTERVIEW SINCE ELECTION: https://t.co/WvcgcvabcT melalui @YouTube</w:t>
      </w:r>
    </w:p>
    <w:p>
      <w:r>
        <w:rPr>
          <w:b/>
          <w:u w:val="single"/>
        </w:rPr>
        <w:t>253357</w:t>
      </w:r>
    </w:p>
    <w:p>
      <w:r>
        <w:t>@carbonoxid Albanians there are currently loving #Fyrom more then they love themselves its ridiculous !</w:t>
      </w:r>
    </w:p>
    <w:p>
      <w:r>
        <w:rPr>
          <w:b/>
          <w:u w:val="single"/>
        </w:rPr>
        <w:t>253358</w:t>
      </w:r>
    </w:p>
    <w:p>
      <w:r>
        <w:t>.@ALeighMP we don't ask business to register in every state but for charities we do for fundraising for important work #fixfundraising</w:t>
      </w:r>
    </w:p>
    <w:p>
      <w:r>
        <w:rPr>
          <w:b/>
          <w:u w:val="single"/>
        </w:rPr>
        <w:t>253359</w:t>
      </w:r>
    </w:p>
    <w:p>
      <w:r>
        <w:t>230.4g   Natural beautiful blue fluorite crystal  Mineral Specimen https://t.co/w3Rp9009M6 https://t.co/0kyjH4cymr</w:t>
      </w:r>
    </w:p>
    <w:p>
      <w:r>
        <w:rPr>
          <w:b/>
          <w:u w:val="single"/>
        </w:rPr>
        <w:t>253360</w:t>
      </w:r>
    </w:p>
    <w:p>
      <w:r>
        <w:t>Stockholm terror suspect is arrested and admits responsibility https://t.co/qk287fEyRk via @MailOnline</w:t>
      </w:r>
    </w:p>
    <w:p>
      <w:r>
        <w:rPr>
          <w:b/>
          <w:u w:val="single"/>
        </w:rPr>
        <w:t>253361</w:t>
      </w:r>
    </w:p>
    <w:p>
      <w:r>
        <w:t>@jenniferprobst @debby_chase @danyelledrexler @aedubs2 Aww! She kind of looks like my other dog 😀 https://t.co/qWIJiH9VY6</w:t>
      </w:r>
    </w:p>
    <w:p>
      <w:r>
        <w:rPr>
          <w:b/>
          <w:u w:val="single"/>
        </w:rPr>
        <w:t>253362</w:t>
      </w:r>
    </w:p>
    <w:p>
      <w:r>
        <w:t>She then purchased the romfortes of Mr. Blair and Michael Ruttley as "Almost for fans to Irish Nuclear Outsider"</w:t>
      </w:r>
    </w:p>
    <w:p>
      <w:r>
        <w:rPr>
          <w:b/>
          <w:u w:val="single"/>
        </w:rPr>
        <w:t>253363</w:t>
      </w:r>
    </w:p>
    <w:p>
      <w:r>
        <w:t xml:space="preserve">#Win some adidas Ultra Boost shoes in our #competition #giveaway. </w:t>
        <w:br/>
        <w:t>RT &amp;amp; Follow to enter 😎</w:t>
        <w:br/>
        <w:t>#realbuzzBoost https://t.co/PloOfaq8aF</w:t>
      </w:r>
    </w:p>
    <w:p>
      <w:r>
        <w:rPr>
          <w:b/>
          <w:u w:val="single"/>
        </w:rPr>
        <w:t>253364</w:t>
      </w:r>
    </w:p>
    <w:p>
      <w:r>
        <w:t>Twitter and ACLU sue Donald Trump administration after it tries to unmask ‘Alt’ account https://t.co/sS10FhWI2n via @PalmerReport</w:t>
      </w:r>
    </w:p>
    <w:p>
      <w:r>
        <w:rPr>
          <w:b/>
          <w:u w:val="single"/>
        </w:rPr>
        <w:t>253365</w:t>
      </w:r>
    </w:p>
    <w:p>
      <w:r>
        <w:t>You're known for your resilience, and you're apt to put it to ... More for Capricorn https://t.co/Y7atQd0Z7l</w:t>
      </w:r>
    </w:p>
    <w:p>
      <w:r>
        <w:rPr>
          <w:b/>
          <w:u w:val="single"/>
        </w:rPr>
        <w:t>253366</w:t>
      </w:r>
    </w:p>
    <w:p>
      <w:r>
        <w:t>@mrs__peel @intothadirt I actually had a friend tell me today when he was in 5th grade someone was passing around a xerox of a playboy nude</w:t>
      </w:r>
    </w:p>
    <w:p>
      <w:r>
        <w:rPr>
          <w:b/>
          <w:u w:val="single"/>
        </w:rPr>
        <w:t>253367</w:t>
      </w:r>
    </w:p>
    <w:p>
      <w:r>
        <w:t>A terrorist attack on US soil would be very good for Trump. He knows this and is acting accordingly. https://t.co/nmWGvYqtLY</w:t>
      </w:r>
    </w:p>
    <w:p>
      <w:r>
        <w:rPr>
          <w:b/>
          <w:u w:val="single"/>
        </w:rPr>
        <w:t>253368</w:t>
      </w:r>
    </w:p>
    <w:p>
      <w:r>
        <w:t>wait. I think she just kept on ranting inside the car. Until the other passenger lost patience and rescued the driver from the untasteful</w:t>
      </w:r>
    </w:p>
    <w:p>
      <w:r>
        <w:rPr>
          <w:b/>
          <w:u w:val="single"/>
        </w:rPr>
        <w:t>253369</w:t>
      </w:r>
    </w:p>
    <w:p>
      <w:r>
        <w:t>@kasie @KatyTurNBC Oh Paul what a brave man you are !! Pathetic example of what the GOP really stands for .. screw the " ordinary " people they won't notice !</w:t>
      </w:r>
    </w:p>
    <w:p>
      <w:r>
        <w:rPr>
          <w:b/>
          <w:u w:val="single"/>
        </w:rPr>
        <w:t>253370</w:t>
      </w:r>
    </w:p>
    <w:p>
      <w:r>
        <w:t>Design experts say beige is pushing out gray as the hottest neutral color tone in homes... https://t.co/pwuCvYXBto https://t.co/fpAbVhmasf</w:t>
      </w:r>
    </w:p>
    <w:p>
      <w:r>
        <w:rPr>
          <w:b/>
          <w:u w:val="single"/>
        </w:rPr>
        <w:t>253371</w:t>
      </w:r>
    </w:p>
    <w:p>
      <w:r>
        <w:t>I've been so angry with the state of the world lately.   This is no way to live.  Need articles from specialists on how to deal with it all.</w:t>
      </w:r>
    </w:p>
    <w:p>
      <w:r>
        <w:rPr>
          <w:b/>
          <w:u w:val="single"/>
        </w:rPr>
        <w:t>253372</w:t>
      </w:r>
    </w:p>
    <w:p>
      <w:r>
        <w:t>Help us choose which parks should get a $20,000 grant! Enter and vote today.</w:t>
        <w:br/>
        <w:t>#MeetMeAtThePark #Parkies #BeInspired https://t.co/qj270ExxKe</w:t>
      </w:r>
    </w:p>
    <w:p>
      <w:r>
        <w:rPr>
          <w:b/>
          <w:u w:val="single"/>
        </w:rPr>
        <w:t>253373</w:t>
      </w:r>
    </w:p>
    <w:p>
      <w:r>
        <w:t>Security Starts With People: What it Takes to Ensure Simple Yet Strong Authentication on Mobile https://t.co/tEJ4j0bZ6U via @ibmsecurity</w:t>
      </w:r>
    </w:p>
    <w:p>
      <w:r>
        <w:rPr>
          <w:b/>
          <w:u w:val="single"/>
        </w:rPr>
        <w:t>253374</w:t>
      </w:r>
    </w:p>
    <w:p>
      <w:r>
        <w:t>today was cool</w:t>
        <w:br/>
        <w:t>i was walking around nyc and ran into a women's protest, a food fair, and numerous street performers randomly</w:t>
      </w:r>
    </w:p>
    <w:p>
      <w:r>
        <w:rPr>
          <w:b/>
          <w:u w:val="single"/>
        </w:rPr>
        <w:t>253375</w:t>
      </w:r>
    </w:p>
    <w:p>
      <w:r>
        <w:t>@toddstarnes No one here in St L knows how to make a decent BBQ sauce. I'd recommend going to The Hill and experiencing the awesome Italian food there.</w:t>
      </w:r>
    </w:p>
    <w:p>
      <w:r>
        <w:rPr>
          <w:b/>
          <w:u w:val="single"/>
        </w:rPr>
        <w:t>253376</w:t>
      </w:r>
    </w:p>
    <w:p>
      <w:r>
        <w:t>China Plans to Combat Pesky Quadcopters With Bizarre Looking Drone Jamming Gun #Survival https://t.co/Bm1WXf9s3p https://t.co/FHs4KgGAUk</w:t>
      </w:r>
    </w:p>
    <w:p>
      <w:r>
        <w:rPr>
          <w:b/>
          <w:u w:val="single"/>
        </w:rPr>
        <w:t>253377</w:t>
      </w:r>
    </w:p>
    <w:p>
      <w:r>
        <w:t>https://t.co/3d2UPtmbKC -Woot woot! @FUNimation licensed Black Butler: Book of the Atlantic! The film will hit theaters across North America https://t.co/3NPe7L5FcU</w:t>
      </w:r>
    </w:p>
    <w:p>
      <w:r>
        <w:rPr>
          <w:b/>
          <w:u w:val="single"/>
        </w:rPr>
        <w:t>253378</w:t>
      </w:r>
    </w:p>
    <w:p>
      <w:r>
        <w:t>Found a lovely Yuri! #victornikiforov #yurikatsuki #yurionice #animeboston @ Anime Boston https://t.co/xisz3okdo5</w:t>
      </w:r>
    </w:p>
    <w:p>
      <w:r>
        <w:rPr>
          <w:b/>
          <w:u w:val="single"/>
        </w:rPr>
        <w:t>253379</w:t>
      </w:r>
    </w:p>
    <w:p>
      <w:r>
        <w:t>@DJCINCOPBEATZ &amp;amp; @THEKristinMoura take over @1095THEHEAT @ 9pm-est Go live https://t.co/dembQgTrpx @pyravids @RAIRADIOLIVE @patiencejay_ https://t.co/M9V7YJCHki</w:t>
      </w:r>
    </w:p>
    <w:p>
      <w:r>
        <w:rPr>
          <w:b/>
          <w:u w:val="single"/>
        </w:rPr>
        <w:t>253380</w:t>
      </w:r>
    </w:p>
    <w:p>
      <w:r>
        <w:t>i thought i lost him forever especially bc we've only had him for a couple of days, i never expected him to come back</w:t>
      </w:r>
    </w:p>
    <w:p>
      <w:r>
        <w:rPr>
          <w:b/>
          <w:u w:val="single"/>
        </w:rPr>
        <w:t>253381</w:t>
      </w:r>
    </w:p>
    <w:p>
      <w:r>
        <w:t>Phinma offers to buy Laguna College of Business and Arts for P313M https://t.co/kExE2qcBp4 @InquirerBiz</w:t>
      </w:r>
    </w:p>
    <w:p>
      <w:r>
        <w:rPr>
          <w:b/>
          <w:u w:val="single"/>
        </w:rPr>
        <w:t>253382</w:t>
      </w:r>
    </w:p>
    <w:p>
      <w:r>
        <w:t>#TuneIn To The Most Dangerous Afternoon Show!! @JennyBoomBoomtv @DJCRAIGG @DJMEECHIE @therealjrick Here: https://t.co/jRSyOFhSvO 2pm-6pm</w:t>
      </w:r>
    </w:p>
    <w:p>
      <w:r>
        <w:rPr>
          <w:b/>
          <w:u w:val="single"/>
        </w:rPr>
        <w:t>253383</w:t>
      </w:r>
    </w:p>
    <w:p>
      <w:r>
        <w:t>6 Tips To Running A Successful Photography Business That EVERYONE Should Be Aware Of! - Colorvale Actions https://t.co/M2Dw85Reav</w:t>
      </w:r>
    </w:p>
    <w:p>
      <w:r>
        <w:rPr>
          <w:b/>
          <w:u w:val="single"/>
        </w:rPr>
        <w:t>253384</w:t>
      </w:r>
    </w:p>
    <w:p>
      <w:r>
        <w:t>Dorchester and Otsiningo Park will still be closed until at least Monday morning.  We have our crews and pumps... https://t.co/lpk3QUQu87</w:t>
      </w:r>
    </w:p>
    <w:p>
      <w:r>
        <w:rPr>
          <w:b/>
          <w:u w:val="single"/>
        </w:rPr>
        <w:t>253385</w:t>
      </w:r>
    </w:p>
    <w:p>
      <w:r>
        <w:t>Some outtakes from a video project for work #strongwomen #strongisthenewskinny… https://t.co/yEWBH1bhNW</w:t>
      </w:r>
    </w:p>
    <w:p>
      <w:r>
        <w:rPr>
          <w:b/>
          <w:u w:val="single"/>
        </w:rPr>
        <w:t>253386</w:t>
      </w:r>
    </w:p>
    <w:p>
      <w:r>
        <w:t>@BetsyDeVos is your brother going to jail?  Devos Clan along with those CNP radicals all need investigated.  Pay to Play.  Christian?  NO</w:t>
      </w:r>
    </w:p>
    <w:p>
      <w:r>
        <w:rPr>
          <w:b/>
          <w:u w:val="single"/>
        </w:rPr>
        <w:t>253387</w:t>
      </w:r>
    </w:p>
    <w:p>
      <w:r>
        <w:t>@marionaeuropa We can certainly help you with this, Mario. Please DM us your email, contact number and date of birth and 1/2</w:t>
      </w:r>
    </w:p>
    <w:p>
      <w:r>
        <w:rPr>
          <w:b/>
          <w:u w:val="single"/>
        </w:rPr>
        <w:t>253388</w:t>
      </w:r>
    </w:p>
    <w:p>
      <w:r>
        <w:t>I added a video to a @YouTube playlist https://t.co/qdwWpOtvPv Lets Play #56 - Tankionline | MAD_G3NiUS Plays</w:t>
      </w:r>
    </w:p>
    <w:p>
      <w:r>
        <w:rPr>
          <w:b/>
          <w:u w:val="single"/>
        </w:rPr>
        <w:t>253389</w:t>
      </w:r>
    </w:p>
    <w:p>
      <w:r>
        <w:t>How many followers do you get everyday? I got 2 in the last week. Growing daily with https://t.co/d7WstAI7CV</w:t>
      </w:r>
    </w:p>
    <w:p>
      <w:r>
        <w:rPr>
          <w:b/>
          <w:u w:val="single"/>
        </w:rPr>
        <w:t>253390</w:t>
      </w:r>
    </w:p>
    <w:p>
      <w:r>
        <w:t>For useful tips and insights on small businesses, visit my business page on Facebook: https://t.co/KH6yCCbohl https://t.co/RSkwfTIz0Y</w:t>
      </w:r>
    </w:p>
    <w:p>
      <w:r>
        <w:rPr>
          <w:b/>
          <w:u w:val="single"/>
        </w:rPr>
        <w:t>253391</w:t>
      </w:r>
    </w:p>
    <w:p>
      <w:r>
        <w:t xml:space="preserve">#follow  @storyts with jackssocliving </w:t>
        <w:br/>
        <w:t>・・・</w:t>
        <w:br/>
        <w:t>We are currently in 3rd place with 30 unique donors… https://t.co/FB8CTrbAqf</w:t>
      </w:r>
    </w:p>
    <w:p>
      <w:r>
        <w:rPr>
          <w:b/>
          <w:u w:val="single"/>
        </w:rPr>
        <w:t>253392</w:t>
      </w:r>
    </w:p>
    <w:p>
      <w:r>
        <w:t>84% Clefairy at 1048 Napoli Dr,Los Angeles,CA until 05:59:46 (29m 33s) #westsidespawns https://t.co/7awNIvN3rP</w:t>
      </w:r>
    </w:p>
    <w:p>
      <w:r>
        <w:rPr>
          <w:b/>
          <w:u w:val="single"/>
        </w:rPr>
        <w:t>253393</w:t>
      </w:r>
    </w:p>
    <w:p>
      <w:r>
        <w:t>@KellyThrills Thank you @KellyThrills. We really appreciate that and will definitely pass it on to our Service Crew. 😀</w:t>
      </w:r>
    </w:p>
    <w:p>
      <w:r>
        <w:rPr>
          <w:b/>
          <w:u w:val="single"/>
        </w:rPr>
        <w:t>253394</w:t>
      </w:r>
    </w:p>
    <w:p>
      <w:r>
        <w:t>Pump 1 Runtime: 0.0 min</w:t>
        <w:br/>
        <w:t>Pump 2 Runtime: 0.0 min</w:t>
        <w:br/>
        <w:t>Outside temp: 0.75°C</w:t>
        <w:br/>
        <w:t>Sump level: 27mm</w:t>
        <w:br/>
        <w:t>Creek level: 1.466m at 12:25</w:t>
      </w:r>
    </w:p>
    <w:p>
      <w:r>
        <w:rPr>
          <w:b/>
          <w:u w:val="single"/>
        </w:rPr>
        <w:t>253395</w:t>
      </w:r>
    </w:p>
    <w:p>
      <w:r>
        <w:t>@Protect_Wldlife @Animal_Watch @rickygervais @PeterEgan6 @marcthevet @NickyAACampbell @laurentbaheux @ABFalecbaldwin @Quad_Finn @_AnimalAdvocate @DrBrianMay Incredibly wrong on many levels, these poor little cubs should b with their family's, it kills me knowing ppl harming animals for any reason</w:t>
      </w:r>
    </w:p>
    <w:p>
      <w:r>
        <w:rPr>
          <w:b/>
          <w:u w:val="single"/>
        </w:rPr>
        <w:t>253396</w:t>
      </w:r>
    </w:p>
    <w:p>
      <w:r>
        <w:t>And whoever thinks otherwise probably is too 🤷🏾‍♀️ Ima girl and I see the shit https://t.co/HxzOQOMXz1</w:t>
      </w:r>
    </w:p>
    <w:p>
      <w:r>
        <w:rPr>
          <w:b/>
          <w:u w:val="single"/>
        </w:rPr>
        <w:t>253397</w:t>
      </w:r>
    </w:p>
    <w:p>
      <w:r>
        <w:t>@AcidL4m4h @helloimmarley Smart shadows basically draws the shadow for whatever is on screen so when there is not many objects its sharp and when theres more its blur</w:t>
      </w:r>
    </w:p>
    <w:p>
      <w:r>
        <w:rPr>
          <w:b/>
          <w:u w:val="single"/>
        </w:rPr>
        <w:t>253398</w:t>
      </w:r>
    </w:p>
    <w:p>
      <w:r>
        <w:t>@thechoosenoone younger's, along his jaw and down along his neck. Brushing them over where his pulse would have been lightly, giving Simon-</w:t>
      </w:r>
    </w:p>
    <w:p>
      <w:r>
        <w:rPr>
          <w:b/>
          <w:u w:val="single"/>
        </w:rPr>
        <w:t>253399</w:t>
      </w:r>
    </w:p>
    <w:p>
      <w:r>
        <w:t>@warcraft i think "can you smell what the lok'tar is cooking?" Quest is glitched Kingslayer Orkus isn't spawning to turn in the quest https://t.co/026NFdgBgx</w:t>
      </w:r>
    </w:p>
    <w:p>
      <w:r>
        <w:rPr>
          <w:b/>
          <w:u w:val="single"/>
        </w:rPr>
        <w:t>253400</w:t>
      </w:r>
    </w:p>
    <w:p>
      <w:r>
        <w:t>I'm voting for @ShawnMendes for JUNO Fan Choice, and so should you! #JFCShawnMendes #JUNOS https://t.co/ubcfQjmd0D</w:t>
      </w:r>
    </w:p>
    <w:p>
      <w:r>
        <w:rPr>
          <w:b/>
          <w:u w:val="single"/>
        </w:rPr>
        <w:t>253401</w:t>
      </w:r>
    </w:p>
    <w:p>
      <w:r>
        <w:t>Bob Dylan finally accepts Nobel Prize, months after ceremony |More here: https://t.co/Pn0HePWNNj #CitiNews https://t.co/RY42qV8oVv</w:t>
      </w:r>
    </w:p>
    <w:p>
      <w:r>
        <w:rPr>
          <w:b/>
          <w:u w:val="single"/>
        </w:rPr>
        <w:t>253402</w:t>
      </w:r>
    </w:p>
    <w:p>
      <w:r>
        <w:t>Win an Amazon Fire TV Stick!</w:t>
        <w:br/>
        <w:t>💘💘💘</w:t>
        <w:br/>
        <w:t xml:space="preserve">1st Pages feature w/@LH_writes </w:t>
        <w:br/>
        <w:t>#bookreview #Giveaway #romance #blogger @eerie_o https://t.co/h9NnrSPZhm</w:t>
      </w:r>
    </w:p>
    <w:p>
      <w:r>
        <w:rPr>
          <w:b/>
          <w:u w:val="single"/>
        </w:rPr>
        <w:t>253403</w:t>
      </w:r>
    </w:p>
    <w:p>
      <w:r>
        <w:t xml:space="preserve">#OCB Substitutions: Danny Deakin on for Austin Martz and Joe Gallardo on for Michael Cox. </w:t>
        <w:br/>
        <w:br/>
        <w:t xml:space="preserve">1-3 | #ORLvLOU </w:t>
        <w:br/>
        <w:br/>
        <w:t>https://t.co/e0mre0BpYU</w:t>
      </w:r>
    </w:p>
    <w:p>
      <w:r>
        <w:rPr>
          <w:b/>
          <w:u w:val="single"/>
        </w:rPr>
        <w:t>253404</w:t>
      </w:r>
    </w:p>
    <w:p>
      <w:r>
        <w:t>Saudi Arabia king 'reaffirmed support' for US military strike, says White House https://t.co/dZTl3zvlWS https://t.co/vaDBE8HJ5A</w:t>
      </w:r>
    </w:p>
    <w:p>
      <w:r>
        <w:rPr>
          <w:b/>
          <w:u w:val="single"/>
        </w:rPr>
        <w:t>253405</w:t>
      </w:r>
    </w:p>
    <w:p>
      <w:r>
        <w:t>@RANDCorporation @DrDebCohen We need XS, S, M, L and XL portion options and prices at Restaurants. Boys need the same size portion as adult women. Girls need less.</w:t>
      </w:r>
    </w:p>
    <w:p>
      <w:r>
        <w:rPr>
          <w:b/>
          <w:u w:val="single"/>
        </w:rPr>
        <w:t>253406</w:t>
      </w:r>
    </w:p>
    <w:p>
      <w:r>
        <w:t>@IrvineWelsh @robertcarlyle_  I was watching The Simpsons on italian tv.They were in Ireland.But then Bart,annoyed for the trip,wrote this https://t.co/IlR6HnBaiX</w:t>
      </w:r>
    </w:p>
    <w:p>
      <w:r>
        <w:rPr>
          <w:b/>
          <w:u w:val="single"/>
        </w:rPr>
        <w:t>253407</w:t>
      </w:r>
    </w:p>
    <w:p>
      <w:r>
        <w:t xml:space="preserve">This is one of the best sellers of the week! #JDStylePicks #colombianjeans #jeanscolombianos </w:t>
        <w:br/>
        <w:t>https://t.co/0GHAeQpEHk</w:t>
        <w:br/>
        <w:t>100% Authen</w:t>
        <w:br/>
        <w:t>via @outfy https://t.co/ZWCkHdk12W</w:t>
      </w:r>
    </w:p>
    <w:p>
      <w:r>
        <w:rPr>
          <w:b/>
          <w:u w:val="single"/>
        </w:rPr>
        <w:t>253408</w:t>
      </w:r>
    </w:p>
    <w:p>
      <w:r>
        <w:t>I'm using Cercube for YouTube by @freemanrepo on my iOS device to download YouTube videos for free. https://t.co/4T3RCm6GxI</w:t>
      </w:r>
    </w:p>
    <w:p>
      <w:r>
        <w:rPr>
          <w:b/>
          <w:u w:val="single"/>
        </w:rPr>
        <w:t>253409</w:t>
      </w:r>
    </w:p>
    <w:p>
      <w:r>
        <w:t>✰♠ BETSEY JOHNSON Blooming Pearls Blush, Black &amp;amp; White Satchel with matching Wallet https://t.co/40Y5nsX6Yy https://t.co/0SciTN1pmb</w:t>
      </w:r>
    </w:p>
    <w:p>
      <w:r>
        <w:rPr>
          <w:b/>
          <w:u w:val="single"/>
        </w:rPr>
        <w:t>253410</w:t>
      </w:r>
    </w:p>
    <w:p>
      <w:r>
        <w:t>Relationships last long NOT because they are destined to last long; but because two brave people made a choice to keep fighting for it.</w:t>
      </w:r>
    </w:p>
    <w:p>
      <w:r>
        <w:rPr>
          <w:b/>
          <w:u w:val="single"/>
        </w:rPr>
        <w:t>253411</w:t>
      </w:r>
    </w:p>
    <w:p>
      <w:r>
        <w:t>#econews Indonesia is committed to achieve 23% on national energy mix https://t.co/xQFV4o69cQ #greeners https://t.co/Jv4re4MqfO</w:t>
      </w:r>
    </w:p>
    <w:p>
      <w:r>
        <w:rPr>
          <w:b/>
          <w:u w:val="single"/>
        </w:rPr>
        <w:t>253412</w:t>
      </w:r>
    </w:p>
    <w:p>
      <w:r>
        <w:t>Sometimes your commitment to fulfilling your obligations is re... More for Taurus https://t.co/7PkLGILo8A</w:t>
      </w:r>
    </w:p>
    <w:p>
      <w:r>
        <w:rPr>
          <w:b/>
          <w:u w:val="single"/>
        </w:rPr>
        <w:t>253413</w:t>
      </w:r>
    </w:p>
    <w:p>
      <w:r>
        <w:t>@apajaimes @MsVenturino @mythsysizer @get_sharpe @missmorgan810 @MsMagiera So cool Ro!!! I love him!</w:t>
      </w:r>
    </w:p>
    <w:p>
      <w:r>
        <w:rPr>
          <w:b/>
          <w:u w:val="single"/>
        </w:rPr>
        <w:t>253414</w:t>
      </w:r>
    </w:p>
    <w:p>
      <w:r>
        <w:t xml:space="preserve">Burger anyone??? #vegetarian #plantbased #juicepluscomplete </w:t>
        <w:br/>
        <w:t>#takehealthyback… https://t.co/nzfwkMDNSL</w:t>
      </w:r>
    </w:p>
    <w:p>
      <w:r>
        <w:rPr>
          <w:b/>
          <w:u w:val="single"/>
        </w:rPr>
        <w:t>253415</w:t>
      </w:r>
    </w:p>
    <w:p>
      <w:r>
        <w:t>Hello @jackieperichi's 1506 followers - thank you so much for following! Wishing you all a happy Wednesday! via https://t.co/caF30fAI1q</w:t>
      </w:r>
    </w:p>
    <w:p>
      <w:r>
        <w:rPr>
          <w:b/>
          <w:u w:val="single"/>
        </w:rPr>
        <w:t>253416</w:t>
      </w:r>
    </w:p>
    <w:p>
      <w:r>
        <w:t>I've entered a competition to win the amazing Lee Stafford CoCo LoCo Curling Tong . #CurlingTong #beauty #hair https://t.co/KCZWMzTavI</w:t>
      </w:r>
    </w:p>
    <w:p>
      <w:r>
        <w:rPr>
          <w:b/>
          <w:u w:val="single"/>
        </w:rPr>
        <w:t>253417</w:t>
      </w:r>
    </w:p>
    <w:p>
      <w:r>
        <w:t>@Master_Eth You're such in inspiration to me! I appreciate your posts! checkout https://t.co/uuzmFVUIWe for free steam money</w:t>
      </w:r>
    </w:p>
    <w:p>
      <w:r>
        <w:rPr>
          <w:b/>
          <w:u w:val="single"/>
        </w:rPr>
        <w:t>253418</w:t>
      </w:r>
    </w:p>
    <w:p>
      <w:r>
        <w:t>I liked a @YouTube video https://t.co/qIxdd3biDG Chief Keef "Can You Be My Friend" (WSHH Exclusive - Official Audio)</w:t>
      </w:r>
    </w:p>
    <w:p>
      <w:r>
        <w:rPr>
          <w:b/>
          <w:u w:val="single"/>
        </w:rPr>
        <w:t>253419</w:t>
      </w:r>
    </w:p>
    <w:p>
      <w:r>
        <w:t>@kirenemcee omg no its fine but tthank you @-@ children's clothes fit me........tragically they are cheaper too so it's an unfortunate win win</w:t>
      </w:r>
    </w:p>
    <w:p>
      <w:r>
        <w:rPr>
          <w:b/>
          <w:u w:val="single"/>
        </w:rPr>
        <w:t>253420</w:t>
      </w:r>
    </w:p>
    <w:p>
      <w:r>
        <w:t>Hannah Shimek drives in Emma Flugstad, then comes around to score. T4 Inglemoor leads Mount Si 11-3. https://t.co/yxu0JNTqr5</w:t>
      </w:r>
    </w:p>
    <w:p>
      <w:r>
        <w:rPr>
          <w:b/>
          <w:u w:val="single"/>
        </w:rPr>
        <w:t>253421</w:t>
      </w:r>
    </w:p>
    <w:p>
      <w:r>
        <w:t>In case of a fire emergency would need to be able to get all of the animals on site into crates quick and easy.... https://t.co/ui81TswxL4</w:t>
      </w:r>
    </w:p>
    <w:p>
      <w:r>
        <w:rPr>
          <w:b/>
          <w:u w:val="single"/>
        </w:rPr>
        <w:t>253422</w:t>
      </w:r>
    </w:p>
    <w:p>
      <w:r>
        <w:t>Checking out the One Nation Under Ink tattoo convention today in Shelton, Wa! Dress from the… https://t.co/qV1P0KWPrx</w:t>
      </w:r>
    </w:p>
    <w:p>
      <w:r>
        <w:rPr>
          <w:b/>
          <w:u w:val="single"/>
        </w:rPr>
        <w:t>253423</w:t>
      </w:r>
    </w:p>
    <w:p>
      <w:r>
        <w:t>It's Official: Obama Presidency Had Worst Economic Growth in Modern Era - 4th Worst in History! https://t.co/3lE0L0JcaZ</w:t>
      </w:r>
    </w:p>
    <w:p>
      <w:r>
        <w:rPr>
          <w:b/>
          <w:u w:val="single"/>
        </w:rPr>
        <w:t>253424</w:t>
      </w:r>
    </w:p>
    <w:p>
      <w:r>
        <w:t>$ONY says it all.</w:t>
        <w:br/>
        <w:t>Boycott Sony until they grow up and start supporting Women</w:t>
        <w:br/>
        <w:t>@Sony @SonyElectronics https://t.co/dx2ZdzQYks</w:t>
      </w:r>
    </w:p>
    <w:p>
      <w:r>
        <w:rPr>
          <w:b/>
          <w:u w:val="single"/>
        </w:rPr>
        <w:t>253425</w:t>
      </w:r>
    </w:p>
    <w:p>
      <w:r>
        <w:t>I liked a @YouTube video from @o_be_1 https://t.co/Hi15cNFVqK MISSION TO FIND EVERY SHRINE IN ZELDA BREATH OF THE WILD!!! PART 2</w:t>
      </w:r>
    </w:p>
    <w:p>
      <w:r>
        <w:rPr>
          <w:b/>
          <w:u w:val="single"/>
        </w:rPr>
        <w:t>253426</w:t>
      </w:r>
    </w:p>
    <w:p>
      <w:r>
        <w:t>So I didn't watch the match... Mental health is more imp for me... and knowing that if #Arsenal doesn't lose I have played my part I guess!</w:t>
      </w:r>
    </w:p>
    <w:p>
      <w:r>
        <w:rPr>
          <w:b/>
          <w:u w:val="single"/>
        </w:rPr>
        <w:t>253427</w:t>
      </w:r>
    </w:p>
    <w:p>
      <w:r>
        <w:t>Top story now: This whale trapped in a metal frame is swimming up the Californi… https://t.co/cy9ebOlBsx, see more https://t.co/D79qMzcv4R</w:t>
      </w:r>
    </w:p>
    <w:p>
      <w:r>
        <w:rPr>
          <w:b/>
          <w:u w:val="single"/>
        </w:rPr>
        <w:t>253428</w:t>
      </w:r>
    </w:p>
    <w:p>
      <w:r>
        <w:t>You feel invincible because everything you do now furthers you... More for Cancer https://t.co/imkrehBJ8x</w:t>
      </w:r>
    </w:p>
    <w:p>
      <w:r>
        <w:rPr>
          <w:b/>
          <w:u w:val="single"/>
        </w:rPr>
        <w:t>253429</w:t>
      </w:r>
    </w:p>
    <w:p>
      <w:r>
        <w:t>@Dwade @Bafflegabs Indeed! Embarrassed that it wasn't til this am that I realized how cleverly they're named-</w:t>
        <w:br/>
        <w:t>their band name *is* their genre.</w:t>
        <w:br/>
        <w:br/>
        <w:t>cc @OXYMORRONS</w:t>
      </w:r>
    </w:p>
    <w:p>
      <w:r>
        <w:rPr>
          <w:b/>
          <w:u w:val="single"/>
        </w:rPr>
        <w:t>253430</w:t>
      </w:r>
    </w:p>
    <w:p>
      <w:r>
        <w:t>Internet Comes For Bigot Who Claims Gays 'Stole The Rainbow From God'-to say Fischer is an ass is an understatement  https://t.co/U6eekZkVYD</w:t>
      </w:r>
    </w:p>
    <w:p>
      <w:r>
        <w:rPr>
          <w:b/>
          <w:u w:val="single"/>
        </w:rPr>
        <w:t>253431</w:t>
      </w:r>
    </w:p>
    <w:p>
      <w:r>
        <w:t>14-5 victory this morning vs. Maine South. Good lax fundamentals throughout. A fine start for Varsity Red!</w:t>
      </w:r>
    </w:p>
    <w:p>
      <w:r>
        <w:rPr>
          <w:b/>
          <w:u w:val="single"/>
        </w:rPr>
        <w:t>253432</w:t>
      </w:r>
    </w:p>
    <w:p>
      <w:r>
        <w:t>Dundee boss Paul Hartley forced to think long and hard after “shambolic” defeat https://t.co/pVwjtAOqE9… https://t.co/1NjtpglCai https://t.co/SmhjZ63LUl</w:t>
      </w:r>
    </w:p>
    <w:p>
      <w:r>
        <w:rPr>
          <w:b/>
          <w:u w:val="single"/>
        </w:rPr>
        <w:t>253433</w:t>
      </w:r>
    </w:p>
    <w:p>
      <w:r>
        <w:t>Antique Print-ORDER-CROSS OF HONOUR-HOHENZOLLERN-DECORATION-PLATE 44-Burke-1858 https://t.co/0JWu4PT6XZ https://t.co/wPYlQaOnls</w:t>
      </w:r>
    </w:p>
    <w:p>
      <w:r>
        <w:rPr>
          <w:b/>
          <w:u w:val="single"/>
        </w:rPr>
        <w:t>253434</w:t>
      </w:r>
    </w:p>
    <w:p>
      <w:r>
        <w:t>@Rachelagain gave such a brilliant powerful speech and truly brought tears to my eyes tonight. I'm so proud 💖 #QUBSUCouncil #trustwomen</w:t>
      </w:r>
    </w:p>
    <w:p>
      <w:r>
        <w:rPr>
          <w:b/>
          <w:u w:val="single"/>
        </w:rPr>
        <w:t>253435</w:t>
      </w:r>
    </w:p>
    <w:p>
      <w:r>
        <w:t>@nickreeves9876 @corrydes Just check the Ministerial Code https://t.co/g2zTAJLFWe</w:t>
        <w:br/>
        <w:t>page 26 Principle 2 on Integrity</w:t>
      </w:r>
    </w:p>
    <w:p>
      <w:r>
        <w:rPr>
          <w:b/>
          <w:u w:val="single"/>
        </w:rPr>
        <w:t>253436</w:t>
      </w:r>
    </w:p>
    <w:p>
      <w:r>
        <w:t>“What happens when you run over a Stinger LED HP with a rototiller? Nothing!” https://t.co/5jXuF6hSwV</w:t>
      </w:r>
    </w:p>
    <w:p>
      <w:r>
        <w:rPr>
          <w:b/>
          <w:u w:val="single"/>
        </w:rPr>
        <w:t>253437</w:t>
      </w:r>
    </w:p>
    <w:p>
      <w:r>
        <w:t>Hello people in #NewYork, #California &amp;amp; elsewhere, now you can watch a movie for free: https://t.co/8o75lrdZhu https://t.co/6ZAxxTntiS</w:t>
      </w:r>
    </w:p>
    <w:p>
      <w:r>
        <w:rPr>
          <w:b/>
          <w:u w:val="single"/>
        </w:rPr>
        <w:t>253438</w:t>
      </w:r>
    </w:p>
    <w:p>
      <w:r>
        <w:t>Dispersal Zones in Hutyon with continue over the weekend and into Monday to tackle disorder in the areas. https://t.co/341RrAKII8</w:t>
      </w:r>
    </w:p>
    <w:p>
      <w:r>
        <w:rPr>
          <w:b/>
          <w:u w:val="single"/>
        </w:rPr>
        <w:t>253439</w:t>
      </w:r>
    </w:p>
    <w:p>
      <w:r>
        <w:t>From the clinic: LL injury risk factors in Maltese Army recruits https://t.co/LmwGMsfoh2 Fitness important #Physio #ArmyPhysio #ArmyFitness https://t.co/IfnvNwriMF</w:t>
      </w:r>
    </w:p>
    <w:p>
      <w:r>
        <w:rPr>
          <w:b/>
          <w:u w:val="single"/>
        </w:rPr>
        <w:t>253440</w:t>
      </w:r>
    </w:p>
    <w:p>
      <w:r>
        <w:t>@julianjay Yaadmarket seeks to grant local farmers access to new markets. Please help us to make farmers aware of this opportunity. https://t.co/1UvpHzgCme</w:t>
      </w:r>
    </w:p>
    <w:p>
      <w:r>
        <w:rPr>
          <w:b/>
          <w:u w:val="single"/>
        </w:rPr>
        <w:t>253441</w:t>
      </w:r>
    </w:p>
    <w:p>
      <w:r>
        <w:t>1/2 Looking like DT wants to take out N Korea over the weekend while #Seoul's, managing partner of #Reunification, President is in jail.</w:t>
      </w:r>
    </w:p>
    <w:p>
      <w:r>
        <w:rPr>
          <w:b/>
          <w:u w:val="single"/>
        </w:rPr>
        <w:t>253442</w:t>
      </w:r>
    </w:p>
    <w:p>
      <w:r>
        <w:t>If you fail trying to make something succeed. don't give up but the key is to change how you do it, adapt it, try... https://t.co/MbpQ1rcwB6</w:t>
      </w:r>
    </w:p>
    <w:p>
      <w:r>
        <w:rPr>
          <w:b/>
          <w:u w:val="single"/>
        </w:rPr>
        <w:t>253443</w:t>
      </w:r>
    </w:p>
    <w:p>
      <w:r>
        <w:t>CUTE #EasterEggs With #Dinosaur @ToyrifikToys https://t.co/s9yOEaVGoX #AmazonGiveaway https://t.co/VH5R7ABgTZ #giveaway</w:t>
      </w:r>
    </w:p>
    <w:p>
      <w:r>
        <w:rPr>
          <w:b/>
          <w:u w:val="single"/>
        </w:rPr>
        <w:t>253444</w:t>
      </w:r>
    </w:p>
    <w:p>
      <w:r>
        <w:t>On a visit to Viceland’s “Desus &amp;amp; Mero” Foster talked about how much cannabis can benefit football players. https://t.co/ORAJPtn0ut</w:t>
      </w:r>
    </w:p>
    <w:p>
      <w:r>
        <w:rPr>
          <w:b/>
          <w:u w:val="single"/>
        </w:rPr>
        <w:t>253445</w:t>
      </w:r>
    </w:p>
    <w:p>
      <w:r>
        <w:t>Construction superstars of the future #NW_Morgansindall @OpenDoorsWeek @morgansindallci #loveconstruction #inspiredbyconstruction @CITB_UK https://t.co/wtqzdECVBn</w:t>
      </w:r>
    </w:p>
    <w:p>
      <w:r>
        <w:rPr>
          <w:b/>
          <w:u w:val="single"/>
        </w:rPr>
        <w:t>253446</w:t>
      </w:r>
    </w:p>
    <w:p>
      <w:r>
        <w:t>SearchCap: Siri search, Google Maps spam &amp;amp;amp; Google mobile-first index https://t.co/1O2kpm2Fdy</w:t>
      </w:r>
    </w:p>
    <w:p>
      <w:r>
        <w:rPr>
          <w:b/>
          <w:u w:val="single"/>
        </w:rPr>
        <w:t>253447</w:t>
      </w:r>
    </w:p>
    <w:p>
      <w:r>
        <w:t>Dogs truly are a blessing! :D</w:t>
        <w:br/>
        <w:br/>
        <w:t>K9 Pearly Whites: Teeth Cleaning for Your Dog Without Using</w:t>
        <w:br/>
        <w:t>Anesthesia Under... https://t.co/qK8dYBdq4G</w:t>
      </w:r>
    </w:p>
    <w:p>
      <w:r>
        <w:rPr>
          <w:b/>
          <w:u w:val="single"/>
        </w:rPr>
        <w:t>253448</w:t>
      </w:r>
    </w:p>
    <w:p>
      <w:r>
        <w:t>Making changes that endure isn't always as straightforward as ... More for Gemini https://t.co/rc3Kr5WpW0</w:t>
      </w:r>
    </w:p>
    <w:p>
      <w:r>
        <w:rPr>
          <w:b/>
          <w:u w:val="single"/>
        </w:rPr>
        <w:t>253449</w:t>
      </w:r>
    </w:p>
    <w:p>
      <w:r>
        <w:t>@MercedesBenz @MBUSA - very unhappy #customer - three year old #SUV and the paint is flaking off my #upgraded #steeringwheel #mercedesbenz https://t.co/gOCMk3Iic1</w:t>
      </w:r>
    </w:p>
    <w:p>
      <w:r>
        <w:rPr>
          <w:b/>
          <w:u w:val="single"/>
        </w:rPr>
        <w:t>253450</w:t>
      </w:r>
    </w:p>
    <w:p>
      <w:r>
        <w:t>@EmrgencyKittens If you would be so kind, please tell me where I may purchase a burger bed.  Thanks Bill</w:t>
      </w:r>
    </w:p>
    <w:p>
      <w:r>
        <w:rPr>
          <w:b/>
          <w:u w:val="single"/>
        </w:rPr>
        <w:t>253451</w:t>
      </w:r>
    </w:p>
    <w:p>
      <w:r>
        <w:t>@redbulljunkie lending a helpful hand getting vocal levels. Thanks, Matt! #rubbertracks… https://t.co/TlymFHn1h2</w:t>
      </w:r>
    </w:p>
    <w:p>
      <w:r>
        <w:rPr>
          <w:b/>
          <w:u w:val="single"/>
        </w:rPr>
        <w:t>253452</w:t>
      </w:r>
    </w:p>
    <w:p>
      <w:r>
        <w:t>Found a Transponder Snail!</w:t>
        <w:br/>
        <w:t>Giants, sea monsters and other amazing encounters!</w:t>
        <w:br/>
        <w:t>https://t.co/cOvY9YcRQs #TreCru https://t.co/o7C7LJDlEv</w:t>
      </w:r>
    </w:p>
    <w:p>
      <w:r>
        <w:rPr>
          <w:b/>
          <w:u w:val="single"/>
        </w:rPr>
        <w:t>253453</w:t>
      </w:r>
    </w:p>
    <w:p>
      <w:r>
        <w:t>Thinking of redesigning your #eCommerce store? Consider these important items! https://t.co/zjXtSGODsZ https://t.co/lswqLwTImH</w:t>
      </w:r>
    </w:p>
    <w:p>
      <w:r>
        <w:rPr>
          <w:b/>
          <w:u w:val="single"/>
        </w:rPr>
        <w:t>253454</w:t>
      </w:r>
    </w:p>
    <w:p>
      <w:r>
        <w:t>Project Phase: Project Review Form- Indicate Phase process Group(s) Here #projectphase #FreeDownload #Free #Giveaway https://t.co/ipRBBjnxhZ https://t.co/VqXaVmmRSJ</w:t>
      </w:r>
    </w:p>
    <w:p>
      <w:r>
        <w:rPr>
          <w:b/>
          <w:u w:val="single"/>
        </w:rPr>
        <w:t>253455</w:t>
      </w:r>
    </w:p>
    <w:p>
      <w:r>
        <w:t>@HemButs u see the fallacious way u reason?? So it's about the number of people supporting ur delusion? Lol @Olanrewaju_Max @olulare</w:t>
      </w:r>
    </w:p>
    <w:p>
      <w:r>
        <w:rPr>
          <w:b/>
          <w:u w:val="single"/>
        </w:rPr>
        <w:t>253456</w:t>
      </w:r>
    </w:p>
    <w:p>
      <w:r>
        <w:t>How useful is a security framework? One-size doesn't fit all. Read @PwC_UK's @sjborwick: https://t.co/9UTpkOCCE2 #cybersecurity</w:t>
      </w:r>
    </w:p>
    <w:p>
      <w:r>
        <w:rPr>
          <w:b/>
          <w:u w:val="single"/>
        </w:rPr>
        <w:t>253457</w:t>
      </w:r>
    </w:p>
    <w:p>
      <w:r>
        <w:t xml:space="preserve">VIP Rooftop </w:t>
        <w:br/>
        <w:t xml:space="preserve">LA Lounge </w:t>
        <w:br/>
        <w:t xml:space="preserve">Each n Every Sunday at @laloungeuk </w:t>
        <w:br/>
        <w:t>10pm-4am Free B4 12 Mid-Night For… https://t.co/G7unLzwYBu</w:t>
      </w:r>
    </w:p>
    <w:p>
      <w:r>
        <w:rPr>
          <w:b/>
          <w:u w:val="single"/>
        </w:rPr>
        <w:t>253458</w:t>
      </w:r>
    </w:p>
    <w:p>
      <w:r>
        <w:t>@NeedMoreCryogen Just like, post a character? Ok then. No idea what character though, never played fire emblem... https://t.co/REOSL3BaFp</w:t>
      </w:r>
    </w:p>
    <w:p>
      <w:r>
        <w:rPr>
          <w:b/>
          <w:u w:val="single"/>
        </w:rPr>
        <w:t>253459</w:t>
      </w:r>
    </w:p>
    <w:p>
      <w:r>
        <w:t>Found a Transponder Snail!</w:t>
        <w:br/>
        <w:t>Exclusive Profile: Those who follow their dreams!</w:t>
        <w:br/>
        <w:t>https://t.co/w5QfXr7xff #TreCru https://t.co/OaaUvmJp0O</w:t>
      </w:r>
    </w:p>
    <w:p>
      <w:r>
        <w:rPr>
          <w:b/>
          <w:u w:val="single"/>
        </w:rPr>
        <w:t>253460</w:t>
      </w:r>
    </w:p>
    <w:p>
      <w:r>
        <w:t>[Trending Now] Vhong Navarro Sings Eat Bulaga's Theme Song on It's Showtime Live! See how the Other Hosts Reacted! https://t.co/GTAGC1Udm7 https://t.co/xuOL2HfOJA</w:t>
      </w:r>
    </w:p>
    <w:p>
      <w:r>
        <w:rPr>
          <w:b/>
          <w:u w:val="single"/>
        </w:rPr>
        <w:t>253461</w:t>
      </w:r>
    </w:p>
    <w:p>
      <w:r>
        <w:t>CW 813 - Frances Donald - Optimistic Investor Sentiment, John Hancock, Manulife Asset Management https://t.co/ebBIImKVkf</w:t>
      </w:r>
    </w:p>
    <w:p>
      <w:r>
        <w:rPr>
          <w:b/>
          <w:u w:val="single"/>
        </w:rPr>
        <w:t>253462</w:t>
      </w:r>
    </w:p>
    <w:p>
      <w:r>
        <w:t>Creating a tight agenda for the day is only one piece of the p... More for Pisces https://t.co/62q0AI8bUA</w:t>
      </w:r>
    </w:p>
    <w:p>
      <w:r>
        <w:rPr>
          <w:b/>
          <w:u w:val="single"/>
        </w:rPr>
        <w:t>253463</w:t>
      </w:r>
    </w:p>
    <w:p>
      <w:r>
        <w:t>@AhNaturalB3AUtY is that the scar when you cut yourself shaving when I was over your house that one time ?? 😂</w:t>
      </w:r>
    </w:p>
    <w:p>
      <w:r>
        <w:rPr>
          <w:b/>
          <w:u w:val="single"/>
        </w:rPr>
        <w:t>253464</w:t>
      </w:r>
    </w:p>
    <w:p>
      <w:r>
        <w:t>#6aM_Update ONWARDS  👎  👮  💲  🐷</w:t>
        <w:br/>
        <w:t>How to use this free news update service...</w:t>
        <w:br/>
        <w:t>Comment The Locations Under This... https://t.co/cvVrQgUORW</w:t>
      </w:r>
    </w:p>
    <w:p>
      <w:r>
        <w:rPr>
          <w:b/>
          <w:u w:val="single"/>
        </w:rPr>
        <w:t>253465</w:t>
      </w:r>
    </w:p>
    <w:p>
      <w:r>
        <w:t>#NowPlaying She s A Witch [XeX] - Monster Truck</w:t>
        <w:br/>
        <w:t>Listen at https://t.co/HtThThTd8p @AxeRockRadio #rockmusic #rockradio</w:t>
      </w:r>
    </w:p>
    <w:p>
      <w:r>
        <w:rPr>
          <w:b/>
          <w:u w:val="single"/>
        </w:rPr>
        <w:t>253466</w:t>
      </w:r>
    </w:p>
    <w:p>
      <w:r>
        <w:t>12 things to know about the hardliner who runs India's Uttar Pradesh - TRT World https://t.co/ORIRhXawNq #indianews</w:t>
      </w:r>
    </w:p>
    <w:p>
      <w:r>
        <w:rPr>
          <w:b/>
          <w:u w:val="single"/>
        </w:rPr>
        <w:t>253467</w:t>
      </w:r>
    </w:p>
    <w:p>
      <w:r>
        <w:t>NEW ONLY 0.99 @vbenchley DidElephantKillRingmaster? https://t.co/XyC0gRt8iu StopWedding? https://t.co/lDO7o6HYsl</w:t>
      </w:r>
    </w:p>
    <w:p>
      <w:r>
        <w:rPr>
          <w:b/>
          <w:u w:val="single"/>
        </w:rPr>
        <w:t>253468</w:t>
      </w:r>
    </w:p>
    <w:p>
      <w:r>
        <w:t>More than 20 years later, 90s American TV cereal commercials continue to shape my life. https://t.co/EhSYuN0W8W</w:t>
      </w:r>
    </w:p>
    <w:p>
      <w:r>
        <w:rPr>
          <w:b/>
          <w:u w:val="single"/>
        </w:rPr>
        <w:t>253469</w:t>
      </w:r>
    </w:p>
    <w:p>
      <w:r>
        <w:t>getting four tattoos all at once wasn't that bad tbh. huge thanks to caspermacabre_tattoos for… https://t.co/SNqi5WHo0e</w:t>
      </w:r>
    </w:p>
    <w:p>
      <w:r>
        <w:rPr>
          <w:b/>
          <w:u w:val="single"/>
        </w:rPr>
        <w:t>253470</w:t>
      </w:r>
    </w:p>
    <w:p>
      <w:r>
        <w:t>#PremierLeague Southampton 0-0 Bournemouth: Harry Arter blazes over: SAM CUNNINGHAM AT ST MARY'S: Harry Arter… https://t.co/7dXwErONYW</w:t>
      </w:r>
    </w:p>
    <w:p>
      <w:r>
        <w:rPr>
          <w:b/>
          <w:u w:val="single"/>
        </w:rPr>
        <w:t>253471</w:t>
      </w:r>
    </w:p>
    <w:p>
      <w:r>
        <w:t>@ThePerezHilton Omg 😱sending my thought's and prayers 🙏🏻⚡️ “Many injured in explosion on St. Petersburg Metro”</w:t>
        <w:br/>
        <w:br/>
        <w:t>https://t.co/wTQB4FFXtx</w:t>
      </w:r>
    </w:p>
    <w:p>
      <w:r>
        <w:rPr>
          <w:b/>
          <w:u w:val="single"/>
        </w:rPr>
        <w:t>253472</w:t>
      </w:r>
    </w:p>
    <w:p>
      <w:r>
        <w:t>Mike Pence Asks Waiter To Remove Mrs. Butterworth From Table Until Wife Arrives https://t.co/bcxiebQeB3 by #TheXclass via @c0nvey https://t.co/3ucZVULFbA</w:t>
      </w:r>
    </w:p>
    <w:p>
      <w:r>
        <w:rPr>
          <w:b/>
          <w:u w:val="single"/>
        </w:rPr>
        <w:t>253473</w:t>
      </w:r>
    </w:p>
    <w:p>
      <w:r>
        <w:t>.@AlanCristea You can also hear an interview with Langlands &amp;amp; Bell (October, 2016)</w:t>
        <w:br/>
        <w:t>via @Yale University's Radio @wybcx: https://t.co/mRUEqFyXrY</w:t>
      </w:r>
    </w:p>
    <w:p>
      <w:r>
        <w:rPr>
          <w:b/>
          <w:u w:val="single"/>
        </w:rPr>
        <w:t>253474</w:t>
      </w:r>
    </w:p>
    <w:p>
      <w:r>
        <w:t>Ariana Grande  [Seattle]  Dangerous women tour- SIDE 2 SIDE [ 4k ] 3:23;17 – Seattle Videos https://t.co/PNEO8Ld66W https://t.co/smltw5OLxq</w:t>
      </w:r>
    </w:p>
    <w:p>
      <w:r>
        <w:rPr>
          <w:b/>
          <w:u w:val="single"/>
        </w:rPr>
        <w:t>253475</w:t>
      </w:r>
    </w:p>
    <w:p>
      <w:r>
        <w:t>thoughtful procurement = $1m saved/yr + environmental benefits! lucky to have supported this awesome project team: https://t.co/ktZKCQR1H7</w:t>
      </w:r>
    </w:p>
    <w:p>
      <w:r>
        <w:rPr>
          <w:b/>
          <w:u w:val="single"/>
        </w:rPr>
        <w:t>253476</w:t>
      </w:r>
    </w:p>
    <w:p>
      <w:r>
        <w:t>So well executed the Russians knew first (Syria's ally) &amp;amp; air base had time to clear out equipment.  This is just week 11 with this madman. https://t.co/RM1dz2I0bm</w:t>
      </w:r>
    </w:p>
    <w:p>
      <w:r>
        <w:rPr>
          <w:b/>
          <w:u w:val="single"/>
        </w:rPr>
        <w:t>253477</w:t>
      </w:r>
    </w:p>
    <w:p>
      <w:r>
        <w:t>[Ad]I made LINE Themer! See the link below for further details.</w:t>
        <w:br/>
        <w:t xml:space="preserve">〈Multiplex Contractor〉 https://t.co/kymv7Iravi </w:t>
        <w:br/>
        <w:t>#LINETheme #creator #line</w:t>
      </w:r>
    </w:p>
    <w:p>
      <w:r>
        <w:rPr>
          <w:b/>
          <w:u w:val="single"/>
        </w:rPr>
        <w:t>253478</w:t>
      </w:r>
    </w:p>
    <w:p>
      <w:r>
        <w:t>Starting next weekend our Overland Park store will be open at 9am on Saturdays to enjoy our friends as they shop at the Farmer's Market. https://t.co/MkNv5UTfvP</w:t>
      </w:r>
    </w:p>
    <w:p>
      <w:r>
        <w:rPr>
          <w:b/>
          <w:u w:val="single"/>
        </w:rPr>
        <w:t>253479</w:t>
      </w:r>
    </w:p>
    <w:p>
      <w:r>
        <w:t>It must be #aprilfoolsday.......no one is giving me any likes......its right about now that I switch over to YouTube!!!</w:t>
      </w:r>
    </w:p>
    <w:p>
      <w:r>
        <w:rPr>
          <w:b/>
          <w:u w:val="single"/>
        </w:rPr>
        <w:t>253480</w:t>
      </w:r>
    </w:p>
    <w:p>
      <w:r>
        <w:t>You love the idea of running around today, whether you're doin... More for Aquarius https://t.co/jAc7jd45Zp</w:t>
      </w:r>
    </w:p>
    <w:p>
      <w:r>
        <w:rPr>
          <w:b/>
          <w:u w:val="single"/>
        </w:rPr>
        <w:t>253481</w:t>
      </w:r>
    </w:p>
    <w:p>
      <w:r>
        <w:t>I've always wanted to #write a sandbox world inspired by Soylent Green. It'd take a *lot* of work to adapt it and build a worthwhile setting</w:t>
      </w:r>
    </w:p>
    <w:p>
      <w:r>
        <w:rPr>
          <w:b/>
          <w:u w:val="single"/>
        </w:rPr>
        <w:t>253482</w:t>
      </w:r>
    </w:p>
    <w:p>
      <w:r>
        <w:t>@samknight1 Our guy starts in our bed every night but then leaves to rotate through his other several beds (in our small apartment) throughout the night</w:t>
      </w:r>
    </w:p>
    <w:p>
      <w:r>
        <w:rPr>
          <w:b/>
          <w:u w:val="single"/>
        </w:rPr>
        <w:t>253483</w:t>
      </w:r>
    </w:p>
    <w:p>
      <w:r>
        <w:t>Found a Transponder Snail!</w:t>
        <w:br/>
        <w:t>Oars comes back as a henchman of Moria?!</w:t>
        <w:br/>
        <w:t>https://t.co/dHzMM5uo1m #TreCru https://t.co/Wfjr8heCEn</w:t>
      </w:r>
    </w:p>
    <w:p>
      <w:r>
        <w:rPr>
          <w:b/>
          <w:u w:val="single"/>
        </w:rPr>
        <w:t>253484</w:t>
      </w:r>
    </w:p>
    <w:p>
      <w:r>
        <w:t>Resonable Priced Ariela Espadrilles KENDALL + KYLIE Buy Now #BestBuy at https://t.co/uifBu4Uk2L https://t.co/6WnFjSbY1i</w:t>
      </w:r>
    </w:p>
    <w:p>
      <w:r>
        <w:rPr>
          <w:b/>
          <w:u w:val="single"/>
        </w:rPr>
        <w:t>253485</w:t>
      </w:r>
    </w:p>
    <w:p>
      <w:r>
        <w:t>😊 Enter to win the April #NOVLbox curated by @RebeccaASerle, author of #FamousInLove. https://t.co/LEXYSjGXs0</w:t>
      </w:r>
    </w:p>
    <w:p>
      <w:r>
        <w:rPr>
          <w:b/>
          <w:u w:val="single"/>
        </w:rPr>
        <w:t>253486</w:t>
      </w:r>
    </w:p>
    <w:p>
      <w:r>
        <w:t>I can just see this two laying in bed thinking about some dumb shit .. LIKE THAT STATUS !!! 😂😂😭😭😭😭😂😂😂</w:t>
      </w:r>
    </w:p>
    <w:p>
      <w:r>
        <w:rPr>
          <w:b/>
          <w:u w:val="single"/>
        </w:rPr>
        <w:t>253487</w:t>
      </w:r>
    </w:p>
    <w:p>
      <w:r>
        <w:t>We have the perception that juice is always healthier than soda https://t.co/gs0fU2ZeSl https://t.co/XWSihc9gBq</w:t>
      </w:r>
    </w:p>
    <w:p>
      <w:r>
        <w:rPr>
          <w:b/>
          <w:u w:val="single"/>
        </w:rPr>
        <w:t>253488</w:t>
      </w:r>
    </w:p>
    <w:p>
      <w:r>
        <w:t>So, returned from Trier, got off the train at Cents-Hamm train station, biked down Val de Hamm and tried to get onto the sidewalk...</w:t>
        <w:br/>
        <w:t>(1/2)</w:t>
      </w:r>
    </w:p>
    <w:p>
      <w:r>
        <w:rPr>
          <w:b/>
          <w:u w:val="single"/>
        </w:rPr>
        <w:t>253489</w:t>
      </w:r>
    </w:p>
    <w:p>
      <w:r>
        <w:t>@Digitas @MordorNPS ‘Yes, this is Mordor. Just one of its works. Saruman was doing its work all the time, even when he thought he was working for himself'</w:t>
      </w:r>
    </w:p>
    <w:p>
      <w:r>
        <w:rPr>
          <w:b/>
          <w:u w:val="single"/>
        </w:rPr>
        <w:t>253490</w:t>
      </w:r>
    </w:p>
    <w:p>
      <w:r>
        <w:t>Today is the day! The Spring Lawn &amp;amp; Garden Sale is at the Expo Building State Fairgrounds. 8am - 4pm and it's on... https://t.co/MJ2niwpTEx</w:t>
      </w:r>
    </w:p>
    <w:p>
      <w:r>
        <w:rPr>
          <w:b/>
          <w:u w:val="single"/>
        </w:rPr>
        <w:t>253491</w:t>
      </w:r>
    </w:p>
    <w:p>
      <w:r>
        <w:t>"I love this app" 👉 Upvote my post on @shimmur so @shimmur can notice us ✨ https://t.co/JY227nE2BJ https://t.co/U5JDvbLAx5</w:t>
      </w:r>
    </w:p>
    <w:p>
      <w:r>
        <w:rPr>
          <w:b/>
          <w:u w:val="single"/>
        </w:rPr>
        <w:t>253492</w:t>
      </w:r>
    </w:p>
    <w:p>
      <w:r>
        <w:t>I'm entered to Win Diablo III &amp;amp; Diablo III:Reaper Of Souls from @gamecheapdeals https://t.co/kr2wBkMzE8  #gamecheapgiveaways</w:t>
      </w:r>
    </w:p>
    <w:p>
      <w:r>
        <w:rPr>
          <w:b/>
          <w:u w:val="single"/>
        </w:rPr>
        <w:t>253493</w:t>
      </w:r>
    </w:p>
    <w:p>
      <w:r>
        <w:t>In case you missed us in this Sunday's @northshorenews! Be sure to check it out here...#northshorenews #communityconnexions #northvan https://t.co/zguu9hwRwf</w:t>
      </w:r>
    </w:p>
    <w:p>
      <w:r>
        <w:rPr>
          <w:b/>
          <w:u w:val="single"/>
        </w:rPr>
        <w:t>253494</w:t>
      </w:r>
    </w:p>
    <w:p>
      <w:r>
        <w:t>This admin. has lost all credibility with Spicer's press conf. yesterday and t***p's rants today.</w:t>
        <w:br/>
        <w:t>Doubled down again.</w:t>
      </w:r>
    </w:p>
    <w:p>
      <w:r>
        <w:rPr>
          <w:b/>
          <w:u w:val="single"/>
        </w:rPr>
        <w:t>253495</w:t>
      </w:r>
    </w:p>
    <w:p>
      <w:r>
        <w:t>SLAM DUNK! @HaggarCo is giving away #FREE pants! Shoot #HaggarHoops for a chance to #win!  Click for rules &amp;amp; entry https://t.co/bKvFHOxmqe</w:t>
      </w:r>
    </w:p>
    <w:p>
      <w:r>
        <w:rPr>
          <w:b/>
          <w:u w:val="single"/>
        </w:rPr>
        <w:t>253496</w:t>
      </w:r>
    </w:p>
    <w:p>
      <w:r>
        <w:t>@willcain you gotta stop debating @maxkellerman on social issues, destroys you every time Your false equivalency business argument ignant</w:t>
      </w:r>
    </w:p>
    <w:p>
      <w:r>
        <w:rPr>
          <w:b/>
          <w:u w:val="single"/>
        </w:rPr>
        <w:t>253497</w:t>
      </w:r>
    </w:p>
    <w:p>
      <w:r>
        <w:t>BDA joins healthcare colleagues in supporting @UKHouseofLords motion of regret on removal of NHS bursaries: https://t.co/LpGq9H9f97</w:t>
      </w:r>
    </w:p>
    <w:p>
      <w:r>
        <w:rPr>
          <w:b/>
          <w:u w:val="single"/>
        </w:rPr>
        <w:t>253498</w:t>
      </w:r>
    </w:p>
    <w:p>
      <w:r>
        <w:t>The first-rate programme for this year's @_WomensWork has been launched at Belfast's @OhYeahCentre https://t.co/QdNGQzhrS0 https://t.co/xvzf6Hn7TT</w:t>
      </w:r>
    </w:p>
    <w:p>
      <w:r>
        <w:rPr>
          <w:b/>
          <w:u w:val="single"/>
        </w:rPr>
        <w:t>253499</w:t>
      </w:r>
    </w:p>
    <w:p>
      <w:r>
        <w:t>I liked a @YouTube video from @waysandhow https://t.co/L0zdlrFWtY How to Tighten Up Loose Skin After Weight Loss</w:t>
      </w:r>
    </w:p>
    <w:p>
      <w:r>
        <w:rPr>
          <w:b/>
          <w:u w:val="single"/>
        </w:rPr>
        <w:t>253500</w:t>
      </w:r>
    </w:p>
    <w:p>
      <w:r>
        <w:t>@GrandAmour108 Once u love unconditionally u don't have a mind. u have surrendered that to God. U move past faith, past trust, to a place called knowing.</w:t>
      </w:r>
    </w:p>
    <w:p>
      <w:r>
        <w:rPr>
          <w:b/>
          <w:u w:val="single"/>
        </w:rPr>
        <w:t>253501</w:t>
      </w:r>
    </w:p>
    <w:p>
      <w:r>
        <w:t>Arguing Through Literature: A Thematic Anthology and Guide to Academic Writing  https://t.co/EIkYO9eVzL https://t.co/dFOXWOJg5Q</w:t>
      </w:r>
    </w:p>
    <w:p>
      <w:r>
        <w:rPr>
          <w:b/>
          <w:u w:val="single"/>
        </w:rPr>
        <w:t>253502</w:t>
      </w:r>
    </w:p>
    <w:p>
      <w:r>
        <w:t>Pet Dog Puppy Training Toys</w:t>
        <w:br/>
        <w:t>Shop Now  FROM $3</w:t>
        <w:br/>
        <w:t>https://t.co/NsKzAwjlhf</w:t>
        <w:br/>
        <w:t>Limited Time Offer</w:t>
        <w:br/>
        <w:br/>
        <w:t>#Naughty_Dog  #WeRateDogs #SnoopDogg</w:t>
        <w:br/>
        <w:t>#dogs #pets https://t.co/bGoNzel6cW</w:t>
      </w:r>
    </w:p>
    <w:p>
      <w:r>
        <w:rPr>
          <w:b/>
          <w:u w:val="single"/>
        </w:rPr>
        <w:t>253503</w:t>
      </w:r>
    </w:p>
    <w:p>
      <w:r>
        <w:t>@nuzlyazhar @EllynCamp @MarkRuffalo Love how people go right to "go back to your isis" friends just because they don't agree with you</w:t>
      </w:r>
    </w:p>
    <w:p>
      <w:r>
        <w:rPr>
          <w:b/>
          <w:u w:val="single"/>
        </w:rPr>
        <w:t>253504</w:t>
      </w:r>
    </w:p>
    <w:p>
      <w:r>
        <w:t>If you want to know more in detail how to analyse Race 2 #AragonWorldSBK, you can have a look at that 😉👇… https://t.co/yxYyuiSaEw</w:t>
      </w:r>
    </w:p>
    <w:p>
      <w:r>
        <w:rPr>
          <w:b/>
          <w:u w:val="single"/>
        </w:rPr>
        <w:t>253505</w:t>
      </w:r>
    </w:p>
    <w:p>
      <w:r>
        <w:t>I just checked in at MetroPCS Wireless Distributor with #mPLUSPlaces Download today!  https://t.co/Fxq6BWxxl9</w:t>
      </w:r>
    </w:p>
    <w:p>
      <w:r>
        <w:rPr>
          <w:b/>
          <w:u w:val="single"/>
        </w:rPr>
        <w:t>253506</w:t>
      </w:r>
    </w:p>
    <w:p>
      <w:r>
        <w:t>The latest The Shining Stars! https://t.co/GT9f57mTXX Thanks to @SuCh @loriellenew @GraveyardSister #mipmornings #dungeonsanddragons</w:t>
      </w:r>
    </w:p>
    <w:p>
      <w:r>
        <w:rPr>
          <w:b/>
          <w:u w:val="single"/>
        </w:rPr>
        <w:t>253507</w:t>
      </w:r>
    </w:p>
    <w:p>
      <w:r>
        <w:t>First new Essex Crossing condo building tops out at 242 Broome https://t.co/yRqcftIKU0 via @RE_Weekly #nycrealestate #lowereastside https://t.co/tO8VvonUT7</w:t>
      </w:r>
    </w:p>
    <w:p>
      <w:r>
        <w:rPr>
          <w:b/>
          <w:u w:val="single"/>
        </w:rPr>
        <w:t>253508</w:t>
      </w:r>
    </w:p>
    <w:p>
      <w:r>
        <w:t>@WillisOjok The #MadridDerby highlights a huge weekend LIVE on SuperSport.</w:t>
        <w:br/>
        <w:t>TV Guide -&amp;gt; https://t.co/gzHm96Xp0f  https://t.co/4cAywVVML2</w:t>
      </w:r>
    </w:p>
    <w:p>
      <w:r>
        <w:rPr>
          <w:b/>
          <w:u w:val="single"/>
        </w:rPr>
        <w:t>253509</w:t>
      </w:r>
    </w:p>
    <w:p>
      <w:r>
        <w:t>@WildxMC  btw the server isn't unique it copied off pvpingmc the server royal and bionic play on so don't say shit u think it's uniquw</w:t>
      </w:r>
    </w:p>
    <w:p>
      <w:r>
        <w:rPr>
          <w:b/>
          <w:u w:val="single"/>
        </w:rPr>
        <w:t>253510</w:t>
      </w:r>
    </w:p>
    <w:p>
      <w:r>
        <w:t>@GavinBray500 @__king__angel__ 😂😂 you gmfu i ain't makin no mission to beat a niggas ass, aight lets set this shit straight, fuck outta my notifs</w:t>
      </w:r>
    </w:p>
    <w:p>
      <w:r>
        <w:rPr>
          <w:b/>
          <w:u w:val="single"/>
        </w:rPr>
        <w:t>253511</w:t>
      </w:r>
    </w:p>
    <w:p>
      <w:r>
        <w:t>A very real threat to United States national security is a global pandemic. Representative Brenda Lawrence’s... https://t.co/D88TrXvafp</w:t>
      </w:r>
    </w:p>
    <w:p>
      <w:r>
        <w:rPr>
          <w:b/>
          <w:u w:val="single"/>
        </w:rPr>
        <w:t>253512</w:t>
      </w:r>
    </w:p>
    <w:p>
      <w:r>
        <w:t>And tonight's menu #organic roasted veggies, grilled asparagus and Brussels sprouts, salad, fresh #sourdough... https://t.co/dXes72okiY</w:t>
      </w:r>
    </w:p>
    <w:p>
      <w:r>
        <w:rPr>
          <w:b/>
          <w:u w:val="single"/>
        </w:rPr>
        <w:t>253513</w:t>
      </w:r>
    </w:p>
    <w:p>
      <w:r>
        <w:t>925 STERLING SILVER Plated Overlay Gemstone Sunstone Handmade Ring Sz 6.5US https://t.co/U93wHtGFx0 https://t.co/Oi13IpsqMC</w:t>
      </w:r>
    </w:p>
    <w:p>
      <w:r>
        <w:rPr>
          <w:b/>
          <w:u w:val="single"/>
        </w:rPr>
        <w:t>253514</w:t>
      </w:r>
    </w:p>
    <w:p>
      <w:r>
        <w:t>San Clemente: Larvitar ♀ 75.6% (12/7/15 - Rock Smash/Ancient Power - s:large) til 01:36:12(28m 14s). https://t.co/C1H1XK3bjZ</w:t>
      </w:r>
    </w:p>
    <w:p>
      <w:r>
        <w:rPr>
          <w:b/>
          <w:u w:val="single"/>
        </w:rPr>
        <w:t>253515</w:t>
      </w:r>
    </w:p>
    <w:p>
      <w:r>
        <w:t>@PeteSafarikid @kimspendalot69 @FrancoDub2016 @MichaelYoung06 @ColtonLaurita @ryancoxxx @Otis_1988 Yes, I would love to take the first pitch!</w:t>
      </w:r>
    </w:p>
    <w:p>
      <w:r>
        <w:rPr>
          <w:b/>
          <w:u w:val="single"/>
        </w:rPr>
        <w:t>253516</w:t>
      </w:r>
    </w:p>
    <w:p>
      <w:r>
        <w:t>60 Experts Reveal Top 3 Tools To Grow Your #Email List https://t.co/74IXvhV1ht https://t.co/i8uuInueeg</w:t>
      </w:r>
    </w:p>
    <w:p>
      <w:r>
        <w:rPr>
          <w:b/>
          <w:u w:val="single"/>
        </w:rPr>
        <w:t>253517</w:t>
      </w:r>
    </w:p>
    <w:p>
      <w:r>
        <w:t>@Madicattt which is awfully wrong considering tattoos are traditional to the indigenous people of your country! And you can't just leave -</w:t>
      </w:r>
    </w:p>
    <w:p>
      <w:r>
        <w:rPr>
          <w:b/>
          <w:u w:val="single"/>
        </w:rPr>
        <w:t>253518</w:t>
      </w:r>
    </w:p>
    <w:p>
      <w:r>
        <w:t>Here’s how much it costs to replace the 59 Tomahawk missiles Trump fired on Syria https://t.co/J7kZeDKPp0</w:t>
      </w:r>
    </w:p>
    <w:p>
      <w:r>
        <w:rPr>
          <w:b/>
          <w:u w:val="single"/>
        </w:rPr>
        <w:t>253519</w:t>
      </w:r>
    </w:p>
    <w:p>
      <w:r>
        <w:t>Only FIVE WEEKS til @RogueEvents #Asylum18 !!!  😀😀😀 Can't wait to meet  all these awesome people, including @HillywoodShow https://t.co/Ha0I192FF7</w:t>
      </w:r>
    </w:p>
    <w:p>
      <w:r>
        <w:rPr>
          <w:b/>
          <w:u w:val="single"/>
        </w:rPr>
        <w:t>253520</w:t>
      </w:r>
    </w:p>
    <w:p>
      <w:r>
        <w:t>@Amy_Siskind @SenateDems @SenateMajLdr WTH is there not one honest person in this bunch? Rhetorical ? But damn!</w:t>
      </w:r>
    </w:p>
    <w:p>
      <w:r>
        <w:rPr>
          <w:b/>
          <w:u w:val="single"/>
        </w:rPr>
        <w:t>253521</w:t>
      </w:r>
    </w:p>
    <w:p>
      <w:r>
        <w:t>CG PPT Admit Card 2017 - 2018 CG PPT (Pre Polytechnic Test) Hall Ticket Download, Exam Date https://t.co/TzcV7bEQde https://t.co/AfA4Y2w18A</w:t>
      </w:r>
    </w:p>
    <w:p>
      <w:r>
        <w:rPr>
          <w:b/>
          <w:u w:val="single"/>
        </w:rPr>
        <w:t>253522</w:t>
      </w:r>
    </w:p>
    <w:p>
      <w:r>
        <w:t>Here's some background on the deal. Flint/PGH company Veolia is third in line, CH2M likely winner. https://t.co/WsS8PA0EMa</w:t>
      </w:r>
    </w:p>
    <w:p>
      <w:r>
        <w:rPr>
          <w:b/>
          <w:u w:val="single"/>
        </w:rPr>
        <w:t>253523</w:t>
      </w:r>
    </w:p>
    <w:p>
      <w:r>
        <w:t>Chapelwood Suet Log Feeder has a new #review. Curious how this #product is rated? https://t.co/8NUYX5btv7 #productreview https://t.co/OARQ6foe42</w:t>
      </w:r>
    </w:p>
    <w:p>
      <w:r>
        <w:rPr>
          <w:b/>
          <w:u w:val="single"/>
        </w:rPr>
        <w:t>253524</w:t>
      </w:r>
    </w:p>
    <w:p>
      <w:r>
        <w:t>I was approved for bone marrow transplant at MD Anderson, yesterday.  I have to wait 6-8 weeks for insurance... https://t.co/ZkiRrRuh7S</w:t>
      </w:r>
    </w:p>
    <w:p>
      <w:r>
        <w:rPr>
          <w:b/>
          <w:u w:val="single"/>
        </w:rPr>
        <w:t>253525</w:t>
      </w:r>
    </w:p>
    <w:p>
      <w:r>
        <w:t>@CapehartJ He must go! He has betrayed the Dems st every turn with this administration. Vote him OUT!</w:t>
      </w:r>
    </w:p>
    <w:p>
      <w:r>
        <w:rPr>
          <w:b/>
          <w:u w:val="single"/>
        </w:rPr>
        <w:t>253526</w:t>
      </w:r>
    </w:p>
    <w:p>
      <w:r>
        <w:t>@votevets @JoyAnnReid @realDonaldTrump People!!Do you remember he said he would destroy isis and their families...He wants to be a war president..So he can WIN!!</w:t>
      </w:r>
    </w:p>
    <w:p>
      <w:r>
        <w:rPr>
          <w:b/>
          <w:u w:val="single"/>
        </w:rPr>
        <w:t>253527</w:t>
      </w:r>
    </w:p>
    <w:p>
      <w:r>
        <w:t>Gorgeous SALVATORE FERRAGAMO Black Faux ALLIGATOR Pumps Heels Shoes 7 AAA 7AAA  https://t.co/Jsh7rX05fQ https://t.co/PovudHeZ1a</w:t>
      </w:r>
    </w:p>
    <w:p>
      <w:r>
        <w:rPr>
          <w:b/>
          <w:u w:val="single"/>
        </w:rPr>
        <w:t>253528</w:t>
      </w:r>
    </w:p>
    <w:p>
      <w:r>
        <w:t>Check out the highly-rated eBook "Temptation" by K.M. Golland https://t.co/jBHnxaiWSu #kindle https://t.co/d3tJA63FpT</w:t>
      </w:r>
    </w:p>
    <w:p>
      <w:r>
        <w:rPr>
          <w:b/>
          <w:u w:val="single"/>
        </w:rPr>
        <w:t>253529</w:t>
      </w:r>
    </w:p>
    <w:p>
      <w:r>
        <w:t>"Those with talent who aren't aware of themselves cause pain for those who have none." - Fuyumi Irisu</w:t>
      </w:r>
    </w:p>
    <w:p>
      <w:r>
        <w:rPr>
          <w:b/>
          <w:u w:val="single"/>
        </w:rPr>
        <w:t>253530</w:t>
      </w:r>
    </w:p>
    <w:p>
      <w:r>
        <w:t>Prof Dave Goulson Discusses A Buzz In The Meadow on @TheOrganicView w/ @JuneStoyer https://t.co/r9cvhLnYGS #nature #gardening</w:t>
      </w:r>
    </w:p>
    <w:p>
      <w:r>
        <w:rPr>
          <w:b/>
          <w:u w:val="single"/>
        </w:rPr>
        <w:t>253531</w:t>
      </w:r>
    </w:p>
    <w:p>
      <w:r>
        <w:t>If you think all Great Ideas come from a few dead white guys, you really need to get out of that Ivory Phallus Tower. And get a better life.</w:t>
      </w:r>
    </w:p>
    <w:p>
      <w:r>
        <w:rPr>
          <w:b/>
          <w:u w:val="single"/>
        </w:rPr>
        <w:t>253532</w:t>
      </w:r>
    </w:p>
    <w:p>
      <w:r>
        <w:t>The only cash transfer that we've seen with #Brexit so far is from productive business into legal consultancies.</w:t>
      </w:r>
    </w:p>
    <w:p>
      <w:r>
        <w:rPr>
          <w:b/>
          <w:u w:val="single"/>
        </w:rPr>
        <w:t>253533</w:t>
      </w:r>
    </w:p>
    <w:p>
      <w:r>
        <w:t>Time 01:42PM Temp 52.5°F WC 52.5°F Hum 91﹪  Winds NNE 0.9 to 2.0mph Rain 0.04in Baro 29.67inHg https://t.co/D1g7XATbhA</w:t>
      </w:r>
    </w:p>
    <w:p>
      <w:r>
        <w:rPr>
          <w:b/>
          <w:u w:val="single"/>
        </w:rPr>
        <w:t>253534</w:t>
      </w:r>
    </w:p>
    <w:p>
      <w:r>
        <w:t>"The secret in education lies in respecting the student." - Ralph Waldo Emerson https://t.co/DLFNOKl0py</w:t>
      </w:r>
    </w:p>
    <w:p>
      <w:r>
        <w:rPr>
          <w:b/>
          <w:u w:val="single"/>
        </w:rPr>
        <w:t>253535</w:t>
      </w:r>
    </w:p>
    <w:p>
      <w:r>
        <w:t>With some features being baked into Local Guides -&amp;gt; Google Map Maker is now dead (as of 3/31) https://t.co/pl77RSzJ8l https://t.co/rwBYTQ0X12</w:t>
      </w:r>
    </w:p>
    <w:p>
      <w:r>
        <w:rPr>
          <w:b/>
          <w:u w:val="single"/>
        </w:rPr>
        <w:t>253536</w:t>
      </w:r>
    </w:p>
    <w:p>
      <w:r>
        <w:t>Not my favorite Tyler album but definitely his creative peak so far in my opinion. This shit was on non stop repeat when it came out.</w:t>
      </w:r>
    </w:p>
    <w:p>
      <w:r>
        <w:rPr>
          <w:b/>
          <w:u w:val="single"/>
        </w:rPr>
        <w:t>253537</w:t>
      </w:r>
    </w:p>
    <w:p>
      <w:r>
        <w:t>#BBnaija time to give out airtime to all bossnation.we are taking this. The dopest team ever. Tboss  4 the mula.</w:t>
      </w:r>
    </w:p>
    <w:p>
      <w:r>
        <w:rPr>
          <w:b/>
          <w:u w:val="single"/>
        </w:rPr>
        <w:t>253538</w:t>
      </w:r>
    </w:p>
    <w:p>
      <w:r>
        <w:t>Kristen Baldovin will investigate in Greece how history/culture influenced mythology to engage stdnts in lit &amp;amp; writing #FFTFellow</w:t>
      </w:r>
    </w:p>
    <w:p>
      <w:r>
        <w:rPr>
          <w:b/>
          <w:u w:val="single"/>
        </w:rPr>
        <w:t>253539</w:t>
      </w:r>
    </w:p>
    <w:p>
      <w:r>
        <w:t>Hahhahaha..nf2..and he was telling his school mate ba ntse ko morago game in a combi..it was so sad😂😂😂😂😂 https://t.co/PWLtAxqwYo</w:t>
      </w:r>
    </w:p>
    <w:p>
      <w:r>
        <w:rPr>
          <w:b/>
          <w:u w:val="single"/>
        </w:rPr>
        <w:t>253540</w:t>
      </w:r>
    </w:p>
    <w:p>
      <w:r>
        <w:t>Just in time for spring! New growth has sprouted in CSAT's Greenhouse! There are strawberries, eggplant, flowers and new heads of lettuce! https://t.co/HqIaADzP9R</w:t>
      </w:r>
    </w:p>
    <w:p>
      <w:r>
        <w:rPr>
          <w:b/>
          <w:u w:val="single"/>
        </w:rPr>
        <w:t>253541</w:t>
      </w:r>
    </w:p>
    <w:p>
      <w:r>
        <w:t>The Wyatt-Orton match was a FUCKING 10 minute match with special effects and Bray lost just like that!? What the actual fuck!? #Wrestleania</w:t>
      </w:r>
    </w:p>
    <w:p>
      <w:r>
        <w:rPr>
          <w:b/>
          <w:u w:val="single"/>
        </w:rPr>
        <w:t>253542</w:t>
      </w:r>
    </w:p>
    <w:p>
      <w:r>
        <w:t>Wait did 📺 just say that out of the 14 ppl in that TX church bus accident only Thee black woman survived?? 😳....Should I say it?!!</w:t>
      </w:r>
    </w:p>
    <w:p>
      <w:r>
        <w:rPr>
          <w:b/>
          <w:u w:val="single"/>
        </w:rPr>
        <w:t>253543</w:t>
      </w:r>
    </w:p>
    <w:p>
      <w:r>
        <w:t>@SenWarren Ug .. heep big thunder in land far away. Much smoke. Fire birds come from sky. Sent from great warriors on water. Evil that chokes will die</w:t>
      </w:r>
    </w:p>
    <w:p>
      <w:r>
        <w:rPr>
          <w:b/>
          <w:u w:val="single"/>
        </w:rPr>
        <w:t>253544</w:t>
      </w:r>
    </w:p>
    <w:p>
      <w:r>
        <w:t>#8WeekSuccess--Chris Banks is such an awesome inspiration. She is definitely keeping me grounded and motivated. 🙏🏽👍🏽❤️</w:t>
      </w:r>
    </w:p>
    <w:p>
      <w:r>
        <w:rPr>
          <w:b/>
          <w:u w:val="single"/>
        </w:rPr>
        <w:t>253545</w:t>
      </w:r>
    </w:p>
    <w:p>
      <w:r>
        <w:t>Man, that was a long time to wait for a Nationals loss. Anyway, today’s Need to Know is up on Real #Redskins https://t.co/eM0OV9Xnfy</w:t>
      </w:r>
    </w:p>
    <w:p>
      <w:r>
        <w:rPr>
          <w:b/>
          <w:u w:val="single"/>
        </w:rPr>
        <w:t>253546</w:t>
      </w:r>
    </w:p>
    <w:p>
      <w:r>
        <w:t>.Can U say, "I'm not aware of anything directly" #RinseandRepeat &amp;amp;was Spicey referring to KFC big bucket? #Resist #TrustRussia #RussiaGate</w:t>
      </w:r>
    </w:p>
    <w:p>
      <w:r>
        <w:rPr>
          <w:b/>
          <w:u w:val="single"/>
        </w:rPr>
        <w:t>253547</w:t>
      </w:r>
    </w:p>
    <w:p>
      <w:r>
        <w:t>When it's almost been 3 hours and you're not ready to get off the phone... @nicklepicklezz https://t.co/9LJDUhWUf1</w:t>
      </w:r>
    </w:p>
    <w:p>
      <w:r>
        <w:rPr>
          <w:b/>
          <w:u w:val="single"/>
        </w:rPr>
        <w:t>253548</w:t>
      </w:r>
    </w:p>
    <w:p>
      <w:r>
        <w:t>#Rogue Nandyal</w:t>
        <w:br/>
        <w:t>2nd day Gr 52031</w:t>
        <w:br/>
        <w:t>Share 28777</w:t>
        <w:br/>
        <w:t>2 days Gr.111333</w:t>
        <w:br/>
        <w:t>Share 63348</w:t>
        <w:br/>
        <w:t>#Dora 2nd day Gr 11582/-</w:t>
        <w:br/>
        <w:t>Nett 8964/-</w:t>
        <w:br/>
        <w:t>2 day Gr 22090/-</w:t>
        <w:br/>
        <w:t>Nett 17068/-</w:t>
      </w:r>
    </w:p>
    <w:p>
      <w:r>
        <w:rPr>
          <w:b/>
          <w:u w:val="single"/>
        </w:rPr>
        <w:t>253549</w:t>
      </w:r>
    </w:p>
    <w:p>
      <w:r>
        <w:t>.@Coupons just released their Top 10 Most Frugal Cities list &amp;amp; Raleigh makes the list at #4! Washington DC was #1! - @JudPulseFM</w:t>
      </w:r>
    </w:p>
    <w:p>
      <w:r>
        <w:rPr>
          <w:b/>
          <w:u w:val="single"/>
        </w:rPr>
        <w:t>253550</w:t>
      </w:r>
    </w:p>
    <w:p>
      <w:r>
        <w:t>THAT MOMENT WHEN SIRIUS BLACK AND PERCIVAL GRAVES MEET AND YOU DIE BOTH INSIDE AND OUTSIDE BC THEY ARE YOUR FAVS</w:t>
        <w:br/>
        <w:br/>
        <w:t>AKA QUELLO CHE PROVO IO https://t.co/JOIxs4VzAa</w:t>
      </w:r>
    </w:p>
    <w:p>
      <w:r>
        <w:rPr>
          <w:b/>
          <w:u w:val="single"/>
        </w:rPr>
        <w:t>253551</w:t>
      </w:r>
    </w:p>
    <w:p>
      <w:r>
        <w:t>@theonlyhowler @aRight2Know @Ian56789 Insults are not arguments. Evidently, you're not interested in reasonable debate. Bye. Blocked.</w:t>
      </w:r>
    </w:p>
    <w:p>
      <w:r>
        <w:rPr>
          <w:b/>
          <w:u w:val="single"/>
        </w:rPr>
        <w:t>253552</w:t>
      </w:r>
    </w:p>
    <w:p>
      <w:r>
        <w:t>Watching Strong Woman Do Boog Soon during public speaking because I've decided that's a better use of my time</w:t>
      </w:r>
    </w:p>
    <w:p>
      <w:r>
        <w:rPr>
          <w:b/>
          <w:u w:val="single"/>
        </w:rPr>
        <w:t>253553</w:t>
      </w:r>
    </w:p>
    <w:p>
      <w:r>
        <w:t>#NowPlaying #onair #90s</w:t>
        <w:br/>
        <w:t>Actuellement sur https://t.co/RCHiwxpAm6 :  Manic Street Preachers -  A Design For Life</w:t>
        <w:br/>
        <w:br/>
        <w:t>Smells Like 90's Spirit</w:t>
      </w:r>
    </w:p>
    <w:p>
      <w:r>
        <w:rPr>
          <w:b/>
          <w:u w:val="single"/>
        </w:rPr>
        <w:t>253554</w:t>
      </w:r>
    </w:p>
    <w:p>
      <w:r>
        <w:t>Heart of House Opportunities - Lawry's The Prime Rib - Beverly Hills, CA, , USA #jobs #Beverly Hills pls RT: We are… https://t.co/Y4mHs41X5V</w:t>
      </w:r>
    </w:p>
    <w:p>
      <w:r>
        <w:rPr>
          <w:b/>
          <w:u w:val="single"/>
        </w:rPr>
        <w:t>253555</w:t>
      </w:r>
    </w:p>
    <w:p>
      <w:r>
        <w:t>@CCdorn @BASS_nation @GregFruehwald @PowellFishing @teamjohnsonfl @phan_adventures @themadbasser @BagwellFishing Thank you Chris tight lines🎣</w:t>
      </w:r>
    </w:p>
    <w:p>
      <w:r>
        <w:rPr>
          <w:b/>
          <w:u w:val="single"/>
        </w:rPr>
        <w:t>253556</w:t>
      </w:r>
    </w:p>
    <w:p>
      <w:r>
        <w:t>My followers live in 19 countries: UK.(65%), USA(22%)... https://t.co/fgc0ryTfnV Get your free map! https://t.co/JIfhFSNY7P</w:t>
      </w:r>
    </w:p>
    <w:p>
      <w:r>
        <w:rPr>
          <w:b/>
          <w:u w:val="single"/>
        </w:rPr>
        <w:t>253557</w:t>
      </w:r>
    </w:p>
    <w:p>
      <w:r>
        <w:t>@dickstrawbridge just found the chateau series 1 on catchup.  What an enjoyable watch, and proof you can achieve your dreams with hard graft</w:t>
      </w:r>
    </w:p>
    <w:p>
      <w:r>
        <w:rPr>
          <w:b/>
          <w:u w:val="single"/>
        </w:rPr>
        <w:t>253558</w:t>
      </w:r>
    </w:p>
    <w:p>
      <w:r>
        <w:t>A wild Cyndaquil has appeared! Available until 06:27:06 (26m 31s) IV: 77.78 Move: Ember/Swift. https://t.co/eXfPyPBpg6</w:t>
      </w:r>
    </w:p>
    <w:p>
      <w:r>
        <w:rPr>
          <w:b/>
          <w:u w:val="single"/>
        </w:rPr>
        <w:t>253559</w:t>
      </w:r>
    </w:p>
    <w:p>
      <w:r>
        <w:t xml:space="preserve">John's absolutely right. </w:t>
        <w:br/>
        <w:t>Anyone who has ANY "rule" for their life based on religious grounds MUST be doing it for some nefarious reason!!! https://t.co/pK9ASQjQiE</w:t>
      </w:r>
    </w:p>
    <w:p>
      <w:r>
        <w:rPr>
          <w:b/>
          <w:u w:val="single"/>
        </w:rPr>
        <w:t>253560</w:t>
      </w:r>
    </w:p>
    <w:p>
      <w:r>
        <w:t>Happy birthday girl, thanks for all the memories 😘 hope you had a super day, 15 looks good on you 🎉💗 @hopenielsenn https://t.co/1JIX7P9gGw</w:t>
      </w:r>
    </w:p>
    <w:p>
      <w:r>
        <w:rPr>
          <w:b/>
          <w:u w:val="single"/>
        </w:rPr>
        <w:t>253561</w:t>
      </w:r>
    </w:p>
    <w:p>
      <w:r>
        <w:t>@Harry_Styles @Harry_Styles I am excited to hear your new music, you will be successful because you deserve the world. You could</w:t>
        <w:br/>
        <w:t>¿Follow Me?- x169'366</w:t>
      </w:r>
    </w:p>
    <w:p>
      <w:r>
        <w:rPr>
          <w:b/>
          <w:u w:val="single"/>
        </w:rPr>
        <w:t>253562</w:t>
      </w:r>
    </w:p>
    <w:p>
      <w:r>
        <w:t>Breaking down the #federalbudget for the middle class: #Tax Service Line Leader Dave Walsh explains https://t.co/TIiq4sB1D5 https://t.co/1WvCZoPkio</w:t>
      </w:r>
    </w:p>
    <w:p>
      <w:r>
        <w:rPr>
          <w:b/>
          <w:u w:val="single"/>
        </w:rPr>
        <w:t>253563</w:t>
      </w:r>
    </w:p>
    <w:p>
      <w:r>
        <w:t>Get a FREE perfume, courtesy of Lisa. Scentbird sends you a new mini perfume monthly for just $14.95. Pick from... https://t.co/KEvlRimnbG</w:t>
      </w:r>
    </w:p>
    <w:p>
      <w:r>
        <w:rPr>
          <w:b/>
          <w:u w:val="single"/>
        </w:rPr>
        <w:t>253564</w:t>
      </w:r>
    </w:p>
    <w:p>
      <w:r>
        <w:t>Raw Tiramisu {Free from: gluten &amp;amp; grains, dairy, eggs, and refined sugar} https://t.co/kdj94gmqsj</w:t>
      </w:r>
    </w:p>
    <w:p>
      <w:r>
        <w:rPr>
          <w:b/>
          <w:u w:val="single"/>
        </w:rPr>
        <w:t>253565</w:t>
      </w:r>
    </w:p>
    <w:p>
      <w:r>
        <w:t>Click on the link below &amp;amp; look how beautiful @ConnieTalbot607 new website is...! ❤️ Love this new design,...! https://t.co/iOoHq1NF6t https://t.co/7CoT6BS71n</w:t>
      </w:r>
    </w:p>
    <w:p>
      <w:r>
        <w:rPr>
          <w:b/>
          <w:u w:val="single"/>
        </w:rPr>
        <w:t>253566</w:t>
      </w:r>
    </w:p>
    <w:p>
      <w:r>
        <w:t>The person who says it cannot be done should not interrupt the person who is doing it. - Chinese Proverb</w:t>
      </w:r>
    </w:p>
    <w:p>
      <w:r>
        <w:rPr>
          <w:b/>
          <w:u w:val="single"/>
        </w:rPr>
        <w:t>253567</w:t>
      </w:r>
    </w:p>
    <w:p>
      <w:r>
        <w:t>Hello Gorgeous! @NickChavezBH #Supersize #VelvetMesquite Duo offered at 4EasyPay+Free S&amp;amp;H on @QVC Shop Now at: https://t.co/4QjXJCpq3j https://t.co/81uX8JCRdX</w:t>
      </w:r>
    </w:p>
    <w:p>
      <w:r>
        <w:rPr>
          <w:b/>
          <w:u w:val="single"/>
        </w:rPr>
        <w:t>253568</w:t>
      </w:r>
    </w:p>
    <w:p>
      <w:r>
        <w:t>A man who loves and respects his mother are the signs of a good man. If he was raised well he will treat you well. Remember that.</w:t>
      </w:r>
    </w:p>
    <w:p>
      <w:r>
        <w:rPr>
          <w:b/>
          <w:u w:val="single"/>
        </w:rPr>
        <w:t>253569</w:t>
      </w:r>
    </w:p>
    <w:p>
      <w:r>
        <w:t>Want free tickets?!  "LIKE" our page to get notified of tour dates, contests and ticket giveaways! https://t.co/VTH1aE2Vyl</w:t>
      </w:r>
    </w:p>
    <w:p>
      <w:r>
        <w:rPr>
          <w:b/>
          <w:u w:val="single"/>
        </w:rPr>
        <w:t>253570</w:t>
      </w:r>
    </w:p>
    <w:p>
      <w:r>
        <w:t>@bigpurpleduck We've text which I count as Real Life - therefor I am a real life friend for life - like the bags but I last much longer xxx</w:t>
      </w:r>
    </w:p>
    <w:p>
      <w:r>
        <w:rPr>
          <w:b/>
          <w:u w:val="single"/>
        </w:rPr>
        <w:t>253571</w:t>
      </w:r>
    </w:p>
    <w:p>
      <w:r>
        <w:t>WI v Pak, 1st ODI: West Indies won by 4 wkts. MoM: J Mohammed. WI 309/6 (49.0 Ovs), Pak 308/5 (50.0 Ovs). J... https://t.co/nLn0rnxQSQ</w:t>
      </w:r>
    </w:p>
    <w:p>
      <w:r>
        <w:rPr>
          <w:b/>
          <w:u w:val="single"/>
        </w:rPr>
        <w:t>253572</w:t>
      </w:r>
    </w:p>
    <w:p>
      <w:r>
        <w:t>Keep it Clean with Randy’s and Get 10% OFF Everything with Code MRSTINKYS</w:t>
        <w:br/>
        <w:br/>
        <w:t>https://t.co/6cb4YCgI9D https://t.co/4qQjc4uqHS</w:t>
      </w:r>
    </w:p>
    <w:p>
      <w:r>
        <w:rPr>
          <w:b/>
          <w:u w:val="single"/>
        </w:rPr>
        <w:t>253573</w:t>
      </w:r>
    </w:p>
    <w:p>
      <w:r>
        <w:t>I liked a @YouTube video from @lukewearechange https://t.co/YmAm0kWBMQ BREAKING NEWS: RUSSIA RESPONDS!</w:t>
      </w:r>
    </w:p>
    <w:p>
      <w:r>
        <w:rPr>
          <w:b/>
          <w:u w:val="single"/>
        </w:rPr>
        <w:t>253574</w:t>
      </w:r>
    </w:p>
    <w:p>
      <w:r>
        <w:t>@mistry @florentghys Florent is the only composer I know who took Reich's legacy and uses it to create something fresh, unique, and personal. Amazing.</w:t>
      </w:r>
    </w:p>
    <w:p>
      <w:r>
        <w:rPr>
          <w:b/>
          <w:u w:val="single"/>
        </w:rPr>
        <w:t>253575</w:t>
      </w:r>
    </w:p>
    <w:p>
      <w:r>
        <w:t>@KabirTaneja @RohanV Oh now I get it, you’re going to Moscow to be the Glenn Greenwald to Rohan Snowden. He just leaked the rainbow leprechaun and we are implied</w:t>
      </w:r>
    </w:p>
    <w:p>
      <w:r>
        <w:rPr>
          <w:b/>
          <w:u w:val="single"/>
        </w:rPr>
        <w:t>253576</w:t>
      </w:r>
    </w:p>
    <w:p>
      <w:r>
        <w:t>@iam_sadi @ajxtopcop since you have no iqama, you can benefit by the Amnesty 2017; pl quickly proceed further</w:t>
      </w:r>
    </w:p>
    <w:p>
      <w:r>
        <w:rPr>
          <w:b/>
          <w:u w:val="single"/>
        </w:rPr>
        <w:t>253577</w:t>
      </w:r>
    </w:p>
    <w:p>
      <w:r>
        <w:t>King of dark fantasy. Summon today. App Store: https://t.co/5XP94B5xPh Google Play: https://t.co/HuPSivS2b1 #DarkSummoner</w:t>
      </w:r>
    </w:p>
    <w:p>
      <w:r>
        <w:rPr>
          <w:b/>
          <w:u w:val="single"/>
        </w:rPr>
        <w:t>253578</w:t>
      </w:r>
    </w:p>
    <w:p>
      <w:r>
        <w:t>WE DID IT AGAIN!</w:t>
        <w:br/>
        <w:t>We sold your neighbor’s home at 226 N Shirley Ave!</w:t>
        <w:br/>
        <w:br/>
        <w:t>Curious about your home’s value? https://t.co/2TNaEmtAz0</w:t>
      </w:r>
    </w:p>
    <w:p>
      <w:r>
        <w:rPr>
          <w:b/>
          <w:u w:val="single"/>
        </w:rPr>
        <w:t>253579</w:t>
      </w:r>
    </w:p>
    <w:p>
      <w:r>
        <w:t>you hate her, him, and them🤔 why don't y'all just come together like butt cheeks and be the shit!!🙅🏽‍♂️</w:t>
      </w:r>
    </w:p>
    <w:p>
      <w:r>
        <w:rPr>
          <w:b/>
          <w:u w:val="single"/>
        </w:rPr>
        <w:t>253580</w:t>
      </w:r>
    </w:p>
    <w:p>
      <w:r>
        <w:t>@DrAdamChesters @bharathreddy08 Also - is your team in a safe configuration for me to trust my patient to you.....</w:t>
      </w:r>
    </w:p>
    <w:p>
      <w:r>
        <w:rPr>
          <w:b/>
          <w:u w:val="single"/>
        </w:rPr>
        <w:t>253581</w:t>
      </w:r>
    </w:p>
    <w:p>
      <w:r>
        <w:t>These Photos Of The U.S. Presidents When They Were Young Are A Rare Treasure https://t.co/K0YtSBIadv</w:t>
      </w:r>
    </w:p>
    <w:p>
      <w:r>
        <w:rPr>
          <w:b/>
          <w:u w:val="single"/>
        </w:rPr>
        <w:t>253582</w:t>
      </w:r>
    </w:p>
    <w:p>
      <w:r>
        <w:t xml:space="preserve">Heard #SFA got some new Nupes , shoutout to everyone who crossed. </w:t>
        <w:br/>
        <w:br/>
        <w:t>Most importantly s/o to lil bro @iBe_JP_ , you did that shit!</w:t>
        <w:br/>
        <w:br/>
        <w:t>Bless up</w:t>
      </w:r>
    </w:p>
    <w:p>
      <w:r>
        <w:rPr>
          <w:b/>
          <w:u w:val="single"/>
        </w:rPr>
        <w:t>253583</w:t>
      </w:r>
    </w:p>
    <w:p>
      <w:r>
        <w:t>Do you think a hot chocolate ever wants to be called an intelligent, hard-working chocolate just once?</w:t>
      </w:r>
    </w:p>
    <w:p>
      <w:r>
        <w:rPr>
          <w:b/>
          <w:u w:val="single"/>
        </w:rPr>
        <w:t>253584</w:t>
      </w:r>
    </w:p>
    <w:p>
      <w:r>
        <w:t>Aaaaaw @smart_ami it's not a problem at all, I would have loved 2 have met u...but like u say another day. Have a fab weekend &amp;amp; take care xx</w:t>
      </w:r>
    </w:p>
    <w:p>
      <w:r>
        <w:rPr>
          <w:b/>
          <w:u w:val="single"/>
        </w:rPr>
        <w:t>253585</w:t>
      </w:r>
    </w:p>
    <w:p>
      <w:r>
        <w:t>TAEVision #3D State-of-the-Art</w:t>
        <w:br/>
        <w:t>#MercedesBenz #GClass #GWagon</w:t>
        <w:br/>
        <w:t>Above and Beyond the Expectations</w:t>
        <w:br/>
        <w:t>https://t.co/OVOBV37Ca4</w:t>
      </w:r>
    </w:p>
    <w:p>
      <w:r>
        <w:rPr>
          <w:b/>
          <w:u w:val="single"/>
        </w:rPr>
        <w:t>253586</w:t>
      </w:r>
    </w:p>
    <w:p>
      <w:r>
        <w:t>Alien - Ridley Scott | Sci-Fi &amp;amp; Fantasy |361991150 #SciFi&amp;amp;Fantasy https://t.co/HHqAbWlS6u #SciFiampFantasy</w:t>
      </w:r>
    </w:p>
    <w:p>
      <w:r>
        <w:rPr>
          <w:b/>
          <w:u w:val="single"/>
        </w:rPr>
        <w:t>253587</w:t>
      </w:r>
    </w:p>
    <w:p>
      <w:r>
        <w:t>The other night Cheree started a sentence saying "Tell me what you thought about" and I just started singing Best of Me by Starting Line.</w:t>
      </w:r>
    </w:p>
    <w:p>
      <w:r>
        <w:rPr>
          <w:b/>
          <w:u w:val="single"/>
        </w:rPr>
        <w:t>253588</w:t>
      </w:r>
    </w:p>
    <w:p>
      <w:r>
        <w:t>@kylegriffin1 Lots of no comments today. He's a liar &amp;amp; full of bullshit, he's learned well from Trump. He's worthless. #Trumprussia #TrumpLiesMatter</w:t>
      </w:r>
    </w:p>
    <w:p>
      <w:r>
        <w:rPr>
          <w:b/>
          <w:u w:val="single"/>
        </w:rPr>
        <w:t>253589</w:t>
      </w:r>
    </w:p>
    <w:p>
      <w:r>
        <w:t>Sugarflowers getting our dust on these beauties then working on individual wired petals… https://t.co/gY9N8gooqs</w:t>
      </w:r>
    </w:p>
    <w:p>
      <w:r>
        <w:rPr>
          <w:b/>
          <w:u w:val="single"/>
        </w:rPr>
        <w:t>253590</w:t>
      </w:r>
    </w:p>
    <w:p>
      <w:r>
        <w:t>Gambling ring based on N.J., N.Y. lotteries busted, authorities say https://t.co/qru0DyllFh #NJ #essexcounty</w:t>
      </w:r>
    </w:p>
    <w:p>
      <w:r>
        <w:rPr>
          <w:b/>
          <w:u w:val="single"/>
        </w:rPr>
        <w:t>253591</w:t>
      </w:r>
    </w:p>
    <w:p>
      <w:r>
        <w:t>April is Sexual Assault Awareness Month. Throughout this month, the Women's Resource Center will be hosting events… https://t.co/OX47LA3qC1 https://t.co/87OigY14e2</w:t>
      </w:r>
    </w:p>
    <w:p>
      <w:r>
        <w:rPr>
          <w:b/>
          <w:u w:val="single"/>
        </w:rPr>
        <w:t>253592</w:t>
      </w:r>
    </w:p>
    <w:p>
      <w:r>
        <w:t>@Nordic_Saab95 @BizLifePHL @VP @realDonaldTrump @EdWorthy10 @oreillyfactor great idea - then Trump wouldn't be the boss of the body doing the investigating. Sound fair. Also how do u know what evidence...</w:t>
      </w:r>
    </w:p>
    <w:p>
      <w:r>
        <w:rPr>
          <w:b/>
          <w:u w:val="single"/>
        </w:rPr>
        <w:t>253593</w:t>
      </w:r>
    </w:p>
    <w:p>
      <w:r>
        <w:t>Best 3-Pointers from the Rockets' Record Breaking Season | March 31, 2017 https://t.co/Yb454A9QW2 #MyMusicGrind https://t.co/tVe3d1m0W1</w:t>
      </w:r>
    </w:p>
    <w:p>
      <w:r>
        <w:rPr>
          <w:b/>
          <w:u w:val="single"/>
        </w:rPr>
        <w:t>253594</w:t>
      </w:r>
    </w:p>
    <w:p>
      <w:r>
        <w:t>@CashNastyGaming @LosPollosTV @IamKrisLondon @PrinceTatted @ZackTTGamer @JesserTheLazer @Flight23White how do u feel about D&amp;amp;B Nation</w:t>
      </w:r>
    </w:p>
    <w:p>
      <w:r>
        <w:rPr>
          <w:b/>
          <w:u w:val="single"/>
        </w:rPr>
        <w:t>253595</w:t>
      </w:r>
    </w:p>
    <w:p>
      <w:r>
        <w:t>Nina Ricci 15 ml 0.5 oz Eau De Toilette EDT parfum perfume Sep13 https://t.co/x8fw6V4KnR https://t.co/xzBi1gyNcJ</w:t>
      </w:r>
    </w:p>
    <w:p>
      <w:r>
        <w:rPr>
          <w:b/>
          <w:u w:val="single"/>
        </w:rPr>
        <w:t>253596</w:t>
      </w:r>
    </w:p>
    <w:p>
      <w:r>
        <w:t>@Del_ivered Clueless. As are lefties/Remainers down south. They have had the wool pulled good and proper.</w:t>
      </w:r>
    </w:p>
    <w:p>
      <w:r>
        <w:rPr>
          <w:b/>
          <w:u w:val="single"/>
        </w:rPr>
        <w:t>253597</w:t>
      </w:r>
    </w:p>
    <w:p>
      <w:r>
        <w:t>#NowPlaying on @cueradio1 : Disco Megablaster (Dilemn Remix) by Le JAD &amp;amp; KS #Listen Now: https://t.co/ozedtoD1yF https://t.co/Xe7hjk5NQ9</w:t>
      </w:r>
    </w:p>
    <w:p>
      <w:r>
        <w:rPr>
          <w:b/>
          <w:u w:val="single"/>
        </w:rPr>
        <w:t>253598</w:t>
      </w:r>
    </w:p>
    <w:p>
      <w:r>
        <w:t>'Ouneed Sexy Mens Underwear Thongs G-string Underwear Leather Jockstrap Boxer Briefs (S)' by Ouneed via @amazon https://t.co/lI8LOsyMkw</w:t>
      </w:r>
    </w:p>
    <w:p>
      <w:r>
        <w:rPr>
          <w:b/>
          <w:u w:val="single"/>
        </w:rPr>
        <w:t>253599</w:t>
      </w:r>
    </w:p>
    <w:p>
      <w:r>
        <w:t>@__alliebrooke @ericasalyer5 @ThatsFoodPorn "I shouldn't have ate those cheese fries. I'm gonna die"</w:t>
      </w:r>
    </w:p>
    <w:p>
      <w:r>
        <w:rPr>
          <w:b/>
          <w:u w:val="single"/>
        </w:rPr>
        <w:t>253600</w:t>
      </w:r>
    </w:p>
    <w:p>
      <w:r>
        <w:t>@mcorado33 @FlashHayer @ColinCowherd he been trying but everyone is in an uproar, he can't rest I paid big money to watch him play my team.</w:t>
      </w:r>
    </w:p>
    <w:p>
      <w:r>
        <w:rPr>
          <w:b/>
          <w:u w:val="single"/>
        </w:rPr>
        <w:t>253601</w:t>
      </w:r>
    </w:p>
    <w:p>
      <w:r>
        <w:t>@Goodnitegrl @AwardsDaily Fair, but whoever takes on Pence in 2020 needs to excite the youth and the disenfranchised of both parties.</w:t>
      </w:r>
    </w:p>
    <w:p>
      <w:r>
        <w:rPr>
          <w:b/>
          <w:u w:val="single"/>
        </w:rPr>
        <w:t>253602</w:t>
      </w:r>
    </w:p>
    <w:p>
      <w:r>
        <w:t>@lexafryteed we're actually professional snapchatters moonlighting as musicians.</w:t>
        <w:br/>
        <w:t>https://t.co/dOolGfqrNU</w:t>
      </w:r>
    </w:p>
    <w:p>
      <w:r>
        <w:rPr>
          <w:b/>
          <w:u w:val="single"/>
        </w:rPr>
        <w:t>253603</w:t>
      </w:r>
    </w:p>
    <w:p>
      <w:r>
        <w:t>I thought it was a great idea to reinforce my study material by watching Nat Geo. until I saw an anaconda eat a capybara. Brb crying.</w:t>
      </w:r>
    </w:p>
    <w:p>
      <w:r>
        <w:rPr>
          <w:b/>
          <w:u w:val="single"/>
        </w:rPr>
        <w:t>253604</w:t>
      </w:r>
    </w:p>
    <w:p>
      <w:r>
        <w:t>@ekmisao ack i was hoping to take the guada jeep too, but then I thought baka haggard na itsura ko by the time i get there lol</w:t>
      </w:r>
    </w:p>
    <w:p>
      <w:r>
        <w:rPr>
          <w:b/>
          <w:u w:val="single"/>
        </w:rPr>
        <w:t>253605</w:t>
      </w:r>
    </w:p>
    <w:p>
      <w:r>
        <w:t>NowPlaying Fighter Jet ft. Wiz Khalifa @caligulamyname @wizhalifa - Caligula https://t.co/i26juaq6yU #i912radio #912music 08:11</w:t>
      </w:r>
    </w:p>
    <w:p>
      <w:r>
        <w:rPr>
          <w:b/>
          <w:u w:val="single"/>
        </w:rPr>
        <w:t>253606</w:t>
      </w:r>
    </w:p>
    <w:p>
      <w:r>
        <w:t>Home meaning to heaven with our lordt and savior Cheezus Cries who is black and a woman* https://t.co/gKMvbYpfPx</w:t>
      </w:r>
    </w:p>
    <w:p>
      <w:r>
        <w:rPr>
          <w:b/>
          <w:u w:val="single"/>
        </w:rPr>
        <w:t>253607</w:t>
      </w:r>
    </w:p>
    <w:p>
      <w:r>
        <w:t>Found a Transponder Snail!</w:t>
        <w:br/>
        <w:t>Famed Pirate Hunter captured! Exclusive shots!!</w:t>
        <w:br/>
        <w:t>https://t.co/k6aBnlfkvB #TreCru https://t.co/TxN4wetRf5</w:t>
      </w:r>
    </w:p>
    <w:p>
      <w:r>
        <w:rPr>
          <w:b/>
          <w:u w:val="single"/>
        </w:rPr>
        <w:t>253608</w:t>
      </w:r>
    </w:p>
    <w:p>
      <w:r>
        <w:t>@nuclearsubdude This is my same cousin who almost got blown up during the Boston Marathon bombing. I am so sick of hate and fear and weapons.#LLAP not #HATE</w:t>
      </w:r>
    </w:p>
    <w:p>
      <w:r>
        <w:rPr>
          <w:b/>
          <w:u w:val="single"/>
        </w:rPr>
        <w:t>253609</w:t>
      </w:r>
    </w:p>
    <w:p>
      <w:r>
        <w:t>@ProjetoooHelp @onedirection @radiodisney @NiallOfficial @LiamPayne @Louis_Tomlinson @Harry_Styles Trinta e dois Decidido ONED ATTACK</w:t>
        <w:br/>
        <w:t>#OneDirection #YouKnowYouLoveThem @radiodisney</w:t>
      </w:r>
    </w:p>
    <w:p>
      <w:r>
        <w:rPr>
          <w:b/>
          <w:u w:val="single"/>
        </w:rPr>
        <w:t>253610</w:t>
      </w:r>
    </w:p>
    <w:p>
      <w:r>
        <w:t>#BBNaija: More Fans Of Efe Queue Up In Delta State To Collect Airtime For Votes (PHOTOS) https://t.co/jN5jpPH8An https://t.co/FOxTnjKdYX</w:t>
      </w:r>
    </w:p>
    <w:p>
      <w:r>
        <w:rPr>
          <w:b/>
          <w:u w:val="single"/>
        </w:rPr>
        <w:t>253611</w:t>
      </w:r>
    </w:p>
    <w:p>
      <w:r>
        <w:t>.@Smiley_omul si-a lansat vlog pe @YouTube si e mai entertaining decat credeam :) Check it out: https://t.co/1IenCXvN6O</w:t>
      </w:r>
    </w:p>
    <w:p>
      <w:r>
        <w:rPr>
          <w:b/>
          <w:u w:val="single"/>
        </w:rPr>
        <w:t>253612</w:t>
      </w:r>
    </w:p>
    <w:p>
      <w:r>
        <w:t>5 people followed me and one person unfollowed me // automatically checked by https://t.co/PFxe6jJibb</w:t>
      </w:r>
    </w:p>
    <w:p>
      <w:r>
        <w:rPr>
          <w:b/>
          <w:u w:val="single"/>
        </w:rPr>
        <w:t>253613</w:t>
      </w:r>
    </w:p>
    <w:p>
      <w:r>
        <w:t>Army of Russian trolls reportedly targeted swing states with anti-Clinton fake news https://t.co/kZdNs4LWBx</w:t>
      </w:r>
    </w:p>
    <w:p>
      <w:r>
        <w:rPr>
          <w:b/>
          <w:u w:val="single"/>
        </w:rPr>
        <w:t>253614</w:t>
      </w:r>
    </w:p>
    <w:p>
      <w:r>
        <w:t>@hisotalus Depending on your field, CA could mean hippocampal pyramidal cells, a carcinoma, or a chartered accountant! Down with acronyms?</w:t>
      </w:r>
    </w:p>
    <w:p>
      <w:r>
        <w:rPr>
          <w:b/>
          <w:u w:val="single"/>
        </w:rPr>
        <w:t>253615</w:t>
      </w:r>
    </w:p>
    <w:p>
      <w:r>
        <w:t>Rather bizarre that anyone would think that he would attend an RT banquet with Putin in Moscow unpaid. https://t.co/WWRstKV8XP</w:t>
      </w:r>
    </w:p>
    <w:p>
      <w:r>
        <w:rPr>
          <w:b/>
          <w:u w:val="single"/>
        </w:rPr>
        <w:t>253616</w:t>
      </w:r>
    </w:p>
    <w:p>
      <w:r>
        <w:t>@neelsvisser NEELS PLEASE DO A MEET UP IN HONG KONG. I JUST ARRIVED AT HONG KONG AND I WANT TO MEET YOU SO BAD OML</w:t>
      </w:r>
    </w:p>
    <w:p>
      <w:r>
        <w:rPr>
          <w:b/>
          <w:u w:val="single"/>
        </w:rPr>
        <w:t>253617</w:t>
      </w:r>
    </w:p>
    <w:p>
      <w:r>
        <w:t>@auto_alliance's support of killing fuel regulations have helped make it an easy decision for me to never again buy an @Audi.</w:t>
      </w:r>
    </w:p>
    <w:p>
      <w:r>
        <w:rPr>
          <w:b/>
          <w:u w:val="single"/>
        </w:rPr>
        <w:t>253618</w:t>
      </w:r>
    </w:p>
    <w:p>
      <w:r>
        <w:t>SEND ARTIST THAT NEED AN ORIGINAL PRODUCER? LOOKING FOR BEATS FOR SALE TO BUY https://t.co/CnhwM5ecIr https://t.co/seSUZHAd6V</w:t>
      </w:r>
    </w:p>
    <w:p>
      <w:r>
        <w:rPr>
          <w:b/>
          <w:u w:val="single"/>
        </w:rPr>
        <w:t>253619</w:t>
      </w:r>
    </w:p>
    <w:p>
      <w:r>
        <w:t>Need for Speed: Hot Pursuit Cerinte de sistem: Need for Speed: Hot Pursuit - Cerinte minime… https://t.co/yqooNFADAN</w:t>
      </w:r>
    </w:p>
    <w:p>
      <w:r>
        <w:rPr>
          <w:b/>
          <w:u w:val="single"/>
        </w:rPr>
        <w:t>253620</w:t>
      </w:r>
    </w:p>
    <w:p>
      <w:r>
        <w:t>@assamboy @TheBubbleBubble 330M people on farms in America. I don't see that working somehow :) It certainly wouldn't be popular. That means no American Idol and so on</w:t>
      </w:r>
    </w:p>
    <w:p>
      <w:r>
        <w:rPr>
          <w:b/>
          <w:u w:val="single"/>
        </w:rPr>
        <w:t>253621</w:t>
      </w:r>
    </w:p>
    <w:p>
      <w:r>
        <w:t>@GlyndaWitch "I think I can safely say I'm glad I got my boring world."</w:t>
        <w:br/>
        <w:br/>
        <w:t>Soon kobayashi holds open the door for you at a rotating sushi bar.</w:t>
        <w:br/>
        <w:br/>
        <w:t>"Hope you-</w:t>
      </w:r>
    </w:p>
    <w:p>
      <w:r>
        <w:rPr>
          <w:b/>
          <w:u w:val="single"/>
        </w:rPr>
        <w:t>253622</w:t>
      </w:r>
    </w:p>
    <w:p>
      <w:r>
        <w:t>#MyRealityTvShowWillBe What not to figure out in the middle of a #PowerPoint #presentation: Top 10 Fails https://t.co/2Nl61cEPcs</w:t>
      </w:r>
    </w:p>
    <w:p>
      <w:r>
        <w:rPr>
          <w:b/>
          <w:u w:val="single"/>
        </w:rPr>
        <w:t>253623</w:t>
      </w:r>
    </w:p>
    <w:p>
      <w:r>
        <w:t>@FuckinFrankiee Or you wait till Sunday and get it at 6 pm from someone who can't sell their ticket and buy it for 60$ tops</w:t>
      </w:r>
    </w:p>
    <w:p>
      <w:r>
        <w:rPr>
          <w:b/>
          <w:u w:val="single"/>
        </w:rPr>
        <w:t>253624</w:t>
      </w:r>
    </w:p>
    <w:p>
      <w:r>
        <w:t>@Carma_2012 Not even answers. A few lousy questions. Did Trump ever apologize for receiving help from the Kremlin to win the election? 🙄</w:t>
      </w:r>
    </w:p>
    <w:p>
      <w:r>
        <w:rPr>
          <w:b/>
          <w:u w:val="single"/>
        </w:rPr>
        <w:t>253625</w:t>
      </w:r>
    </w:p>
    <w:p>
      <w:r>
        <w:t>"#Science News: Why you should worry that your browsing history is now for sale"  #News: https://t.co/pG2vV87lRK</w:t>
      </w:r>
    </w:p>
    <w:p>
      <w:r>
        <w:rPr>
          <w:b/>
          <w:u w:val="single"/>
        </w:rPr>
        <w:t>253626</w:t>
      </w:r>
    </w:p>
    <w:p>
      <w:r>
        <w:t>The JV Lady Bulldogs &amp;amp; Bulldogs Track teams will compete today at School of the Osage at 4pm. Good luck!!!</w:t>
      </w:r>
    </w:p>
    <w:p>
      <w:r>
        <w:rPr>
          <w:b/>
          <w:u w:val="single"/>
        </w:rPr>
        <w:t>253627</w:t>
      </w:r>
    </w:p>
    <w:p>
      <w:r>
        <w:t>All the best mobile accessories, now for your Chromebook https://t.co/HfPAktTieU, see more https://t.co/c9RyIDv2DW</w:t>
      </w:r>
    </w:p>
    <w:p>
      <w:r>
        <w:rPr>
          <w:b/>
          <w:u w:val="single"/>
        </w:rPr>
        <w:t>253628</w:t>
      </w:r>
    </w:p>
    <w:p>
      <w:r>
        <w:t>See who's there for you st your lowest point, those are the genuine people in your life...never lose them</w:t>
      </w:r>
    </w:p>
    <w:p>
      <w:r>
        <w:rPr>
          <w:b/>
          <w:u w:val="single"/>
        </w:rPr>
        <w:t>253629</w:t>
      </w:r>
    </w:p>
    <w:p>
      <w:r>
        <w:t>You will always find something else to discover the second time, and that couldn't be more true backed up by more... https://t.co/bmmR5WmJAz</w:t>
      </w:r>
    </w:p>
    <w:p>
      <w:r>
        <w:rPr>
          <w:b/>
          <w:u w:val="single"/>
        </w:rPr>
        <w:t>253630</w:t>
      </w:r>
    </w:p>
    <w:p>
      <w:r>
        <w:t>Best of Helmut Lang Stretch Crepe Cold-Shoulder Midi Dress Ivory Buy Now #BestBuy at https://t.co/wbakDzLj9s https://t.co/6B8I2cQXLY</w:t>
      </w:r>
    </w:p>
    <w:p>
      <w:r>
        <w:rPr>
          <w:b/>
          <w:u w:val="single"/>
        </w:rPr>
        <w:t>253631</w:t>
      </w:r>
    </w:p>
    <w:p>
      <w:r>
        <w:t>@Eusebius And these people are in charge of multi billion rand annual budgets! God help SA or as Alan Paton famously said"Cry the beloved country"</w:t>
      </w:r>
    </w:p>
    <w:p>
      <w:r>
        <w:rPr>
          <w:b/>
          <w:u w:val="single"/>
        </w:rPr>
        <w:t>253632</w:t>
      </w:r>
    </w:p>
    <w:p>
      <w:r>
        <w:t>@NTamm1215 It's really unfortunate that for some reason Tepin could not make this race. Disappointment once again not seeing her and Lady Eli face off</w:t>
      </w:r>
    </w:p>
    <w:p>
      <w:r>
        <w:rPr>
          <w:b/>
          <w:u w:val="single"/>
        </w:rPr>
        <w:t>253633</w:t>
      </w:r>
    </w:p>
    <w:p>
      <w:r>
        <w:t>There's doctors out there who claim that eating a whole block of cheese each day isnt healthy. To them I say: Ill see you in like, two years</w:t>
      </w:r>
    </w:p>
    <w:p>
      <w:r>
        <w:rPr>
          <w:b/>
          <w:u w:val="single"/>
        </w:rPr>
        <w:t>253634</w:t>
      </w:r>
    </w:p>
    <w:p>
      <w:r>
        <w:t>Remembrance of things past is not necessarily the remembrance of things as they were https://t.co/RFbPWC8bj6</w:t>
      </w:r>
    </w:p>
    <w:p>
      <w:r>
        <w:rPr>
          <w:b/>
          <w:u w:val="single"/>
        </w:rPr>
        <w:t>253635</w:t>
      </w:r>
    </w:p>
    <w:p>
      <w:r>
        <w:t>to know a weird but true fact ? Smoking hurts your feet. If you smoke you are four times more likely to develop Pe … https://t.co/1Oolt8rWqq https://t.co/u4jlSrMZpq</w:t>
      </w:r>
    </w:p>
    <w:p>
      <w:r>
        <w:rPr>
          <w:b/>
          <w:u w:val="single"/>
        </w:rPr>
        <w:t>253636</w:t>
      </w:r>
    </w:p>
    <w:p>
      <w:r>
        <w:t>It takes so little effort to put on a good show today that peo... More for Leo https://t.co/xY929GgKl5</w:t>
      </w:r>
    </w:p>
    <w:p>
      <w:r>
        <w:rPr>
          <w:b/>
          <w:u w:val="single"/>
        </w:rPr>
        <w:t>253637</w:t>
      </w:r>
    </w:p>
    <w:p>
      <w:r>
        <w:t>@GomezReporting @Beanfilms @SallyAlbright @urknighterrant @LoraLeaTucker @ErinLOLiver @AlekseiTheWolf @wecreatedhim @uglyhotdog @LastHandleLeft_ @Chippychin @MrDane1982 @SenSanders @HillaryClinton Awesome!!!  Thank you for your work!</w:t>
      </w:r>
    </w:p>
    <w:p>
      <w:r>
        <w:rPr>
          <w:b/>
          <w:u w:val="single"/>
        </w:rPr>
        <w:t>253638</w:t>
      </w:r>
    </w:p>
    <w:p>
      <w:r>
        <w:t>.@aswsumter on "looking for opportunities to talk about service-sector growth &amp;amp; advanced manufacturing..."</w:t>
        <w:br/>
        <w:t>https://t.co/rADXBL9SUH</w:t>
      </w:r>
    </w:p>
    <w:p>
      <w:r>
        <w:rPr>
          <w:b/>
          <w:u w:val="single"/>
        </w:rPr>
        <w:t>253639</w:t>
      </w:r>
    </w:p>
    <w:p>
      <w:r>
        <w:t>Found a Transponder Snail!</w:t>
        <w:br/>
        <w:t>"I'll never forget you!!" Local cook sets sail!</w:t>
        <w:br/>
        <w:t>https://t.co/V2DipHcgUS #TreCru https://t.co/ZyhFBnj3SV</w:t>
      </w:r>
    </w:p>
    <w:p>
      <w:r>
        <w:rPr>
          <w:b/>
          <w:u w:val="single"/>
        </w:rPr>
        <w:t>253640</w:t>
      </w:r>
    </w:p>
    <w:p>
      <w:r>
        <w:t>Awesome!</w:t>
        <w:br/>
        <w:br/>
        <w:t>Link in bio!! Take a look right now! SALE</w:t>
        <w:br/>
        <w:br/>
        <w:t>#league #lol #LoL #L ... https://t.co/JXQC5Psdzu https://t.co/xPTQSDF1xb</w:t>
      </w:r>
    </w:p>
    <w:p>
      <w:r>
        <w:rPr>
          <w:b/>
          <w:u w:val="single"/>
        </w:rPr>
        <w:t>253641</w:t>
      </w:r>
    </w:p>
    <w:p>
      <w:r>
        <w:t>Thanks to Cameron and Diana for coming in to talk about the ROC society and the Montreal Canadiens Alumni Game... https://t.co/HIuWnCYQil</w:t>
      </w:r>
    </w:p>
    <w:p>
      <w:r>
        <w:rPr>
          <w:b/>
          <w:u w:val="single"/>
        </w:rPr>
        <w:t>253642</w:t>
      </w:r>
    </w:p>
    <w:p>
      <w:r>
        <w:t>I have a rising follower graph! 1 more follower in the past day. Get your stats right here https://t.co/aBe72uuDoC</w:t>
      </w:r>
    </w:p>
    <w:p>
      <w:r>
        <w:rPr>
          <w:b/>
          <w:u w:val="single"/>
        </w:rPr>
        <w:t>253643</w:t>
      </w:r>
    </w:p>
    <w:p>
      <w:r>
        <w:t>I liked a @YouTube video from @docm77 https://t.co/yEuMvk8HtX FOOLCRAFT #5 - THE CHICKEN REACTOR! Who needs an Iskallium Reactor!</w:t>
      </w:r>
    </w:p>
    <w:p>
      <w:r>
        <w:rPr>
          <w:b/>
          <w:u w:val="single"/>
        </w:rPr>
        <w:t>253644</w:t>
      </w:r>
    </w:p>
    <w:p>
      <w:r>
        <w:t>#BFV The fact that people condone how Tamar delivered her opinion on the food, is just proof that some people do not know right from wrong.</w:t>
      </w:r>
    </w:p>
    <w:p>
      <w:r>
        <w:rPr>
          <w:b/>
          <w:u w:val="single"/>
        </w:rPr>
        <w:t>253645</w:t>
      </w:r>
    </w:p>
    <w:p>
      <w:r>
        <w:t>Swahili wildlife &amp;gt; Handknit cotton stuffed zebras https://t.co/AJpDxeocDH #kidstoys #zebras https://t.co/Pscz1thId8</w:t>
      </w:r>
    </w:p>
    <w:p>
      <w:r>
        <w:rPr>
          <w:b/>
          <w:u w:val="single"/>
        </w:rPr>
        <w:t>253646</w:t>
      </w:r>
    </w:p>
    <w:p>
      <w:r>
        <w:t>Hey #MICHAELFLYNN, can we get another "Lock Her Up" chant. Karma is a bi**h. #resist https://t.co/S8Tb3Drt69</w:t>
      </w:r>
    </w:p>
    <w:p>
      <w:r>
        <w:rPr>
          <w:b/>
          <w:u w:val="single"/>
        </w:rPr>
        <w:t>253647</w:t>
      </w:r>
    </w:p>
    <w:p>
      <w:r>
        <w:t>@Evan_McMullin Doesn't Evan McDipshit know when to quit when he's so far behind-he's so good at losing, like Chevy https://t.co/YJYO1eEEZi https://t.co/UJHVdVhclL</w:t>
      </w:r>
    </w:p>
    <w:p>
      <w:r>
        <w:rPr>
          <w:b/>
          <w:u w:val="single"/>
        </w:rPr>
        <w:t>253648</w:t>
      </w:r>
    </w:p>
    <w:p>
      <w:r>
        <w:t>I liked a @YouTube video from @sargon_of_akkad https://t.co/rLrhv7Xa2e Sargon of Akkad explains Kekistan to The Amazing Atheist</w:t>
      </w:r>
    </w:p>
    <w:p>
      <w:r>
        <w:rPr>
          <w:b/>
          <w:u w:val="single"/>
        </w:rPr>
        <w:t>253649</w:t>
      </w:r>
    </w:p>
    <w:p>
      <w:r>
        <w:t>#7: GongFu Star Fidget Spinner Toy Time Killer Perfect to relieve ADHD Anxiety Reduce... https://t.co/HhzfM9QUI7 https://t.co/AJZy0M2NV0</w:t>
      </w:r>
    </w:p>
    <w:p>
      <w:r>
        <w:rPr>
          <w:b/>
          <w:u w:val="single"/>
        </w:rPr>
        <w:t>253650</w:t>
      </w:r>
    </w:p>
    <w:p>
      <w:r>
        <w:t>That was a bloody good episode of #thelastkingdom. We got Finan and Steapa. Hild continues to be awesome. Some excellent shit talking too.</w:t>
      </w:r>
    </w:p>
    <w:p>
      <w:r>
        <w:rPr>
          <w:b/>
          <w:u w:val="single"/>
        </w:rPr>
        <w:t>253651</w:t>
      </w:r>
    </w:p>
    <w:p>
      <w:r>
        <w:t xml:space="preserve">Please watch, </w:t>
        <w:br/>
        <w:br/>
        <w:t xml:space="preserve">subscribe, </w:t>
        <w:br/>
        <w:br/>
        <w:t>give feedback</w:t>
        <w:br/>
        <w:br/>
        <w:t xml:space="preserve">Thank you so much </w:t>
        <w:br/>
        <w:br/>
        <w:t>https://t.co/gLfe9BZTYA https://t.co/IAPVRECm5j</w:t>
      </w:r>
    </w:p>
    <w:p>
      <w:r>
        <w:rPr>
          <w:b/>
          <w:u w:val="single"/>
        </w:rPr>
        <w:t>253652</w:t>
      </w:r>
    </w:p>
    <w:p>
      <w:r>
        <w:t>@FlyingPig801 @medicsoon @Taengkyu093 @ktysqd speaking about present GrayFany is the realest ahahahaha</w:t>
      </w:r>
    </w:p>
    <w:p>
      <w:r>
        <w:rPr>
          <w:b/>
          <w:u w:val="single"/>
        </w:rPr>
        <w:t>253653</w:t>
      </w:r>
    </w:p>
    <w:p>
      <w:r>
        <w:t>The minister of police has a duty to protect citizens' democratic right to protest. Instead he has an apartheid approach. https://t.co/Oo0eNG8XQ9</w:t>
      </w:r>
    </w:p>
    <w:p>
      <w:r>
        <w:rPr>
          <w:b/>
          <w:u w:val="single"/>
        </w:rPr>
        <w:t>253654</w:t>
      </w:r>
    </w:p>
    <w:p>
      <w:r>
        <w:t>[London] Snorlax (M) (IV: 55%) until 01:42:52AM at 26 Bedford Way https://t.co/t2N1J4EiqX https://t.co/JFFPj8USrb</w:t>
      </w:r>
    </w:p>
    <w:p>
      <w:r>
        <w:rPr>
          <w:b/>
          <w:u w:val="single"/>
        </w:rPr>
        <w:t>253655</w:t>
      </w:r>
    </w:p>
    <w:p>
      <w:r>
        <w:t>63.1F (Feels: 60.3F) - Humidity: 69% - Wind: 7.8mph N - Gust: 9.4mph - Pressure: 30.051in #weather https://t.co/75yzNJ23Eh</w:t>
      </w:r>
    </w:p>
    <w:p>
      <w:r>
        <w:rPr>
          <w:b/>
          <w:u w:val="single"/>
        </w:rPr>
        <w:t>253656</w:t>
      </w:r>
    </w:p>
    <w:p>
      <w:r>
        <w:t>@Fem_anark No it doesn't seem like it. I made a reply to twitter support, I don't think it shows up except as a reply</w:t>
      </w:r>
    </w:p>
    <w:p>
      <w:r>
        <w:rPr>
          <w:b/>
          <w:u w:val="single"/>
        </w:rPr>
        <w:t>253657</w:t>
      </w:r>
    </w:p>
    <w:p>
      <w:r>
        <w:t>Andy Milonakis Getting Lured by Creepy Homeless Pedo while streaming on Twitch https://t.co/kFknOG4dco</w:t>
      </w:r>
    </w:p>
    <w:p>
      <w:r>
        <w:rPr>
          <w:b/>
          <w:u w:val="single"/>
        </w:rPr>
        <w:t>253658</w:t>
      </w:r>
    </w:p>
    <w:p>
      <w:r>
        <w:t>You're more emotionally sensitive today and you prefer to avoi... More for Gemini https://t.co/hDWomnilLB</w:t>
      </w:r>
    </w:p>
    <w:p>
      <w:r>
        <w:rPr>
          <w:b/>
          <w:u w:val="single"/>
        </w:rPr>
        <w:t>253659</w:t>
      </w:r>
    </w:p>
    <w:p>
      <w:r>
        <w:t>#Cabinetreshuffle 'Zuma's actions create dire loss of inst. knowledge, raise alarming concerns on scope of state capture' - Banking Ass.</w:t>
      </w:r>
    </w:p>
    <w:p>
      <w:r>
        <w:rPr>
          <w:b/>
          <w:u w:val="single"/>
        </w:rPr>
        <w:t>253660</w:t>
      </w:r>
    </w:p>
    <w:p>
      <w:r>
        <w:t>How Sam Allardyce gave Crystal Palace hope of surviving the Premier League's toughest run-in https://t.co/p6Cp1fFgo2</w:t>
      </w:r>
    </w:p>
    <w:p>
      <w:r>
        <w:rPr>
          <w:b/>
          <w:u w:val="single"/>
        </w:rPr>
        <w:t>253661</w:t>
      </w:r>
    </w:p>
    <w:p>
      <w:r>
        <w:t>Retweeted NCAA March Madness (@marchmadness):</w:t>
        <w:br/>
        <w:br/>
        <w:t>We are tied! #FinalFour #ForeverToThee https://t.co/VZ8Tp2ipdh https://t.co/6YqZxwiqkE</w:t>
      </w:r>
    </w:p>
    <w:p>
      <w:r>
        <w:rPr>
          <w:b/>
          <w:u w:val="single"/>
        </w:rPr>
        <w:t>253662</w:t>
      </w:r>
    </w:p>
    <w:p>
      <w:r>
        <w:t>@AlbertoNardelli @bbcquestiontime - so let's wait until we actually know what the reality is then. #nocrystalball</w:t>
      </w:r>
    </w:p>
    <w:p>
      <w:r>
        <w:rPr>
          <w:b/>
          <w:u w:val="single"/>
        </w:rPr>
        <w:t>253663</w:t>
      </w:r>
    </w:p>
    <w:p>
      <w:r>
        <w:t>@___livinglegend Wasteful. If anything just start new w Nikon expand &amp;amp; build a new collection. Don't sell // trade</w:t>
      </w:r>
    </w:p>
    <w:p>
      <w:r>
        <w:rPr>
          <w:b/>
          <w:u w:val="single"/>
        </w:rPr>
        <w:t>253664</w:t>
      </w:r>
    </w:p>
    <w:p>
      <w:r>
        <w:t>You might wish a friend or partner would lighten up a little t... More for Scorpio https://t.co/thK0X7rHTi</w:t>
      </w:r>
    </w:p>
    <w:p>
      <w:r>
        <w:rPr>
          <w:b/>
          <w:u w:val="single"/>
        </w:rPr>
        <w:t>253665</w:t>
      </w:r>
    </w:p>
    <w:p>
      <w:r>
        <w:t>2017-03-31 08:52:05 : AUDI - A6 - 2.7D SEDAN - 2007 - 100000 km. for more information visit https://t.co/EvONIbaEXu https://t.co/g3v5FWJTah</w:t>
      </w:r>
    </w:p>
    <w:p>
      <w:r>
        <w:rPr>
          <w:b/>
          <w:u w:val="single"/>
        </w:rPr>
        <w:t>253666</w:t>
      </w:r>
    </w:p>
    <w:p>
      <w:r>
        <w:t>"The achievements of an organization are the results of the combined effort of each individual."  Vince Lombardi #quote #RT</w:t>
      </w:r>
    </w:p>
    <w:p>
      <w:r>
        <w:rPr>
          <w:b/>
          <w:u w:val="single"/>
        </w:rPr>
        <w:t>253667</w:t>
      </w:r>
    </w:p>
    <w:p>
      <w:r>
        <w:t>@mimiharumi1001 monthly bill. When you are done customizing your plan, click “View Summary.” If you wish to make changes to your (6/7)</w:t>
      </w:r>
    </w:p>
    <w:p>
      <w:r>
        <w:rPr>
          <w:b/>
          <w:u w:val="single"/>
        </w:rPr>
        <w:t>253668</w:t>
      </w:r>
    </w:p>
    <w:p>
      <w:r>
        <w:t>Horses is cornflower rhododendrons be lavenderblush the moon is sweet is what I say (tacoz4leif) #flowers</w:t>
      </w:r>
    </w:p>
    <w:p>
      <w:r>
        <w:rPr>
          <w:b/>
          <w:u w:val="single"/>
        </w:rPr>
        <w:t>253669</w:t>
      </w:r>
    </w:p>
    <w:p>
      <w:r>
        <w:t>Economic justice: BC claws back CPP from people on disability, brutally illustrated by a brave woman living this reality @MetVanAlliance</w:t>
      </w:r>
    </w:p>
    <w:p>
      <w:r>
        <w:rPr>
          <w:b/>
          <w:u w:val="single"/>
        </w:rPr>
        <w:t>253670</w:t>
      </w:r>
    </w:p>
    <w:p>
      <w:r>
        <w:t>I never talked to those two. I "know" them because we went to the same elementary and yet idk how to describe or find a reason why</w:t>
      </w:r>
    </w:p>
    <w:p>
      <w:r>
        <w:rPr>
          <w:b/>
          <w:u w:val="single"/>
        </w:rPr>
        <w:t>253671</w:t>
      </w:r>
    </w:p>
    <w:p>
      <w:r>
        <w:t>14 people followed me and 7 people unfollowed me // automatically checked by https://t.co/ZPV4XLCY9g</w:t>
      </w:r>
    </w:p>
    <w:p>
      <w:r>
        <w:rPr>
          <w:b/>
          <w:u w:val="single"/>
        </w:rPr>
        <w:t>253672</w:t>
      </w:r>
    </w:p>
    <w:p>
      <w:r>
        <w:t>We love our customers! It is the first Thursday of the month and we love to celebrate. #CustomerAppreciation #ALNewportMesa #ThriftShopFinds https://t.co/9jCH5Iak6s</w:t>
      </w:r>
    </w:p>
    <w:p>
      <w:r>
        <w:rPr>
          <w:b/>
          <w:u w:val="single"/>
        </w:rPr>
        <w:t>253673</w:t>
      </w:r>
    </w:p>
    <w:p>
      <w:r>
        <w:t>I always think it's funny that Ohm, Cry, or Delirious could do a face reveal on April Fool's Day and nobody would know if it's a joke or not</w:t>
      </w:r>
    </w:p>
    <w:p>
      <w:r>
        <w:rPr>
          <w:b/>
          <w:u w:val="single"/>
        </w:rPr>
        <w:t>253674</w:t>
      </w:r>
    </w:p>
    <w:p>
      <w:r>
        <w:t>60mins Leicester sub makes a huge difference, wait till we are 1-0 down to bring kahz and big Vic on! @SunderlandAFC davidmoyes is a joke!</w:t>
      </w:r>
    </w:p>
    <w:p>
      <w:r>
        <w:rPr>
          <w:b/>
          <w:u w:val="single"/>
        </w:rPr>
        <w:t>253675</w:t>
      </w:r>
    </w:p>
    <w:p>
      <w:r>
        <w:t>MT @BethMSH_: Break the cycle of Greed in Congress #TermLimits #ArticleV https://t.co/HeWPjGajjA #PJNET https://t.co/EgbA51i5KE</w:t>
      </w:r>
    </w:p>
    <w:p>
      <w:r>
        <w:rPr>
          <w:b/>
          <w:u w:val="single"/>
        </w:rPr>
        <w:t>253676</w:t>
      </w:r>
    </w:p>
    <w:p>
      <w:r>
        <w:t>All the challenges you face will make you even more stronger, wiser &amp;amp; better.</w:t>
        <w:br/>
        <w:br/>
        <w:t>#motivation #challengeaccepted https://t.co/IYjuapip7j</w:t>
      </w:r>
    </w:p>
    <w:p>
      <w:r>
        <w:rPr>
          <w:b/>
          <w:u w:val="single"/>
        </w:rPr>
        <w:t>253677</w:t>
      </w:r>
    </w:p>
    <w:p>
      <w:r>
        <w:t>@CocoCars @MattWalshBlog And she's a great example, just like David, Moses, and John the Baptist. What role did she play in His ministry.</w:t>
      </w:r>
    </w:p>
    <w:p>
      <w:r>
        <w:rPr>
          <w:b/>
          <w:u w:val="single"/>
        </w:rPr>
        <w:t>253678</w:t>
      </w:r>
    </w:p>
    <w:p>
      <w:r>
        <w:t>New post (Engineer Operation Readiness &amp;amp; Assurance Engineers at Hobark International Limited (HIL)) has been... https://t.co/EEUIAXrKKa</w:t>
      </w:r>
    </w:p>
    <w:p>
      <w:r>
        <w:rPr>
          <w:b/>
          <w:u w:val="single"/>
        </w:rPr>
        <w:t>253679</w:t>
      </w:r>
    </w:p>
    <w:p>
      <w:r>
        <w:t>Our public education system is already undervalued. This will only increase the gap between people who can and cannot afford good education https://t.co/zz1p8C8Nzv</w:t>
      </w:r>
    </w:p>
    <w:p>
      <w:r>
        <w:rPr>
          <w:b/>
          <w:u w:val="single"/>
        </w:rPr>
        <w:t>253680</w:t>
      </w:r>
    </w:p>
    <w:p>
      <w:r>
        <w:t>@Bereavementcouk @widowerafterafe I needed all the help I could get after my husband died. 'Widow's Benefit' allowed me to work part time so I could support my small children</w:t>
      </w:r>
    </w:p>
    <w:p>
      <w:r>
        <w:rPr>
          <w:b/>
          <w:u w:val="single"/>
        </w:rPr>
        <w:t>253681</w:t>
      </w:r>
    </w:p>
    <w:p>
      <w:r>
        <w:t>Urban Lifestyle News Here’s One Last Look at the KAWS x Air Jordan 4 Dropping Tomorrow https://t.co/K00INXCxwt</w:t>
      </w:r>
    </w:p>
    <w:p>
      <w:r>
        <w:rPr>
          <w:b/>
          <w:u w:val="single"/>
        </w:rPr>
        <w:t>253682</w:t>
      </w:r>
    </w:p>
    <w:p>
      <w:r>
        <w:t>Returning to the world of fictional characters - guest post by Marianne Delacourt https://t.co/ksrq6x8fMA via @dakegra</w:t>
      </w:r>
    </w:p>
    <w:p>
      <w:r>
        <w:rPr>
          <w:b/>
          <w:u w:val="single"/>
        </w:rPr>
        <w:t>253683</w:t>
      </w:r>
    </w:p>
    <w:p>
      <w:r>
        <w:t>Make plans today for Hot Fun in the Summertime's Beach Music Festival, June 8 - 9 - 10, 2017 at Wayside Park in... https://t.co/waMMTlJPiz</w:t>
      </w:r>
    </w:p>
    <w:p>
      <w:r>
        <w:rPr>
          <w:b/>
          <w:u w:val="single"/>
        </w:rPr>
        <w:t>253684</w:t>
      </w:r>
    </w:p>
    <w:p>
      <w:r>
        <w:t>#makerkitchen in progress @BrierCreekES #4Cs  @bcesmrsgaines #wearebriercreek #creativity https://t.co/MhpG4dFGka</w:t>
      </w:r>
    </w:p>
    <w:p>
      <w:r>
        <w:rPr>
          <w:b/>
          <w:u w:val="single"/>
        </w:rPr>
        <w:t>253685</w:t>
      </w:r>
    </w:p>
    <w:p>
      <w:r>
        <w:t>#OnThisDay in 1930, the Twinkie was invented! Thanks for the great 87 years! | @ClayOnAir https://t.co/RHydHS0tb3</w:t>
      </w:r>
    </w:p>
    <w:p>
      <w:r>
        <w:rPr>
          <w:b/>
          <w:u w:val="single"/>
        </w:rPr>
        <w:t>253686</w:t>
      </w:r>
    </w:p>
    <w:p>
      <w:r>
        <w:t>graig nettles 2002 Fleer Fall Classics #11 of 19 SC Series Of Champions https://t.co/LlAgWaTx5b https://t.co/UBdCt0epV9</w:t>
      </w:r>
    </w:p>
    <w:p>
      <w:r>
        <w:rPr>
          <w:b/>
          <w:u w:val="single"/>
        </w:rPr>
        <w:t>253687</w:t>
      </w:r>
    </w:p>
    <w:p>
      <w:r>
        <w:t>A lack of clear boundaries only leads to more confusion now. M... More for Leo https://t.co/SXStRAgGGG</w:t>
      </w:r>
    </w:p>
    <w:p>
      <w:r>
        <w:rPr>
          <w:b/>
          <w:u w:val="single"/>
        </w:rPr>
        <w:t>253688</w:t>
      </w:r>
    </w:p>
    <w:p>
      <w:r>
        <w:t>You prefer to work with others now as part of a team on a larg... More for Libra https://t.co/DB5xHOuBks</w:t>
      </w:r>
    </w:p>
    <w:p>
      <w:r>
        <w:rPr>
          <w:b/>
          <w:u w:val="single"/>
        </w:rPr>
        <w:t>253689</w:t>
      </w:r>
    </w:p>
    <w:p>
      <w:r>
        <w:t>I hope you are healthy and happy. You mean the world to me.I love you with all my heart.Could you follow me please? ♡♡♡ @Harry_Styles ×9,063</w:t>
      </w:r>
    </w:p>
    <w:p>
      <w:r>
        <w:rPr>
          <w:b/>
          <w:u w:val="single"/>
        </w:rPr>
        <w:t>253690</w:t>
      </w:r>
    </w:p>
    <w:p>
      <w:r>
        <w:t>@jimmyyadig I'd rather be with someone sweet and funny, than just a guy that has money.  I make my own.  Not enough, but I'll get there.</w:t>
      </w:r>
    </w:p>
    <w:p>
      <w:r>
        <w:rPr>
          <w:b/>
          <w:u w:val="single"/>
        </w:rPr>
        <w:t>253691</w:t>
      </w:r>
    </w:p>
    <w:p>
      <w:r>
        <w:t>Worcester Train 527 (6:20pm from S Station) departed S Station &amp;amp; is operating 5-15 minutes late en route to Worcester #mbta</w:t>
      </w:r>
    </w:p>
    <w:p>
      <w:r>
        <w:rPr>
          <w:b/>
          <w:u w:val="single"/>
        </w:rPr>
        <w:t>253692</w:t>
      </w:r>
    </w:p>
    <w:p>
      <w:r>
        <w:t>Shakespeare: We will not be man-marking Defoe – Football365: Date published: Monday 3rd April 2017 3:09 Leicester… https://t.co/6Llb8kVKAN https://t.co/38BoWH42rt</w:t>
      </w:r>
    </w:p>
    <w:p>
      <w:r>
        <w:rPr>
          <w:b/>
          <w:u w:val="single"/>
        </w:rPr>
        <w:t>253693</w:t>
      </w:r>
    </w:p>
    <w:p>
      <w:r>
        <w:t>Documentarian Ken Burns plans on a four-hour film on Muhammad Ali to air on PBS https://t.co/CbSvejLwRX</w:t>
      </w:r>
    </w:p>
    <w:p>
      <w:r>
        <w:rPr>
          <w:b/>
          <w:u w:val="single"/>
        </w:rPr>
        <w:t>253694</w:t>
      </w:r>
    </w:p>
    <w:p>
      <w:r>
        <w:t>You don't like surprises when you're already on a path with a ... More for Capricorn https://t.co/IUWgsTYGfI</w:t>
      </w:r>
    </w:p>
    <w:p>
      <w:r>
        <w:rPr>
          <w:b/>
          <w:u w:val="single"/>
        </w:rPr>
        <w:t>253695</w:t>
      </w:r>
    </w:p>
    <w:p>
      <w:r>
        <w:t>Elder Quentin L. Cook: For enduring faith, concentrate on daily spiritual training including prayer and scripture study. #LDSConference https://t.co/zq5YdFPjp6</w:t>
      </w:r>
    </w:p>
    <w:p>
      <w:r>
        <w:rPr>
          <w:b/>
          <w:u w:val="single"/>
        </w:rPr>
        <w:t>253696</w:t>
      </w:r>
    </w:p>
    <w:p>
      <w:r>
        <w:t>There's so much plastic in this culture that vinyl leopard skin is becoming an endangered synthetic. ― Lily Tomlin</w:t>
      </w:r>
    </w:p>
    <w:p>
      <w:r>
        <w:rPr>
          <w:b/>
          <w:u w:val="single"/>
        </w:rPr>
        <w:t>253697</w:t>
      </w:r>
    </w:p>
    <w:p>
      <w:r>
        <w:t>Who else is like this: I don't want to go to bed ever again, but when I finally do I wake up and I don't want to leave bed ever again.</w:t>
      </w:r>
    </w:p>
    <w:p>
      <w:r>
        <w:rPr>
          <w:b/>
          <w:u w:val="single"/>
        </w:rPr>
        <w:t>253698</w:t>
      </w:r>
    </w:p>
    <w:p>
      <w:r>
        <w:t>U know it's like this if I say all day I have not but daily blamed I mine as well just give a difrent answer to satisfy you</w:t>
      </w:r>
    </w:p>
    <w:p>
      <w:r>
        <w:rPr>
          <w:b/>
          <w:u w:val="single"/>
        </w:rPr>
        <w:t>253699</w:t>
      </w:r>
    </w:p>
    <w:p>
      <w:r>
        <w:t>huge congrats to @garbanzoguy on finishing his JUMP casual 100%! :D</w:t>
        <w:br/>
        <w:t>22:10:32 play time. better than my single segment PB (which wasnt blind)</w:t>
      </w:r>
    </w:p>
    <w:p>
      <w:r>
        <w:rPr>
          <w:b/>
          <w:u w:val="single"/>
        </w:rPr>
        <w:t>253700</w:t>
      </w:r>
    </w:p>
    <w:p>
      <w:r>
        <w:t>Strong T-Storm Over Ridgeville or Near Darien Moving NE At 50 MPH. Strong Winds 45 to 55 MPH. Expect Minor Damage... https://t.co/AMEUaFSibo</w:t>
      </w:r>
    </w:p>
    <w:p>
      <w:r>
        <w:rPr>
          <w:b/>
          <w:u w:val="single"/>
        </w:rPr>
        <w:t>253701</w:t>
      </w:r>
    </w:p>
    <w:p>
      <w:r>
        <w:t>@dpradhanbjp  sir, take promise to change of utkal till 1st April 2018. which was not possible in last 5 year.</w:t>
      </w:r>
    </w:p>
    <w:p>
      <w:r>
        <w:rPr>
          <w:b/>
          <w:u w:val="single"/>
        </w:rPr>
        <w:t>253702</w:t>
      </w:r>
    </w:p>
    <w:p>
      <w:r>
        <w:t>2 people followed me and one person unfollowed me // automatically checked by https://t.co/0pjfNSvxn1</w:t>
      </w:r>
    </w:p>
    <w:p>
      <w:r>
        <w:rPr>
          <w:b/>
          <w:u w:val="single"/>
        </w:rPr>
        <w:t>253703</w:t>
      </w:r>
    </w:p>
    <w:p>
      <w:r>
        <w:t>@sutherlandjamie Hi there! Can you confirm if the location services on your mobile was on or off while the picture was clicked? ^KG</w:t>
      </w:r>
    </w:p>
    <w:p>
      <w:r>
        <w:rPr>
          <w:b/>
          <w:u w:val="single"/>
        </w:rPr>
        <w:t>253704</w:t>
      </w:r>
    </w:p>
    <w:p>
      <w:r>
        <w:t>The latest AYUHA's Hotspot! https://t.co/735Q0pUj5M Thanks to @ForeignAsst_gov @NoBoxT @ASAPRonte #hiv #aids</w:t>
      </w:r>
    </w:p>
    <w:p>
      <w:r>
        <w:rPr>
          <w:b/>
          <w:u w:val="single"/>
        </w:rPr>
        <w:t>253705</w:t>
      </w:r>
    </w:p>
    <w:p>
      <w:r>
        <w:t>Bombing Syria in retaliation to bombing.....hmmm....all I'll say is its a  good job we have a POTUS willing to welcome refugees.....oh wait.</w:t>
      </w:r>
    </w:p>
    <w:p>
      <w:r>
        <w:rPr>
          <w:b/>
          <w:u w:val="single"/>
        </w:rPr>
        <w:t>253706</w:t>
      </w:r>
    </w:p>
    <w:p>
      <w:r>
        <w:t>Listen to DaKidAmazin- Don't Wanna Fight Wit - By Prod 1klowkey by DakidAmazin #np on #SoundCloud #GoodMusic #Vibes https://t.co/LU5YVNklJU</w:t>
      </w:r>
    </w:p>
    <w:p>
      <w:r>
        <w:rPr>
          <w:b/>
          <w:u w:val="single"/>
        </w:rPr>
        <w:t>253707</w:t>
      </w:r>
    </w:p>
    <w:p>
      <w:r>
        <w:t>Found a Transponder Snail!</w:t>
        <w:br/>
        <w:t>Giants, sea monsters and other amazing encounters!</w:t>
        <w:br/>
        <w:t>https://t.co/HwElgFtcOO #TreCru https://t.co/mqlXCIjoap</w:t>
      </w:r>
    </w:p>
    <w:p>
      <w:r>
        <w:rPr>
          <w:b/>
          <w:u w:val="single"/>
        </w:rPr>
        <w:t>253708</w:t>
      </w:r>
    </w:p>
    <w:p>
      <w:r>
        <w:t>I won at Los Angeles stage with 83 points! Challenge me now![https://t.co/RClL6C7eEV] #Bowling_King https://t.co/4Tc4gA4fmq</w:t>
      </w:r>
    </w:p>
    <w:p>
      <w:r>
        <w:rPr>
          <w:b/>
          <w:u w:val="single"/>
        </w:rPr>
        <w:t>253709</w:t>
      </w:r>
    </w:p>
    <w:p>
      <w:r>
        <w:t>@BobWriggles @BernardThresher @walkers_crisps They'd need to be the stingier 25g multi-pack size though, rather than the proper 33g bags... #JustSaying</w:t>
      </w:r>
    </w:p>
    <w:p>
      <w:r>
        <w:rPr>
          <w:b/>
          <w:u w:val="single"/>
        </w:rPr>
        <w:t>253710</w:t>
      </w:r>
    </w:p>
    <w:p>
      <w:r>
        <w:t>What I'm now reading. Beginning chapter 1. The introduction has my undivided attention and I  can't wait to dig deeper. #PriscillaShirer https://t.co/khvh85j2di</w:t>
      </w:r>
    </w:p>
    <w:p>
      <w:r>
        <w:rPr>
          <w:b/>
          <w:u w:val="single"/>
        </w:rPr>
        <w:t>253711</w:t>
      </w:r>
    </w:p>
    <w:p>
      <w:r>
        <w:t>Found a Transponder Snail!</w:t>
        <w:br/>
        <w:t>Get an inside look at the flashiest crew around!</w:t>
        <w:br/>
        <w:t>https://t.co/uaaEEPZMz4 #TreCru https://t.co/jW8gjSu6L3</w:t>
      </w:r>
    </w:p>
    <w:p>
      <w:r>
        <w:rPr>
          <w:b/>
          <w:u w:val="single"/>
        </w:rPr>
        <w:t>253712</w:t>
      </w:r>
    </w:p>
    <w:p>
      <w:r>
        <w:t>"Our capacity to do harm is far greater" U can say that again. And how has govt "disingenuously" resourced defence? https://t.co/KrmFBWGTwr</w:t>
      </w:r>
    </w:p>
    <w:p>
      <w:r>
        <w:rPr>
          <w:b/>
          <w:u w:val="single"/>
        </w:rPr>
        <w:t>253713</w:t>
      </w:r>
    </w:p>
    <w:p>
      <w:r>
        <w:t>@SpoiledAshley_ @MissXSapphireI'll send you the clip on NF once it's edited, we do a "prostate exam" that is definitely medically impossible</w:t>
      </w:r>
    </w:p>
    <w:p>
      <w:r>
        <w:rPr>
          <w:b/>
          <w:u w:val="single"/>
        </w:rPr>
        <w:t>253714</w:t>
      </w:r>
    </w:p>
    <w:p>
      <w:r>
        <w:t>@IaspireRadio Kindly check out Petrah - Odo feat. Samini &amp;amp; Cynthia Morgan (Prod. by Brainy Beatz) https://t.co/lkracOfGcj</w:t>
      </w:r>
    </w:p>
    <w:p>
      <w:r>
        <w:rPr>
          <w:b/>
          <w:u w:val="single"/>
        </w:rPr>
        <w:t>253715</w:t>
      </w:r>
    </w:p>
    <w:p>
      <w:r>
        <w:t>You're known for your resilience, and you're apt to put it to ... More for Capricorn https://t.co/n48XcKL2si</w:t>
      </w:r>
    </w:p>
    <w:p>
      <w:r>
        <w:rPr>
          <w:b/>
          <w:u w:val="single"/>
        </w:rPr>
        <w:t>253716</w:t>
      </w:r>
    </w:p>
    <w:p>
      <w:r>
        <w:t>Don't have chikaratopia? You've made a grave but reparable error. Watch as I crush an ant and ask yourself why you're slacking on life #shhh https://t.co/oL9FWvenLF</w:t>
      </w:r>
    </w:p>
    <w:p>
      <w:r>
        <w:rPr>
          <w:b/>
          <w:u w:val="single"/>
        </w:rPr>
        <w:t>253717</w:t>
      </w:r>
    </w:p>
    <w:p>
      <w:r>
        <w:t>New trending GIF tagged confused, um, what just happened, mansplaining, mansplain, priya shah ( https://t.co/JV9DONtuLY ) https://t.co/WOckC7YluC</w:t>
      </w:r>
    </w:p>
    <w:p>
      <w:r>
        <w:rPr>
          <w:b/>
          <w:u w:val="single"/>
        </w:rPr>
        <w:t>253718</w:t>
      </w:r>
    </w:p>
    <w:p>
      <w:r>
        <w:t>@Impoexpo1 Hey, love the follow! We're giving away free tech advice for Feb. Anything keeping you up at night? https://t.co/wYXWgoYG9S</w:t>
      </w:r>
    </w:p>
    <w:p>
      <w:r>
        <w:rPr>
          <w:b/>
          <w:u w:val="single"/>
        </w:rPr>
        <w:t>253719</w:t>
      </w:r>
    </w:p>
    <w:p>
      <w:r>
        <w:t>3 tweeps followed me in the past week. Feels great! Do you also want to feel awesome? Check out https://t.co/aKzElUDnxY</w:t>
      </w:r>
    </w:p>
    <w:p>
      <w:r>
        <w:rPr>
          <w:b/>
          <w:u w:val="single"/>
        </w:rPr>
        <w:t>253720</w:t>
      </w:r>
    </w:p>
    <w:p>
      <w:r>
        <w:t>Asha, sweet 3 yr old, good w/#dogs</w:t>
        <w:br/>
        <w:t>Good leash manners/loves to play</w:t>
        <w:br/>
        <w:t>https://t.co/pNYQmG6vpj</w:t>
        <w:br/>
        <w:t>@SGSRescue #NC #VA #MD https://t.co/r8vjs5CQpy</w:t>
      </w:r>
    </w:p>
    <w:p>
      <w:r>
        <w:rPr>
          <w:b/>
          <w:u w:val="single"/>
        </w:rPr>
        <w:t>253721</w:t>
      </w:r>
    </w:p>
    <w:p>
      <w:r>
        <w:t>It's OK if I fall, it's OK if I cry, we will continue our journey, yes going beyond PLUS ULTRAA! - Izuku Midoriya 😍</w:t>
      </w:r>
    </w:p>
    <w:p>
      <w:r>
        <w:rPr>
          <w:b/>
          <w:u w:val="single"/>
        </w:rPr>
        <w:t>253722</w:t>
      </w:r>
    </w:p>
    <w:p>
      <w:r>
        <w:t>@Harry_Styles ❝Blessed are they who see beautiful things in humble places where others see nothing,❞ that's you! Mind following me? x916,279</w:t>
      </w:r>
    </w:p>
    <w:p>
      <w:r>
        <w:rPr>
          <w:b/>
          <w:u w:val="single"/>
        </w:rPr>
        <w:t>253723</w:t>
      </w:r>
    </w:p>
    <w:p>
      <w:r>
        <w:t>TN state senator is selling lemonade, cookies and an AK-47 in downtown Nashville and it is awesome https://t.co/hNSHpVZa6S</w:t>
      </w:r>
    </w:p>
    <w:p>
      <w:r>
        <w:rPr>
          <w:b/>
          <w:u w:val="single"/>
        </w:rPr>
        <w:t>253724</w:t>
      </w:r>
    </w:p>
    <w:p>
      <w:r>
        <w:t>Why are so many news organisations trying to defame youtubers recently? Like WSJ and all the others, you're irrelevant, fuck off</w:t>
      </w:r>
    </w:p>
    <w:p>
      <w:r>
        <w:rPr>
          <w:b/>
          <w:u w:val="single"/>
        </w:rPr>
        <w:t>253725</w:t>
      </w:r>
    </w:p>
    <w:p>
      <w:r>
        <w:t>@Liquid_Galaxy I didn't know that an atlas, a representation of the world map, is responsible for the persona 5 shenanigans</w:t>
      </w:r>
    </w:p>
    <w:p>
      <w:r>
        <w:rPr>
          <w:b/>
          <w:u w:val="single"/>
        </w:rPr>
        <w:t>253726</w:t>
      </w:r>
    </w:p>
    <w:p>
      <w:r>
        <w:t>when your art teacher asks for proof of back problems and you're wondering if you even have something that physically states what's wrong</w:t>
      </w:r>
    </w:p>
    <w:p>
      <w:r>
        <w:rPr>
          <w:b/>
          <w:u w:val="single"/>
        </w:rPr>
        <w:t>253727</w:t>
      </w:r>
    </w:p>
    <w:p>
      <w:r>
        <w:t>Listen to Numbers by @Lemonade_Kid  Kid with backing vocals by myself #np on #SoundCloud #synth #programelectricity🎵 https://t.co/NbX4NVwTX4</w:t>
      </w:r>
    </w:p>
    <w:p>
      <w:r>
        <w:rPr>
          <w:b/>
          <w:u w:val="single"/>
        </w:rPr>
        <w:t>253728</w:t>
      </w:r>
    </w:p>
    <w:p>
      <w:r>
        <w:t>While #storage vendors scramble to partner with #Amazon #Cloud, @Tegile takes a different path. Meet #IntelliDrone: https://t.co/CzA3OAMhgp</w:t>
      </w:r>
    </w:p>
    <w:p>
      <w:r>
        <w:rPr>
          <w:b/>
          <w:u w:val="single"/>
        </w:rPr>
        <w:t>253729</w:t>
      </w:r>
    </w:p>
    <w:p>
      <w:r>
        <w:t>D.K. Metcalf is healthy this spring, which has served as a reminder of his playmaking ability at WR. #OleMiss https://t.co/LH4u0r6JKi https://t.co/SVyjjk8VEi</w:t>
      </w:r>
    </w:p>
    <w:p>
      <w:r>
        <w:rPr>
          <w:b/>
          <w:u w:val="single"/>
        </w:rPr>
        <w:t>253730</w:t>
      </w:r>
    </w:p>
    <w:p>
      <w:r>
        <w:t>The FM will increase prices,</w:t>
        <w:br/>
        <w:t>remove subsides or impose new taxes to raise funds from the people to pay off debts... https://t.co/agZWdYQoX3</w:t>
      </w:r>
    </w:p>
    <w:p>
      <w:r>
        <w:rPr>
          <w:b/>
          <w:u w:val="single"/>
        </w:rPr>
        <w:t>253731</w:t>
      </w:r>
    </w:p>
    <w:p>
      <w:r>
        <w:t>Whatever I do, you're always not impress and you'll always say that it's not enough. You're not satisfied.</w:t>
      </w:r>
    </w:p>
    <w:p>
      <w:r>
        <w:rPr>
          <w:b/>
          <w:u w:val="single"/>
        </w:rPr>
        <w:t>253732</w:t>
      </w:r>
    </w:p>
    <w:p>
      <w:r>
        <w:t>You are a force to be reckoned with wherever you go  now, and ... More for Aries https://t.co/jdazXHQHLJ</w:t>
      </w:r>
    </w:p>
    <w:p>
      <w:r>
        <w:rPr>
          <w:b/>
          <w:u w:val="single"/>
        </w:rPr>
        <w:t>253733</w:t>
      </w:r>
    </w:p>
    <w:p>
      <w:r>
        <w:t>Felt like the #lufc of a few months ago when we felt unstoppable I hope it's back now team spirt and positivity! #lufc #MOT</w:t>
      </w:r>
    </w:p>
    <w:p>
      <w:r>
        <w:rPr>
          <w:b/>
          <w:u w:val="single"/>
        </w:rPr>
        <w:t>253734</w:t>
      </w:r>
    </w:p>
    <w:p>
      <w:r>
        <w:t>@YourAnonNews Given EFF's report on @verizon #malware, maybe give a shout out to how to cancel their spying asses?  https://t.co/6cfKrSbNCa</w:t>
      </w:r>
    </w:p>
    <w:p>
      <w:r>
        <w:rPr>
          <w:b/>
          <w:u w:val="single"/>
        </w:rPr>
        <w:t>253735</w:t>
      </w:r>
    </w:p>
    <w:p>
      <w:r>
        <w:t>Smut University 2013 - Sell the Sizzle, Not the Steak by Gemgirl65 (@pattinspired) https://t.co/T4RO5bo26D Check it out!</w:t>
      </w:r>
    </w:p>
    <w:p>
      <w:r>
        <w:rPr>
          <w:b/>
          <w:u w:val="single"/>
        </w:rPr>
        <w:t>253736</w:t>
      </w:r>
    </w:p>
    <w:p>
      <w:r>
        <w:t>@JajaPhD lmao 😂 you were be champion of liberalism, you are judging me for liking pimples on my SO's face? Na you wan burst am?</w:t>
      </w:r>
    </w:p>
    <w:p>
      <w:r>
        <w:rPr>
          <w:b/>
          <w:u w:val="single"/>
        </w:rPr>
        <w:t>253737</w:t>
      </w:r>
    </w:p>
    <w:p>
      <w:r>
        <w:t>Dratini 35.6% (4/1/11/Dragon Breath/Wrap) until 10:05:16am (29m 22s).</w:t>
        <w:br/>
        <w:t>lvl30+ CP:474 (L23)</w:t>
        <w:br/>
        <w:t>https://t.co/C0Az3Iqah6</w:t>
      </w:r>
    </w:p>
    <w:p>
      <w:r>
        <w:rPr>
          <w:b/>
          <w:u w:val="single"/>
        </w:rPr>
        <w:t>253738</w:t>
      </w:r>
    </w:p>
    <w:p>
      <w:r>
        <w:t>New #weather news post: "Cyclone Debbie flood threat continues in south-east Queensland with swollen rivers and cr… https://t.co/4bs97lMDvr</w:t>
      </w:r>
    </w:p>
    <w:p>
      <w:r>
        <w:rPr>
          <w:b/>
          <w:u w:val="single"/>
        </w:rPr>
        <w:t>253739</w:t>
      </w:r>
    </w:p>
    <w:p>
      <w:r>
        <w:t>@ellladlf DM us which building/room &amp;amp; we'll see if there is a way. Also try finding the nearest dept./college office--they may have access</w:t>
      </w:r>
    </w:p>
    <w:p>
      <w:r>
        <w:rPr>
          <w:b/>
          <w:u w:val="single"/>
        </w:rPr>
        <w:t>253740</w:t>
      </w:r>
    </w:p>
    <w:p>
      <w:r>
        <w:t>A642 Morganite, Black Onyx &amp;amp; 925 Silver Overlay Earrings 1.8" Jewellery https://t.co/xDlx5Ldqs9 https://t.co/wnX7lpvBBV</w:t>
      </w:r>
    </w:p>
    <w:p>
      <w:r>
        <w:rPr>
          <w:b/>
          <w:u w:val="single"/>
        </w:rPr>
        <w:t>253741</w:t>
      </w:r>
    </w:p>
    <w:p>
      <w:r>
        <w:t>I probably should be used to all the shitty things that happen to me but I'm not clearly cause I'm still crying over it all 😭</w:t>
      </w:r>
    </w:p>
    <w:p>
      <w:r>
        <w:rPr>
          <w:b/>
          <w:u w:val="single"/>
        </w:rPr>
        <w:t>253742</w:t>
      </w:r>
    </w:p>
    <w:p>
      <w:r>
        <w:t>I played the Sandy Caps mini game in Paradise Island 2, and my score was: 493 #ParadiseIsland2 #GameInsight</w:t>
      </w:r>
    </w:p>
    <w:p>
      <w:r>
        <w:rPr>
          <w:b/>
          <w:u w:val="single"/>
        </w:rPr>
        <w:t>253743</w:t>
      </w:r>
    </w:p>
    <w:p>
      <w:r>
        <w:t>@Jopwell When a friend calls you and tells you your job using old pics of you for #diversity reasons</w:t>
      </w:r>
    </w:p>
    <w:p>
      <w:r>
        <w:rPr>
          <w:b/>
          <w:u w:val="single"/>
        </w:rPr>
        <w:t>253744</w:t>
      </w:r>
    </w:p>
    <w:p>
      <w:r>
        <w:t>@TeamHelp1D @radiodisney Good Charlote DIRECTS MADRUGAM</w:t>
        <w:br/>
        <w:t>#OneDirection #YouKnowYouLoveThem @radiodisney</w:t>
      </w:r>
    </w:p>
    <w:p>
      <w:r>
        <w:rPr>
          <w:b/>
          <w:u w:val="single"/>
        </w:rPr>
        <w:t>253745</w:t>
      </w:r>
    </w:p>
    <w:p>
      <w:r>
        <w:t>Or they'll just go play golf and talk about BLOTUS new trademarked hookers. Plans for expansion of the line, etc. @resist_nv https://t.co/MbU8RQYO0z</w:t>
      </w:r>
    </w:p>
    <w:p>
      <w:r>
        <w:rPr>
          <w:b/>
          <w:u w:val="single"/>
        </w:rPr>
        <w:t>253746</w:t>
      </w:r>
    </w:p>
    <w:p>
      <w:r>
        <w:t>And they want HER to resign?  Do your JOB and be PRESENT during speeches by your colleagues.  Unbelievable.  #NeverthelessShePersisted https://t.co/gghLUxY47z</w:t>
      </w:r>
    </w:p>
    <w:p>
      <w:r>
        <w:rPr>
          <w:b/>
          <w:u w:val="single"/>
        </w:rPr>
        <w:t>253747</w:t>
      </w:r>
    </w:p>
    <w:p>
      <w:r>
        <w:t>@AnnCoulter Because the government mandating you buy health insurance is totally Constitutional....right? #PainefulTruth</w:t>
        <w:br/>
        <w:t>https://t.co/JZgkzQBBmR</w:t>
      </w:r>
    </w:p>
    <w:p>
      <w:r>
        <w:rPr>
          <w:b/>
          <w:u w:val="single"/>
        </w:rPr>
        <w:t>253748</w:t>
      </w:r>
    </w:p>
    <w:p>
      <w:r>
        <w:t>@leahespaulding We'll help you stick to it! How about a free pass! https://t.co/wFVnqsxgIu 2017 is gonna be your year! ^CR</w:t>
      </w:r>
    </w:p>
    <w:p>
      <w:r>
        <w:rPr>
          <w:b/>
          <w:u w:val="single"/>
        </w:rPr>
        <w:t>253749</w:t>
      </w:r>
    </w:p>
    <w:p>
      <w:r>
        <w:t>To every dedicated member of #Teamefe the strongest team we’ve ever seen! God will give you all a good testimony as you vote @EfeMoney https://t.co/g4i9RWK1vH</w:t>
      </w:r>
    </w:p>
    <w:p>
      <w:r>
        <w:rPr>
          <w:b/>
          <w:u w:val="single"/>
        </w:rPr>
        <w:t>253750</w:t>
      </w:r>
    </w:p>
    <w:p>
      <w:r>
        <w:t>HarvardBiz: Last chance to save 20% off your order! Get the books, articles, and tools you need to succeed. Use code MAR20.… …</w:t>
      </w:r>
    </w:p>
    <w:p>
      <w:r>
        <w:rPr>
          <w:b/>
          <w:u w:val="single"/>
        </w:rPr>
        <w:t>253751</w:t>
      </w:r>
    </w:p>
    <w:p>
      <w:r>
        <w:t>I liked a @YouTube video from @butflbrwnbbydol https://t.co/38iAnnpiGh How to Lighten Dark Inner Thighs FAST and NATURALLY</w:t>
      </w:r>
    </w:p>
    <w:p>
      <w:r>
        <w:rPr>
          <w:b/>
          <w:u w:val="single"/>
        </w:rPr>
        <w:t>253752</w:t>
      </w:r>
    </w:p>
    <w:p>
      <w:r>
        <w:t>Billionaire Mark Cuban: Trump Too Clueless To Collude With The Russians https://t.co/yoph4skme0 https://t.co/ZGoIp4EMUL</w:t>
      </w:r>
    </w:p>
    <w:p>
      <w:r>
        <w:rPr>
          <w:b/>
          <w:u w:val="single"/>
        </w:rPr>
        <w:t>253753</w:t>
      </w:r>
    </w:p>
    <w:p>
      <w:r>
        <w:t>These are the cosmic waves you've been waiting for, so grab yo... More for Aries https://t.co/8sFiBNkq2Q</w:t>
      </w:r>
    </w:p>
    <w:p>
      <w:r>
        <w:rPr>
          <w:b/>
          <w:u w:val="single"/>
        </w:rPr>
        <w:t>253754</w:t>
      </w:r>
    </w:p>
    <w:p>
      <w:r>
        <w:t>Have you ever used WeddingSite's planning tools? We want to hear from YOU: https://t.co/WTAglEclmO https://t.co/bIVgbEo318</w:t>
      </w:r>
    </w:p>
    <w:p>
      <w:r>
        <w:rPr>
          <w:b/>
          <w:u w:val="single"/>
        </w:rPr>
        <w:t>253755</w:t>
      </w:r>
    </w:p>
    <w:p>
      <w:r>
        <w:t>@DocsNotCops @DHgovuk Brilliant asking people for their ID as a form of protest. thank you for your initiative and action.</w:t>
      </w:r>
    </w:p>
    <w:p>
      <w:r>
        <w:rPr>
          <w:b/>
          <w:u w:val="single"/>
        </w:rPr>
        <w:t>253756</w:t>
      </w:r>
    </w:p>
    <w:p>
      <w:r>
        <w:t>@GWBycer The problem is you either lie around not sleeping or have to force getting up early and are then tired all day. :-(</w:t>
      </w:r>
    </w:p>
    <w:p>
      <w:r>
        <w:rPr>
          <w:b/>
          <w:u w:val="single"/>
        </w:rPr>
        <w:t>253757</w:t>
      </w:r>
    </w:p>
    <w:p>
      <w:r>
        <w:t>@Caboose_XBL hey Caboose my name is owen but i spell it Eoin will you do a topic about local play gear system for injustice 2</w:t>
      </w:r>
    </w:p>
    <w:p>
      <w:r>
        <w:rPr>
          <w:b/>
          <w:u w:val="single"/>
        </w:rPr>
        <w:t>253758</w:t>
      </w:r>
    </w:p>
    <w:p>
      <w:r>
        <w:t>@o_guest @StatModeling @the100ci Imagine how shocked we were when we found out. Past few weeks have been crazy.</w:t>
      </w:r>
    </w:p>
    <w:p>
      <w:r>
        <w:rPr>
          <w:b/>
          <w:u w:val="single"/>
        </w:rPr>
        <w:t>253759</w:t>
      </w:r>
    </w:p>
    <w:p>
      <w:r>
        <w:t>His gaze shot right to eyes, staring her dead in the eyes and chuckling a bit. "Well you've got one now." https://t.co/2TcxRKpMtv</w:t>
      </w:r>
    </w:p>
    <w:p>
      <w:r>
        <w:rPr>
          <w:b/>
          <w:u w:val="single"/>
        </w:rPr>
        <w:t>253760</w:t>
      </w:r>
    </w:p>
    <w:p>
      <w:r>
        <w:t>Dr. Amanda Glew: Pet Insurance and Bogart’s Legacy</w:t>
        <w:br/>
        <w:br/>
        <w:t xml:space="preserve">Pet Insurance and Bogart’s Legacy – by Dr. Amanda Glew </w:t>
        <w:br/>
        <w:br/>
        <w:t>https://t.co/3mGBkcid2W</w:t>
      </w:r>
    </w:p>
    <w:p>
      <w:r>
        <w:rPr>
          <w:b/>
          <w:u w:val="single"/>
        </w:rPr>
        <w:t>253761</w:t>
      </w:r>
    </w:p>
    <w:p>
      <w:r>
        <w:t>Join us 4/6 to learn How Apple and MicroStrategy Mobilize Retail Store Operations https://t.co/yfpnh30mBq</w:t>
      </w:r>
    </w:p>
    <w:p>
      <w:r>
        <w:rPr>
          <w:b/>
          <w:u w:val="single"/>
        </w:rPr>
        <w:t>253762</w:t>
      </w:r>
    </w:p>
    <w:p>
      <w:r>
        <w:t>Postnatal pilates. Restore your core and find your pelvic floor. Join this fun group to give you confidence and... https://t.co/YWoKwdyOMk</w:t>
      </w:r>
    </w:p>
    <w:p>
      <w:r>
        <w:rPr>
          <w:b/>
          <w:u w:val="single"/>
        </w:rPr>
        <w:t>253763</w:t>
      </w:r>
    </w:p>
    <w:p>
      <w:r>
        <w:t>@FaithTheology Weird. Strange. The peculiarities of language. Actually circumcision is a bit of a swear word - for some - in English, too!</w:t>
      </w:r>
    </w:p>
    <w:p>
      <w:r>
        <w:rPr>
          <w:b/>
          <w:u w:val="single"/>
        </w:rPr>
        <w:t>253764</w:t>
      </w:r>
    </w:p>
    <w:p>
      <w:r>
        <w:t>18 new tweeps followed me in the last week. I find relevant people to follow with the #CopyFollowers feature of https://t.co/k4tj6QWB3V</w:t>
      </w:r>
    </w:p>
    <w:p>
      <w:r>
        <w:rPr>
          <w:b/>
          <w:u w:val="single"/>
        </w:rPr>
        <w:t>253765</w:t>
      </w:r>
    </w:p>
    <w:p>
      <w:r>
        <w:t>#royal Prince Philip studies a mannequin on display as part of an exhibition of medieval costumes designed by York College Students, 2012 https://t.co/ZuniA3aOvv</w:t>
      </w:r>
    </w:p>
    <w:p>
      <w:r>
        <w:rPr>
          <w:b/>
          <w:u w:val="single"/>
        </w:rPr>
        <w:t>253766</w:t>
      </w:r>
    </w:p>
    <w:p>
      <w:r>
        <w:t>@joeypapadakos Dude, we're so sorry to hear this. Do they allow fish? Or do they have an extensive pet ban?</w:t>
      </w:r>
    </w:p>
    <w:p>
      <w:r>
        <w:rPr>
          <w:b/>
          <w:u w:val="single"/>
        </w:rPr>
        <w:t>253767</w:t>
      </w:r>
    </w:p>
    <w:p>
      <w:r>
        <w:t>Believe your beliefs .. Doubt your doubts, if not you will ... Doubt your beliefs. - Rich Simmonds #quote</w:t>
      </w:r>
    </w:p>
    <w:p>
      <w:r>
        <w:rPr>
          <w:b/>
          <w:u w:val="single"/>
        </w:rPr>
        <w:t>253768</w:t>
      </w:r>
    </w:p>
    <w:p>
      <w:r>
        <w:t>❗❗❗#AFROBEATSMAYHEM❗❗❗AFROCAM X AFRONATION 01•05•17 ballarecambridge</w:t>
        <w:br/>
        <w:t>TICKETS :… https://t.co/LzkHJ1xbC6</w:t>
      </w:r>
    </w:p>
    <w:p>
      <w:r>
        <w:rPr>
          <w:b/>
          <w:u w:val="single"/>
        </w:rPr>
        <w:t>253769</w:t>
      </w:r>
    </w:p>
    <w:p>
      <w:r>
        <w:t>I liked a @YouTube video https://t.co/eKprsQgkjW Corey Finesse &amp;amp; HoWie DoDat - What The Money Does</w:t>
      </w:r>
    </w:p>
    <w:p>
      <w:r>
        <w:rPr>
          <w:b/>
          <w:u w:val="single"/>
        </w:rPr>
        <w:t>253770</w:t>
      </w:r>
    </w:p>
    <w:p>
      <w:r>
        <w:t>@LibDemPress @timfarron "If you can dodge a spanner you can dodge a ball" - I suspect this Government are no Average Joe's Gym. David Davis = White Goodman though</w:t>
      </w:r>
    </w:p>
    <w:p>
      <w:r>
        <w:rPr>
          <w:b/>
          <w:u w:val="single"/>
        </w:rPr>
        <w:t>253771</w:t>
      </w:r>
    </w:p>
    <w:p>
      <w:r>
        <w:t>My new #speaker profile @GothamArtists excited to be working with these folks https://t.co/jyUDzH45Dr  #KeynoteSpeaker</w:t>
      </w:r>
    </w:p>
    <w:p>
      <w:r>
        <w:rPr>
          <w:b/>
          <w:u w:val="single"/>
        </w:rPr>
        <w:t>253772</w:t>
      </w:r>
    </w:p>
    <w:p>
      <w:r>
        <w:t>At #QSpray we carry the #Birchmeier DR-5 Duster and all parts and accessories https://t.co/8qwXr31lw3  #pestcontrol #termites https://t.co/HJ9W0UWPYY</w:t>
      </w:r>
    </w:p>
    <w:p>
      <w:r>
        <w:rPr>
          <w:b/>
          <w:u w:val="single"/>
        </w:rPr>
        <w:t>253773</w:t>
      </w:r>
    </w:p>
    <w:p>
      <w:r>
        <w:t>Keep your eyes peeled.  Our new website is coming soon and we’re excited! 😆</w:t>
        <w:br/>
        <w:br/>
        <w:t>In the meantime… https://t.co/O0NYrYKuoS</w:t>
      </w:r>
    </w:p>
    <w:p>
      <w:r>
        <w:rPr>
          <w:b/>
          <w:u w:val="single"/>
        </w:rPr>
        <w:t>253774</w:t>
      </w:r>
    </w:p>
    <w:p>
      <w:r>
        <w:t>There are times when you need to stand up and speak your mind. Especially if it concerns the people we care about. TOMIHO ForWANSAPANATAYM https://t.co/wmomQmgV4Y</w:t>
      </w:r>
    </w:p>
    <w:p>
      <w:r>
        <w:rPr>
          <w:b/>
          <w:u w:val="single"/>
        </w:rPr>
        <w:t>253775</w:t>
      </w:r>
    </w:p>
    <w:p>
      <w:r>
        <w:t>Great networking lunch!@OUIQC @OUPublicAffairs!! With @ArdmoreBeauty &amp;amp; @OwassoSNI &amp;amp; Muskogee Mayor @keepOKbeautiful #Goodfood</w:t>
      </w:r>
    </w:p>
    <w:p>
      <w:r>
        <w:rPr>
          <w:b/>
          <w:u w:val="single"/>
        </w:rPr>
        <w:t>253776</w:t>
      </w:r>
    </w:p>
    <w:p>
      <w:r>
        <w:t>@RiotSupport @tigerxenvy @LeagueOfLegends @draggles It's okay Riot bb. ;-; I still love you and I have reconnected  with my new friend. 😂</w:t>
      </w:r>
    </w:p>
    <w:p>
      <w:r>
        <w:rPr>
          <w:b/>
          <w:u w:val="single"/>
        </w:rPr>
        <w:t>253777</w:t>
      </w:r>
    </w:p>
    <w:p>
      <w:r>
        <w:t>3rd #movie #review of the day now online: https://t.co/dRgC135hm5</w:t>
        <w:br/>
        <w:t>@ArrowFilmsVideo @fetchpublicity</w:t>
        <w:br/>
        <w:t>Have a brew &amp;amp; have a read. https://t.co/K5RDDJeE8S</w:t>
      </w:r>
    </w:p>
    <w:p>
      <w:r>
        <w:rPr>
          <w:b/>
          <w:u w:val="single"/>
        </w:rPr>
        <w:t>253778</w:t>
      </w:r>
    </w:p>
    <w:p>
      <w:r>
        <w:t>[Mixtape] Cassette Tape Classics (Hypnotize Minds) :: #GetItLIVE! https://t.co/68fomKvMvW  @DGBastard @DjDowJones504 @iAmDjBreakemoff</w:t>
      </w:r>
    </w:p>
    <w:p>
      <w:r>
        <w:rPr>
          <w:b/>
          <w:u w:val="single"/>
        </w:rPr>
        <w:t>253779</w:t>
      </w:r>
    </w:p>
    <w:p>
      <w:r>
        <w:t>I am proud to formally reveal Wisdom Graphic Design and Editing! Check it out here: https://t.co/VDOOyAe3GY and order!</w:t>
      </w:r>
    </w:p>
    <w:p>
      <w:r>
        <w:rPr>
          <w:b/>
          <w:u w:val="single"/>
        </w:rPr>
        <w:t>253780</w:t>
      </w:r>
    </w:p>
    <w:p>
      <w:r>
        <w:t>@SeanSheehanBA If this ends up being a problem, do you feel like there are enough examples that the early weigh ins are a problem and should be ditched?</w:t>
      </w:r>
    </w:p>
    <w:p>
      <w:r>
        <w:rPr>
          <w:b/>
          <w:u w:val="single"/>
        </w:rPr>
        <w:t>253781</w:t>
      </w:r>
    </w:p>
    <w:p>
      <w:r>
        <w:t>55 jobs in Nishtar Hospital Multan</w:t>
        <w:br/>
        <w:br/>
        <w:t>Hamen Follow krny ky ley</w:t>
        <w:br/>
        <w:t>Follow Youthsspower</w:t>
        <w:br/>
        <w:t>Likh kr 40404 per sms kren</w:t>
      </w:r>
    </w:p>
    <w:p>
      <w:r>
        <w:rPr>
          <w:b/>
          <w:u w:val="single"/>
        </w:rPr>
        <w:t>253782</w:t>
      </w:r>
    </w:p>
    <w:p>
      <w:r>
        <w:t>Have you heard ‘DuffleBag(Prod by LrdaProducer)’ by LilLr21 on #SoundCloud? #np https://t.co/qSX6dWJJ6W #Beats</w:t>
      </w:r>
    </w:p>
    <w:p>
      <w:r>
        <w:rPr>
          <w:b/>
          <w:u w:val="single"/>
        </w:rPr>
        <w:t>253783</w:t>
      </w:r>
    </w:p>
    <w:p>
      <w:r>
        <w:t>10 Ways to Fight against Sexual Assault on Campus - https://t.co/48cCyHFFNZ #SexualAssaultAwarenessMonth #SAAM #ItsOnUs</w:t>
      </w:r>
    </w:p>
    <w:p>
      <w:r>
        <w:rPr>
          <w:b/>
          <w:u w:val="single"/>
        </w:rPr>
        <w:t>253784</w:t>
      </w:r>
    </w:p>
    <w:p>
      <w:r>
        <w:t>@greggutfeld Is it so hard to believe you can't do all your duties and still see fox news? I would never find time for msnbc or CNN however. Morals.</w:t>
      </w:r>
    </w:p>
    <w:p>
      <w:r>
        <w:rPr>
          <w:b/>
          <w:u w:val="single"/>
        </w:rPr>
        <w:t>253785</w:t>
      </w:r>
    </w:p>
    <w:p>
      <w:r>
        <w:t>@Doranimated in February 2016 on the Russian-Iran "alliance". It wasn't acknowledged at the time. @shadihamid @benjaminwittes @BrookingsFP https://t.co/zeuqM6Jibu</w:t>
      </w:r>
    </w:p>
    <w:p>
      <w:r>
        <w:rPr>
          <w:b/>
          <w:u w:val="single"/>
        </w:rPr>
        <w:t>253786</w:t>
      </w:r>
    </w:p>
    <w:p>
      <w:r>
        <w:t>I won at Moscow stage with 189 points! Challenge me now![https://t.co/BxNogecuyX] #Bowling_King https://t.co/6WRQUcbY0X</w:t>
      </w:r>
    </w:p>
    <w:p>
      <w:r>
        <w:rPr>
          <w:b/>
          <w:u w:val="single"/>
        </w:rPr>
        <w:t>253787</w:t>
      </w:r>
    </w:p>
    <w:p>
      <w:r>
        <w:t>We are about to turn back the hands of time in this Country due to your President Elect. He needs to be more controlled.</w:t>
      </w:r>
    </w:p>
    <w:p>
      <w:r>
        <w:rPr>
          <w:b/>
          <w:u w:val="single"/>
        </w:rPr>
        <w:t>253788</w:t>
      </w:r>
    </w:p>
    <w:p>
      <w:r>
        <w:t>The foul practice of wild owl baiting by 'wildlife photographers': https://t.co/R6pf3gGMcu https://t.co/Sgw4YLNJST</w:t>
      </w:r>
    </w:p>
    <w:p>
      <w:r>
        <w:rPr>
          <w:b/>
          <w:u w:val="single"/>
        </w:rPr>
        <w:t>253789</w:t>
      </w:r>
    </w:p>
    <w:p>
      <w:r>
        <w:t>Meet 3 of our Disrupt NY Startup Spotlight companies: Duo Security, Lemonade, and Tala https://t.co/8UvWmnLV7N</w:t>
      </w:r>
    </w:p>
    <w:p>
      <w:r>
        <w:rPr>
          <w:b/>
          <w:u w:val="single"/>
        </w:rPr>
        <w:t>253790</w:t>
      </w:r>
    </w:p>
    <w:p>
      <w:r>
        <w:t xml:space="preserve">Learning to love yourself is probably one of the hardest things for some people. </w:t>
        <w:br/>
        <w:t>Get out of… https://t.co/cZyLoqNgNC</w:t>
      </w:r>
    </w:p>
    <w:p>
      <w:r>
        <w:rPr>
          <w:b/>
          <w:u w:val="single"/>
        </w:rPr>
        <w:t>253791</w:t>
      </w:r>
    </w:p>
    <w:p>
      <w:r>
        <w:t>@ex_stayzilla @dhanyarajendran Journos and media just work for money!! You can't expect honesty from them. Our motto is to get justice for Yogi!</w:t>
      </w:r>
    </w:p>
    <w:p>
      <w:r>
        <w:rPr>
          <w:b/>
          <w:u w:val="single"/>
        </w:rPr>
        <w:t>253792</w:t>
      </w:r>
    </w:p>
    <w:p>
      <w:r>
        <w:t>don't know if I'd rather see the leafs choke their playoff spot away, or get swept in the first round by the caps</w:t>
      </w:r>
    </w:p>
    <w:p>
      <w:r>
        <w:rPr>
          <w:b/>
          <w:u w:val="single"/>
        </w:rPr>
        <w:t>253793</w:t>
      </w:r>
    </w:p>
    <w:p>
      <w:r>
        <w:t>"I just wanna take you anywhere that you like, We could go out any day, any night, Baby I'll take you there." - One Direction</w:t>
      </w:r>
    </w:p>
    <w:p>
      <w:r>
        <w:rPr>
          <w:b/>
          <w:u w:val="single"/>
        </w:rPr>
        <w:t>253794</w:t>
      </w:r>
    </w:p>
    <w:p>
      <w:r>
        <w:t>Another 5 star review for this action/thriller set with Vatican City as the backdrop!  Check it out yourself https://t.co/yS3ANix4CM #RT</w:t>
      </w:r>
    </w:p>
    <w:p>
      <w:r>
        <w:rPr>
          <w:b/>
          <w:u w:val="single"/>
        </w:rPr>
        <w:t>253795</w:t>
      </w:r>
    </w:p>
    <w:p>
      <w:r>
        <w:t>@ESquarecinemas I find this very disturbing, how can someone think of relating Batman to Krish😵😵</w:t>
        <w:br/>
        <w:t>Batman is LEGEND.Please change this poster https://t.co/XN22YjlriM</w:t>
      </w:r>
    </w:p>
    <w:p>
      <w:r>
        <w:rPr>
          <w:b/>
          <w:u w:val="single"/>
        </w:rPr>
        <w:t>253796</w:t>
      </w:r>
    </w:p>
    <w:p>
      <w:r>
        <w:t>D10866 ANTIQUE STYLE ! Fiery Labradorite &amp;amp; 925 Silver Overlay Necklace 18" https://t.co/A7iyzlgKp5 https://t.co/0KldHZ4uS6</w:t>
      </w:r>
    </w:p>
    <w:p>
      <w:r>
        <w:rPr>
          <w:b/>
          <w:u w:val="single"/>
        </w:rPr>
        <w:t>253797</w:t>
      </w:r>
    </w:p>
    <w:p>
      <w:r>
        <w:t>Transfer News: Two confirmed #Chelsea moves, Liverpool medical for Man United #Chelsea https://t.co/SGmElhzGSK</w:t>
      </w:r>
    </w:p>
    <w:p>
      <w:r>
        <w:rPr>
          <w:b/>
          <w:u w:val="single"/>
        </w:rPr>
        <w:t>253798</w:t>
      </w:r>
    </w:p>
    <w:p>
      <w:r>
        <w:t>Reunion Night! We are bringing back all the contestants tonight and featuring the three finalists Tiffany Lee... https://t.co/CfJ1mCdKa0</w:t>
      </w:r>
    </w:p>
    <w:p>
      <w:r>
        <w:rPr>
          <w:b/>
          <w:u w:val="single"/>
        </w:rPr>
        <w:t>253799</w:t>
      </w:r>
    </w:p>
    <w:p>
      <w:r>
        <w:t>LONDON (Reuters) - It's not banking or mining shares, but rather technology stocks, that have com--&amp;gt;https://t.co/GrD64XGwl0</w:t>
      </w:r>
    </w:p>
    <w:p>
      <w:r>
        <w:rPr>
          <w:b/>
          <w:u w:val="single"/>
        </w:rPr>
        <w:t>253800</w:t>
      </w:r>
    </w:p>
    <w:p>
      <w:r>
        <w:t>@Lynariela Think of this way, you'll be able to understand Justin "hide your girl" Trudeau. 😉And of course your hubbie and inlaws 😁</w:t>
      </w:r>
    </w:p>
    <w:p>
      <w:r>
        <w:rPr>
          <w:b/>
          <w:u w:val="single"/>
        </w:rPr>
        <w:t>253801</w:t>
      </w:r>
    </w:p>
    <w:p>
      <w:r>
        <w:t>Somebody Got To Come Out Of Pocket Bout This Scratch On My Car😡 Tf Nobody Is Holding My Car No More😤</w:t>
      </w:r>
    </w:p>
    <w:p>
      <w:r>
        <w:rPr>
          <w:b/>
          <w:u w:val="single"/>
        </w:rPr>
        <w:t>253802</w:t>
      </w:r>
    </w:p>
    <w:p>
      <w:r>
        <w:t>@rajatmittal993 Please get in touch with our team using this link: https://t.co/rS49hgaADF and we'll look forward to assisting you. ^AK(2/2)</w:t>
      </w:r>
    </w:p>
    <w:p>
      <w:r>
        <w:rPr>
          <w:b/>
          <w:u w:val="single"/>
        </w:rPr>
        <w:t>253803</w:t>
      </w:r>
    </w:p>
    <w:p>
      <w:r>
        <w:t>Please @USA_Network @FoxTVStudios @jeffeastin bring back the chemistry and banter. Please announce #MoreWhiteCollar or a #WhiteCollarMovie https://t.co/kGzvw183GT</w:t>
      </w:r>
    </w:p>
    <w:p>
      <w:r>
        <w:rPr>
          <w:b/>
          <w:u w:val="single"/>
        </w:rPr>
        <w:t>253804</w:t>
      </w:r>
    </w:p>
    <w:p>
      <w:r>
        <w:t>@GraceDivineArt @RJSzczerba @DRUDGE_REPORT @realDonaldTrump Knucklehead he said driving slow in the fast lane. Pay attention.</w:t>
      </w:r>
    </w:p>
    <w:p>
      <w:r>
        <w:rPr>
          <w:b/>
          <w:u w:val="single"/>
        </w:rPr>
        <w:t>253805</w:t>
      </w:r>
    </w:p>
    <w:p>
      <w:r>
        <w:t>@wrockhed It must have been a great show. He really plays his heart out I've heard. I've seen a documentary on his life.</w:t>
      </w:r>
    </w:p>
    <w:p>
      <w:r>
        <w:rPr>
          <w:b/>
          <w:u w:val="single"/>
        </w:rPr>
        <w:t>253806</w:t>
      </w:r>
    </w:p>
    <w:p>
      <w:r>
        <w:t>Thanks for the recent follow @NutritionNo1 @jkenlin @beaubeautyapp Happy to connect :) have a great Saturday. &amp;gt;&amp;gt; https://t.co/NMMXGwFHNr</w:t>
      </w:r>
    </w:p>
    <w:p>
      <w:r>
        <w:rPr>
          <w:b/>
          <w:u w:val="single"/>
        </w:rPr>
        <w:t>253807</w:t>
      </w:r>
    </w:p>
    <w:p>
      <w:r>
        <w:t>Just updated a few things in my profile, check it out -  https://t.co/YvU5YCwyhr #SocialMedia #Networks</w:t>
      </w:r>
    </w:p>
    <w:p>
      <w:r>
        <w:rPr>
          <w:b/>
          <w:u w:val="single"/>
        </w:rPr>
        <w:t>253808</w:t>
      </w:r>
    </w:p>
    <w:p>
      <w:r>
        <w:t>Every generation originates and passes on the pride of its civilisation and culture through art.-@PhilipLuswata #worldtheatreday @UNCC16 https://t.co/ZSKi2LuAaO</w:t>
      </w:r>
    </w:p>
    <w:p>
      <w:r>
        <w:rPr>
          <w:b/>
          <w:u w:val="single"/>
        </w:rPr>
        <w:t>253809</w:t>
      </w:r>
    </w:p>
    <w:p>
      <w:r>
        <w:t>@AndreaNourse @rgaudet99 @ABC I have proof I'm a Democrat. Instagram just informed me that an android phone in Russia just tried to access my account. #cantmakethisshitup</w:t>
      </w:r>
    </w:p>
    <w:p>
      <w:r>
        <w:rPr>
          <w:b/>
          <w:u w:val="single"/>
        </w:rPr>
        <w:t>253810</w:t>
      </w:r>
    </w:p>
    <w:p>
      <w:r>
        <w:t>@THEREALSKYJONEZ- Voices (Featuring Passionate MC) TUNE IN NOW</w:t>
        <w:br/>
        <w:t>https://t.co/mIQat8TWFn</w:t>
        <w:br/>
        <w:br/>
        <w:t>#HIPHOP #RAP</w:t>
      </w:r>
    </w:p>
    <w:p>
      <w:r>
        <w:rPr>
          <w:b/>
          <w:u w:val="single"/>
        </w:rPr>
        <w:t>253811</w:t>
      </w:r>
    </w:p>
    <w:p>
      <w:r>
        <w:t>@ABC Awe!!!! Such a sincere condemnation, but wait let be trash the last guy while I'm at it. What a joke!!!</w:t>
      </w:r>
    </w:p>
    <w:p>
      <w:r>
        <w:rPr>
          <w:b/>
          <w:u w:val="single"/>
        </w:rPr>
        <w:t>253812</w:t>
      </w:r>
    </w:p>
    <w:p>
      <w:r>
        <w:t>SOTI MobiControl gives fleet managers complete remote control of the TomTom PRO 8 series, an open-platform device that is easily customised. https://t.co/2ajNFzVo4i</w:t>
      </w:r>
    </w:p>
    <w:p>
      <w:r>
        <w:rPr>
          <w:b/>
          <w:u w:val="single"/>
        </w:rPr>
        <w:t>253813</w:t>
      </w:r>
    </w:p>
    <w:p>
      <w:r>
        <w:t xml:space="preserve">Argentina lawmakers approve cannabis oil for medicinal use </w:t>
        <w:br/>
        <w:br/>
        <w:t>https://t.co/TdA5xWVIaz https://t.co/Wz371iw5fN</w:t>
      </w:r>
    </w:p>
    <w:p>
      <w:r>
        <w:rPr>
          <w:b/>
          <w:u w:val="single"/>
        </w:rPr>
        <w:t>253814</w:t>
      </w:r>
    </w:p>
    <w:p>
      <w:r>
        <w:t>@_GhulamMustafa_ Russia may reciprocate by striking ISIS in Afghanistan from 201st base in Tajikistan, Pakistan can exploit this situation</w:t>
      </w:r>
    </w:p>
    <w:p>
      <w:r>
        <w:rPr>
          <w:b/>
          <w:u w:val="single"/>
        </w:rPr>
        <w:t>253815</w:t>
      </w:r>
    </w:p>
    <w:p>
      <w:r>
        <w:t>Sitting in wrong positions, carrying too much weight, aging or injury - can wear &amp;amp; tear your cartilage, damaging... https://t.co/Lm4yyUR2dq</w:t>
      </w:r>
    </w:p>
    <w:p>
      <w:r>
        <w:rPr>
          <w:b/>
          <w:u w:val="single"/>
        </w:rPr>
        <w:t>253816</w:t>
      </w:r>
    </w:p>
    <w:p>
      <w:r>
        <w:t>@EthanDolan  being protective is so awsome  and same goes for you and gray of course Eteeweetee❤😂💚 https://t.co/2YumV0UsHL</w:t>
      </w:r>
    </w:p>
    <w:p>
      <w:r>
        <w:rPr>
          <w:b/>
          <w:u w:val="single"/>
        </w:rPr>
        <w:t>253817</w:t>
      </w:r>
    </w:p>
    <w:p>
      <w:r>
        <w:t>The Tu at Sainsbury’s skinny jeans that are giving designer brands a run for their money https://t.co/Gio3QG9VjW https://t.co/faBts8LcxV</w:t>
      </w:r>
    </w:p>
    <w:p>
      <w:r>
        <w:rPr>
          <w:b/>
          <w:u w:val="single"/>
        </w:rPr>
        <w:t>253818</w:t>
      </w:r>
    </w:p>
    <w:p>
      <w:r>
        <w:t>Great evening and supper cilantro_chive enjoyed some of @hellsbasementmh beer at the tap take… https://t.co/XZwxmzp7uT</w:t>
      </w:r>
    </w:p>
    <w:p>
      <w:r>
        <w:rPr>
          <w:b/>
          <w:u w:val="single"/>
        </w:rPr>
        <w:t>253819</w:t>
      </w:r>
    </w:p>
    <w:p>
      <w:r>
        <w:t>I just earned the 'Road to the Harvest - Millennium (Level 1)' badge on @untappd! https://t.co/E7eXasWK50 #RoadToTheHarvest</w:t>
      </w:r>
    </w:p>
    <w:p>
      <w:r>
        <w:rPr>
          <w:b/>
          <w:u w:val="single"/>
        </w:rPr>
        <w:t>253820</w:t>
      </w:r>
    </w:p>
    <w:p>
      <w:r>
        <w:t>The Witcher series has now sold more than 25 million copies https://t.co/zvYwhDmXwO https://t.co/gNy8CyJkJG</w:t>
      </w:r>
    </w:p>
    <w:p>
      <w:r>
        <w:rPr>
          <w:b/>
          <w:u w:val="single"/>
        </w:rPr>
        <w:t>253821</w:t>
      </w:r>
    </w:p>
    <w:p>
      <w:r>
        <w:t>2 people followed me and one person unfollowed me // automatically checked by https://t.co/HXFispmpAW</w:t>
      </w:r>
    </w:p>
    <w:p>
      <w:r>
        <w:rPr>
          <w:b/>
          <w:u w:val="single"/>
        </w:rPr>
        <w:t>253822</w:t>
      </w:r>
    </w:p>
    <w:p>
      <w:r>
        <w:t>Anticancer, A New Way of Life, New Edition - David... https://t.co/6RzjqsenQu #HealthampFitness https://t.co/Fia5mok88l</w:t>
      </w:r>
    </w:p>
    <w:p>
      <w:r>
        <w:rPr>
          <w:b/>
          <w:u w:val="single"/>
        </w:rPr>
        <w:t>253823</w:t>
      </w:r>
    </w:p>
    <w:p>
      <w:r>
        <w:t>An apple doesn't fall from d tree 😊</w:t>
        <w:br/>
        <w:t xml:space="preserve">May pinagmanahan si @mainedcm sa pagiging sweet </w:t>
        <w:br/>
        <w:t xml:space="preserve">@aldenrichards02 </w:t>
        <w:br/>
        <w:t>#ALDUBKSGoesToUS https://t.co/gO2aglImas</w:t>
      </w:r>
    </w:p>
    <w:p>
      <w:r>
        <w:rPr>
          <w:b/>
          <w:u w:val="single"/>
        </w:rPr>
        <w:t>253824</w:t>
      </w:r>
    </w:p>
    <w:p>
      <w:r>
        <w:t>We just enjoy raising honey bees and appreciate the work, work, work all day do for us...  #raisingbeesforhoney https://t.co/59PTEsaM2O</w:t>
      </w:r>
    </w:p>
    <w:p>
      <w:r>
        <w:rPr>
          <w:b/>
          <w:u w:val="single"/>
        </w:rPr>
        <w:t>253825</w:t>
      </w:r>
    </w:p>
    <w:p>
      <w:r>
        <w:t>The only one piece I didn't like was World Red Shit was suuuuuuuuuuuper short it was like a 4 hour game I was disgusted I paid 40 for it</w:t>
      </w:r>
    </w:p>
    <w:p>
      <w:r>
        <w:rPr>
          <w:b/>
          <w:u w:val="single"/>
        </w:rPr>
        <w:t>253826</w:t>
      </w:r>
    </w:p>
    <w:p>
      <w:r>
        <w:t>@sanjay_dimpy @msisodia @vikaskyogi @ArvindKejriwal also be on ground reality prem nagar kirari people's are not getting water properly</w:t>
      </w:r>
    </w:p>
    <w:p>
      <w:r>
        <w:rPr>
          <w:b/>
          <w:u w:val="single"/>
        </w:rPr>
        <w:t>253827</w:t>
      </w:r>
    </w:p>
    <w:p>
      <w:r>
        <w:t>@TheKouk @PeteWargent we all understand the aggregate gearing ratios are ok - the risks are on the margin - where high debt is https://t.co/9Y5KVPhKCD</w:t>
      </w:r>
    </w:p>
    <w:p>
      <w:r>
        <w:rPr>
          <w:b/>
          <w:u w:val="single"/>
        </w:rPr>
        <w:t>253828</w:t>
      </w:r>
    </w:p>
    <w:p>
      <w:r>
        <w:t>My wife just yelled at me for having too many @stance socks, so I took a deep breathe, and said "You can NEVER have too many STANCE socks. 😎</w:t>
      </w:r>
    </w:p>
    <w:p>
      <w:r>
        <w:rPr>
          <w:b/>
          <w:u w:val="single"/>
        </w:rPr>
        <w:t>253829</w:t>
      </w:r>
    </w:p>
    <w:p>
      <w:r>
        <w:t>@HLLivingLoco @BrianFromAIH @CorsiGuy @ThePuckBeast Man Hague could fall out of the first and I have no.idea why.</w:t>
      </w:r>
    </w:p>
    <w:p>
      <w:r>
        <w:rPr>
          <w:b/>
          <w:u w:val="single"/>
        </w:rPr>
        <w:t>253830</w:t>
      </w:r>
    </w:p>
    <w:p>
      <w:r>
        <w:t>#MiamiHeat #Heat Wizards visit Knicks with third seed in East at stake (The Associated Press) https://t.co/I2wfZhwFTV</w:t>
      </w:r>
    </w:p>
    <w:p>
      <w:r>
        <w:rPr>
          <w:b/>
          <w:u w:val="single"/>
        </w:rPr>
        <w:t>253831</w:t>
      </w:r>
    </w:p>
    <w:p>
      <w:r>
        <w:t>FTL travel, Teleportation, Telepathy, Psychics, weather control - Some of the Sci-Fi in A Vested Interest series - https://t.co/NdutteUSqH</w:t>
      </w:r>
    </w:p>
    <w:p>
      <w:r>
        <w:rPr>
          <w:b/>
          <w:u w:val="single"/>
        </w:rPr>
        <w:t>253832</w:t>
      </w:r>
    </w:p>
    <w:p>
      <w:r>
        <w:t>@PeteWilcox1564 like so many others. Welcome from me and @ChurchArmy #partnership Have a fabulous finish in @LivDiocese #NewadventurewithGod</w:t>
      </w:r>
    </w:p>
    <w:p>
      <w:r>
        <w:rPr>
          <w:b/>
          <w:u w:val="single"/>
        </w:rPr>
        <w:t>253833</w:t>
      </w:r>
    </w:p>
    <w:p>
      <w:r>
        <w:t>Tropical Floral High Heels Shoes With Red LipStick On Wood Motorola NEXUS 6 Hard Snap https://t.co/edMJJUgUXY https://t.co/ItvMrgh02u</w:t>
      </w:r>
    </w:p>
    <w:p>
      <w:r>
        <w:rPr>
          <w:b/>
          <w:u w:val="single"/>
        </w:rPr>
        <w:t>253834</w:t>
      </w:r>
    </w:p>
    <w:p>
      <w:r>
        <w:t>@john81_33 @CarolineLucas So, because there's no strong opposition, it's okay to bypass parliament completely? Come on, you can't tell me that makes sense, can you?</w:t>
      </w:r>
    </w:p>
    <w:p>
      <w:r>
        <w:rPr>
          <w:b/>
          <w:u w:val="single"/>
        </w:rPr>
        <w:t>253835</w:t>
      </w:r>
    </w:p>
    <w:p>
      <w:r>
        <w:t>#Intothewoods.....into the woods......todays sing thru sounded good!! These guys are practicing hard, do u have your tickets? #chorley</w:t>
      </w:r>
    </w:p>
    <w:p>
      <w:r>
        <w:rPr>
          <w:b/>
          <w:u w:val="single"/>
        </w:rPr>
        <w:t>253836</w:t>
      </w:r>
    </w:p>
    <w:p>
      <w:r>
        <w:t>Trying to win a girl's heart? You MUST read these tips first - We bet you didn't know #6! https://t.co/rzbyw9l2bw</w:t>
      </w:r>
    </w:p>
    <w:p>
      <w:r>
        <w:rPr>
          <w:b/>
          <w:u w:val="single"/>
        </w:rPr>
        <w:t>253837</w:t>
      </w:r>
    </w:p>
    <w:p>
      <w:r>
        <w:t>I opened the door slowly, closed and locked it. And then I heard another lock click outside... https://t.co/0EaVJCzx8o</w:t>
      </w:r>
    </w:p>
    <w:p>
      <w:r>
        <w:rPr>
          <w:b/>
          <w:u w:val="single"/>
        </w:rPr>
        <w:t>253838</w:t>
      </w:r>
    </w:p>
    <w:p>
      <w:r>
        <w:t>@jk_rowling you are a goddess I just got done reading a ton of your tweets. JKR for future queen of America!!!! 😚❤❤❤</w:t>
      </w:r>
    </w:p>
    <w:p>
      <w:r>
        <w:rPr>
          <w:b/>
          <w:u w:val="single"/>
        </w:rPr>
        <w:t>253839</w:t>
      </w:r>
    </w:p>
    <w:p>
      <w:r>
        <w:t>@Kuku_Sam96 @DareDilla subscribe to this amazing channel, if you like new pranks!! https://t.co/Qxl1yXjxcY😀😀😀😀😀</w:t>
      </w:r>
    </w:p>
    <w:p>
      <w:r>
        <w:rPr>
          <w:b/>
          <w:u w:val="single"/>
        </w:rPr>
        <w:t>253840</w:t>
      </w:r>
    </w:p>
    <w:p>
      <w:r>
        <w:t>#NowPlaying : Needed me by @rihanna #listen at https://t.co/QHXwPRHvmP</w:t>
        <w:br/>
        <w:t>- Buy it https://t.co/EWUDdhqSg9 https://t.co/vV7BAXpBq3</w:t>
      </w:r>
    </w:p>
    <w:p>
      <w:r>
        <w:rPr>
          <w:b/>
          <w:u w:val="single"/>
        </w:rPr>
        <w:t>253841</w:t>
      </w:r>
    </w:p>
    <w:p>
      <w:r>
        <w:t>I need to be careful with the decoy breakfast choices I offer. Not sure how long my kid will believe the store was out of grilled bear.</w:t>
      </w:r>
    </w:p>
    <w:p>
      <w:r>
        <w:rPr>
          <w:b/>
          <w:u w:val="single"/>
        </w:rPr>
        <w:t>253842</w:t>
      </w:r>
    </w:p>
    <w:p>
      <w:r>
        <w:t>@hardeyotee Hahaha..no dey lie..for that your barbershop around Popc hospital..6-0 first half..switch teams 2nd half 1-0..</w:t>
      </w:r>
    </w:p>
    <w:p>
      <w:r>
        <w:rPr>
          <w:b/>
          <w:u w:val="single"/>
        </w:rPr>
        <w:t>253843</w:t>
      </w:r>
    </w:p>
    <w:p>
      <w:r>
        <w:t>This is what awesome looks like. It's hard to get one baby to burp. Let alone 2. https://t.co/8bF5aiUMhZ</w:t>
      </w:r>
    </w:p>
    <w:p>
      <w:r>
        <w:rPr>
          <w:b/>
          <w:u w:val="single"/>
        </w:rPr>
        <w:t>253844</w:t>
      </w:r>
    </w:p>
    <w:p>
      <w:r>
        <w:t>I want to stay hydrated and be worry-free with a @GlassticBottle Shatterproof Glass Water Bottle #Reuse https://t.co/Dv4vfpOHai</w:t>
      </w:r>
    </w:p>
    <w:p>
      <w:r>
        <w:rPr>
          <w:b/>
          <w:u w:val="single"/>
        </w:rPr>
        <w:t>253845</w:t>
      </w:r>
    </w:p>
    <w:p>
      <w:r>
        <w:t>@BrianMunzTSN @UtilityVoice wat do u tink the Jets will hav 2 do in order to play like tis all season? They seem to only do it in junk time.</w:t>
      </w:r>
    </w:p>
    <w:p>
      <w:r>
        <w:rPr>
          <w:b/>
          <w:u w:val="single"/>
        </w:rPr>
        <w:t>253846</w:t>
      </w:r>
    </w:p>
    <w:p>
      <w:r>
        <w:t>Have you heard ‘RaHeem + Kylen Saxx - "BABYLON"’ by @kidsofterror999 on #SoundCloud? #np https://t.co/jmmNqDHEOj</w:t>
      </w:r>
    </w:p>
    <w:p>
      <w:r>
        <w:rPr>
          <w:b/>
          <w:u w:val="single"/>
        </w:rPr>
        <w:t>253847</w:t>
      </w:r>
    </w:p>
    <w:p>
      <w:r>
        <w:t>No one cares only the left ANTI TRUMP MSM?</w:t>
        <w:br/>
        <w:br/>
        <w:t>How much $ million did Hillary Clinton get &amp;amp; also from other countries? https://t.co/HQe4jft7Yg</w:t>
      </w:r>
    </w:p>
    <w:p>
      <w:r>
        <w:rPr>
          <w:b/>
          <w:u w:val="single"/>
        </w:rPr>
        <w:t>253848</w:t>
      </w:r>
    </w:p>
    <w:p>
      <w:r>
        <w:t>Confessions of a first time survivalist – a blog about adventure https://t.co/il2MzloS2p</w:t>
        <w:br/>
        <w:br/>
        <w:t>#Adventure  #Survival  #Outdoors  #Wilderness https://t.co/eSGimM5uew</w:t>
      </w:r>
    </w:p>
    <w:p>
      <w:r>
        <w:rPr>
          <w:b/>
          <w:u w:val="single"/>
        </w:rPr>
        <w:t>253849</w:t>
      </w:r>
    </w:p>
    <w:p>
      <w:r>
        <w:t>RIO BRAVO Progreso - Donna International Bridge: Hrs: 6 am-10 pm 4/2/2017 POV Lns: At 1:00 pm CDT, 10 min delay 3 lane(s) open Readylane:…</w:t>
      </w:r>
    </w:p>
    <w:p>
      <w:r>
        <w:rPr>
          <w:b/>
          <w:u w:val="single"/>
        </w:rPr>
        <w:t>253850</w:t>
      </w:r>
    </w:p>
    <w:p>
      <w:r>
        <w:t xml:space="preserve">OBAMA </w:t>
        <w:br/>
        <w:br/>
        <w:t xml:space="preserve">I WILL </w:t>
        <w:br/>
        <w:br/>
        <w:t xml:space="preserve">"Allow Americans to buy their medicines from other developed countries" </w:t>
        <w:br/>
        <w:br/>
        <w:t>TOOK BIG PHARMA $$ INSTEAD</w:t>
        <w:br/>
        <w:br/>
        <w:t>@cspanwj #tcot https://t.co/dSkMqMUKwR</w:t>
      </w:r>
    </w:p>
    <w:p>
      <w:r>
        <w:rPr>
          <w:b/>
          <w:u w:val="single"/>
        </w:rPr>
        <w:t>253851</w:t>
      </w:r>
    </w:p>
    <w:p>
      <w:r>
        <w:t>For Strangers Only – Abel Raise The Cain (reviewed by Dave Franklin) https://t.co/aL2qF7cEIZ https://t.co/dko7Sm5cZR</w:t>
      </w:r>
    </w:p>
    <w:p>
      <w:r>
        <w:rPr>
          <w:b/>
          <w:u w:val="single"/>
        </w:rPr>
        <w:t>253852</w:t>
      </w:r>
    </w:p>
    <w:p>
      <w:r>
        <w:t>Apple will name its 10th anniversary smartphone the 'iPhone Edition'? Don't know how I feel about that. https://t.co/Z38n7uH2pq https://t.co/v97wncI2De</w:t>
      </w:r>
    </w:p>
    <w:p>
      <w:r>
        <w:rPr>
          <w:b/>
          <w:u w:val="single"/>
        </w:rPr>
        <w:t>253853</w:t>
      </w:r>
    </w:p>
    <w:p>
      <w:r>
        <w:t>Updated blog post featuring Miles, the @united Polaris bear. Today was Tauronga, New Zealand. https://t.co/IPl2nudp9V #travel #NewZealand</w:t>
      </w:r>
    </w:p>
    <w:p>
      <w:r>
        <w:rPr>
          <w:b/>
          <w:u w:val="single"/>
        </w:rPr>
        <w:t>253854</w:t>
      </w:r>
    </w:p>
    <w:p>
      <w:r>
        <w:t>(Front Pads)4 Premium Front Ceramic Brake Pads(F-150 F-150 Heritage Blackwood) https://t.co/H7FYE0HP77 https://t.co/LdSx69qoLW</w:t>
      </w:r>
    </w:p>
    <w:p>
      <w:r>
        <w:rPr>
          <w:b/>
          <w:u w:val="single"/>
        </w:rPr>
        <w:t>253855</w:t>
      </w:r>
    </w:p>
    <w:p>
      <w:r>
        <w:t>#rio2016 #Olympic https://t.co/Cm8FpfjK7b [Sports] - Women’s Final Four in Texas illuminates another potential ba… https://t.co/Cm8FpfjK7b https://t.co/FT6c7yIV6P</w:t>
      </w:r>
    </w:p>
    <w:p>
      <w:r>
        <w:rPr>
          <w:b/>
          <w:u w:val="single"/>
        </w:rPr>
        <w:t>253856</w:t>
      </w:r>
    </w:p>
    <w:p>
      <w:r>
        <w:t>Your success is tied to someone else's dreams while the Sun's ... More for Pisces https://t.co/B2eppnZE9F</w:t>
      </w:r>
    </w:p>
    <w:p>
      <w:r>
        <w:rPr>
          <w:b/>
          <w:u w:val="single"/>
        </w:rPr>
        <w:t>253857</w:t>
      </w:r>
    </w:p>
    <w:p>
      <w:r>
        <w:t>My brother...I couldn't save...my nephew...I couldn't save...my niece...I couldn't save...says the man holding... https://t.co/6OZyRRPFrz</w:t>
      </w:r>
    </w:p>
    <w:p>
      <w:r>
        <w:rPr>
          <w:b/>
          <w:u w:val="single"/>
        </w:rPr>
        <w:t>253858</w:t>
      </w:r>
    </w:p>
    <w:p>
      <w:r>
        <w:t>@TerraJole @lifetimetv @LittleWomenTV @LittleWomenATL @LifetimeTV_PR @tanyatehanna @therealjuicyj @amanda_tinytwin @drea_tinytwin @MsMinnieLWA @KineticContent I think Briana needs help</w:t>
      </w:r>
    </w:p>
    <w:p>
      <w:r>
        <w:rPr>
          <w:b/>
          <w:u w:val="single"/>
        </w:rPr>
        <w:t>253859</w:t>
      </w:r>
    </w:p>
    <w:p>
      <w:r>
        <w:t>10 ways to use Skype in the classroom https://t.co/gus3AlPQts #edtech #steam https://t.co/rQwrhGHTmy</w:t>
      </w:r>
    </w:p>
    <w:p>
      <w:r>
        <w:rPr>
          <w:b/>
          <w:u w:val="single"/>
        </w:rPr>
        <w:t>253860</w:t>
      </w:r>
    </w:p>
    <w:p>
      <w:r>
        <w:t>Fox News presenter slips out: "The Soviets" are sending a fegat. @ScottAdamsSays  https://t.co/FP1ZK1KJBH</w:t>
      </w:r>
    </w:p>
    <w:p>
      <w:r>
        <w:rPr>
          <w:b/>
          <w:u w:val="single"/>
        </w:rPr>
        <w:t>253861</w:t>
      </w:r>
    </w:p>
    <w:p>
      <w:r>
        <w:t>Anna Sui will receive an honorary degree from The New School at the university’s 81st commencement exercises on May 19. Also receiving hono…</w:t>
      </w:r>
    </w:p>
    <w:p>
      <w:r>
        <w:rPr>
          <w:b/>
          <w:u w:val="single"/>
        </w:rPr>
        <w:t>253862</w:t>
      </w:r>
    </w:p>
    <w:p>
      <w:r>
        <w:t>If you're not part of the solution, you're part of the problem. - African Proverb</w:t>
        <w:br/>
        <w:br/>
        <w:t>KISSES GlitzAndGlam</w:t>
      </w:r>
    </w:p>
    <w:p>
      <w:r>
        <w:rPr>
          <w:b/>
          <w:u w:val="single"/>
        </w:rPr>
        <w:t>253863</w:t>
      </w:r>
    </w:p>
    <w:p>
      <w:r>
        <w:t>I liked a @YouTube video from @jeromeasf https://t.co/cLOQHfyCeO Minecraft 1v1 SUPERHERO LUCKY BLOCK SKY ISLAND BATTLES! | (Minecraft</w:t>
      </w:r>
    </w:p>
    <w:p>
      <w:r>
        <w:rPr>
          <w:b/>
          <w:u w:val="single"/>
        </w:rPr>
        <w:t>253864</w:t>
      </w:r>
    </w:p>
    <w:p>
      <w:r>
        <w:t>I had to stay home because I'm sick and there's other people you can associate with in that class https://t.co/gUiYF1ecJt</w:t>
      </w:r>
    </w:p>
    <w:p>
      <w:r>
        <w:rPr>
          <w:b/>
          <w:u w:val="single"/>
        </w:rPr>
        <w:t>253865</w:t>
      </w:r>
    </w:p>
    <w:p>
      <w:r>
        <w:t>A healthy and nutritious version of fries: Oven-Baked Sweet Potato Fries! Get the recipe: https://t.co/359JApaDUJ https://t.co/cmFVpBgAp1</w:t>
      </w:r>
    </w:p>
    <w:p>
      <w:r>
        <w:rPr>
          <w:b/>
          <w:u w:val="single"/>
        </w:rPr>
        <w:t>253866</w:t>
      </w:r>
    </w:p>
    <w:p>
      <w:r>
        <w:t>.@PhilaContemp and @HPIPhilly lead a silent walking tour of @RAIR_philly recycling facility in northeast Philly: https://t.co/oUpVEhdoV6 ♻️ https://t.co/HE9yalckGY</w:t>
      </w:r>
    </w:p>
    <w:p>
      <w:r>
        <w:rPr>
          <w:b/>
          <w:u w:val="single"/>
        </w:rPr>
        <w:t>253867</w:t>
      </w:r>
    </w:p>
    <w:p>
      <w:r>
        <w:t>@Blairsker @TexansCap I think Kizer can be there late, am ok with them taking a shot at the other top ones if they fall to 25.</w:t>
      </w:r>
    </w:p>
    <w:p>
      <w:r>
        <w:rPr>
          <w:b/>
          <w:u w:val="single"/>
        </w:rPr>
        <w:t>253868</w:t>
      </w:r>
    </w:p>
    <w:p>
      <w:r>
        <w:t>Have you heard of @ConvertPlayer? GREAT way grow your email list with video https://t.co/K5CbIQjzGn #emaillist #leadgeneration https://t.co/Fjsot62B4q</w:t>
      </w:r>
    </w:p>
    <w:p>
      <w:r>
        <w:rPr>
          <w:b/>
          <w:u w:val="single"/>
        </w:rPr>
        <w:t>253869</w:t>
      </w:r>
    </w:p>
    <w:p>
      <w:r>
        <w:t>58 Percent of Small Businesses Not Prepared for Data Loss (INFOGRAPHIC) https://t.co/vyb3lINwT0 https://t.co/pK9lBTxCNw</w:t>
      </w:r>
    </w:p>
    <w:p>
      <w:r>
        <w:rPr>
          <w:b/>
          <w:u w:val="single"/>
        </w:rPr>
        <w:t>253870</w:t>
      </w:r>
    </w:p>
    <w:p>
      <w:r>
        <w:t xml:space="preserve">@RifatJawaid </w:t>
        <w:br/>
        <w:br/>
        <w:t>Hindu rashtra is the real motive,rest all illusion. It was tacit, but open now, as they r not worried on how to win elections</w:t>
      </w:r>
    </w:p>
    <w:p>
      <w:r>
        <w:rPr>
          <w:b/>
          <w:u w:val="single"/>
        </w:rPr>
        <w:t>253871</w:t>
      </w:r>
    </w:p>
    <w:p>
      <w:r>
        <w:t>If you STILL living with Yo mama I will not argue with you go too yo room better yet go catch a couch before I hurt ya feelings you a CHILD</w:t>
      </w:r>
    </w:p>
    <w:p>
      <w:r>
        <w:rPr>
          <w:b/>
          <w:u w:val="single"/>
        </w:rPr>
        <w:t>253872</w:t>
      </w:r>
    </w:p>
    <w:p>
      <w:r>
        <w:t>Also, first event as an @EmpireStateSAE Board member! I would love to do badges for @NYSACDL board &amp;amp; members for events! #ESSAETripleM https://t.co/QBcOb40ZRv</w:t>
      </w:r>
    </w:p>
    <w:p>
      <w:r>
        <w:rPr>
          <w:b/>
          <w:u w:val="single"/>
        </w:rPr>
        <w:t>253873</w:t>
      </w:r>
    </w:p>
    <w:p>
      <w:r>
        <w:t>Seems the LNP have backed away from post bad #newspoll terror raids since it's such a bleeding obvious strategy. What else might they try?</w:t>
      </w:r>
    </w:p>
    <w:p>
      <w:r>
        <w:rPr>
          <w:b/>
          <w:u w:val="single"/>
        </w:rPr>
        <w:t>253874</w:t>
      </w:r>
    </w:p>
    <w:p>
      <w:r>
        <w:t>Heading out on a field trip to Mars! #genbeyond #OCPSMeansSuccess #SmartisCool @WalkerMS_OCPS @LockheedMartin https://t.co/UOl123BkeU</w:t>
      </w:r>
    </w:p>
    <w:p>
      <w:r>
        <w:rPr>
          <w:b/>
          <w:u w:val="single"/>
        </w:rPr>
        <w:t>253875</w:t>
      </w:r>
    </w:p>
    <w:p>
      <w:r>
        <w:t>So #TheWalkingDead  is all about the family Glenn created. That thought will get me thru any slow episode for the rest of the series.</w:t>
      </w:r>
    </w:p>
    <w:p>
      <w:r>
        <w:rPr>
          <w:b/>
          <w:u w:val="single"/>
        </w:rPr>
        <w:t>253876</w:t>
      </w:r>
    </w:p>
    <w:p>
      <w:r>
        <w:t xml:space="preserve">@TheWarRoomNZ @nzherald @AnnaLeask </w:t>
        <w:br/>
        <w:t>Interesting points</w:t>
        <w:br/>
        <w:t>1) Pakeha Family</w:t>
        <w:br/>
        <w:t>2) Step-Father who abused child https://t.co/hSgJHio44S</w:t>
      </w:r>
    </w:p>
    <w:p>
      <w:r>
        <w:rPr>
          <w:b/>
          <w:u w:val="single"/>
        </w:rPr>
        <w:t>253877</w:t>
      </w:r>
    </w:p>
    <w:p>
      <w:r>
        <w:t>also there's an interrupt in the third phase of the fight, so if you're like me and your interrupt is on a 45s CD... get fucked, I guess?</w:t>
      </w:r>
    </w:p>
    <w:p>
      <w:r>
        <w:rPr>
          <w:b/>
          <w:u w:val="single"/>
        </w:rPr>
        <w:t>253878</w:t>
      </w:r>
    </w:p>
    <w:p>
      <w:r>
        <w:t>@kenhinaiscanon @kiyachis april fools there's 20 other people at my garage and my house is now the belko experiment have fun binch</w:t>
      </w:r>
    </w:p>
    <w:p>
      <w:r>
        <w:rPr>
          <w:b/>
          <w:u w:val="single"/>
        </w:rPr>
        <w:t>253879</w:t>
      </w:r>
    </w:p>
    <w:p>
      <w:r>
        <w:t>Gostei de um vídeo @YouTube https://t.co/voTndotQ4f Heard It Through The Grapevine - Creedence Clearwater Revival</w:t>
      </w:r>
    </w:p>
    <w:p>
      <w:r>
        <w:rPr>
          <w:b/>
          <w:u w:val="single"/>
        </w:rPr>
        <w:t>253880</w:t>
      </w:r>
    </w:p>
    <w:p>
      <w:r>
        <w:t>“This production is fabulously staged and gloriously over the top”</w:t>
        <w:br/>
        <w:t>Siân Rowland, @pubtheatres1 https://t.co/szrNLmflS5</w:t>
      </w:r>
    </w:p>
    <w:p>
      <w:r>
        <w:rPr>
          <w:b/>
          <w:u w:val="single"/>
        </w:rPr>
        <w:t>253881</w:t>
      </w:r>
    </w:p>
    <w:p>
      <w:r>
        <w:t>Shook Ones: Trump “Rider” Omarosa Postpones Her Wedding Over Death Threats? - https://t.co/MozmG7bDHF</w:t>
      </w:r>
    </w:p>
    <w:p>
      <w:r>
        <w:rPr>
          <w:b/>
          <w:u w:val="single"/>
        </w:rPr>
        <w:t>253882</w:t>
      </w:r>
    </w:p>
    <w:p>
      <w:r>
        <w:t>For 2 Weeks, He Signed His Emails With A Female Colleague's Name. He Was Shocked At The Responses. https://t.co/oEfbTecu9D</w:t>
      </w:r>
    </w:p>
    <w:p>
      <w:r>
        <w:rPr>
          <w:b/>
          <w:u w:val="single"/>
        </w:rPr>
        <w:t>253883</w:t>
      </w:r>
    </w:p>
    <w:p>
      <w:r>
        <w:t>Arlington Snorlax available until 11:57:58pm (28m 10s). Lick / Heavy Slam (48.9% - 0/11/11) https://t.co/4cnzxrAjjJ</w:t>
      </w:r>
    </w:p>
    <w:p>
      <w:r>
        <w:rPr>
          <w:b/>
          <w:u w:val="single"/>
        </w:rPr>
        <w:t>253884</w:t>
      </w:r>
    </w:p>
    <w:p>
      <w:r>
        <w:t xml:space="preserve">@htTweets Read about this in today's newspaper.  Inner strength is what makes you the best. </w:t>
        <w:br/>
        <w:t>#IndianArmy 😎🤘</w:t>
      </w:r>
    </w:p>
    <w:p>
      <w:r>
        <w:rPr>
          <w:b/>
          <w:u w:val="single"/>
        </w:rPr>
        <w:t>253885</w:t>
      </w:r>
    </w:p>
    <w:p>
      <w:r>
        <w:t>Seeing a friend's discourse and remarks about her own family makes me think of my own.  They never argue, never fight, but that's because...</w:t>
      </w:r>
    </w:p>
    <w:p>
      <w:r>
        <w:rPr>
          <w:b/>
          <w:u w:val="single"/>
        </w:rPr>
        <w:t>253886</w:t>
      </w:r>
    </w:p>
    <w:p>
      <w:r>
        <w:t>Why the so-called ‘gurus’ are just dead wrong when they tell you that you need a huge following https://t.co/gLZDoHLeic https://t.co/tmCIAhHgQN</w:t>
      </w:r>
    </w:p>
    <w:p>
      <w:r>
        <w:rPr>
          <w:b/>
          <w:u w:val="single"/>
        </w:rPr>
        <w:t>253887</w:t>
      </w:r>
    </w:p>
    <w:p>
      <w:r>
        <w:t>Binary Trading System #MACD Divergence from Indicated Strategies   We have published a large enough number https://t.co/igpgbVPKBH</w:t>
      </w:r>
    </w:p>
    <w:p>
      <w:r>
        <w:rPr>
          <w:b/>
          <w:u w:val="single"/>
        </w:rPr>
        <w:t>253888</w:t>
      </w:r>
    </w:p>
    <w:p>
      <w:r>
        <w:t>⚡️Big Money Big Money🤞🏿⚡️ Repost from @jhspedals #JHSpedalturns10 https://t.co/NdFDnST1ZS https://t.co/A15qkNgXNu</w:t>
      </w:r>
    </w:p>
    <w:p>
      <w:r>
        <w:rPr>
          <w:b/>
          <w:u w:val="single"/>
        </w:rPr>
        <w:t>253889</w:t>
      </w:r>
    </w:p>
    <w:p>
      <w:r>
        <w:t>Gotta' have a Sausage &amp;amp; Stout pizza on #NationalBeerDay! Made with Guinness Dough, Beer Sausage, Beer Salt, &amp;amp; a Guinness Reduction :D https://t.co/ckiVpViUno</w:t>
      </w:r>
    </w:p>
    <w:p>
      <w:r>
        <w:rPr>
          <w:b/>
          <w:u w:val="single"/>
        </w:rPr>
        <w:t>253890</w:t>
      </w:r>
    </w:p>
    <w:p>
      <w:r>
        <w:t>If you want to learn about the future of robotic programming &amp;amp; be a part of it too, apply here! https://t.co/j2r5ODpClQ #Automate2017 https://t.co/Ri5r4ALNP8</w:t>
      </w:r>
    </w:p>
    <w:p>
      <w:r>
        <w:rPr>
          <w:b/>
          <w:u w:val="single"/>
        </w:rPr>
        <w:t>253891</w:t>
      </w:r>
    </w:p>
    <w:p>
      <w:r>
        <w:t>#vintage #buttons in vintage cake tin. Someone's life and story for  £15 #Totness… https://t.co/TdteRpT8nE</w:t>
      </w:r>
    </w:p>
    <w:p>
      <w:r>
        <w:rPr>
          <w:b/>
          <w:u w:val="single"/>
        </w:rPr>
        <w:t>253892</w:t>
      </w:r>
    </w:p>
    <w:p>
      <w:r>
        <w:t>A changing world requires changing perceptions — and a map, you'll need a map https://t.co/bk2hl3KPPf #Fintech</w:t>
      </w:r>
    </w:p>
    <w:p>
      <w:r>
        <w:rPr>
          <w:b/>
          <w:u w:val="single"/>
        </w:rPr>
        <w:t>253893</w:t>
      </w:r>
    </w:p>
    <w:p>
      <w:r>
        <w:t>Data Collective and SynBioBeta founder John Cumbers launch a seed stage biotech funding https://t.co/uxFNXbMZs9</w:t>
      </w:r>
    </w:p>
    <w:p>
      <w:r>
        <w:rPr>
          <w:b/>
          <w:u w:val="single"/>
        </w:rPr>
        <w:t>253894</w:t>
      </w:r>
    </w:p>
    <w:p>
      <w:r>
        <w:t>@devinedianakins @katalin_pota And how did that workout for them? Lost 60% of Iraq to Iran &amp;amp; now stuck in Syria with Assad in power. You guys over-estimate our power.</w:t>
      </w:r>
    </w:p>
    <w:p>
      <w:r>
        <w:rPr>
          <w:b/>
          <w:u w:val="single"/>
        </w:rPr>
        <w:t>253895</w:t>
      </w:r>
    </w:p>
    <w:p>
      <w:r>
        <w:t>they're gonna get attacked so bad and i cant defend them. nor can i just say educate them. its 2017.</w:t>
      </w:r>
    </w:p>
    <w:p>
      <w:r>
        <w:rPr>
          <w:b/>
          <w:u w:val="single"/>
        </w:rPr>
        <w:t>253896</w:t>
      </w:r>
    </w:p>
    <w:p>
      <w:r>
        <w:t>@GumbyAKhan Yar Babar has been in international circuit for sometime. Not a bad time to bring him in tests. Previous FC record is past.</w:t>
      </w:r>
    </w:p>
    <w:p>
      <w:r>
        <w:rPr>
          <w:b/>
          <w:u w:val="single"/>
        </w:rPr>
        <w:t>253897</w:t>
      </w:r>
    </w:p>
    <w:p>
      <w:r>
        <w:t>andrea bruce...fotografin, die 7 jahre im irak und 3 jahre in afghanistan lebte: "i try to open the eyes of the people a little bit more...</w:t>
      </w:r>
    </w:p>
    <w:p>
      <w:r>
        <w:rPr>
          <w:b/>
          <w:u w:val="single"/>
        </w:rPr>
        <w:t>253898</w:t>
      </w:r>
    </w:p>
    <w:p>
      <w:r>
        <w:t>I added a video to a @YouTube playlist https://t.co/0ufkGAdb61 8/8/2016 Used Store Pickups White Mama moves in with Girlfriends</w:t>
      </w:r>
    </w:p>
    <w:p>
      <w:r>
        <w:rPr>
          <w:b/>
          <w:u w:val="single"/>
        </w:rPr>
        <w:t>253899</w:t>
      </w:r>
    </w:p>
    <w:p>
      <w:r>
        <w:t>Trump can pull money from his businesses whenever he wants — without ever telling us https://t.co/tE9S8p8MSn</w:t>
      </w:r>
    </w:p>
    <w:p>
      <w:r>
        <w:rPr>
          <w:b/>
          <w:u w:val="single"/>
        </w:rPr>
        <w:t>253900</w:t>
      </w:r>
    </w:p>
    <w:p>
      <w:r>
        <w:t>"A mans belly shall be satisfied with the fruit of his mouth; and with the increase of his lips shall he be filled." ~Proverbs 18:20</w:t>
      </w:r>
    </w:p>
    <w:p>
      <w:r>
        <w:rPr>
          <w:b/>
          <w:u w:val="single"/>
        </w:rPr>
        <w:t>253901</w:t>
      </w:r>
    </w:p>
    <w:p>
      <w:r>
        <w:t>Watch RobertsEmma, LucyBoynton1, and KiernanShipka try to summon spirits with a Ouija board https://t.co/W3W7NYqKzD via VanityFair</w:t>
      </w:r>
    </w:p>
    <w:p>
      <w:r>
        <w:rPr>
          <w:b/>
          <w:u w:val="single"/>
        </w:rPr>
        <w:t>253902</w:t>
      </w:r>
    </w:p>
    <w:p>
      <w:r>
        <w:t>FBI Agent Feels Unsafe – Does Trump Loyalty Lie With Putin Or U.S... https://t.co/LZpocMx07b by #Bipartisanism via @c0nvey https://t.co/AHIc8cSQcd</w:t>
      </w:r>
    </w:p>
    <w:p>
      <w:r>
        <w:rPr>
          <w:b/>
          <w:u w:val="single"/>
        </w:rPr>
        <w:t>253903</w:t>
      </w:r>
    </w:p>
    <w:p>
      <w:r>
        <w:t>How a Great Kitchen Almost Got Nancy Meyers into a Car Accident https://t.co/ij0Ohj0vzq  #celebrity #gossip https://t.co/CicKrvLP9Y https://t.co/M3mf7JkVrt</w:t>
      </w:r>
    </w:p>
    <w:p>
      <w:r>
        <w:rPr>
          <w:b/>
          <w:u w:val="single"/>
        </w:rPr>
        <w:t>253904</w:t>
      </w:r>
    </w:p>
    <w:p>
      <w:r>
        <w:t>#negrinha #back escortistanbul #fitgirl #girlongirldick booty squirt</w:t>
        <w:br/>
        <w:br/>
        <w:t>--&amp;gt; https://t.co/B8lFM2fqEX https://t.co/4bQbQurHIX</w:t>
      </w:r>
    </w:p>
    <w:p>
      <w:r>
        <w:rPr>
          <w:b/>
          <w:u w:val="single"/>
        </w:rPr>
        <w:t>253905</w:t>
      </w:r>
    </w:p>
    <w:p>
      <w:r>
        <w:t>So this just happened!</w:t>
        <w:br/>
        <w:t>Meet Jimmy (green) and Ruby (red).</w:t>
        <w:br/>
        <w:t>Now I want a bird. Imagine being on stage with one 😂😂😂 dope ish only.</w:t>
      </w:r>
    </w:p>
    <w:p>
      <w:r>
        <w:rPr>
          <w:b/>
          <w:u w:val="single"/>
        </w:rPr>
        <w:t>253906</w:t>
      </w:r>
    </w:p>
    <w:p>
      <w:r>
        <w:t>Quality Street! This chorus line throwback is another winner: QUENTIN LETTS says you know you are in: https://t.co/qEW7dMTLGS via</w:t>
      </w:r>
    </w:p>
    <w:p>
      <w:r>
        <w:rPr>
          <w:b/>
          <w:u w:val="single"/>
        </w:rPr>
        <w:t>253907</w:t>
      </w:r>
    </w:p>
    <w:p>
      <w:r>
        <w:t>We are proud of u Bro.</w:t>
        <w:br/>
        <w:t>Congratulations All of you for Great  T-20 twenty win by 45 runs vs Srilanka.</w:t>
        <w:br/>
        <w:t>(1.1Series draw.) https://t.co/AW0v4hH4lH</w:t>
      </w:r>
    </w:p>
    <w:p>
      <w:r>
        <w:rPr>
          <w:b/>
          <w:u w:val="single"/>
        </w:rPr>
        <w:t>253908</w:t>
      </w:r>
    </w:p>
    <w:p>
      <w:r>
        <w:t>You are wrong in one thing, Deathwatch. It is a human life that I will not take. And you are not human!</w:t>
      </w:r>
    </w:p>
    <w:p>
      <w:r>
        <w:rPr>
          <w:b/>
          <w:u w:val="single"/>
        </w:rPr>
        <w:t>253909</w:t>
      </w:r>
    </w:p>
    <w:p>
      <w:r>
        <w:t>What a brilliant evening at @ChorleyTheatre watching @JohnBishop100 he's such a funny guy!!  #workinprogress https://t.co/llO0mqTJPp</w:t>
      </w:r>
    </w:p>
    <w:p>
      <w:r>
        <w:rPr>
          <w:b/>
          <w:u w:val="single"/>
        </w:rPr>
        <w:t>253910</w:t>
      </w:r>
    </w:p>
    <w:p>
      <w:r>
        <w:t>crazy how last year i was going through shit &amp;amp; this year i met amazing drama-less people who came into my life &amp;amp; i couldn't be as happy</w:t>
      </w:r>
    </w:p>
    <w:p>
      <w:r>
        <w:rPr>
          <w:b/>
          <w:u w:val="single"/>
        </w:rPr>
        <w:t>253911</w:t>
      </w:r>
    </w:p>
    <w:p>
      <w:r>
        <w:t>Give up sleeping for a week and then listen to this song. You'll feel right at home in old cinema skin, darling. https://t.co/C9IDnW5fgT</w:t>
      </w:r>
    </w:p>
    <w:p>
      <w:r>
        <w:rPr>
          <w:b/>
          <w:u w:val="single"/>
        </w:rPr>
        <w:t>253912</w:t>
      </w:r>
    </w:p>
    <w:p>
      <w:r>
        <w:t>I added a video to a @YouTube playlist https://t.co/HEYrE1G8wp Breathe Carolina &amp;amp; Streex - Up All Night (Official Music Video)</w:t>
      </w:r>
    </w:p>
    <w:p>
      <w:r>
        <w:rPr>
          <w:b/>
          <w:u w:val="single"/>
        </w:rPr>
        <w:t>253913</w:t>
      </w:r>
    </w:p>
    <w:p>
      <w:r>
        <w:t>#Oil jumped to 1 month high prices rose about 2% in the current session after #Trump air strikes against #Syria #middleeast #crudeoil #brent https://t.co/0M1WGEFrqp</w:t>
      </w:r>
    </w:p>
    <w:p>
      <w:r>
        <w:rPr>
          <w:b/>
          <w:u w:val="single"/>
        </w:rPr>
        <w:t>253914</w:t>
      </w:r>
    </w:p>
    <w:p>
      <w:r>
        <w:t>"A strong woman looks at a challenge in the eye and gives it a wink." - Gina Carey #WiB #womenleaders</w:t>
      </w:r>
    </w:p>
    <w:p>
      <w:r>
        <w:rPr>
          <w:b/>
          <w:u w:val="single"/>
        </w:rPr>
        <w:t>253915</w:t>
      </w:r>
    </w:p>
    <w:p>
      <w:r>
        <w:t>Not having a solid QB killed us against a great team. You'll never win throwing 6 ints. We got a lot to learn</w:t>
      </w:r>
    </w:p>
    <w:p>
      <w:r>
        <w:rPr>
          <w:b/>
          <w:u w:val="single"/>
        </w:rPr>
        <w:t>253916</w:t>
      </w:r>
    </w:p>
    <w:p>
      <w:r>
        <w:t>Can You Solve A Rubik's Cube?</w:t>
        <w:br/>
        <w:t>Try it at #YoYogurtCafe 1798 W Uintah St #COSprings #CO 80904</w:t>
        <w:br/>
        <w:t>Open Daily 11AM to 9PM https://t.co/F9CAASaegN</w:t>
      </w:r>
    </w:p>
    <w:p>
      <w:r>
        <w:rPr>
          <w:b/>
          <w:u w:val="single"/>
        </w:rPr>
        <w:t>253917</w:t>
      </w:r>
    </w:p>
    <w:p>
      <w:r>
        <w:t>@MrSheltonTV Hi gorgeous!! They arrived!! Thank you so much!! I will pass @sadiesex3 on to her when I see her. Mwah.XX</w:t>
      </w:r>
    </w:p>
    <w:p>
      <w:r>
        <w:rPr>
          <w:b/>
          <w:u w:val="single"/>
        </w:rPr>
        <w:t>253918</w:t>
      </w:r>
    </w:p>
    <w:p>
      <w:r>
        <w:t>@riact_ Later start times actually contribute to less, and poorer quality sleep?? https://t.co/aWjwHcJuZx</w:t>
      </w:r>
    </w:p>
    <w:p>
      <w:r>
        <w:rPr>
          <w:b/>
          <w:u w:val="single"/>
        </w:rPr>
        <w:t>253919</w:t>
      </w:r>
    </w:p>
    <w:p>
      <w:r>
        <w:t>Call for posters: 4th ACM Europe Celebration of Women in Computing.</w:t>
        <w:br/>
        <w:t>@ACMwomENcourage https://t.co/aWHAO8NEsH</w:t>
      </w:r>
    </w:p>
    <w:p>
      <w:r>
        <w:rPr>
          <w:b/>
          <w:u w:val="single"/>
        </w:rPr>
        <w:t>253920</w:t>
      </w:r>
    </w:p>
    <w:p>
      <w:r>
        <w:t>Opened Parking Complaint request via android at 42 Maryland 2 Baltimore https://t.co/cGD8GCa2hp. . https://t.co/o5GqWrSrA7</w:t>
      </w:r>
    </w:p>
    <w:p>
      <w:r>
        <w:rPr>
          <w:b/>
          <w:u w:val="single"/>
        </w:rPr>
        <w:t>253921</w:t>
      </w:r>
    </w:p>
    <w:p>
      <w:r>
        <w:t>Tron (DVD, REGION 1, 2-Disc Set, 20th Anniversary Collectors Edition) https://t.co/fqxH1DjrGj https://t.co/QCHOMJVWRd</w:t>
      </w:r>
    </w:p>
    <w:p>
      <w:r>
        <w:rPr>
          <w:b/>
          <w:u w:val="single"/>
        </w:rPr>
        <w:t>253922</w:t>
      </w:r>
    </w:p>
    <w:p>
      <w:r>
        <w:t>@FrankThomas27 Every MP that opposed Brexit now seems to back it, if Labour want to pull a rabbit from the hat promise another referendum</w:t>
      </w:r>
    </w:p>
    <w:p>
      <w:r>
        <w:rPr>
          <w:b/>
          <w:u w:val="single"/>
        </w:rPr>
        <w:t>253923</w:t>
      </w:r>
    </w:p>
    <w:p>
      <w:r>
        <w:t>Nice that the #GOP is happy 2 tolerate a treasonous Prez so they can dismantle all the progressive work of the last 8 years. Nice morals GOP</w:t>
      </w:r>
    </w:p>
    <w:p>
      <w:r>
        <w:rPr>
          <w:b/>
          <w:u w:val="single"/>
        </w:rPr>
        <w:t>253924</w:t>
      </w:r>
    </w:p>
    <w:p>
      <w:r>
        <w:t>@realDonaldTrump @RepMarkMeadows @Jim_Jordan @Raul_Labrador Pretty sure NOBODY believes in your healthcare plan at this point. Move on.</w:t>
      </w:r>
    </w:p>
    <w:p>
      <w:r>
        <w:rPr>
          <w:b/>
          <w:u w:val="single"/>
        </w:rPr>
        <w:t>253925</w:t>
      </w:r>
    </w:p>
    <w:p>
      <w:r>
        <w:t>https://t.co/qvm1RwcI9k Rising NXT Superstars With Big-Money WWE Potential https://t.co/AVbB3xDFRP https://t.co/tc4p16bZB7 https://t.co/ANvhH76ghu</w:t>
      </w:r>
    </w:p>
    <w:p>
      <w:r>
        <w:rPr>
          <w:b/>
          <w:u w:val="single"/>
        </w:rPr>
        <w:t>253926</w:t>
      </w:r>
    </w:p>
    <w:p>
      <w:r>
        <w:t>@bol_com_games @Savescreen What would I capture? I don't know... er... quarters? Can those fit in there?</w:t>
      </w:r>
    </w:p>
    <w:p>
      <w:r>
        <w:rPr>
          <w:b/>
          <w:u w:val="single"/>
        </w:rPr>
        <w:t>253927</w:t>
      </w:r>
    </w:p>
    <w:p>
      <w:r>
        <w:t>The Philadelphia 76ers don't need top pick in 17 draft for playoffs.</w:t>
        <w:br/>
        <w:t>Philadelphia 76ers Have Ascended NBA Food Chain https://t.co/CMj3dV0jf7</w:t>
      </w:r>
    </w:p>
    <w:p>
      <w:r>
        <w:rPr>
          <w:b/>
          <w:u w:val="single"/>
        </w:rPr>
        <w:t>253928</w:t>
      </w:r>
    </w:p>
    <w:p>
      <w:r>
        <w:t>Great piece by  @LuHai_Liang on why why parents are holding young Chinese back. https://t.co/1m25FXVeYZ</w:t>
      </w:r>
    </w:p>
    <w:p>
      <w:r>
        <w:rPr>
          <w:b/>
          <w:u w:val="single"/>
        </w:rPr>
        <w:t>253929</w:t>
      </w:r>
    </w:p>
    <w:p>
      <w:r>
        <w:t>Justice for defenceless Russian dog tortured with an explosive device placed in his mouth! https://t.co/ICk2YEdKpY https://t.co/udjxf0uWnB</w:t>
      </w:r>
    </w:p>
    <w:p>
      <w:r>
        <w:rPr>
          <w:b/>
          <w:u w:val="single"/>
        </w:rPr>
        <w:t>253930</w:t>
      </w:r>
    </w:p>
    <w:p>
      <w:r>
        <w:t>I luv it when crazy gfs block you from their bf's accounts when you aren't even a threat to their relationship😂👏🏼</w:t>
      </w:r>
    </w:p>
    <w:p>
      <w:r>
        <w:rPr>
          <w:b/>
          <w:u w:val="single"/>
        </w:rPr>
        <w:t>253931</w:t>
      </w:r>
    </w:p>
    <w:p>
      <w:r>
        <w:t>As I walked into my classroom today, I was filled with so many different emotions. I've never wanted to hug each of them more than I do now.</w:t>
      </w:r>
    </w:p>
    <w:p>
      <w:r>
        <w:rPr>
          <w:b/>
          <w:u w:val="single"/>
        </w:rPr>
        <w:t>253932</w:t>
      </w:r>
    </w:p>
    <w:p>
      <w:r>
        <w:t>Ahead of Modi's visit, Independent MLA holds protest in Srinagar https://t.co/Jrp0DGxWMO via @Oneindia #IndiaNews https://t.co/ETwdBbKojR</w:t>
      </w:r>
    </w:p>
    <w:p>
      <w:r>
        <w:rPr>
          <w:b/>
          <w:u w:val="single"/>
        </w:rPr>
        <w:t>253933</w:t>
      </w:r>
    </w:p>
    <w:p>
      <w:r>
        <w:t>[Roseville Chase] Gyarados (M) (IV: 33%) until 08:00:09PM at 24B Ormonde Rd https://t.co/fLxpdiqEBQ https://t.co/JnvAZbzMsL</w:t>
      </w:r>
    </w:p>
    <w:p>
      <w:r>
        <w:rPr>
          <w:b/>
          <w:u w:val="single"/>
        </w:rPr>
        <w:t>253934</w:t>
      </w:r>
    </w:p>
    <w:p>
      <w:r>
        <w:t>Followers - 2, Unfollower - 1. I didn't know it'd be this simple. Get your daily stats via https://t.co/xISvVANkty.</w:t>
      </w:r>
    </w:p>
    <w:p>
      <w:r>
        <w:rPr>
          <w:b/>
          <w:u w:val="single"/>
        </w:rPr>
        <w:t>253935</w:t>
      </w:r>
    </w:p>
    <w:p>
      <w:r>
        <w:t>@ianwyllie @MalcolmJDuncan @springharvest #SH2017 we'll not be there until Saturday, can't wait to join you #OneForAll</w:t>
      </w:r>
    </w:p>
    <w:p>
      <w:r>
        <w:rPr>
          <w:b/>
          <w:u w:val="single"/>
        </w:rPr>
        <w:t>253936</w:t>
      </w:r>
    </w:p>
    <w:p>
      <w:r>
        <w:t>Can not wait for a couple of years to get myself a one way ticket out of this place and to somewhere sunny and new 😛🏝✈️</w:t>
      </w:r>
    </w:p>
    <w:p>
      <w:r>
        <w:rPr>
          <w:b/>
          <w:u w:val="single"/>
        </w:rPr>
        <w:t>253937</w:t>
      </w:r>
    </w:p>
    <w:p>
      <w:r>
        <w:t>@ColemanESPN @Ronaldellis81 oh Freddie, I know dog! Just mind-blowing that some feel that way. No way Freddie comes with that take!</w:t>
      </w:r>
    </w:p>
    <w:p>
      <w:r>
        <w:rPr>
          <w:b/>
          <w:u w:val="single"/>
        </w:rPr>
        <w:t>253938</w:t>
      </w:r>
    </w:p>
    <w:p>
      <w:r>
        <w:t>This week, Sam &amp;amp; Dave Dig a Hole. Our copy is signed by the authors:@macbarnett and @burstofbeaden! #VSLA @WinooskiLearns #vted @Vtvsla https://t.co/WFHUZS4WF4</w:t>
      </w:r>
    </w:p>
    <w:p>
      <w:r>
        <w:rPr>
          <w:b/>
          <w:u w:val="single"/>
        </w:rPr>
        <w:t>253939</w:t>
      </w:r>
    </w:p>
    <w:p>
      <w:r>
        <w:t>Happy Birthday Tallulah! Have a fab day, you share your birthday with my grandson Billy who is 7 tomorrow 💜</w:t>
      </w:r>
    </w:p>
    <w:p>
      <w:r>
        <w:rPr>
          <w:b/>
          <w:u w:val="single"/>
        </w:rPr>
        <w:t>253940</w:t>
      </w:r>
    </w:p>
    <w:p>
      <w:r>
        <w:t>Are you a communications college student looking for a flex schedule and SUPER FUN internship? Well, here ya go!</w:t>
        <w:br/>
        <w:br/>
        <w:t>https://t.co/noNPN7dziS https://t.co/JfDm3uptRq</w:t>
      </w:r>
    </w:p>
    <w:p>
      <w:r>
        <w:rPr>
          <w:b/>
          <w:u w:val="single"/>
        </w:rPr>
        <w:t>253941</w:t>
      </w:r>
    </w:p>
    <w:p>
      <w:r>
        <w:t>You don't want to take anyone's word for anything today. You m... More for Aries https://t.co/nuAAtpXjkC</w:t>
      </w:r>
    </w:p>
    <w:p>
      <w:r>
        <w:rPr>
          <w:b/>
          <w:u w:val="single"/>
        </w:rPr>
        <w:t>253942</w:t>
      </w:r>
    </w:p>
    <w:p>
      <w:r>
        <w:t>I added a video to a @YouTube playlist https://t.co/aTN9lSsyGA 'Aa Bhi Jaa Tu Kahin Se' Full Song with LYRICS | Sonu Nigam | Amyra</w:t>
      </w:r>
    </w:p>
    <w:p>
      <w:r>
        <w:rPr>
          <w:b/>
          <w:u w:val="single"/>
        </w:rPr>
        <w:t>253943</w:t>
      </w:r>
    </w:p>
    <w:p>
      <w:r>
        <w:t>9 tweeps followed (thank you!) and 8 unfollowed (goodbye!) me in the past week. Thank you https://t.co/ybks9k8l9h.</w:t>
      </w:r>
    </w:p>
    <w:p>
      <w:r>
        <w:rPr>
          <w:b/>
          <w:u w:val="single"/>
        </w:rPr>
        <w:t>253944</w:t>
      </w:r>
    </w:p>
    <w:p>
      <w:r>
        <w:t>i know we're supposed to hate facebook for consistently trying to rip snapchat off pero ugh i really like the variety of their filters</w:t>
      </w:r>
    </w:p>
    <w:p>
      <w:r>
        <w:rPr>
          <w:b/>
          <w:u w:val="single"/>
        </w:rPr>
        <w:t>253945</w:t>
      </w:r>
    </w:p>
    <w:p>
      <w:r>
        <w:t>Listen to Quezzy - Finessing ft. Nemo (Prod. by Takeoff x FJ Beats) by FJ Beats (Nemo) Free Beats #np on #SoundCloud https://t.co/uZsx1CxAnC</w:t>
      </w:r>
    </w:p>
    <w:p>
      <w:r>
        <w:rPr>
          <w:b/>
          <w:u w:val="single"/>
        </w:rPr>
        <w:t>253946</w:t>
      </w:r>
    </w:p>
    <w:p>
      <w:r>
        <w:t>@sxmmie if i were to commit suicide, and i guess in a way this can be selfish, i would explain why so my parents would know and they could choose</w:t>
      </w:r>
    </w:p>
    <w:p>
      <w:r>
        <w:rPr>
          <w:b/>
          <w:u w:val="single"/>
        </w:rPr>
        <w:t>253947</w:t>
      </w:r>
    </w:p>
    <w:p>
      <w:r>
        <w:t>#fashonbombdaily Hot! or Hmm..? Fantasia Barrino’s Harry TV Fall 2017 Angelys Balek Gold Jumpsuit https://t.co/ewXQ9UpEXF https://t.co/EIrNk8F8XE</w:t>
      </w:r>
    </w:p>
    <w:p>
      <w:r>
        <w:rPr>
          <w:b/>
          <w:u w:val="single"/>
        </w:rPr>
        <w:t>253948</w:t>
      </w:r>
    </w:p>
    <w:p>
      <w:r>
        <w:t>1 tweep followed (thank you!) and nobody unfollowed me in the past day. Thank you https://t.co/JxOkkhDwuq.</w:t>
      </w:r>
    </w:p>
    <w:p>
      <w:r>
        <w:rPr>
          <w:b/>
          <w:u w:val="single"/>
        </w:rPr>
        <w:t>253949</w:t>
      </w:r>
    </w:p>
    <w:p>
      <w:r>
        <w:t>Gillie Da Kid with the real talk on who your real family are "Family Are Who Treat U Like Family": https://t.co/GrjxSwXy19 via</w:t>
      </w:r>
    </w:p>
    <w:p>
      <w:r>
        <w:rPr>
          <w:b/>
          <w:u w:val="single"/>
        </w:rPr>
        <w:t>253950</w:t>
      </w:r>
    </w:p>
    <w:p>
      <w:r>
        <w:t>People in your immediate environment may be the cause of emoti... More for Capricorn https://t.co/N7gpelSFpF</w:t>
      </w:r>
    </w:p>
    <w:p>
      <w:r>
        <w:rPr>
          <w:b/>
          <w:u w:val="single"/>
        </w:rPr>
        <w:t>253951</w:t>
      </w:r>
    </w:p>
    <w:p>
      <w:r>
        <w:t>@LTLICKME How does this intro look? ( Ignore the music in the background. It's not a part of the intro) https://t.co/N9dqrt4MZn</w:t>
      </w:r>
    </w:p>
    <w:p>
      <w:r>
        <w:rPr>
          <w:b/>
          <w:u w:val="single"/>
        </w:rPr>
        <w:t>253952</w:t>
      </w:r>
    </w:p>
    <w:p>
      <w:r>
        <w:t>@Tonystrum @rugbyreff @eNCA so what you're saying is violence may be directed towards the #Guptas because they are foreigners?</w:t>
      </w:r>
    </w:p>
    <w:p>
      <w:r>
        <w:rPr>
          <w:b/>
          <w:u w:val="single"/>
        </w:rPr>
        <w:t>253953</w:t>
      </w:r>
    </w:p>
    <w:p>
      <w:r>
        <w:t>The AIDA(Awareness Interest Decide Act)  mantra from the sales people definitely changed to DDD (Discover Discuss Decide) mantra.</w:t>
      </w:r>
    </w:p>
    <w:p>
      <w:r>
        <w:rPr>
          <w:b/>
          <w:u w:val="single"/>
        </w:rPr>
        <w:t>253954</w:t>
      </w:r>
    </w:p>
    <w:p>
      <w:r>
        <w:t>I am fascinated by the idiom of terrorism discourse: lone wolf, and now 'leakage behaviour'. Would love to do CDA.💡! https://t.co/oyhB0Jcudq</w:t>
      </w:r>
    </w:p>
    <w:p>
      <w:r>
        <w:rPr>
          <w:b/>
          <w:u w:val="single"/>
        </w:rPr>
        <w:t>253955</w:t>
      </w:r>
    </w:p>
    <w:p>
      <w:r>
        <w:t>@ItIzBiz Got to learn to live on the edge, when in relationship with a malignant narcissist. The whole fucking country's learning about that now.</w:t>
      </w:r>
    </w:p>
    <w:p>
      <w:r>
        <w:rPr>
          <w:b/>
          <w:u w:val="single"/>
        </w:rPr>
        <w:t>253956</w:t>
      </w:r>
    </w:p>
    <w:p>
      <w:r>
        <w:t>Eat right!</w:t>
        <w:br/>
        <w:br/>
        <w:t>JAIL HOTLINE: (805) 484-8393</w:t>
        <w:br/>
        <w:t>https://t.co/d61DiW1hT1</w:t>
        <w:br/>
        <w:br/>
        <w:t>#EatRight #Salad #Lunch… https://t.co/9WAx11gSCY</w:t>
      </w:r>
    </w:p>
    <w:p>
      <w:r>
        <w:rPr>
          <w:b/>
          <w:u w:val="single"/>
        </w:rPr>
        <w:t>253957</w:t>
      </w:r>
    </w:p>
    <w:p>
      <w:r>
        <w:t xml:space="preserve">#JeSuisCharlie </w:t>
        <w:br/>
        <w:br/>
        <w:t>Those were the days. Speech is free -- but you don't have to listen.... https://t.co/UUdaRLO8yA</w:t>
      </w:r>
    </w:p>
    <w:p>
      <w:r>
        <w:rPr>
          <w:b/>
          <w:u w:val="single"/>
        </w:rPr>
        <w:t>253958</w:t>
      </w:r>
    </w:p>
    <w:p>
      <w:r>
        <w:t>@MlNSYUGA im so upset shes the nicest person but my orders were from October last year uda 7 bulan nih dia online mulu tapi gapernah bales chat</w:t>
      </w:r>
    </w:p>
    <w:p>
      <w:r>
        <w:rPr>
          <w:b/>
          <w:u w:val="single"/>
        </w:rPr>
        <w:t>253959</w:t>
      </w:r>
    </w:p>
    <w:p>
      <w:r>
        <w:t>I can't wait until spring break. I'm definitely getting out of Cincinnati. Even if it's for a couple of days.</w:t>
      </w:r>
    </w:p>
    <w:p>
      <w:r>
        <w:rPr>
          <w:b/>
          <w:u w:val="single"/>
        </w:rPr>
        <w:t>253960</w:t>
      </w:r>
    </w:p>
    <w:p>
      <w:r>
        <w:t>What the Media Isn’t Telling You About Yesterday’s Chemical Attack in Syria - https://t.co/6lzL7R1Piw</w:t>
      </w:r>
    </w:p>
    <w:p>
      <w:r>
        <w:rPr>
          <w:b/>
          <w:u w:val="single"/>
        </w:rPr>
        <w:t>253961</w:t>
      </w:r>
    </w:p>
    <w:p>
      <w:r>
        <w:t>March 30, 2017 at 11:55AM 4Subsea assisting Statoil with engineering, R&amp;amp;D https://t.co/5mcm6fhz2e</w:t>
        <w:br/>
        <w:br/>
        <w:t>Statoil has awarded 4Subsea a master se…</w:t>
      </w:r>
    </w:p>
    <w:p>
      <w:r>
        <w:rPr>
          <w:b/>
          <w:u w:val="single"/>
        </w:rPr>
        <w:t>253962</w:t>
      </w:r>
    </w:p>
    <w:p>
      <w:r>
        <w:t>@itzthelimit @xloveyoutodeath @NAMlRAA this is so insane lmao. This band is just one huge joke/pun about how cool/dumb slam is.</w:t>
      </w:r>
    </w:p>
    <w:p>
      <w:r>
        <w:rPr>
          <w:b/>
          <w:u w:val="single"/>
        </w:rPr>
        <w:t>253963</w:t>
      </w:r>
    </w:p>
    <w:p>
      <w:r>
        <w:t>@HeBeInteresting this invention will let us have a freshness any time. I say Wow. #HEONTHEGO #FlyingBasin https://t.co/YdrpFh2032</w:t>
      </w:r>
    </w:p>
    <w:p>
      <w:r>
        <w:rPr>
          <w:b/>
          <w:u w:val="single"/>
        </w:rPr>
        <w:t>253964</w:t>
      </w:r>
    </w:p>
    <w:p>
      <w:r>
        <w:t>Flyers vs Blue Jackets with the #1 Flyers fan @itsronni. She's loud and proud. @ Wells Fargo Center https://t.co/Cj53vTGdVq</w:t>
      </w:r>
    </w:p>
    <w:p>
      <w:r>
        <w:rPr>
          <w:b/>
          <w:u w:val="single"/>
        </w:rPr>
        <w:t>253965</w:t>
      </w:r>
    </w:p>
    <w:p>
      <w:r>
        <w:t>Hang out with Linda and other fun new people nearby, when you sign in to Badoo! https://t.co/Q6cV0PYOTJ</w:t>
      </w:r>
    </w:p>
    <w:p>
      <w:r>
        <w:rPr>
          <w:b/>
          <w:u w:val="single"/>
        </w:rPr>
        <w:t>253966</w:t>
      </w:r>
    </w:p>
    <w:p>
      <w:r>
        <w:t>Easton Press THE HOLY BIBLE Cassell's Illustrated Family Ed. 600 limited copies https://t.co/KEnrqlr4PC https://t.co/YbseO8TTWt</w:t>
      </w:r>
    </w:p>
    <w:p>
      <w:r>
        <w:rPr>
          <w:b/>
          <w:u w:val="single"/>
        </w:rPr>
        <w:t>253967</w:t>
      </w:r>
    </w:p>
    <w:p>
      <w:r>
        <w:t>Just ran up on @CHEFSAYMYNAME at the restaurant we're having rehearsal dinner at. I'm a fan of this guy. He's gonna be huge. Mark my words.</w:t>
      </w:r>
    </w:p>
    <w:p>
      <w:r>
        <w:rPr>
          <w:b/>
          <w:u w:val="single"/>
        </w:rPr>
        <w:t>253968</w:t>
      </w:r>
    </w:p>
    <w:p>
      <w:r>
        <w:t>Delighted to be part of the team for the new national eating disorders training. More info.. #systemic https://t.co/FzOhyRNdnk</w:t>
      </w:r>
    </w:p>
    <w:p>
      <w:r>
        <w:rPr>
          <w:b/>
          <w:u w:val="single"/>
        </w:rPr>
        <w:t>253969</w:t>
      </w:r>
    </w:p>
    <w:p>
      <w:r>
        <w:t>I'm in the running to win a Springfield 1911 Pistol thanks to @GunWinner #GunGiveaway #SpringfieldArmory https://t.co/FwB321RvrN</w:t>
      </w:r>
    </w:p>
    <w:p>
      <w:r>
        <w:rPr>
          <w:b/>
          <w:u w:val="single"/>
        </w:rPr>
        <w:t>253970</w:t>
      </w:r>
    </w:p>
    <w:p>
      <w:r>
        <w:t>NEW X-MEN #129 VF/NM 2nd Appearance Fantomex 1st EVA Marvel G Morrison Key 2002 https://t.co/nFBgEy3Bv4 https://t.co/udZNUG0tCQ</w:t>
      </w:r>
    </w:p>
    <w:p>
      <w:r>
        <w:rPr>
          <w:b/>
          <w:u w:val="single"/>
        </w:rPr>
        <w:t>253971</w:t>
      </w:r>
    </w:p>
    <w:p>
      <w:r>
        <w:t>Of course, you want to be recognized for your contributions on... More for Pisces https://t.co/esFKwenhgZ</w:t>
      </w:r>
    </w:p>
    <w:p>
      <w:r>
        <w:rPr>
          <w:b/>
          <w:u w:val="single"/>
        </w:rPr>
        <w:t>253972</w:t>
      </w:r>
    </w:p>
    <w:p>
      <w:r>
        <w:t>3600 Abaya Designs Shared By SUBHAN ABAYAS.</w:t>
        <w:br/>
        <w:t>Follow us ⤵</w:t>
        <w:br/>
        <w:t>@SubhanAbayas</w:t>
        <w:br/>
        <w:t>・・・</w:t>
        <w:br/>
        <w:t>⤵ ⤵ ⤵ ⤵</w:t>
        <w:br/>
        <w:t>Snapchat ID:… https://t.co/QMQUORSYDV</w:t>
      </w:r>
    </w:p>
    <w:p>
      <w:r>
        <w:rPr>
          <w:b/>
          <w:u w:val="single"/>
        </w:rPr>
        <w:t>253973</w:t>
      </w:r>
    </w:p>
    <w:p>
      <w:r>
        <w:t>@renoomokri .I memorized all of them.The political aspect? I love GEJ as a person but honestly he allowed corruption thrive .Was too weak.</w:t>
      </w:r>
    </w:p>
    <w:p>
      <w:r>
        <w:rPr>
          <w:b/>
          <w:u w:val="single"/>
        </w:rPr>
        <w:t>253974</w:t>
      </w:r>
    </w:p>
    <w:p>
      <w:r>
        <w:t>@TheBorisBecker And don't forget hundreds of men, woman and children that died under chemical attack in Syria</w:t>
      </w:r>
    </w:p>
    <w:p>
      <w:r>
        <w:rPr>
          <w:b/>
          <w:u w:val="single"/>
        </w:rPr>
        <w:t>253975</w:t>
      </w:r>
    </w:p>
    <w:p>
      <w:r>
        <w:t>Hey, let's chat on WeChat: https://t.co/FKEBhuetBH and add me by scanning the QR code below. https://t.co/kGPVHEeST0</w:t>
      </w:r>
    </w:p>
    <w:p>
      <w:r>
        <w:rPr>
          <w:b/>
          <w:u w:val="single"/>
        </w:rPr>
        <w:t>253976</w:t>
      </w:r>
    </w:p>
    <w:p>
      <w:r>
        <w:t>First time I've ever heard sliding 808's. Mind was blown like the speakers. @AdrianStresow @KALEBMITCHELL @topiraps  https://t.co/sF8QrTjUHr</w:t>
      </w:r>
    </w:p>
    <w:p>
      <w:r>
        <w:rPr>
          <w:b/>
          <w:u w:val="single"/>
        </w:rPr>
        <w:t>253977</w:t>
      </w:r>
    </w:p>
    <w:p>
      <w:r>
        <w:t>Was I dreaming or is corrupt cop boss Phalane holding a parade for Zuma bum boys Gigaba &amp;amp; Mbalula? Since when does Min Of Fin get a parade?</w:t>
      </w:r>
    </w:p>
    <w:p>
      <w:r>
        <w:rPr>
          <w:b/>
          <w:u w:val="single"/>
        </w:rPr>
        <w:t>253978</w:t>
      </w:r>
    </w:p>
    <w:p>
      <w:r>
        <w:t>@rsiereilly dangit, and it won't let me post the next picture i had lined up because it thinks i'm posting spam</w:t>
      </w:r>
    </w:p>
    <w:p>
      <w:r>
        <w:rPr>
          <w:b/>
          <w:u w:val="single"/>
        </w:rPr>
        <w:t>253979</w:t>
      </w:r>
    </w:p>
    <w:p>
      <w:r>
        <w:t>High gate hill yesterday, saying goodbye to #georgemichael . Great to read all those lovely messages from people all over the world! https://t.co/YUS4cZ3ils</w:t>
      </w:r>
    </w:p>
    <w:p>
      <w:r>
        <w:rPr>
          <w:b/>
          <w:u w:val="single"/>
        </w:rPr>
        <w:t>253980</w:t>
      </w:r>
    </w:p>
    <w:p>
      <w:r>
        <w:t>😂😂😂 awe ka last. Am grounding you. No data after 21. These videos and memes are ruining you https://t.co/9jl1rPSPek</w:t>
      </w:r>
    </w:p>
    <w:p>
      <w:r>
        <w:rPr>
          <w:b/>
          <w:u w:val="single"/>
        </w:rPr>
        <w:t>253981</w:t>
      </w:r>
    </w:p>
    <w:p>
      <w:r>
        <w:t>@blau678 you really made my day, I'm so thankful for being able to see your works of art, I really do ❤ Thank you so much ✨</w:t>
      </w:r>
    </w:p>
    <w:p>
      <w:r>
        <w:rPr>
          <w:b/>
          <w:u w:val="single"/>
        </w:rPr>
        <w:t>253982</w:t>
      </w:r>
    </w:p>
    <w:p>
      <w:r>
        <w:t>ElleOhHell 100 ❤️s!</w:t>
        <w:br/>
        <w:br/>
        <w:t>Your tweet has been liked by 100 people. https://t.co/LznGlLM0z2</w:t>
        <w:br/>
        <w:br/>
        <w:t>https://t.co/2uwbis3rKG</w:t>
      </w:r>
    </w:p>
    <w:p>
      <w:r>
        <w:rPr>
          <w:b/>
          <w:u w:val="single"/>
        </w:rPr>
        <w:t>253983</w:t>
      </w:r>
    </w:p>
    <w:p>
      <w:r>
        <w:t>@r4p1dm0tI0n it's probably just me getting annoyed that they won't return to stash tab i have my gems instead of my inventory xD</w:t>
      </w:r>
    </w:p>
    <w:p>
      <w:r>
        <w:rPr>
          <w:b/>
          <w:u w:val="single"/>
        </w:rPr>
        <w:t>253984</w:t>
      </w:r>
    </w:p>
    <w:p>
      <w:r>
        <w:t>I liked a @YouTube video from @andymilonakis https://t.co/Zwyl9ynfGO How Soul Khan Prepares For A Battle (Ft. Dizaster)</w:t>
      </w:r>
    </w:p>
    <w:p>
      <w:r>
        <w:rPr>
          <w:b/>
          <w:u w:val="single"/>
        </w:rPr>
        <w:t>253985</w:t>
      </w:r>
    </w:p>
    <w:p>
      <w:r>
        <w:t>@parnika_narula @Varun_dvn omg Parnika finally you met him! I'm so happy for you!💃💃 And what a superbb click btw👌👌</w:t>
      </w:r>
    </w:p>
    <w:p>
      <w:r>
        <w:rPr>
          <w:b/>
          <w:u w:val="single"/>
        </w:rPr>
        <w:t>253986</w:t>
      </w:r>
    </w:p>
    <w:p>
      <w:r>
        <w:t>@HarleyQSuicide "You'll have to blame the people who are helping me get out of here. The payment was not small either." Croc groaned. "Why-</w:t>
      </w:r>
    </w:p>
    <w:p>
      <w:r>
        <w:rPr>
          <w:b/>
          <w:u w:val="single"/>
        </w:rPr>
        <w:t>253987</w:t>
      </w:r>
    </w:p>
    <w:p>
      <w:r>
        <w:t>#Syria #idlib #war ... I am a man. I want to do something. God help Syria :( https://t.co/S30gyXDcGp</w:t>
      </w:r>
    </w:p>
    <w:p>
      <w:r>
        <w:rPr>
          <w:b/>
          <w:u w:val="single"/>
        </w:rPr>
        <w:t>253988</w:t>
      </w:r>
    </w:p>
    <w:p>
      <w:r>
        <w:t>@Getinjosescar Oh, JFC. Really? You're going to #NotAllRepublicans on this? Your reading comprehension and critical thought processes are THAT substandard?</w:t>
      </w:r>
    </w:p>
    <w:p>
      <w:r>
        <w:rPr>
          <w:b/>
          <w:u w:val="single"/>
        </w:rPr>
        <w:t>253989</w:t>
      </w:r>
    </w:p>
    <w:p>
      <w:r>
        <w:t>Keep your followers engaged. Share quality content, even while you are away from Twitter. https://t.co/AktNyBsGVM</w:t>
      </w:r>
    </w:p>
    <w:p>
      <w:r>
        <w:rPr>
          <w:b/>
          <w:u w:val="single"/>
        </w:rPr>
        <w:t>253990</w:t>
      </w:r>
    </w:p>
    <w:p>
      <w:r>
        <w:t>Here are all the duties Jared Kushner has in the Trump administration https://t.co/clT4CulWnH via @bi_politics</w:t>
      </w:r>
    </w:p>
    <w:p>
      <w:r>
        <w:rPr>
          <w:b/>
          <w:u w:val="single"/>
        </w:rPr>
        <w:t>253991</w:t>
      </w:r>
    </w:p>
    <w:p>
      <w:r>
        <w:t>#BBNaija: See What Warri Billonaire Ayiri Emami Has Got For Efe, Regardless If He Wins Or Not! https://t.co/djdg4Om3Cc https://t.co/0EpiiibRrH</w:t>
      </w:r>
    </w:p>
    <w:p>
      <w:r>
        <w:rPr>
          <w:b/>
          <w:u w:val="single"/>
        </w:rPr>
        <w:t>253992</w:t>
      </w:r>
    </w:p>
    <w:p>
      <w:r>
        <w:t>The most incomprehensible thing about the universe is that it is comprehensible. OR IS IT? April 03, 2017 at 08:00AM</w:t>
      </w:r>
    </w:p>
    <w:p>
      <w:r>
        <w:rPr>
          <w:b/>
          <w:u w:val="single"/>
        </w:rPr>
        <w:t>253993</w:t>
      </w:r>
    </w:p>
    <w:p>
      <w:r>
        <w:t>Fri 10:00: Cloudy; Temp 11.1 C; Wind SSE 25 km/h gust 39 km/h; Humidity 97%; Press 99.6 kPa / falling; Health Idx 2.3.</w:t>
      </w:r>
    </w:p>
    <w:p>
      <w:r>
        <w:rPr>
          <w:b/>
          <w:u w:val="single"/>
        </w:rPr>
        <w:t>253994</w:t>
      </w:r>
    </w:p>
    <w:p>
      <w:r>
        <w:t>@SamoaJoe I do not like your character on wwe it very annoying and just plain done before. I just hate it and not in a boooooo way either</w:t>
      </w:r>
    </w:p>
    <w:p>
      <w:r>
        <w:rPr>
          <w:b/>
          <w:u w:val="single"/>
        </w:rPr>
        <w:t>253995</w:t>
      </w:r>
    </w:p>
    <w:p>
      <w:r>
        <w:t>Complex might ruin joe budden and akademiks authenticity. Too much acting from the videos ive seen so far</w:t>
      </w:r>
    </w:p>
    <w:p>
      <w:r>
        <w:rPr>
          <w:b/>
          <w:u w:val="single"/>
        </w:rPr>
        <w:t>253996</w:t>
      </w:r>
    </w:p>
    <w:p>
      <w:r>
        <w:t>@SassyCassyCat @aferrier46 @iggiesrule89 @jschwartz197 @SalfordFinlay @Louiewestie @BellisimoBella1 @ellaroguedogue Tis Joey, Mom took me out in backyard once. She had harness &amp;amp; leash on me. I wuz really scared but I see LuLu &amp;amp; Maggie out all de time. 😞</w:t>
      </w:r>
    </w:p>
    <w:p>
      <w:r>
        <w:rPr>
          <w:b/>
          <w:u w:val="single"/>
        </w:rPr>
        <w:t>253997</w:t>
      </w:r>
    </w:p>
    <w:p>
      <w:r>
        <w:t>@SenSchumer I commend Judge Gorsuch for putting up with your BS. You again proved that you are an obnoxious individual.</w:t>
      </w:r>
    </w:p>
    <w:p>
      <w:r>
        <w:rPr>
          <w:b/>
          <w:u w:val="single"/>
        </w:rPr>
        <w:t>253998</w:t>
      </w:r>
    </w:p>
    <w:p>
      <w:r>
        <w:t>@FoxNews GO TO THE TIME AND WHAT MUST BE DONE PART 34  by MIN. FARRAKHAN. AMERICA'S ERRANT FOREIGN POLICY. AND PART 37.</w:t>
      </w:r>
    </w:p>
    <w:p>
      <w:r>
        <w:rPr>
          <w:b/>
          <w:u w:val="single"/>
        </w:rPr>
        <w:t>253999</w:t>
      </w:r>
    </w:p>
    <w:p>
      <w:r>
        <w:t>So I like this boy and he likes me.weve dated before but we ...</w:t>
        <w:br/>
        <w:t>#Psychology #Relationship #Mentalhealth</w:t>
        <w:br/>
        <w:t>https://t.co/lZ5c02YQep</w:t>
      </w:r>
    </w:p>
    <w:p>
      <w:r>
        <w:rPr>
          <w:b/>
          <w:u w:val="single"/>
        </w:rPr>
        <w:t>254000</w:t>
      </w:r>
    </w:p>
    <w:p>
      <w:r>
        <w:t>Grab a Certified Refurbished iPad Pro Starting at $399 on Amazon  https://t.co/YOaYU0t5QU #gamedev  #appdev https://t.co/vGXWDvuYT8</w:t>
      </w:r>
    </w:p>
    <w:p>
      <w:r>
        <w:rPr>
          <w:b/>
          <w:u w:val="single"/>
        </w:rPr>
        <w:t>254001</w:t>
      </w:r>
    </w:p>
    <w:p>
      <w:r>
        <w:t>Why we should be excited about new product ranges for black hair | DESTINY Magazine https://t.co/sK7WENwW8U https://t.co/7jVo05kuGR</w:t>
      </w:r>
    </w:p>
    <w:p>
      <w:r>
        <w:rPr>
          <w:b/>
          <w:u w:val="single"/>
        </w:rPr>
        <w:t>254002</w:t>
      </w:r>
    </w:p>
    <w:p>
      <w:r>
        <w:t>#RemoveUnfairPOCSOlaw as LOOPHOLES in POCSO/Rape laws become a NIGHTMARE for every Indian family ! https://t.co/WyQLV385KU</w:t>
      </w:r>
    </w:p>
    <w:p>
      <w:r>
        <w:rPr>
          <w:b/>
          <w:u w:val="single"/>
        </w:rPr>
        <w:t>254003</w:t>
      </w:r>
    </w:p>
    <w:p>
      <w:r>
        <w:t>To uncover your true #potential you must find your limits and then have the courage to blow past them #motivation https://t.co/nOpwIoLHpp</w:t>
      </w:r>
    </w:p>
    <w:p>
      <w:r>
        <w:rPr>
          <w:b/>
          <w:u w:val="single"/>
        </w:rPr>
        <w:t>254004</w:t>
      </w:r>
    </w:p>
    <w:p>
      <w:r>
        <w:t>"Truck Drives Into Crowd and Department Store in Stockholm" by CHRISTINA ANDERSON via NYT The New York Times https://t.co/GEPHT54ulc</w:t>
      </w:r>
    </w:p>
    <w:p>
      <w:r>
        <w:rPr>
          <w:b/>
          <w:u w:val="single"/>
        </w:rPr>
        <w:t>254005</w:t>
      </w:r>
    </w:p>
    <w:p>
      <w:r>
        <w:t>@EuroPStars @LP_FANATIC @R_sidney_V @sexx_freak @cumcumlover @miavianet @AdultBrazil @BaileysSlut @dane_guy @AnalLoverSlip Where can I find whole vid?</w:t>
      </w:r>
    </w:p>
    <w:p>
      <w:r>
        <w:rPr>
          <w:b/>
          <w:u w:val="single"/>
        </w:rPr>
        <w:t>254006</w:t>
      </w:r>
    </w:p>
    <w:p>
      <w:r>
        <w:t>The Rosemary Jones Daily is out! https://t.co/qJUJSi0TKU Stories via @Bernie_Facts @tates5a @Tom_TJ_Anderson #tcot</w:t>
      </w:r>
    </w:p>
    <w:p>
      <w:r>
        <w:rPr>
          <w:b/>
          <w:u w:val="single"/>
        </w:rPr>
        <w:t>254007</w:t>
      </w:r>
    </w:p>
    <w:p>
      <w:r>
        <w:t>I liked a @YouTube video from @friendsgutter https://t.co/rgHISUyQAm [Live6] Cs 1.6///Nu am sonor :((</w:t>
      </w:r>
    </w:p>
    <w:p>
      <w:r>
        <w:rPr>
          <w:b/>
          <w:u w:val="single"/>
        </w:rPr>
        <w:t>254008</w:t>
      </w:r>
    </w:p>
    <w:p>
      <w:r>
        <w:t xml:space="preserve">😂😂 uOkusalayo u ditched me. Went to sleep while I suffer till 5am </w:t>
        <w:br/>
        <w:br/>
        <w:t>*Folds Arms* https://t.co/vkK9KaBNVA</w:t>
      </w:r>
    </w:p>
    <w:p>
      <w:r>
        <w:rPr>
          <w:b/>
          <w:u w:val="single"/>
        </w:rPr>
        <w:t>254009</w:t>
      </w:r>
    </w:p>
    <w:p>
      <w:r>
        <w:t>Apple iPhone 6 Plus - 64GB - Space Gray (Factory Unlocked) Smartphone https://t.co/g7UHSbYx9k https://t.co/MUYBKQ08Ir</w:t>
      </w:r>
    </w:p>
    <w:p>
      <w:r>
        <w:rPr>
          <w:b/>
          <w:u w:val="single"/>
        </w:rPr>
        <w:t>254010</w:t>
      </w:r>
    </w:p>
    <w:p>
      <w:r>
        <w:t>#python articlemetaapi 1.11.16: Library that implements the endpoints of the ArticleMeta API https://t.co/istDtB9XcX https://t.co/YyWm82k8Pu</w:t>
      </w:r>
    </w:p>
    <w:p>
      <w:r>
        <w:rPr>
          <w:b/>
          <w:u w:val="single"/>
        </w:rPr>
        <w:t>254011</w:t>
      </w:r>
    </w:p>
    <w:p>
      <w:r>
        <w:t>[https://t.co/Sm9eRQdp2o] Enter your email address to receive regular updates https://t.co/3hSGamVRec #blockchain</w:t>
      </w:r>
    </w:p>
    <w:p>
      <w:r>
        <w:rPr>
          <w:b/>
          <w:u w:val="single"/>
        </w:rPr>
        <w:t>254012</w:t>
      </w:r>
    </w:p>
    <w:p>
      <w:r>
        <w:t>GOING IN STYLE Starts Friday, April 7th</w:t>
        <w:br/>
        <w:t>Showtimes: 2, 6 &amp;amp; 8pm</w:t>
        <w:br/>
        <w:br/>
        <w:t>Oscar winners Morgan Freeman (“Million Dollar... https://t.co/kAC16ZPKqZ</w:t>
      </w:r>
    </w:p>
    <w:p>
      <w:r>
        <w:rPr>
          <w:b/>
          <w:u w:val="single"/>
        </w:rPr>
        <w:t>254013</w:t>
      </w:r>
    </w:p>
    <w:p>
      <w:r>
        <w:t>Found a Transponder Snail!</w:t>
        <w:br/>
        <w:t>A tearful farewell: The Going Merry's last voyage.</w:t>
        <w:br/>
        <w:t>https://t.co/v4WildRKuo #TreCru https://t.co/oiyRMkVbqu</w:t>
      </w:r>
    </w:p>
    <w:p>
      <w:r>
        <w:rPr>
          <w:b/>
          <w:u w:val="single"/>
        </w:rPr>
        <w:t>254014</w:t>
      </w:r>
    </w:p>
    <w:p>
      <w:r>
        <w:t>@jpinkoski27 @frankthorp @NBCNews Frozen Trucker opinion, for starters. Plus, 8 SCOTUS justices voted against him.</w:t>
      </w:r>
    </w:p>
    <w:p>
      <w:r>
        <w:rPr>
          <w:b/>
          <w:u w:val="single"/>
        </w:rPr>
        <w:t>254015</w:t>
      </w:r>
    </w:p>
    <w:p>
      <w:r>
        <w:t>Spent 5 hours today learning #AfterEffects  and working on an #animation for my new logo. #Music for it is almost done too! Gonna be sick!</w:t>
      </w:r>
    </w:p>
    <w:p>
      <w:r>
        <w:rPr>
          <w:b/>
          <w:u w:val="single"/>
        </w:rPr>
        <w:t>254016</w:t>
      </w:r>
    </w:p>
    <w:p>
      <w:r>
        <w:t>&amp;amp;#039;Teen Mom 2&amp;amp;#039; News: McKenzie McKee Not Happy About Briana DeJesus&amp;amp;#039; Casting https://t.co/lhJrmE0BQi</w:t>
      </w:r>
    </w:p>
    <w:p>
      <w:r>
        <w:rPr>
          <w:b/>
          <w:u w:val="single"/>
        </w:rPr>
        <w:t>254017</w:t>
      </w:r>
    </w:p>
    <w:p>
      <w:r>
        <w:t>#ITOps Managers: need a way to tame the chaos? Learn how #LeanKit can help: https://t.co/tXJgazHlOZ https://t.co/KcWexzvWMS</w:t>
      </w:r>
    </w:p>
    <w:p>
      <w:r>
        <w:rPr>
          <w:b/>
          <w:u w:val="single"/>
        </w:rPr>
        <w:t>254018</w:t>
      </w:r>
    </w:p>
    <w:p>
      <w:r>
        <w:t>A word from aidanjcole. There will never be a perfect time or "right" time. You will never be… https://t.co/glLm5OgIHc</w:t>
      </w:r>
    </w:p>
    <w:p>
      <w:r>
        <w:rPr>
          <w:b/>
          <w:u w:val="single"/>
        </w:rPr>
        <w:t>254019</w:t>
      </w:r>
    </w:p>
    <w:p>
      <w:r>
        <w:t>We are one church in the city and today we pray for Crossroads Baptist Church. #woodsedgechurch… https://t.co/olFLVr8U8i</w:t>
      </w:r>
    </w:p>
    <w:p>
      <w:r>
        <w:rPr>
          <w:b/>
          <w:u w:val="single"/>
        </w:rPr>
        <w:t>254020</w:t>
      </w:r>
    </w:p>
    <w:p>
      <w:r>
        <w:t>@alphafanboy @llamaemilia they could go the Nova route and have them together in the same book, but that means working on decompression, hard</w:t>
      </w:r>
    </w:p>
    <w:p>
      <w:r>
        <w:rPr>
          <w:b/>
          <w:u w:val="single"/>
        </w:rPr>
        <w:t>254021</w:t>
      </w:r>
    </w:p>
    <w:p>
      <w:r>
        <w:t>Fabulous, clean-eating crockpot recipes that will save you time and calories.</w:t>
        <w:br/>
        <w:br/>
        <w:t>https://t.co/FEal4e5oYP</w:t>
      </w:r>
    </w:p>
    <w:p>
      <w:r>
        <w:rPr>
          <w:b/>
          <w:u w:val="single"/>
        </w:rPr>
        <w:t>254022</w:t>
      </w:r>
    </w:p>
    <w:p>
      <w:r>
        <w:t>Children React To Strange Animals - Real Happiness Project - Earth Unplugged https://t.co/9BkfBXMPDd</w:t>
      </w:r>
    </w:p>
    <w:p>
      <w:r>
        <w:rPr>
          <w:b/>
          <w:u w:val="single"/>
        </w:rPr>
        <w:t>254023</w:t>
      </w:r>
    </w:p>
    <w:p>
      <w:r>
        <w:t>@Lawrence Trump is a pathogical lying narcissistic sociopath. Once he overpowers the media &amp;amp; judiciary, we become a fascist kleptocracy.</w:t>
      </w:r>
    </w:p>
    <w:p>
      <w:r>
        <w:rPr>
          <w:b/>
          <w:u w:val="single"/>
        </w:rPr>
        <w:t>254024</w:t>
      </w:r>
    </w:p>
    <w:p>
      <w:r>
        <w:t>No parent ever dreams or thinks they will bury their children, let alone in these circumstances. Where is the outrage and support???😳🤔 https://t.co/0VShfdH1aF</w:t>
      </w:r>
    </w:p>
    <w:p>
      <w:r>
        <w:rPr>
          <w:b/>
          <w:u w:val="single"/>
        </w:rPr>
        <w:t>254025</w:t>
      </w:r>
    </w:p>
    <w:p>
      <w:r>
        <w:t>Working on archery in #adaptedPE with @KhalidShakurPE! @DCHPE  @dcpublicschools @kmmslions https://t.co/We7Z7VtnDu</w:t>
      </w:r>
    </w:p>
    <w:p>
      <w:r>
        <w:rPr>
          <w:b/>
          <w:u w:val="single"/>
        </w:rPr>
        <w:t>254026</w:t>
      </w:r>
    </w:p>
    <w:p>
      <w:r>
        <w:t>Republicans starting to get GUTS,  do not let Dumos force Repubs to RESIGN,Demos would tellRepub to go to hell before resigning  REINGSTATE</w:t>
      </w:r>
    </w:p>
    <w:p>
      <w:r>
        <w:rPr>
          <w:b/>
          <w:u w:val="single"/>
        </w:rPr>
        <w:t>254027</w:t>
      </w:r>
    </w:p>
    <w:p>
      <w:r>
        <w:t>#TennisForKids is back! Sign up for our free course for NEW players aged 5-8 to kick start your… https://t.co/0VlxEXFBbG</w:t>
      </w:r>
    </w:p>
    <w:p>
      <w:r>
        <w:rPr>
          <w:b/>
          <w:u w:val="single"/>
        </w:rPr>
        <w:t>254028</w:t>
      </w:r>
    </w:p>
    <w:p>
      <w:r>
        <w:t>Here in England the day is coming to an end, but watch how sports make an impact in lives everyday #IDSDP2017 https://t.co/5i8DGVMHtG</w:t>
      </w:r>
    </w:p>
    <w:p>
      <w:r>
        <w:rPr>
          <w:b/>
          <w:u w:val="single"/>
        </w:rPr>
        <w:t>254029</w:t>
      </w:r>
    </w:p>
    <w:p>
      <w:r>
        <w:t>8stitches. - Will Griggs on Fire (Your Defence Is Terrified) https://t.co/HHQXTUzQmx https://t.co/p3hcJJo1DC #Dance #Webradio #NowPlaying https://t.co/NsWs6v2OTG</w:t>
      </w:r>
    </w:p>
    <w:p>
      <w:r>
        <w:rPr>
          <w:b/>
          <w:u w:val="single"/>
        </w:rPr>
        <w:t>254030</w:t>
      </w:r>
    </w:p>
    <w:p>
      <w:r>
        <w:t>the worst thing is when your family doesn't understand that sometimes you just have depressive episodes</w:t>
      </w:r>
    </w:p>
    <w:p>
      <w:r>
        <w:rPr>
          <w:b/>
          <w:u w:val="single"/>
        </w:rPr>
        <w:t>254031</w:t>
      </w:r>
    </w:p>
    <w:p>
      <w:r>
        <w:t>My mom always complaining, how you always mad for the stuff you're SUPPOSED to do? I didn't ask to be born.</w:t>
      </w:r>
    </w:p>
    <w:p>
      <w:r>
        <w:rPr>
          <w:b/>
          <w:u w:val="single"/>
        </w:rPr>
        <w:t>254032</w:t>
      </w:r>
    </w:p>
    <w:p>
      <w:r>
        <w:t>@radiotalentfm @radiodisney ARIANATORS RTFM #ArianaGrande #ShesTheOne @radiodisney Thinking bout you</w:t>
      </w:r>
    </w:p>
    <w:p>
      <w:r>
        <w:rPr>
          <w:b/>
          <w:u w:val="single"/>
        </w:rPr>
        <w:t>254033</w:t>
      </w:r>
    </w:p>
    <w:p>
      <w:r>
        <w:t>Celebrating first appearance of Boruto, Naruto The Next Generation #lol by visiting smallest… https://t.co/TxIjqn5uNz</w:t>
      </w:r>
    </w:p>
    <w:p>
      <w:r>
        <w:rPr>
          <w:b/>
          <w:u w:val="single"/>
        </w:rPr>
        <w:t>254034</w:t>
      </w:r>
    </w:p>
    <w:p>
      <w:r>
        <w:t>When you have already binge watched said season twice, and have already started asking when next season comes out. https://t.co/yHCUqWb2Fz</w:t>
      </w:r>
    </w:p>
    <w:p>
      <w:r>
        <w:rPr>
          <w:b/>
          <w:u w:val="single"/>
        </w:rPr>
        <w:t>254035</w:t>
      </w:r>
    </w:p>
    <w:p>
      <w:r>
        <w:t>Mike Carnegie (@MikeCarnegie) of the @NLLRoughnecks is today's first #NLL Card of the Day! #LaxCards https://t.co/o1RQmdHiTV</w:t>
      </w:r>
    </w:p>
    <w:p>
      <w:r>
        <w:rPr>
          <w:b/>
          <w:u w:val="single"/>
        </w:rPr>
        <w:t>254036</w:t>
      </w:r>
    </w:p>
    <w:p>
      <w:r>
        <w:t>You may lose your sense of purpose, only to uncover a more mea... More for Sagittarius https://t.co/GYg5HMpTLc</w:t>
      </w:r>
    </w:p>
    <w:p>
      <w:r>
        <w:rPr>
          <w:b/>
          <w:u w:val="single"/>
        </w:rPr>
        <w:t>254037</w:t>
      </w:r>
    </w:p>
    <w:p>
      <w:r>
        <w:t>It's here and ready to download - get the hottest local offers! #GLcard #Gloucester #digitalhighstreet #WDYT https://t.co/9GJRTBlZNn</w:t>
      </w:r>
    </w:p>
    <w:p>
      <w:r>
        <w:rPr>
          <w:b/>
          <w:u w:val="single"/>
        </w:rPr>
        <w:t>254038</w:t>
      </w:r>
    </w:p>
    <w:p>
      <w:r>
        <w:t>@Gunga__Din Deal with UK possible, deal with EU v.unlikely - easier to deal with 1 nation than 27 nations.</w:t>
      </w:r>
    </w:p>
    <w:p>
      <w:r>
        <w:rPr>
          <w:b/>
          <w:u w:val="single"/>
        </w:rPr>
        <w:t>254039</w:t>
      </w:r>
    </w:p>
    <w:p>
      <w:r>
        <w:t>When they criminalize us for being poor while ensuring that we remain poor, we have no choice but to fight back -Dorian Collins #Fightfor15 https://t.co/s42IKV7KAd</w:t>
      </w:r>
    </w:p>
    <w:p>
      <w:r>
        <w:rPr>
          <w:b/>
          <w:u w:val="single"/>
        </w:rPr>
        <w:t>254040</w:t>
      </w:r>
    </w:p>
    <w:p>
      <w:r>
        <w:t>A Brown-Striped Frog found in the house last night. You know it's rained a lot when the frogs come inside! #bigwet https://t.co/qDxvQ3FYY6</w:t>
      </w:r>
    </w:p>
    <w:p>
      <w:r>
        <w:rPr>
          <w:b/>
          <w:u w:val="single"/>
        </w:rPr>
        <w:t>254041</w:t>
      </w:r>
    </w:p>
    <w:p>
      <w:r>
        <w:t>#TheMasters winners w @TonyTheRhino1 round by round! Tony had the winner in 2016 for a ton of #Masters Money. Message me for a free bonus!!</w:t>
      </w:r>
    </w:p>
    <w:p>
      <w:r>
        <w:rPr>
          <w:b/>
          <w:u w:val="single"/>
        </w:rPr>
        <w:t>254042</w:t>
      </w:r>
    </w:p>
    <w:p>
      <w:r>
        <w:t>As much as we love avocados, it can be toxic for our pets. No guac for them means more for you! #AFMsweepstakes - https://t.co/1jrJQlpIgI https://t.co/po4ac6eoTQ</w:t>
      </w:r>
    </w:p>
    <w:p>
      <w:r>
        <w:rPr>
          <w:b/>
          <w:u w:val="single"/>
        </w:rPr>
        <w:t>254043</w:t>
      </w:r>
    </w:p>
    <w:p>
      <w:r>
        <w:t>Thanks to everyone who came out this weekend in Ottawa! Photo by @capturedbysusan @ The Lone… https://t.co/5LvxL9ufYb</w:t>
      </w:r>
    </w:p>
    <w:p>
      <w:r>
        <w:rPr>
          <w:b/>
          <w:u w:val="single"/>
        </w:rPr>
        <w:t>254044</w:t>
      </w:r>
    </w:p>
    <w:p>
      <w:r>
        <w:t>You can see beyond someone's negativity today and right into t... More for Sagittarius https://t.co/TiGIDmPRpK</w:t>
      </w:r>
    </w:p>
    <w:p>
      <w:r>
        <w:rPr>
          <w:b/>
          <w:u w:val="single"/>
        </w:rPr>
        <w:t>254045</w:t>
      </w:r>
    </w:p>
    <w:p>
      <w:r>
        <w:t>@joepeppersaid @FlatRealm @FlatEarthCity Its a Looney Module... Just noticed how much Branson looks like David Icke  #clones</w:t>
      </w:r>
    </w:p>
    <w:p>
      <w:r>
        <w:rPr>
          <w:b/>
          <w:u w:val="single"/>
        </w:rPr>
        <w:t>254046</w:t>
      </w:r>
    </w:p>
    <w:p>
      <w:r>
        <w:t>Branding project for Kbody Creations bath and body products.</w:t>
        <w:br/>
        <w:t>Logo, product labels,… https://t.co/tcDpoafU0K</w:t>
      </w:r>
    </w:p>
    <w:p>
      <w:r>
        <w:rPr>
          <w:b/>
          <w:u w:val="single"/>
        </w:rPr>
        <w:t>254047</w:t>
      </w:r>
    </w:p>
    <w:p>
      <w:r>
        <w:t>The latest The Alison Ilg Daily! https://t.co/O4FMQ0bm0a Thanks to @jordanmgraham @cbrown130 @bonnerjeanne #smm #news</w:t>
      </w:r>
    </w:p>
    <w:p>
      <w:r>
        <w:rPr>
          <w:b/>
          <w:u w:val="single"/>
        </w:rPr>
        <w:t>254048</w:t>
      </w:r>
    </w:p>
    <w:p>
      <w:r>
        <w:t>Lynx HealthCare, treating the WHOLE patient https://t.co/UBiMTq2urk Learn more about OA knee pain relief</w:t>
      </w:r>
    </w:p>
    <w:p>
      <w:r>
        <w:rPr>
          <w:b/>
          <w:u w:val="single"/>
        </w:rPr>
        <w:t>254049</w:t>
      </w:r>
    </w:p>
    <w:p>
      <w:r>
        <w:t>ok but why are all of my cute clothes disappearing like does the universe just never want me to look good??</w:t>
      </w:r>
    </w:p>
    <w:p>
      <w:r>
        <w:rPr>
          <w:b/>
          <w:u w:val="single"/>
        </w:rPr>
        <w:t>254050</w:t>
      </w:r>
    </w:p>
    <w:p>
      <w:r>
        <w:t>It takes so little effort to put on a good show today that peo... More for Leo https://t.co/oJC9ObaPvv</w:t>
      </w:r>
    </w:p>
    <w:p>
      <w:r>
        <w:rPr>
          <w:b/>
          <w:u w:val="single"/>
        </w:rPr>
        <w:t>254051</w:t>
      </w:r>
    </w:p>
    <w:p>
      <w:r>
        <w:t>Check out Matchbox Breweries, CHILI BEER, MT. WILSON, DIXIE BEER, ZEPHYR, PONY EXPRESS E5 #none https://t.co/s39k0pUIBL via @eBay</w:t>
      </w:r>
    </w:p>
    <w:p>
      <w:r>
        <w:rPr>
          <w:b/>
          <w:u w:val="single"/>
        </w:rPr>
        <w:t>254052</w:t>
      </w:r>
    </w:p>
    <w:p>
      <w:r>
        <w:t>@NiallOfficial you are the sweetest person i've ever met, THANK YOU so much for making me the happiest human, mind following me? -6267</w:t>
      </w:r>
    </w:p>
    <w:p>
      <w:r>
        <w:rPr>
          <w:b/>
          <w:u w:val="single"/>
        </w:rPr>
        <w:t>254053</w:t>
      </w:r>
    </w:p>
    <w:p>
      <w:r>
        <w:t>May 2 Matters to the young women in Caring Together &amp;amp; their new cookware from your Valley Gives donations! Updates: https://t.co/CQE83g52UH https://t.co/yV5gunjeqY</w:t>
      </w:r>
    </w:p>
    <w:p>
      <w:r>
        <w:rPr>
          <w:b/>
          <w:u w:val="single"/>
        </w:rPr>
        <w:t>254054</w:t>
      </w:r>
    </w:p>
    <w:p>
      <w:r>
        <w:t xml:space="preserve">If you haven't already seen the video of @imVkohli, </w:t>
        <w:br/>
        <w:t xml:space="preserve">here is the link </w:t>
        <w:br/>
        <w:t xml:space="preserve">https://t.co/IC7dkIsDEv … </w:t>
        <w:br/>
        <w:t>#ThisisYourTime @TISSOT</w:t>
      </w:r>
    </w:p>
    <w:p>
      <w:r>
        <w:rPr>
          <w:b/>
          <w:u w:val="single"/>
        </w:rPr>
        <w:t>254055</w:t>
      </w:r>
    </w:p>
    <w:p>
      <w:r>
        <w:t>Doing some guide updates! I'm too obsessive about the frames being cropped just right 0.0 https://t.co/ODeNZVDybj</w:t>
      </w:r>
    </w:p>
    <w:p>
      <w:r>
        <w:rPr>
          <w:b/>
          <w:u w:val="single"/>
        </w:rPr>
        <w:t>254056</w:t>
      </w:r>
    </w:p>
    <w:p>
      <w:r>
        <w:t>2006/2007 UD lot of 3 Young Guns rookies $15us value  #'s230/224/227 https://t.co/Y0SUlFI2uO https://t.co/Klb7IuhNJA</w:t>
      </w:r>
    </w:p>
    <w:p>
      <w:r>
        <w:rPr>
          <w:b/>
          <w:u w:val="single"/>
        </w:rPr>
        <w:t>254057</w:t>
      </w:r>
    </w:p>
    <w:p>
      <w:r>
        <w:t>Don't forget to vote today and everyday until April 7th! My vote, @HTC_MalloryM  Click here to vote: https://t.co/O5hHJZ54kN https://t.co/T164KA0yfJ</w:t>
      </w:r>
    </w:p>
    <w:p>
      <w:r>
        <w:rPr>
          <w:b/>
          <w:u w:val="single"/>
        </w:rPr>
        <w:t>254058</w:t>
      </w:r>
    </w:p>
    <w:p>
      <w:r>
        <w:t>@Delta I could use a little quick help! On phone or DM please! Trying to get on a flight after cancellation! Thank.</w:t>
      </w:r>
    </w:p>
    <w:p>
      <w:r>
        <w:rPr>
          <w:b/>
          <w:u w:val="single"/>
        </w:rPr>
        <w:t>254059</w:t>
      </w:r>
    </w:p>
    <w:p>
      <w:r>
        <w:t xml:space="preserve">Botong-boton syempre! Thanks @StarCinema for this article! </w:t>
        <w:br/>
        <w:t>#MAYWARDForMcDonalds https://t.co/uQuTqP76I9</w:t>
      </w:r>
    </w:p>
    <w:p>
      <w:r>
        <w:rPr>
          <w:b/>
          <w:u w:val="single"/>
        </w:rPr>
        <w:t>254060</w:t>
      </w:r>
    </w:p>
    <w:p>
      <w:r>
        <w:t>@GoodBecameGreat Susan buckled in aswell. She seemed distant and she was. She didn't want to be closer to him than she already was. It would only make --</w:t>
      </w:r>
    </w:p>
    <w:p>
      <w:r>
        <w:rPr>
          <w:b/>
          <w:u w:val="single"/>
        </w:rPr>
        <w:t>254061</w:t>
      </w:r>
    </w:p>
    <w:p>
      <w:r>
        <w:t>����������� ��������� � ���������� ������� ����� ��������� ������������� — Bankist.Ru https://t.co/zU4tPD6K9y</w:t>
      </w:r>
    </w:p>
    <w:p>
      <w:r>
        <w:rPr>
          <w:b/>
          <w:u w:val="single"/>
        </w:rPr>
        <w:t>254062</w:t>
      </w:r>
    </w:p>
    <w:p>
      <w:r>
        <w:t>Your clear vision of success motivates you to reach higher to ... More for Capricorn https://t.co/euIxUb0Oqk</w:t>
      </w:r>
    </w:p>
    <w:p>
      <w:r>
        <w:rPr>
          <w:b/>
          <w:u w:val="single"/>
        </w:rPr>
        <w:t>254063</w:t>
      </w:r>
    </w:p>
    <w:p>
      <w:r>
        <w:t>'People on rooftops' as Australians flee rising floodwaters https://t.co/6IKfVKItg4 https://t.co/vTR4MmdAAM</w:t>
      </w:r>
    </w:p>
    <w:p>
      <w:r>
        <w:rPr>
          <w:b/>
          <w:u w:val="single"/>
        </w:rPr>
        <w:t>254064</w:t>
      </w:r>
    </w:p>
    <w:p>
      <w:r>
        <w:t>Instead of going to community college next year I decided to take a year off and travel as much as I can🌎</w:t>
      </w:r>
    </w:p>
    <w:p>
      <w:r>
        <w:rPr>
          <w:b/>
          <w:u w:val="single"/>
        </w:rPr>
        <w:t>254065</w:t>
      </w:r>
    </w:p>
    <w:p>
      <w:r>
        <w:t>"Windows 10 News" is out! https://t.co/dBlhZImfsg Stories via @yourtechnews @kennethmarkhood @axcheron #windows</w:t>
      </w:r>
    </w:p>
    <w:p>
      <w:r>
        <w:rPr>
          <w:b/>
          <w:u w:val="single"/>
        </w:rPr>
        <w:t>254066</w:t>
      </w:r>
    </w:p>
    <w:p>
      <w:r>
        <w:t>@KyllerKustoms is giving away a custom logo, check it out! @Quickest_Rts @ShoutGamers @HyperRTs @Relay_RTs #Retweet https://t.co/5WajFCPAYk</w:t>
      </w:r>
    </w:p>
    <w:p>
      <w:r>
        <w:rPr>
          <w:b/>
          <w:u w:val="single"/>
        </w:rPr>
        <w:t>254067</w:t>
      </w:r>
    </w:p>
    <w:p>
      <w:r>
        <w:t>@AnirudhKejriwal Hi! We would like to inform you that the transaction is successful from our end. Thanks!</w:t>
      </w:r>
    </w:p>
    <w:p>
      <w:r>
        <w:rPr>
          <w:b/>
          <w:u w:val="single"/>
        </w:rPr>
        <w:t>254068</w:t>
      </w:r>
    </w:p>
    <w:p>
      <w:r>
        <w:t>@Julius_S_Malema African-American Organizations' Vital Role in the Just Resolution of the Cabinda Issue (Africa). https://t.co/AuP3HfjkNr</w:t>
      </w:r>
    </w:p>
    <w:p>
      <w:r>
        <w:rPr>
          <w:b/>
          <w:u w:val="single"/>
        </w:rPr>
        <w:t>254069</w:t>
      </w:r>
    </w:p>
    <w:p>
      <w:r>
        <w:t>Fast, Gentle &amp;amp; Safe Jock Itch Relief - Fast, Gentle &amp;amp;amp; Safe Jock Itch Relief With a Breakthrough Topical... https://t.co/XLxWcUn63X</w:t>
      </w:r>
    </w:p>
    <w:p>
      <w:r>
        <w:rPr>
          <w:b/>
          <w:u w:val="single"/>
        </w:rPr>
        <w:t>254070</w:t>
      </w:r>
    </w:p>
    <w:p>
      <w:r>
        <w:t>@HarveyTheBird Okay but for real. Yes. Shit I own up to not knowing anything. David will be saying something, and I'll be like "uh what" 🤷🏻‍♀️</w:t>
      </w:r>
    </w:p>
    <w:p>
      <w:r>
        <w:rPr>
          <w:b/>
          <w:u w:val="single"/>
        </w:rPr>
        <w:t>254071</w:t>
      </w:r>
    </w:p>
    <w:p>
      <w:r>
        <w:t>Hey #NPHW—Miss our #SaludTues chat on the importance of clinical trials? Check it out! https://t.co/8hi6nvseRw https://t.co/SBKulDP4Oa</w:t>
      </w:r>
    </w:p>
    <w:p>
      <w:r>
        <w:rPr>
          <w:b/>
          <w:u w:val="single"/>
        </w:rPr>
        <w:t>254072</w:t>
      </w:r>
    </w:p>
    <w:p>
      <w:r>
        <w:t>Been complaining all week about how my d of e bag is huge and now I can't even fit all my stuff in 🙄🙄🙄</w:t>
      </w:r>
    </w:p>
    <w:p>
      <w:r>
        <w:rPr>
          <w:b/>
          <w:u w:val="single"/>
        </w:rPr>
        <w:t>254073</w:t>
      </w:r>
    </w:p>
    <w:p>
      <w:r>
        <w:t>@NYDailyNews So you're a fraud in addition to a liar and a traitor (and an asshole)? Glad you're our president! #socalledpresident</w:t>
      </w:r>
    </w:p>
    <w:p>
      <w:r>
        <w:rPr>
          <w:b/>
          <w:u w:val="single"/>
        </w:rPr>
        <w:t>254074</w:t>
      </w:r>
    </w:p>
    <w:p>
      <w:r>
        <w:t>@A_M_Millar Just a wee break to Ostia outside Rome. Away till Tuesday night. That's me just settled into the hotel. What to do next 🤔😎</w:t>
      </w:r>
    </w:p>
    <w:p>
      <w:r>
        <w:rPr>
          <w:b/>
          <w:u w:val="single"/>
        </w:rPr>
        <w:t>254075</w:t>
      </w:r>
    </w:p>
    <w:p>
      <w:r>
        <w:t>I was once stung by a Jellyfish and I totally get how they have survived this long. https://t.co/bVDKgWJIp3</w:t>
      </w:r>
    </w:p>
    <w:p>
      <w:r>
        <w:rPr>
          <w:b/>
          <w:u w:val="single"/>
        </w:rPr>
        <w:t>254076</w:t>
      </w:r>
    </w:p>
    <w:p>
      <w:r>
        <w:t>Asked my kids if they wanna go to a BASEBALL gm this season they said.. "FOR WHAT" 😂I WAS LIKE GREAT ANSWER !!@Weav808</w:t>
      </w:r>
    </w:p>
    <w:p>
      <w:r>
        <w:rPr>
          <w:b/>
          <w:u w:val="single"/>
        </w:rPr>
        <w:t>254077</w:t>
      </w:r>
    </w:p>
    <w:p>
      <w:r>
        <w:t>God’s presence empties self and leads to surrender. You cannot be in God’s presence and maintain a focus on self #GoodMonday #Victory #Peace</w:t>
      </w:r>
    </w:p>
    <w:p>
      <w:r>
        <w:rPr>
          <w:b/>
          <w:u w:val="single"/>
        </w:rPr>
        <w:t>254078</w:t>
      </w:r>
    </w:p>
    <w:p>
      <w:r>
        <w:t>Like I'm just the type of person who sees all the good in everyone so it makes me genuinely upset when people throw away their life</w:t>
      </w:r>
    </w:p>
    <w:p>
      <w:r>
        <w:rPr>
          <w:b/>
          <w:u w:val="single"/>
        </w:rPr>
        <w:t>254079</w:t>
      </w:r>
    </w:p>
    <w:p>
      <w:r>
        <w:t>Loot Crate Exclusive May 2016 Marvel Avengers Age of Ultron The Hulk Q Fig QMX https://t.co/cNxVPZGF6R</w:t>
      </w:r>
    </w:p>
    <w:p>
      <w:r>
        <w:rPr>
          <w:b/>
          <w:u w:val="single"/>
        </w:rPr>
        <w:t>254080</w:t>
      </w:r>
    </w:p>
    <w:p>
      <w:r>
        <w:t>There are two @fatherjohnmisty pieces out today and this one is good. (No acid tho.) https://t.co/89O4Jng2fE</w:t>
      </w:r>
    </w:p>
    <w:p>
      <w:r>
        <w:rPr>
          <w:b/>
          <w:u w:val="single"/>
        </w:rPr>
        <w:t>254081</w:t>
      </w:r>
    </w:p>
    <w:p>
      <w:r>
        <w:t>3Novices:'Mass Effect: Andromeda' Multiplayer Is Messed Up And The Patch Made It Worse https://t.co/vJGJmqbdK1 Yesterday, Mass Effect: And…</w:t>
      </w:r>
    </w:p>
    <w:p>
      <w:r>
        <w:rPr>
          <w:b/>
          <w:u w:val="single"/>
        </w:rPr>
        <w:t>254082</w:t>
      </w:r>
    </w:p>
    <w:p>
      <w:r>
        <w:t>The Giles County Public Library will be closed Friday, April 14 for Good Friday and Sunday, April 16 for Easter https://t.co/6bZZY4EnV3</w:t>
      </w:r>
    </w:p>
    <w:p>
      <w:r>
        <w:rPr>
          <w:b/>
          <w:u w:val="single"/>
        </w:rPr>
        <w:t>254083</w:t>
      </w:r>
    </w:p>
    <w:p>
      <w:r>
        <w:t>@RomieElroyRome &amp;amp; @TNT_JRoD perform "It'z Liiit" off Romatherapy https://t.co/wICLqlb9Dx https://t.co/YJXES0Xxhj</w:t>
      </w:r>
    </w:p>
    <w:p>
      <w:r>
        <w:rPr>
          <w:b/>
          <w:u w:val="single"/>
        </w:rPr>
        <w:t>254084</w:t>
      </w:r>
    </w:p>
    <w:p>
      <w:r>
        <w:t>Easton Zone Women's Baseball/Softball Pants A164344 X-Large https://t.co/8d1iiWLGza https://t.co/dUttH3JO9a</w:t>
      </w:r>
    </w:p>
    <w:p>
      <w:r>
        <w:rPr>
          <w:b/>
          <w:u w:val="single"/>
        </w:rPr>
        <w:t>254085</w:t>
      </w:r>
    </w:p>
    <w:p>
      <w:r>
        <w:t xml:space="preserve">I've just watched episode S01E12 of Designated Survivor! </w:t>
        <w:br/>
        <w:t>#Gofuckyourselfifyoulikeitornot  https://t.co/rTs5UlJzLD https://t.co/bvmgZ0capA</w:t>
      </w:r>
    </w:p>
    <w:p>
      <w:r>
        <w:rPr>
          <w:b/>
          <w:u w:val="single"/>
        </w:rPr>
        <w:t>254086</w:t>
      </w:r>
    </w:p>
    <w:p>
      <w:r>
        <w:t>ISHI | International Symposium on Human Identification &amp;gt;&amp;gt; » Re-Thinking International Missing Persons DNA Databases https://t.co/MRNg5ZiPsi</w:t>
      </w:r>
    </w:p>
    <w:p>
      <w:r>
        <w:rPr>
          <w:b/>
          <w:u w:val="single"/>
        </w:rPr>
        <w:t>254087</w:t>
      </w:r>
    </w:p>
    <w:p>
      <w:r>
        <w:t>Being a cog in a larger set of gear works might upset someone ... More for Virgo https://t.co/GYRyPNOJJT</w:t>
      </w:r>
    </w:p>
    <w:p>
      <w:r>
        <w:rPr>
          <w:b/>
          <w:u w:val="single"/>
        </w:rPr>
        <w:t>254088</w:t>
      </w:r>
    </w:p>
    <w:p>
      <w:r>
        <w:t>#New: Sou El Flotador Ft. Almighty, Lary Over, Pusho, Bad Bunny, Jory Boy .. – El Challet (Official R…  - https://t.co/1H7SyLLSmE #AK47FULL</w:t>
      </w:r>
    </w:p>
    <w:p>
      <w:r>
        <w:rPr>
          <w:b/>
          <w:u w:val="single"/>
        </w:rPr>
        <w:t>254089</w:t>
      </w:r>
    </w:p>
    <w:p>
      <w:r>
        <w:t>“FALLING” (Book One of the Negative Ion Series) by Ryanne Anthony is 99c/99p on Amazon https://t.co/MMTdZgjqM1</w:t>
      </w:r>
    </w:p>
    <w:p>
      <w:r>
        <w:rPr>
          <w:b/>
          <w:u w:val="single"/>
        </w:rPr>
        <w:t>254090</w:t>
      </w:r>
    </w:p>
    <w:p>
      <w:r>
        <w:t>Reps Would Have to be Insane to Take Advice From a Political Hack Like Schumer Who Only Has ill Will For Reps https://t.co/4ADx9HepX5  #tcot https://t.co/aFoWk6THqy</w:t>
      </w:r>
    </w:p>
    <w:p>
      <w:r>
        <w:rPr>
          <w:b/>
          <w:u w:val="single"/>
        </w:rPr>
        <w:t>254091</w:t>
      </w:r>
    </w:p>
    <w:p>
      <w:r>
        <w:t>today was such a great day. everything was so overwhelming. got to meet some of you guys ☺️ and took pictures hihi</w:t>
      </w:r>
    </w:p>
    <w:p>
      <w:r>
        <w:rPr>
          <w:b/>
          <w:u w:val="single"/>
        </w:rPr>
        <w:t>254092</w:t>
      </w:r>
    </w:p>
    <w:p>
      <w:r>
        <w:t>Have You Been Seeing 11:11 Everywhere? Here's the Significance - Spiritual Unite https://t.co/lsaqCYpYWS</w:t>
      </w:r>
    </w:p>
    <w:p>
      <w:r>
        <w:rPr>
          <w:b/>
          <w:u w:val="single"/>
        </w:rPr>
        <w:t>254093</w:t>
      </w:r>
    </w:p>
    <w:p>
      <w:r>
        <w:t>The latest https://t.co/TJifYa3wA2 Daily! https://t.co/O1aGgl0LH3 Thanks to @RogerSimmons #murray #fateofthefurious</w:t>
      </w:r>
    </w:p>
    <w:p>
      <w:r>
        <w:rPr>
          <w:b/>
          <w:u w:val="single"/>
        </w:rPr>
        <w:t>254094</w:t>
      </w:r>
    </w:p>
    <w:p>
      <w:r>
        <w:t xml:space="preserve">@SenPatRoberts </w:t>
        <w:br/>
        <w:t>Access to healthcare NOT #mammogram benefits outcome</w:t>
        <w:br/>
        <w:t>https://t.co/rDrdWyoky7</w:t>
        <w:br/>
        <w:t>Check out WHO data</w:t>
      </w:r>
    </w:p>
    <w:p>
      <w:r>
        <w:rPr>
          <w:b/>
          <w:u w:val="single"/>
        </w:rPr>
        <w:t>254095</w:t>
      </w:r>
    </w:p>
    <w:p>
      <w:r>
        <w:t>Do probiotics cure EVERYTHING? https://t.co/8Hknew3UMu #nutrition #guthealth #probiotics https://t.co/O6dn1M4vER</w:t>
      </w:r>
    </w:p>
    <w:p>
      <w:r>
        <w:rPr>
          <w:b/>
          <w:u w:val="single"/>
        </w:rPr>
        <w:t>254096</w:t>
      </w:r>
    </w:p>
    <w:p>
      <w:r>
        <w:t>@ggreenwald Well he DID use "egregious" more or less correctly in a sentence today..So he's ready for possible world ending war games,right?</w:t>
      </w:r>
    </w:p>
    <w:p>
      <w:r>
        <w:rPr>
          <w:b/>
          <w:u w:val="single"/>
        </w:rPr>
        <w:t>254097</w:t>
      </w:r>
    </w:p>
    <w:p>
      <w:r>
        <w:t>@KayRGHanick @joseargenal2004 @chuckwoolery "Donald J. Trump is calling for a total and complete shutdown of Muslims entering the United States" - Trumps own website.</w:t>
      </w:r>
    </w:p>
    <w:p>
      <w:r>
        <w:rPr>
          <w:b/>
          <w:u w:val="single"/>
        </w:rPr>
        <w:t>254098</w:t>
      </w:r>
    </w:p>
    <w:p>
      <w:r>
        <w:t>Posted a new song: "deep kilah 4 saa dead act 1" https://t.co/squGP3SEup #music https://t.co/oj3QdXi5J9</w:t>
      </w:r>
    </w:p>
    <w:p>
      <w:r>
        <w:rPr>
          <w:b/>
          <w:u w:val="single"/>
        </w:rPr>
        <w:t>254099</w:t>
      </w:r>
    </w:p>
    <w:p>
      <w:r>
        <w:t>Cheers to a magical evening at Drawing Room kicking off our newest exhibit, Homage! If you were unable to join us... https://t.co/3oXPK6U1Ty</w:t>
      </w:r>
    </w:p>
    <w:p>
      <w:r>
        <w:rPr>
          <w:b/>
          <w:u w:val="single"/>
        </w:rPr>
        <w:t>254100</w:t>
      </w:r>
    </w:p>
    <w:p>
      <w:r>
        <w:t>Wind 13.5 mph WNW. Barometer 1027.81 mb, Steady. Temperature 9.5 °C. Rain today 0.0 mm. Humidity 66%</w:t>
      </w:r>
    </w:p>
    <w:p>
      <w:r>
        <w:rPr>
          <w:b/>
          <w:u w:val="single"/>
        </w:rPr>
        <w:t>254101</w:t>
      </w:r>
    </w:p>
    <w:p>
      <w:r>
        <w:t>@21WestMo tu dis one luv a qui? is either i love u or nothing fam, i aint no average chick  i aint no groupie 😒</w:t>
      </w:r>
    </w:p>
    <w:p>
      <w:r>
        <w:rPr>
          <w:b/>
          <w:u w:val="single"/>
        </w:rPr>
        <w:t>254102</w:t>
      </w:r>
    </w:p>
    <w:p>
      <w:r>
        <w:t>The cover of a book doesn't always reveal what's in the book. Be wise and check out today's #WisdomTidbit ⏩ https://t.co/7wEWu2fxAA</w:t>
      </w:r>
    </w:p>
    <w:p>
      <w:r>
        <w:rPr>
          <w:b/>
          <w:u w:val="single"/>
        </w:rPr>
        <w:t>254103</w:t>
      </w:r>
    </w:p>
    <w:p>
      <w:r>
        <w:t>Denying earlier remarks, Erdoğan says never been deceived in political life - Turkish Minute https://t.co/bzvsFpBS0c https://t.co/XxhHBxx8WJ</w:t>
      </w:r>
    </w:p>
    <w:p>
      <w:r>
        <w:rPr>
          <w:b/>
          <w:u w:val="single"/>
        </w:rPr>
        <w:t>254104</w:t>
      </w:r>
    </w:p>
    <w:p>
      <w:r>
        <w:t>I liked a @YouTube video from @m3rkmus1c https://t.co/WmICGuHe5Y Quad Feed with Every Gun! (Battlefield 1)</w:t>
      </w:r>
    </w:p>
    <w:p>
      <w:r>
        <w:rPr>
          <w:b/>
          <w:u w:val="single"/>
        </w:rPr>
        <w:t>254105</w:t>
      </w:r>
    </w:p>
    <w:p>
      <w:r>
        <w:t>Govt Notifies Simplified Income Tax Returns Form; e-Filing Begins Tomorrow</w:t>
        <w:br/>
        <w:br/>
        <w:t>https://t.co/Ida4kdULVS https://t.co/LjcQz7YDqi</w:t>
      </w:r>
    </w:p>
    <w:p>
      <w:r>
        <w:rPr>
          <w:b/>
          <w:u w:val="single"/>
        </w:rPr>
        <w:t>254106</w:t>
      </w:r>
    </w:p>
    <w:p>
      <w:r>
        <w:t>You might have plans for a peaceful day of rest and relaxation... More for Cancer https://t.co/MijAlgPpwi</w:t>
      </w:r>
    </w:p>
    <w:p>
      <w:r>
        <w:rPr>
          <w:b/>
          <w:u w:val="single"/>
        </w:rPr>
        <w:t>254107</w:t>
      </w:r>
    </w:p>
    <w:p>
      <w:r>
        <w:t xml:space="preserve">On @elpuntavuitv’s Our Finest Hour this afternoon, @matthewtree is joined by Guillem Gené , Spencer Veale and Bernie Armstrong </w:t>
        <w:br/>
        <w:t>Today 19.20 https://t.co/UWcH3r2yo2</w:t>
      </w:r>
    </w:p>
    <w:p>
      <w:r>
        <w:rPr>
          <w:b/>
          <w:u w:val="single"/>
        </w:rPr>
        <w:t>254108</w:t>
      </w:r>
    </w:p>
    <w:p>
      <w:r>
        <w:t>Bob Marley - Could You Be Loved https://t.co/HHQXTUieXX https://t.co/2WGQGfRkZk #Evergreens #Webradio #NowPlaying https://t.co/Ctw6unOv7P</w:t>
      </w:r>
    </w:p>
    <w:p>
      <w:r>
        <w:rPr>
          <w:b/>
          <w:u w:val="single"/>
        </w:rPr>
        <w:t>254109</w:t>
      </w:r>
    </w:p>
    <w:p>
      <w:r>
        <w:t>You're still riding on the incoming waves of positive energy, ... More for Cancer https://t.co/MuePy7vj3a</w:t>
      </w:r>
    </w:p>
    <w:p>
      <w:r>
        <w:rPr>
          <w:b/>
          <w:u w:val="single"/>
        </w:rPr>
        <w:t>254110</w:t>
      </w:r>
    </w:p>
    <w:p>
      <w:r>
        <w:t>Here's a look at @Reebok's new shoe—the Floatride Run—after @RacePaceJess took them for a spin at the Ragnar Relay: https://t.co/LXcjmghtA5 https://t.co/3iG9Cr3fcP</w:t>
      </w:r>
    </w:p>
    <w:p>
      <w:r>
        <w:rPr>
          <w:b/>
          <w:u w:val="single"/>
        </w:rPr>
        <w:t>254111</w:t>
      </w:r>
    </w:p>
    <w:p>
      <w:r>
        <w:t>FIA European Drag Racing Championship Review 2014 (New DVD) Nataas Alund King https://t.co/JkybBlYQMJ via @eBay_UK</w:t>
      </w:r>
    </w:p>
    <w:p>
      <w:r>
        <w:rPr>
          <w:b/>
          <w:u w:val="single"/>
        </w:rPr>
        <w:t>254112</w:t>
      </w:r>
    </w:p>
    <w:p>
      <w:r>
        <w:t>Ghost In The Shell film might be the most disappointing live-action reboot ever: This… https://t.co/W66tzNnj0y</w:t>
      </w:r>
    </w:p>
    <w:p>
      <w:r>
        <w:rPr>
          <w:b/>
          <w:u w:val="single"/>
        </w:rPr>
        <w:t>254113</w:t>
      </w:r>
    </w:p>
    <w:p>
      <w:r>
        <w:t>Twenty-three years later,  #Rwanda has developed to be an ICT hub in Africa #Kwibuka23 https://t.co/c44DnpY21Z</w:t>
      </w:r>
    </w:p>
    <w:p>
      <w:r>
        <w:rPr>
          <w:b/>
          <w:u w:val="single"/>
        </w:rPr>
        <w:t>254114</w:t>
      </w:r>
    </w:p>
    <w:p>
      <w:r>
        <w:t>@YanceMaster @HSEarlyLinks A private notification group I'm in confirmed it was fake. It doesn't make sense to transfer to Shopify for a single drop anyway.</w:t>
      </w:r>
    </w:p>
    <w:p>
      <w:r>
        <w:rPr>
          <w:b/>
          <w:u w:val="single"/>
        </w:rPr>
        <w:t>254115</w:t>
      </w:r>
    </w:p>
    <w:p>
      <w:r>
        <w:t>@kaneoconnor_1 I know my dad said he was pissing himself, told my dad he's been banned from Barnsley football ground for 3 years and his a hooligan haha.</w:t>
      </w:r>
    </w:p>
    <w:p>
      <w:r>
        <w:rPr>
          <w:b/>
          <w:u w:val="single"/>
        </w:rPr>
        <w:t>254116</w:t>
      </w:r>
    </w:p>
    <w:p>
      <w:r>
        <w:t>I unlocked a special message from the #PrisonBreak cast by tweeting #PrisonBreakPremiere.</w:t>
        <w:br/>
        <w:t>https://t.co/xTPTXlyEzk</w:t>
      </w:r>
    </w:p>
    <w:p>
      <w:r>
        <w:rPr>
          <w:b/>
          <w:u w:val="single"/>
        </w:rPr>
        <w:t>254117</w:t>
      </w:r>
    </w:p>
    <w:p>
      <w:r>
        <w:t>But I like to think..</w:t>
        <w:br/>
        <w:t>I can cheat it all..</w:t>
        <w:br/>
        <w:t>To make up for the times I've been cheated on..!! https://t.co/300J4NM2IK</w:t>
      </w:r>
    </w:p>
    <w:p>
      <w:r>
        <w:rPr>
          <w:b/>
          <w:u w:val="single"/>
        </w:rPr>
        <w:t>254118</w:t>
      </w:r>
    </w:p>
    <w:p>
      <w:r>
        <w:t>Lads. Let's all take a deep breath and say it together;</w:t>
        <w:br/>
        <w:t>Men aren't oppressed/underrepresented. https://t.co/flFAc62syh</w:t>
      </w:r>
    </w:p>
    <w:p>
      <w:r>
        <w:rPr>
          <w:b/>
          <w:u w:val="single"/>
        </w:rPr>
        <w:t>254119</w:t>
      </w:r>
    </w:p>
    <w:p>
      <w:r>
        <w:t>Saturday's Aintree tips</w:t>
        <w:br/>
        <w:br/>
        <w:t>Race-by-race selections for day three of the Grand National Festival</w:t>
        <w:br/>
        <w:br/>
        <w:t>&amp;gt;https://t.co/EeKn4SQVOR&amp;lt; https://t.co/nAsLjmF8R3</w:t>
      </w:r>
    </w:p>
    <w:p>
      <w:r>
        <w:rPr>
          <w:b/>
          <w:u w:val="single"/>
        </w:rPr>
        <w:t>254120</w:t>
      </w:r>
    </w:p>
    <w:p>
      <w:r>
        <w:t>Selling Tocco Toscano Ladies Bag S$35 https://t.co/08QQC4uUEA #carousell @thecarousell https://t.co/cYJzWkP0D1</w:t>
      </w:r>
    </w:p>
    <w:p>
      <w:r>
        <w:rPr>
          <w:b/>
          <w:u w:val="single"/>
        </w:rPr>
        <w:t>254121</w:t>
      </w:r>
    </w:p>
    <w:p>
      <w:r>
        <w:t>Warren Crossing Warren Township NJ</w:t>
        <w:br/>
        <w:t>Web Site: https://t.co/bFR0RfpQqe</w:t>
        <w:br/>
        <w:t>Appointments Sat &amp;amp; Sun Call Jane 908-313-7180</w:t>
        <w:br/>
        <w:t>https://t.co/vd2wgGzEqU</w:t>
      </w:r>
    </w:p>
    <w:p>
      <w:r>
        <w:rPr>
          <w:b/>
          <w:u w:val="single"/>
        </w:rPr>
        <w:t>254122</w:t>
      </w:r>
    </w:p>
    <w:p>
      <w:r>
        <w:t>Parmesan cream sauce, roasted chicken, spinach, mozzarella blend. Seriously, seriously… https://t.co/hvL0gFqDaH</w:t>
      </w:r>
    </w:p>
    <w:p>
      <w:r>
        <w:rPr>
          <w:b/>
          <w:u w:val="single"/>
        </w:rPr>
        <w:t>254123</w:t>
      </w:r>
    </w:p>
    <w:p>
      <w:r>
        <w:t>@gauravh1 @jeet_dholakia I didn't see as much international content on Saavn. Plus, Beats 1. It's the Explore New Music app for me. Without needing another app.</w:t>
      </w:r>
    </w:p>
    <w:p>
      <w:r>
        <w:rPr>
          <w:b/>
          <w:u w:val="single"/>
        </w:rPr>
        <w:t>254124</w:t>
      </w:r>
    </w:p>
    <w:p>
      <w:r>
        <w:t>Tessa MacDougall of Fundrazr discusses the rapid number of cites using crowdfunding for community projects.</w:t>
        <w:br/>
        <w:t>https://t.co/KuZxqWiK2J</w:t>
      </w:r>
    </w:p>
    <w:p>
      <w:r>
        <w:rPr>
          <w:b/>
          <w:u w:val="single"/>
        </w:rPr>
        <w:t>254125</w:t>
      </w:r>
    </w:p>
    <w:p>
      <w:r>
        <w:t>Mans a winner whether you like him or not &amp;amp; most games we've lost or drawn can be attributed to our lack of clinical finishing, not tactics.</w:t>
      </w:r>
    </w:p>
    <w:p>
      <w:r>
        <w:rPr>
          <w:b/>
          <w:u w:val="single"/>
        </w:rPr>
        <w:t>254126</w:t>
      </w:r>
    </w:p>
    <w:p>
      <w:r>
        <w:t>@IverHanrahan would I be right on saying if swelling not yet gone it's very likely it's ligament damage? https://t.co/3ptvFkbtN3</w:t>
      </w:r>
    </w:p>
    <w:p>
      <w:r>
        <w:rPr>
          <w:b/>
          <w:u w:val="single"/>
        </w:rPr>
        <w:t>254127</w:t>
      </w:r>
    </w:p>
    <w:p>
      <w:r>
        <w:t>VIDEO of US warship launching Tomahawks against Syrian air base https://t.co/tPHwyFW3Ie https://t.co/DdKKn7DxSd</w:t>
      </w:r>
    </w:p>
    <w:p>
      <w:r>
        <w:rPr>
          <w:b/>
          <w:u w:val="single"/>
        </w:rPr>
        <w:t>254128</w:t>
      </w:r>
    </w:p>
    <w:p>
      <w:r>
        <w:t>@ShugaShayn #TheView between Russia taking out all the players, and Nunes burying evidence Flynn will be much ado about nothing.hope Im wrong #HotTopics</w:t>
      </w:r>
    </w:p>
    <w:p>
      <w:r>
        <w:rPr>
          <w:b/>
          <w:u w:val="single"/>
        </w:rPr>
        <w:t>254129</w:t>
      </w:r>
    </w:p>
    <w:p>
      <w:r>
        <w:t>Ughhh Romo passed on a question to say whether he'd come back if the right situation presented itself.</w:t>
      </w:r>
    </w:p>
    <w:p>
      <w:r>
        <w:rPr>
          <w:b/>
          <w:u w:val="single"/>
        </w:rPr>
        <w:t>254130</w:t>
      </w:r>
    </w:p>
    <w:p>
      <w:r>
        <w:t>Ohh this was a great day.. still best death bowling ever I have seen in this final.dhoni,kholi,yuvi.shocking..sanga's innings 👌👌👌 memories 👌 https://t.co/OwaikkyJaE</w:t>
      </w:r>
    </w:p>
    <w:p>
      <w:r>
        <w:rPr>
          <w:b/>
          <w:u w:val="single"/>
        </w:rPr>
        <w:t>254131</w:t>
      </w:r>
    </w:p>
    <w:p>
      <w:r>
        <w:t>#Caldera's color calibration wizard EasyMedia now supports @XRiteColor's ColorMunki Design spectrophotometer #print https://t.co/GJQuChjmgW https://t.co/0cR6ZhE8DR</w:t>
      </w:r>
    </w:p>
    <w:p>
      <w:r>
        <w:rPr>
          <w:b/>
          <w:u w:val="single"/>
        </w:rPr>
        <w:t>254132</w:t>
      </w:r>
    </w:p>
    <w:p>
      <w:r>
        <w:t>Fascinating and ind-depth article on @motherboard: How Computers Learned to Read https://t.co/ZudXE0l9v8 https://t.co/OMQNPcJwGW</w:t>
      </w:r>
    </w:p>
    <w:p>
      <w:r>
        <w:rPr>
          <w:b/>
          <w:u w:val="single"/>
        </w:rPr>
        <w:t>254133</w:t>
      </w:r>
    </w:p>
    <w:p>
      <w:r>
        <w:t>@Juniper700 Nah! Coffee, a bounty and painting my nails while I watch Question Time later! Sounds good to me! 😄</w:t>
      </w:r>
    </w:p>
    <w:p>
      <w:r>
        <w:rPr>
          <w:b/>
          <w:u w:val="single"/>
        </w:rPr>
        <w:t>254134</w:t>
      </w:r>
    </w:p>
    <w:p>
      <w:r>
        <w:t>#SerenaShim The Powerful Woman #MNOO #OpSerenaShim https://t.co/EoWZMzLVaX  via @PeoplesRadi0 https://t.co/Tduu0r0gkm</w:t>
      </w:r>
    </w:p>
    <w:p>
      <w:r>
        <w:rPr>
          <w:b/>
          <w:u w:val="single"/>
        </w:rPr>
        <w:t>254135</w:t>
      </w:r>
    </w:p>
    <w:p>
      <w:r>
        <w:t>It's amazing to see the creative ways our Peer Leaders help their peers connect college to career. Way to #PeerForward @BhsPeerLeaders_! https://t.co/3ojSbXxOwy</w:t>
      </w:r>
    </w:p>
    <w:p>
      <w:r>
        <w:rPr>
          <w:b/>
          <w:u w:val="single"/>
        </w:rPr>
        <w:t>254136</w:t>
      </w:r>
    </w:p>
    <w:p>
      <w:r>
        <w:t>Hey Charlotte #Contractors! Think you're the BEST performance contractor in your area? Can you PROVE IT? Join us... https://t.co/cCUbjrNYD2</w:t>
      </w:r>
    </w:p>
    <w:p>
      <w:r>
        <w:rPr>
          <w:b/>
          <w:u w:val="single"/>
        </w:rPr>
        <w:t>254137</w:t>
      </w:r>
    </w:p>
    <w:p>
      <w:r>
        <w:t>Driving to Hillsborough Township, sharing real-time road info with wazers in my area. ETA 8:39 PM using @waze - Drive Social.</w:t>
      </w:r>
    </w:p>
    <w:p>
      <w:r>
        <w:rPr>
          <w:b/>
          <w:u w:val="single"/>
        </w:rPr>
        <w:t>254138</w:t>
      </w:r>
    </w:p>
    <w:p>
      <w:r>
        <w:t>How do you see desegregation efforts playing out in your child’s classroom? Tweet or call 860-275-7266.</w:t>
      </w:r>
    </w:p>
    <w:p>
      <w:r>
        <w:rPr>
          <w:b/>
          <w:u w:val="single"/>
        </w:rPr>
        <w:t>254139</w:t>
      </w:r>
    </w:p>
    <w:p>
      <w:r>
        <w:t xml:space="preserve">@WhoSunilGrover You deserve more than anyone else in the comedy industry!!! Love you @WhoSunilGrover </w:t>
        <w:br/>
        <w:t>Keep going... You are the best medicine...</w:t>
      </w:r>
    </w:p>
    <w:p>
      <w:r>
        <w:rPr>
          <w:b/>
          <w:u w:val="single"/>
        </w:rPr>
        <w:t>254140</w:t>
      </w:r>
    </w:p>
    <w:p>
      <w:r>
        <w:t>8 years later and this guy is locked up again. How the hell did he get locked up in Yemen? #PrisonBreak</w:t>
      </w:r>
    </w:p>
    <w:p>
      <w:r>
        <w:rPr>
          <w:b/>
          <w:u w:val="single"/>
        </w:rPr>
        <w:t>254141</w:t>
      </w:r>
    </w:p>
    <w:p>
      <w:r>
        <w:t>If possible, it's best to stay pregnant for at least 39 weeks and wait for natural labor.</w:t>
        <w:br/>
        <w:br/>
        <w:t>https://t.co/kH4tNj7WR6</w:t>
      </w:r>
    </w:p>
    <w:p>
      <w:r>
        <w:rPr>
          <w:b/>
          <w:u w:val="single"/>
        </w:rPr>
        <w:t>254142</w:t>
      </w:r>
    </w:p>
    <w:p>
      <w:r>
        <w:t>I nominate Mina Atta as the best egyptian singer 🇪🇬🎤❤️</w:t>
        <w:br/>
        <w:t xml:space="preserve">@dafentcom </w:t>
        <w:br/>
        <w:t xml:space="preserve">#DafBama2017_MinaAtta </w:t>
        <w:br/>
        <w:t>#DafBama2017</w:t>
        <w:br/>
        <w:t>#MinaAtta 😘❤</w:t>
      </w:r>
    </w:p>
    <w:p>
      <w:r>
        <w:rPr>
          <w:b/>
          <w:u w:val="single"/>
        </w:rPr>
        <w:t>254143</w:t>
      </w:r>
    </w:p>
    <w:p>
      <w:r>
        <w:t>@sri_adiga with your booking kindly share the Yatra reference number with us and we will be happy to assist you. Best Regards</w:t>
      </w:r>
    </w:p>
    <w:p>
      <w:r>
        <w:rPr>
          <w:b/>
          <w:u w:val="single"/>
        </w:rPr>
        <w:t>254144</w:t>
      </w:r>
    </w:p>
    <w:p>
      <w:r>
        <w:t>There are few greater joys than being fully recognized by some... More for Pisces https://t.co/EDfDYLIztn</w:t>
      </w:r>
    </w:p>
    <w:p>
      <w:r>
        <w:rPr>
          <w:b/>
          <w:u w:val="single"/>
        </w:rPr>
        <w:t>254145</w:t>
      </w:r>
    </w:p>
    <w:p>
      <w:r>
        <w:t>7.3 a  Building and Drainage Department</w:t>
        <w:br/>
        <w:t>Memorandum 2017-059 from the Chief Building Official/Drainage... https://t.co/IuSvEp2pyo</w:t>
      </w:r>
    </w:p>
    <w:p>
      <w:r>
        <w:rPr>
          <w:b/>
          <w:u w:val="single"/>
        </w:rPr>
        <w:t>254146</w:t>
      </w:r>
    </w:p>
    <w:p>
      <w:r>
        <w:t>Doxly Integrates with DocuSign to Simplify Signature Management for Corporate Law Transactions https://t.co/h2tRaedy52</w:t>
      </w:r>
    </w:p>
    <w:p>
      <w:r>
        <w:rPr>
          <w:b/>
          <w:u w:val="single"/>
        </w:rPr>
        <w:t>254147</w:t>
      </w:r>
    </w:p>
    <w:p>
      <w:r>
        <w:t>Mississauga's loaded up top line finally clicks, Spencer Watson with a neat little tip that beats Lazarev.  1-0 Mississauga</w:t>
      </w:r>
    </w:p>
    <w:p>
      <w:r>
        <w:rPr>
          <w:b/>
          <w:u w:val="single"/>
        </w:rPr>
        <w:t>254148</w:t>
      </w:r>
    </w:p>
    <w:p>
      <w:r>
        <w:t xml:space="preserve">You can't put a price on this. You just can't. </w:t>
        <w:br/>
        <w:br/>
        <w:t>Having said that...(clicks BUY IT NOW) https://t.co/5DYDBVukfE</w:t>
      </w:r>
    </w:p>
    <w:p>
      <w:r>
        <w:rPr>
          <w:b/>
          <w:u w:val="single"/>
        </w:rPr>
        <w:t>254149</w:t>
      </w:r>
    </w:p>
    <w:p>
      <w:r>
        <w:t>5 Crore people in India are suffering from Depression. Let's break the silence, and end the stigma. #LetsTalk https://t.co/4c92h7G7xd</w:t>
      </w:r>
    </w:p>
    <w:p>
      <w:r>
        <w:rPr>
          <w:b/>
          <w:u w:val="single"/>
        </w:rPr>
        <w:t>254150</w:t>
      </w:r>
    </w:p>
    <w:p>
      <w:r>
        <w:t>NOW YOU WILL HEAR THE MOST COMPLETE AND ACCURATELY SUMMARIZED, PSYCHOLOGICALLY EXPLAINED DIAGNOSIS OF WHY DONALD... https://t.co/mGuZezWUzF</w:t>
      </w:r>
    </w:p>
    <w:p>
      <w:r>
        <w:rPr>
          <w:b/>
          <w:u w:val="single"/>
        </w:rPr>
        <w:t>254151</w:t>
      </w:r>
    </w:p>
    <w:p>
      <w:r>
        <w:t>Frank ocean... I can't swim but there's always something about the ocean that makes me feel more… https://t.co/cCUk0Q8ge3</w:t>
      </w:r>
    </w:p>
    <w:p>
      <w:r>
        <w:rPr>
          <w:b/>
          <w:u w:val="single"/>
        </w:rPr>
        <w:t>254152</w:t>
      </w:r>
    </w:p>
    <w:p>
      <w:r>
        <w:t>why the fuck would they be shopping butt ass naked???? i literally hate twitter https://t.co/JUC8iJ5ifN</w:t>
      </w:r>
    </w:p>
    <w:p>
      <w:r>
        <w:rPr>
          <w:b/>
          <w:u w:val="single"/>
        </w:rPr>
        <w:t>254153</w:t>
      </w:r>
    </w:p>
    <w:p>
      <w:r>
        <w:t>DT. have U ever apologized to MCCain? Obama-for your lies about his birth certificate? The disabled reporter? How bout US-for ALL your lies? https://t.co/zKo27SbJsg</w:t>
      </w:r>
    </w:p>
    <w:p>
      <w:r>
        <w:rPr>
          <w:b/>
          <w:u w:val="single"/>
        </w:rPr>
        <w:t>254154</w:t>
      </w:r>
    </w:p>
    <w:p>
      <w:r>
        <w:t>@terra_423 Stop what you're doing and listen to 88.3 WAFJ! WHEN IM WITH YOU by @CITIZENWAY is about to play! https://t.co/ZxY4DdjMdX</w:t>
      </w:r>
    </w:p>
    <w:p>
      <w:r>
        <w:rPr>
          <w:b/>
          <w:u w:val="single"/>
        </w:rPr>
        <w:t>254155</w:t>
      </w:r>
    </w:p>
    <w:p>
      <w:r>
        <w:t>HBD to the one and only @bjcrawford2! Thankful to be a part of your talented life! #CrawfordPhotos #BJsJordanYear https://t.co/G7A3JY3Ynt</w:t>
      </w:r>
    </w:p>
    <w:p>
      <w:r>
        <w:rPr>
          <w:b/>
          <w:u w:val="single"/>
        </w:rPr>
        <w:t>254156</w:t>
      </w:r>
    </w:p>
    <w:p>
      <w:r>
        <w:t>Check out our newest listing in #Hollywood! Tell us what you think!  #realestate https://t.co/KLhH7OWYSf https://t.co/n0TYOKeCjk</w:t>
      </w:r>
    </w:p>
    <w:p>
      <w:r>
        <w:rPr>
          <w:b/>
          <w:u w:val="single"/>
        </w:rPr>
        <w:t>254157</w:t>
      </w:r>
    </w:p>
    <w:p>
      <w:r>
        <w:t>Highlights of yesterdays amazing Performing Arts Showcase available on our YouTube page https://t.co/wtGA6i2A0m  @HarrisFed https://t.co/BvNkNMmZJM</w:t>
      </w:r>
    </w:p>
    <w:p>
      <w:r>
        <w:rPr>
          <w:b/>
          <w:u w:val="single"/>
        </w:rPr>
        <w:t>254158</w:t>
      </w:r>
    </w:p>
    <w:p>
      <w:r>
        <w:t>You're on a roll today and everything you encounter seems to a... More for Leo https://t.co/qF179OoazZ</w:t>
      </w:r>
    </w:p>
    <w:p>
      <w:r>
        <w:rPr>
          <w:b/>
          <w:u w:val="single"/>
        </w:rPr>
        <w:t>254159</w:t>
      </w:r>
    </w:p>
    <w:p>
      <w:r>
        <w:t>@yam09889025 I notice you follow Israeli  news on twitter, we tweet Israeli announcements everyday, it be helpful if you'll follow us</w:t>
      </w:r>
    </w:p>
    <w:p>
      <w:r>
        <w:rPr>
          <w:b/>
          <w:u w:val="single"/>
        </w:rPr>
        <w:t>254160</w:t>
      </w:r>
    </w:p>
    <w:p>
      <w:r>
        <w:t>Number Of Deaths In Colombia Mudslides Rises To 200: Red Cross https://t.co/bsG2sDxed0 https://t.co/4RleCyyXCf</w:t>
      </w:r>
    </w:p>
    <w:p>
      <w:r>
        <w:rPr>
          <w:b/>
          <w:u w:val="single"/>
        </w:rPr>
        <w:t>254161</w:t>
      </w:r>
    </w:p>
    <w:p>
      <w:r>
        <w:t>At this moment, there's a used tube of a miraculous 2000 yr old sunscreen lying buried somewhere in the middle east. #HolyGrail https://t.co/5igqfLrxFW</w:t>
      </w:r>
    </w:p>
    <w:p>
      <w:r>
        <w:rPr>
          <w:b/>
          <w:u w:val="single"/>
        </w:rPr>
        <w:t>254162</w:t>
      </w:r>
    </w:p>
    <w:p>
      <w:r>
        <w:t xml:space="preserve">An amazing romance </w:t>
        <w:br/>
        <w:t xml:space="preserve">A powerful book </w:t>
        <w:br/>
        <w:t xml:space="preserve">❈THE RIVER OF CORN❈ </w:t>
        <w:br/>
        <w:t xml:space="preserve">https://t.co/E3gV9czwFP </w:t>
        <w:br/>
        <w:t>#BOOKSPECIALS #99c #KindleUnlimited https://t.co/k7dKilYaIn</w:t>
      </w:r>
    </w:p>
    <w:p>
      <w:r>
        <w:rPr>
          <w:b/>
          <w:u w:val="single"/>
        </w:rPr>
        <w:t>254163</w:t>
      </w:r>
    </w:p>
    <w:p>
      <w:r>
        <w:t>A reviewer I like descried Ghost In The Shell as "the most beautiful movie [they've] ever seen" and "blatantly racist" in the same sentence. https://t.co/jFBj9nAHxn</w:t>
      </w:r>
    </w:p>
    <w:p>
      <w:r>
        <w:rPr>
          <w:b/>
          <w:u w:val="single"/>
        </w:rPr>
        <w:t>254164</w:t>
      </w:r>
    </w:p>
    <w:p>
      <w:r>
        <w:t>"I am happy to report that drowning does kill this demonic entity. Oh holy are the waters of Chernarus!" Omg, DED ;)</w:t>
      </w:r>
    </w:p>
    <w:p>
      <w:r>
        <w:rPr>
          <w:b/>
          <w:u w:val="single"/>
        </w:rPr>
        <w:t>254165</w:t>
      </w:r>
    </w:p>
    <w:p>
      <w:r>
        <w:t>April gigs.</w:t>
        <w:br/>
        <w:t xml:space="preserve">Tickets available from @JumboRecords &amp;amp; @Crash_Records </w:t>
        <w:br/>
        <w:t>Full details &amp;gt; https://t.co/nVPIg4KT7g https://t.co/13oJpnfICD</w:t>
      </w:r>
    </w:p>
    <w:p>
      <w:r>
        <w:rPr>
          <w:b/>
          <w:u w:val="single"/>
        </w:rPr>
        <w:t>254166</w:t>
      </w:r>
    </w:p>
    <w:p>
      <w:r>
        <w:t>New post (A 4-Year-Old Boy Ended Up in the Hospital From Taking Too Many Supplements) has been published on Mu ... - https://t.co/fgdMSZ9TQd https://t.co/C8QIpxSMT4</w:t>
      </w:r>
    </w:p>
    <w:p>
      <w:r>
        <w:rPr>
          <w:b/>
          <w:u w:val="single"/>
        </w:rPr>
        <w:t>254167</w:t>
      </w:r>
    </w:p>
    <w:p>
      <w:r>
        <w:t>Gostei de um vídeo do @YouTube de @juanrayos https://t.co/Vnbdjwr6VW Endless Roads 2 - The Island (with Longboard Girls Crew)</w:t>
      </w:r>
    </w:p>
    <w:p>
      <w:r>
        <w:rPr>
          <w:b/>
          <w:u w:val="single"/>
        </w:rPr>
        <w:t>254168</w:t>
      </w:r>
    </w:p>
    <w:p>
      <w:r>
        <w:t>📷 billtavis: @bohmischeart submitted Hello man! I made this drawing a while ago, and I would love to... https://t.co/UQN3Omk2O1</w:t>
      </w:r>
    </w:p>
    <w:p>
      <w:r>
        <w:rPr>
          <w:b/>
          <w:u w:val="single"/>
        </w:rPr>
        <w:t>254169</w:t>
      </w:r>
    </w:p>
    <w:p>
      <w:r>
        <w:t>Would you ever pose intimately with a stranger? These people did! #9 will make you laugh! https://t.co/wFkKdenX1T</w:t>
      </w:r>
    </w:p>
    <w:p>
      <w:r>
        <w:rPr>
          <w:b/>
          <w:u w:val="single"/>
        </w:rPr>
        <w:t>254170</w:t>
      </w:r>
    </w:p>
    <w:p>
      <w:r>
        <w:t>*1) ~  SPIRIT ~ Bk1  ~ THEY SHOULD'VE BEEN DEAD SO LONG AGO!</w:t>
        <w:br/>
        <w:t xml:space="preserve">THESE #VAMPIRES LOOK AFTER THE DEAD, 6ft UNDER ~ </w:t>
        <w:br/>
        <w:t>https://t.co/68MN4tP42Q https://t.co/gRemQX8pPA</w:t>
      </w:r>
    </w:p>
    <w:p>
      <w:r>
        <w:rPr>
          <w:b/>
          <w:u w:val="single"/>
        </w:rPr>
        <w:t>254171</w:t>
      </w:r>
    </w:p>
    <w:p>
      <w:r>
        <w:t>@Jack_Septic_Eye The Live stream chat is WAY TO FAST!! So I decided to ask questions here! Wat did u do as a hobby before Youtube?</w:t>
      </w:r>
    </w:p>
    <w:p>
      <w:r>
        <w:rPr>
          <w:b/>
          <w:u w:val="single"/>
        </w:rPr>
        <w:t>254172</w:t>
      </w:r>
    </w:p>
    <w:p>
      <w:r>
        <w:t>@Serayah @JussieSmollett @JussieSmollett @Serayah I loved this track. I'm going to use this for my birthday. Y'all on fire!</w:t>
      </w:r>
    </w:p>
    <w:p>
      <w:r>
        <w:rPr>
          <w:b/>
          <w:u w:val="single"/>
        </w:rPr>
        <w:t>254173</w:t>
      </w:r>
    </w:p>
    <w:p>
      <w:r>
        <w:t>Mark O’Meara sat next to Tiger at the Champions Dinner and said that he's "struggling": https://t.co/NZ7SCgnBhC https://t.co/lB1sTuIZwx</w:t>
      </w:r>
    </w:p>
    <w:p>
      <w:r>
        <w:rPr>
          <w:b/>
          <w:u w:val="single"/>
        </w:rPr>
        <w:t>254174</w:t>
      </w:r>
    </w:p>
    <w:p>
      <w:r>
        <w:t>I liked a @YouTube video from @johnscarce https://t.co/rjOzPJxRfh WSJ RESPONDS to H3H3 &amp;amp; CALLS OUT YouTubers! FouseyTUBE is Back?</w:t>
      </w:r>
    </w:p>
    <w:p>
      <w:r>
        <w:rPr>
          <w:b/>
          <w:u w:val="single"/>
        </w:rPr>
        <w:t>254175</w:t>
      </w:r>
    </w:p>
    <w:p>
      <w:r>
        <w:t>@JonPardi How do I secure Meet and Greet tickets for 5/20 @riverbendpnc Saw you @nuttercenter and loved your set! ❤🎵🤠🎸🎟</w:t>
      </w:r>
    </w:p>
    <w:p>
      <w:r>
        <w:rPr>
          <w:b/>
          <w:u w:val="single"/>
        </w:rPr>
        <w:t>254176</w:t>
      </w:r>
    </w:p>
    <w:p>
      <w:r>
        <w:t>@zdIbBJU09nJo3iu Can you give @FootyChallTips a follow mate? Best football tips page on Twitter. Brand new APP + a Bonus on the 1st tip too!</w:t>
      </w:r>
    </w:p>
    <w:p>
      <w:r>
        <w:rPr>
          <w:b/>
          <w:u w:val="single"/>
        </w:rPr>
        <w:t>254177</w:t>
      </w:r>
    </w:p>
    <w:p>
      <w:r>
        <w:t>Via Tumblr: https://t.co/x5FvRPEipz</w:t>
        <w:br/>
        <w:br/>
        <w:t>shez-sensitive:</w:t>
        <w:br/>
        <w:br/>
        <w:t>The Feds know how big my pussy lips are and they’ll just have to deal https://t.co/1lQJapFrqz</w:t>
      </w:r>
    </w:p>
    <w:p>
      <w:r>
        <w:rPr>
          <w:b/>
          <w:u w:val="single"/>
        </w:rPr>
        <w:t>254178</w:t>
      </w:r>
    </w:p>
    <w:p>
      <w:r>
        <w:t>#MMAStalker sharing the latest #MMA #News from #BloodyElbow | The MMA Circus w/ Noad Lahat, Shane Campbell and ... https://t.co/JtAX90Eool</w:t>
      </w:r>
    </w:p>
    <w:p>
      <w:r>
        <w:rPr>
          <w:b/>
          <w:u w:val="single"/>
        </w:rPr>
        <w:t>254179</w:t>
      </w:r>
    </w:p>
    <w:p>
      <w:r>
        <w:t>Ever heard the "Pyramid Scheme" #objection before? Learn how to handle it like a pro!</w:t>
        <w:br/>
        <w:t>https://t.co/DSSgmjSDci</w:t>
      </w:r>
    </w:p>
    <w:p>
      <w:r>
        <w:rPr>
          <w:b/>
          <w:u w:val="single"/>
        </w:rPr>
        <w:t>254180</w:t>
      </w:r>
    </w:p>
    <w:p>
      <w:r>
        <w:t>Play for a chance to win a yard item of your choice! #backyard #bbq #outdoorliving https://t.co/fFKwP72OSR via @SYWSweeps</w:t>
      </w:r>
    </w:p>
    <w:p>
      <w:r>
        <w:rPr>
          <w:b/>
          <w:u w:val="single"/>
        </w:rPr>
        <w:t>254181</w:t>
      </w:r>
    </w:p>
    <w:p>
      <w:r>
        <w:t>5 Key investing lessons from the Mahabharata article by Motilal Oswal Financial Services https://t.co/PnMbmfrgLK https://t.co/PnMbmfrgLK</w:t>
      </w:r>
    </w:p>
    <w:p>
      <w:r>
        <w:rPr>
          <w:b/>
          <w:u w:val="single"/>
        </w:rPr>
        <w:t>254182</w:t>
      </w:r>
    </w:p>
    <w:p>
      <w:r>
        <w:t>@anaclopez @azulaydan @hernanboedo I still wish you the best with a Fuck you! https://t.co/r7o9UOs0zX #MeGustaYMeLoReBanco #F</w:t>
      </w:r>
    </w:p>
    <w:p>
      <w:r>
        <w:rPr>
          <w:b/>
          <w:u w:val="single"/>
        </w:rPr>
        <w:t>254183</w:t>
      </w:r>
    </w:p>
    <w:p>
      <w:r>
        <w:t>@AndryPresh @AgentsofSHIELD @ABCNetwork @theinhumans True fans won't support @ABCNetwork if they don't #RenewAgentsofSHIELD. Why watch something new if they cancel what we love? Renew &amp;amp; I'm in.</w:t>
      </w:r>
    </w:p>
    <w:p>
      <w:r>
        <w:rPr>
          <w:b/>
          <w:u w:val="single"/>
        </w:rPr>
        <w:t>254184</w:t>
      </w:r>
    </w:p>
    <w:p>
      <w:r>
        <w:t>@DCSteach have you heard of this new keyboard cover that lets kids feel their words? Coming soon! https://t.co/veU1XZTEfM</w:t>
      </w:r>
    </w:p>
    <w:p>
      <w:r>
        <w:rPr>
          <w:b/>
          <w:u w:val="single"/>
        </w:rPr>
        <w:t>254185</w:t>
      </w:r>
    </w:p>
    <w:p>
      <w:r>
        <w:t>You're not interested in pursuing stale goals; you need to hav... More for Aquarius https://t.co/siJ2bvmdSu</w:t>
      </w:r>
    </w:p>
    <w:p>
      <w:r>
        <w:rPr>
          <w:b/>
          <w:u w:val="single"/>
        </w:rPr>
        <w:t>254186</w:t>
      </w:r>
    </w:p>
    <w:p>
      <w:r>
        <w:t>Ray Rice coaching at Bosco is fire can't lie...plus there shouldn't be many women or elevators there 😓😓😓😓😓😜</w:t>
      </w:r>
    </w:p>
    <w:p>
      <w:r>
        <w:rPr>
          <w:b/>
          <w:u w:val="single"/>
        </w:rPr>
        <w:t>254187</w:t>
      </w:r>
    </w:p>
    <w:p>
      <w:r>
        <w:t>@Gary_Gunn @SoStarMusic @jrsuperstar01 @CherryFirewood @Francmolica Rayban 90% discount. Starting Today!Click Now! https://t.co/ZFlZ574tXy</w:t>
      </w:r>
    </w:p>
    <w:p>
      <w:r>
        <w:rPr>
          <w:b/>
          <w:u w:val="single"/>
        </w:rPr>
        <w:t>254188</w:t>
      </w:r>
    </w:p>
    <w:p>
      <w:r>
        <w:t>...I don't like the idea that you were testing us, but if you're willing to help, then we'll welcome you.</w:t>
      </w:r>
    </w:p>
    <w:p>
      <w:r>
        <w:rPr>
          <w:b/>
          <w:u w:val="single"/>
        </w:rPr>
        <w:t>254189</w:t>
      </w:r>
    </w:p>
    <w:p>
      <w:r>
        <w:t>Be Our Guest WDW Podcast Episode 1152 - Summer 2017 at Walt Disney World https://t.co/oWVkEHfd42 #Disney #WDW #BOGP @Stitcher  @tunein</w:t>
      </w:r>
    </w:p>
    <w:p>
      <w:r>
        <w:rPr>
          <w:b/>
          <w:u w:val="single"/>
        </w:rPr>
        <w:t>254190</w:t>
      </w:r>
    </w:p>
    <w:p>
      <w:r>
        <w:t>I just listened to Migos "Slippery throughly and I must say, I need a dictionary to decipher the lyrics. 🤔💭</w:t>
      </w:r>
    </w:p>
    <w:p>
      <w:r>
        <w:rPr>
          <w:b/>
          <w:u w:val="single"/>
        </w:rPr>
        <w:t>254191</w:t>
      </w:r>
    </w:p>
    <w:p>
      <w:r>
        <w:t>While Nigerians are bedevilled by several inanities such as BBN, Buhari's medical tourism, Senate and EFCC,... https://t.co/zCJcD1rjQ0</w:t>
      </w:r>
    </w:p>
    <w:p>
      <w:r>
        <w:rPr>
          <w:b/>
          <w:u w:val="single"/>
        </w:rPr>
        <w:t>254192</w:t>
      </w:r>
    </w:p>
    <w:p>
      <w:r>
        <w:t>Ive realized UPS gives zero fucks about anything lol leaves a brand new lift kit for the truck in the middle of my deck ffs</w:t>
      </w:r>
    </w:p>
    <w:p>
      <w:r>
        <w:rPr>
          <w:b/>
          <w:u w:val="single"/>
        </w:rPr>
        <w:t>254193</w:t>
      </w:r>
    </w:p>
    <w:p>
      <w:r>
        <w:t>@LFC Thanks to telepathic connection between Coutinho &amp;amp; Firmino but the Players need to up their gear more to win.</w:t>
      </w:r>
    </w:p>
    <w:p>
      <w:r>
        <w:rPr>
          <w:b/>
          <w:u w:val="single"/>
        </w:rPr>
        <w:t>254194</w:t>
      </w:r>
    </w:p>
    <w:p>
      <w:r>
        <w:t>There’s another story to tell about climate change. And it starts with water | Judith D Schwartz https://t.co/G1lD72yF2l</w:t>
      </w:r>
    </w:p>
    <w:p>
      <w:r>
        <w:rPr>
          <w:b/>
          <w:u w:val="single"/>
        </w:rPr>
        <w:t>254195</w:t>
      </w:r>
    </w:p>
    <w:p>
      <w:r>
        <w:t>What's your favorite #craftbeer? Find out how we're bringing it to a glass near you. https://t.co/5r9m4cmBrv</w:t>
      </w:r>
    </w:p>
    <w:p>
      <w:r>
        <w:rPr>
          <w:b/>
          <w:u w:val="single"/>
        </w:rPr>
        <w:t>254196</w:t>
      </w:r>
    </w:p>
    <w:p>
      <w:r>
        <w:t>Sad to see @AhmadMonk go, but so excited to see him continue his dream in the @NBA. Will always be one of my favorite cats to watch. #BBN https://t.co/07f4zXdvcZ</w:t>
      </w:r>
    </w:p>
    <w:p>
      <w:r>
        <w:rPr>
          <w:b/>
          <w:u w:val="single"/>
        </w:rPr>
        <w:t>254197</w:t>
      </w:r>
    </w:p>
    <w:p>
      <w:r>
        <w:t>Nitecore NTL20 Tactical Lanyard for P12 P15 P16 P25 SRT6 SRT7 MH25 MT25 MT26 https://t.co/Irv9p0wJSs https://t.co/OMwzKavHpz</w:t>
      </w:r>
    </w:p>
    <w:p>
      <w:r>
        <w:rPr>
          <w:b/>
          <w:u w:val="single"/>
        </w:rPr>
        <w:t>254198</w:t>
      </w:r>
    </w:p>
    <w:p>
      <w:r>
        <w:t>@POTUS Right before you carry your nasty fat ass to Florida on our dime. You're a pig, keep eating the crap so you can have a heart attack</w:t>
      </w:r>
    </w:p>
    <w:p>
      <w:r>
        <w:rPr>
          <w:b/>
          <w:u w:val="single"/>
        </w:rPr>
        <w:t>254199</w:t>
      </w:r>
    </w:p>
    <w:p>
      <w:r>
        <w:t>@choochoobear ... wait, isn't saying things online you really shouldn't basically your job? (Or having your characters say what you really shouldn't.)</w:t>
      </w:r>
    </w:p>
    <w:p>
      <w:r>
        <w:rPr>
          <w:b/>
          <w:u w:val="single"/>
        </w:rPr>
        <w:t>254200</w:t>
      </w:r>
    </w:p>
    <w:p>
      <w:r>
        <w:t>LeBrun: Opt-out will go away when bad law rewritten @timesunion https://t.co/axeQDx0AoS</w:t>
        <w:br/>
        <w:t xml:space="preserve">#OptOut2017 </w:t>
        <w:br/>
        <w:t xml:space="preserve">@NYSEDNews @NYGovCuomo </w:t>
        <w:br/>
        <w:t>@NYSenate</w:t>
      </w:r>
    </w:p>
    <w:p>
      <w:r>
        <w:rPr>
          <w:b/>
          <w:u w:val="single"/>
        </w:rPr>
        <w:t>254201</w:t>
      </w:r>
    </w:p>
    <w:p>
      <w:r>
        <w:t>Great job Kayson for getting ALL 88 sight words correct! #seswordwarriors #ses40DA #sessuccessby6... https://t.co/Z98lu9ZKv4</w:t>
      </w:r>
    </w:p>
    <w:p>
      <w:r>
        <w:rPr>
          <w:b/>
          <w:u w:val="single"/>
        </w:rPr>
        <w:t>254202</w:t>
      </w:r>
    </w:p>
    <w:p>
      <w:r>
        <w:t>#WTCC @FIA_WTCC #Marrakech #FP1 results after 25 min @hondaracingwtcc @Tiagosworld18 is leading https://t.co/NzLr47hLx5</w:t>
      </w:r>
    </w:p>
    <w:p>
      <w:r>
        <w:rPr>
          <w:b/>
          <w:u w:val="single"/>
        </w:rPr>
        <w:t>254203</w:t>
      </w:r>
    </w:p>
    <w:p>
      <w:r>
        <w:t xml:space="preserve">@otakup0pe 100% Increse Sales, More Traffic, Lead Magnet Opt in </w:t>
        <w:br/>
        <w:t xml:space="preserve">Highly-Optimized, High-Converting Get More Profits </w:t>
        <w:br/>
        <w:t xml:space="preserve">Click  </w:t>
        <w:br/>
        <w:t>https://t.co/XygkZblGZn</w:t>
      </w:r>
    </w:p>
    <w:p>
      <w:r>
        <w:rPr>
          <w:b/>
          <w:u w:val="single"/>
        </w:rPr>
        <w:t>254204</w:t>
      </w:r>
    </w:p>
    <w:p>
      <w:r>
        <w:t>If you think it's not a serious thing and people do it just for attention. Nah these people are trapped and helpless inside.</w:t>
      </w:r>
    </w:p>
    <w:p>
      <w:r>
        <w:rPr>
          <w:b/>
          <w:u w:val="single"/>
        </w:rPr>
        <w:t>254205</w:t>
      </w:r>
    </w:p>
    <w:p>
      <w:r>
        <w:t>This is a great opportunity to learn more about AI and how you can use it in your newsroom. https://t.co/cTEdle4Iil</w:t>
      </w:r>
    </w:p>
    <w:p>
      <w:r>
        <w:rPr>
          <w:b/>
          <w:u w:val="single"/>
        </w:rPr>
        <w:t>254206</w:t>
      </w:r>
    </w:p>
    <w:p>
      <w:r>
        <w:t>Kiplinger journalism program likely moving from Ohio State to Ohio University - @DispatchAlerts @MaryMoganEdward https://t.co/9BTzDgzCFE</w:t>
      </w:r>
    </w:p>
    <w:p>
      <w:r>
        <w:rPr>
          <w:b/>
          <w:u w:val="single"/>
        </w:rPr>
        <w:t>254207</w:t>
      </w:r>
    </w:p>
    <w:p>
      <w:r>
        <w:t>@ladygaga Hello Gaga. Im turkish little monster since 2008. You're my   soul and  love. You're my everything.. Please follow me my mom......</w:t>
      </w:r>
    </w:p>
    <w:p>
      <w:r>
        <w:rPr>
          <w:b/>
          <w:u w:val="single"/>
        </w:rPr>
        <w:t>254208</w:t>
      </w:r>
    </w:p>
    <w:p>
      <w:r>
        <w:t>#NewYork! Who's copping yeezys at Sneaker Games THIS SATURDAY, April 1st?!! 12pm-6pm at the… https://t.co/NBnndumPOq</w:t>
      </w:r>
    </w:p>
    <w:p>
      <w:r>
        <w:rPr>
          <w:b/>
          <w:u w:val="single"/>
        </w:rPr>
        <w:t>254209</w:t>
      </w:r>
    </w:p>
    <w:p>
      <w:r>
        <w:t>Growing and engaging with the right tweeps - gained 2 new followers in the past day, courtesy https://t.co/AFZhtUI9Gq</w:t>
      </w:r>
    </w:p>
    <w:p>
      <w:r>
        <w:rPr>
          <w:b/>
          <w:u w:val="single"/>
        </w:rPr>
        <w:t>254210</w:t>
      </w:r>
    </w:p>
    <w:p>
      <w:r>
        <w:t>@_denesye Iqbal is also true. Khairi really has a battery heart and imran is really good in English.</w:t>
      </w:r>
    </w:p>
    <w:p>
      <w:r>
        <w:rPr>
          <w:b/>
          <w:u w:val="single"/>
        </w:rPr>
        <w:t>254211</w:t>
      </w:r>
    </w:p>
    <w:p>
      <w:r>
        <w:t>I'm here with a little beer and the secret life of the zoo on telly, all is well! How are we all? #btnetsyhour</w:t>
      </w:r>
    </w:p>
    <w:p>
      <w:r>
        <w:rPr>
          <w:b/>
          <w:u w:val="single"/>
        </w:rPr>
        <w:t>254212</w:t>
      </w:r>
    </w:p>
    <w:p>
      <w:r>
        <w:t>@DOOMIANcast Hi! We are an indie studio working on #ThePathToDie, a Pixel Art action game in Feudal Japan https://t.co/U6fjuJWkbw  😊</w:t>
      </w:r>
    </w:p>
    <w:p>
      <w:r>
        <w:rPr>
          <w:b/>
          <w:u w:val="single"/>
        </w:rPr>
        <w:t>254213</w:t>
      </w:r>
    </w:p>
    <w:p>
      <w:r>
        <w:t>I liked a @YouTube video https://t.co/agDaVjYslY "All I Want" - R&amp;amp;B/HipHop Instrumental/Type beat New2017 (Prod.N-SOUL BEATZ)</w:t>
      </w:r>
    </w:p>
    <w:p>
      <w:r>
        <w:rPr>
          <w:b/>
          <w:u w:val="single"/>
        </w:rPr>
        <w:t>254214</w:t>
      </w:r>
    </w:p>
    <w:p>
      <w:r>
        <w:t>@FallPhoenix @camerlengo73 @AnnMarieLennon4 Fed gives plenty and his family privacy belongs to him &amp;amp; not to the public by stealth-:)</w:t>
      </w:r>
    </w:p>
    <w:p>
      <w:r>
        <w:rPr>
          <w:b/>
          <w:u w:val="single"/>
        </w:rPr>
        <w:t>254215</w:t>
      </w:r>
    </w:p>
    <w:p>
      <w:r>
        <w:t>The type of friends that end up in jail together and think about it being awesome 😂 https://t.co/aAATpiPCX4</w:t>
      </w:r>
    </w:p>
    <w:p>
      <w:r>
        <w:rPr>
          <w:b/>
          <w:u w:val="single"/>
        </w:rPr>
        <w:t>254216</w:t>
      </w:r>
    </w:p>
    <w:p>
      <w:r>
        <w:t>@unders0007 @JDsportsfashion Can you please DM us all the purchase details so we can advise further. Thanks MattM</w:t>
      </w:r>
    </w:p>
    <w:p>
      <w:r>
        <w:rPr>
          <w:b/>
          <w:u w:val="single"/>
        </w:rPr>
        <w:t>254217</w:t>
      </w:r>
    </w:p>
    <w:p>
      <w:r>
        <w:t>@pookisama We might as well enjoy the last couple of nice days before probably the end of October lol.</w:t>
      </w:r>
    </w:p>
    <w:p>
      <w:r>
        <w:rPr>
          <w:b/>
          <w:u w:val="single"/>
        </w:rPr>
        <w:t>254218</w:t>
      </w:r>
    </w:p>
    <w:p>
      <w:r>
        <w:t>@a_a_rone That's true but maybe with all the people calling them and emailing they'd take it more seriously</w:t>
      </w:r>
    </w:p>
    <w:p>
      <w:r>
        <w:rPr>
          <w:b/>
          <w:u w:val="single"/>
        </w:rPr>
        <w:t>254219</w:t>
      </w:r>
    </w:p>
    <w:p>
      <w:r>
        <w:t>@WhoIsTiffIsMe @whynotsara @bubbleteacups I cleaned the cat's paws cause I can't handle animals being animals.</w:t>
      </w:r>
    </w:p>
    <w:p>
      <w:r>
        <w:rPr>
          <w:b/>
          <w:u w:val="single"/>
        </w:rPr>
        <w:t>254220</w:t>
      </w:r>
    </w:p>
    <w:p>
      <w:r>
        <w:t>if you're rude to your friends when you're around a certain guy, i automatically lose respect for you</w:t>
      </w:r>
    </w:p>
    <w:p>
      <w:r>
        <w:rPr>
          <w:b/>
          <w:u w:val="single"/>
        </w:rPr>
        <w:t>254221</w:t>
      </w:r>
    </w:p>
    <w:p>
      <w:r>
        <w:t>@amazonprimenow @slpng_giants Lots of us are waiting for your company to show they put people over profit (brietbart=bannon). Please. https://t.co/XvFd54KEeL</w:t>
      </w:r>
    </w:p>
    <w:p>
      <w:r>
        <w:rPr>
          <w:b/>
          <w:u w:val="single"/>
        </w:rPr>
        <w:t>254222</w:t>
      </w:r>
    </w:p>
    <w:p>
      <w:r>
        <w:t>@RealVinnieJames @FlamingPie127 @PressSec Yes sir Vinnie. Hopefully all the twisted little skeletons come poring out of the phony elites closets. Bunch of liars taking advantage</w:t>
      </w:r>
    </w:p>
    <w:p>
      <w:r>
        <w:rPr>
          <w:b/>
          <w:u w:val="single"/>
        </w:rPr>
        <w:t>254223</w:t>
      </w:r>
    </w:p>
    <w:p>
      <w:r>
        <w:t>when his big mouth &amp;amp; belly didn't allow him to get the Thwake dame on course... Pathetic water Cs. https://t.co/8tgPjYaFAt</w:t>
      </w:r>
    </w:p>
    <w:p>
      <w:r>
        <w:rPr>
          <w:b/>
          <w:u w:val="single"/>
        </w:rPr>
        <w:t>254224</w:t>
      </w:r>
    </w:p>
    <w:p>
      <w:r>
        <w:t>Appalachian Regional Healthcare Takes Progressive Move To MEDITECH's Web EHR https://t.co/eoGHMgW1vD #EHR #DigitalHealth https://t.co/v6pmeJ0jUa</w:t>
      </w:r>
    </w:p>
    <w:p>
      <w:r>
        <w:rPr>
          <w:b/>
          <w:u w:val="single"/>
        </w:rPr>
        <w:t>254225</w:t>
      </w:r>
    </w:p>
    <w:p>
      <w:r>
        <w:t>“The LORD is near to all who call upon Him, To all who call upon Him in truth. He will fulfill the desire of those…” https://t.co/4HQg6lF7h9</w:t>
      </w:r>
    </w:p>
    <w:p>
      <w:r>
        <w:rPr>
          <w:b/>
          <w:u w:val="single"/>
        </w:rPr>
        <w:t>254226</w:t>
      </w:r>
    </w:p>
    <w:p>
      <w:r>
        <w:t>#thanks @SundownScreens thanks for the recent follow. Much appreciated :) - I sent this with https://t.co/FIqu9lTIoj</w:t>
      </w:r>
    </w:p>
    <w:p>
      <w:r>
        <w:rPr>
          <w:b/>
          <w:u w:val="single"/>
        </w:rPr>
        <w:t>254227</w:t>
      </w:r>
    </w:p>
    <w:p>
      <w:r>
        <w:t>North and South Korea women face off in football match https://t.co/4FCXOIYldQ @mcn24H_Eng https://t.co/g5CxYc72Sv</w:t>
      </w:r>
    </w:p>
    <w:p>
      <w:r>
        <w:rPr>
          <w:b/>
          <w:u w:val="single"/>
        </w:rPr>
        <w:t>254228</w:t>
      </w:r>
    </w:p>
    <w:p>
      <w:r>
        <w:t>@Bailey_Jayne Coming from the girl that doesn't even know today's date 🤣🤣🤣🤣🤣😩 (usually I don't either) xx</w:t>
      </w:r>
    </w:p>
    <w:p>
      <w:r>
        <w:rPr>
          <w:b/>
          <w:u w:val="single"/>
        </w:rPr>
        <w:t>254229</w:t>
      </w:r>
    </w:p>
    <w:p>
      <w:r>
        <w:t>Great to see @growthwise integrating @SlackHQ for team Comms, Connectivity - constant digital pulse of company+client #connectedadvisor https://t.co/DY84N3JTHI</w:t>
      </w:r>
    </w:p>
    <w:p>
      <w:r>
        <w:rPr>
          <w:b/>
          <w:u w:val="single"/>
        </w:rPr>
        <w:t>254230</w:t>
      </w:r>
    </w:p>
    <w:p>
      <w:r>
        <w:t>@gr4ysons but not being a shitty person is the basics to being a decent human, if you needed that show to tell u that then,,,,,😶</w:t>
      </w:r>
    </w:p>
    <w:p>
      <w:r>
        <w:rPr>
          <w:b/>
          <w:u w:val="single"/>
        </w:rPr>
        <w:t>254231</w:t>
      </w:r>
    </w:p>
    <w:p>
      <w:r>
        <w:t>I just added this to my closet on Poshmark: Pink Mini Backpack. https://t.co/V3cPQiymvK via @poshmarkapp #shopmycloset</w:t>
      </w:r>
    </w:p>
    <w:p>
      <w:r>
        <w:rPr>
          <w:b/>
          <w:u w:val="single"/>
        </w:rPr>
        <w:t>254232</w:t>
      </w:r>
    </w:p>
    <w:p>
      <w:r>
        <w:t>#KOFXIV remember you can still buy the KOF bundle with the new characters + patch and free music/stages. go go! Playstore have more KOF's 2! https://t.co/GlmQn6Nk5x</w:t>
      </w:r>
    </w:p>
    <w:p>
      <w:r>
        <w:rPr>
          <w:b/>
          <w:u w:val="single"/>
        </w:rPr>
        <w:t>254233</w:t>
      </w:r>
    </w:p>
    <w:p>
      <w:r>
        <w:t>@EtherealSister "No sweetie. She can't forget those important things." He reassures gently.</w:t>
        <w:br/>
        <w:br/>
        <w:t>Vision nods. "You're right. We should enjoy our time instead."</w:t>
      </w:r>
    </w:p>
    <w:p>
      <w:r>
        <w:rPr>
          <w:b/>
          <w:u w:val="single"/>
        </w:rPr>
        <w:t>254234</w:t>
      </w:r>
    </w:p>
    <w:p>
      <w:r>
        <w:t>I hope I never become numb to these casual transgressions of Its Oath of Office. So far still filled anew with volcanic apoplexy. https://t.co/ki0u3o2u6A</w:t>
      </w:r>
    </w:p>
    <w:p>
      <w:r>
        <w:rPr>
          <w:b/>
          <w:u w:val="single"/>
        </w:rPr>
        <w:t>254235</w:t>
      </w:r>
    </w:p>
    <w:p>
      <w:r>
        <w:t>Marc Chagall Hand Signed Planche en Couleur circa 1975 from Geneve | w COA https://t.co/op9JWv8AmQ https://t.co/wxlv0LJN4l</w:t>
      </w:r>
    </w:p>
    <w:p>
      <w:r>
        <w:rPr>
          <w:b/>
          <w:u w:val="single"/>
        </w:rPr>
        <w:t>254236</w:t>
      </w:r>
    </w:p>
    <w:p>
      <w:r>
        <w:t>@SohaTazz Which road and lhr mein iis time per Really ? Shahbaz sharif ko pic send kerain to build underpass foran say phelay 😂</w:t>
      </w:r>
    </w:p>
    <w:p>
      <w:r>
        <w:rPr>
          <w:b/>
          <w:u w:val="single"/>
        </w:rPr>
        <w:t>254237</w:t>
      </w:r>
    </w:p>
    <w:p>
      <w:r>
        <w:t>#nowplaying on BDJ Maxi Mix: Paul Young-Everytime You Go Away (Long Version) https://t.co/KuZMZCkNsL #80s #radio #maxi</w:t>
      </w:r>
    </w:p>
    <w:p>
      <w:r>
        <w:rPr>
          <w:b/>
          <w:u w:val="single"/>
        </w:rPr>
        <w:t>254238</w:t>
      </w:r>
    </w:p>
    <w:p>
      <w:r>
        <w:t>Adrian Durham: 'Why I will no longer use the word Dons when referring to Milton Keynes on talkSPORT' https://t.co/hWe46q7f9m https://t.co/Xw7vToDrIN</w:t>
      </w:r>
    </w:p>
    <w:p>
      <w:r>
        <w:rPr>
          <w:b/>
          <w:u w:val="single"/>
        </w:rPr>
        <w:t>254239</w:t>
      </w:r>
    </w:p>
    <w:p>
      <w:r>
        <w:t>Opportunity triage via Seth Godin's Blog on marketing, tribes and respect - More opportunities ... https://t.co/g0sTPUJKr4</w:t>
      </w:r>
    </w:p>
    <w:p>
      <w:r>
        <w:rPr>
          <w:b/>
          <w:u w:val="single"/>
        </w:rPr>
        <w:t>254240</w:t>
      </w:r>
    </w:p>
    <w:p>
      <w:r>
        <w:t>one thing I would add is that literally every character in Andromeda says exactly what's on their mind at all times. not limited to romance</w:t>
      </w:r>
    </w:p>
    <w:p>
      <w:r>
        <w:rPr>
          <w:b/>
          <w:u w:val="single"/>
        </w:rPr>
        <w:t>254241</w:t>
      </w:r>
    </w:p>
    <w:p>
      <w:r>
        <w:t>JUST LIKE THAT</w:t>
        <w:br/>
        <w:t>#5DAYS! Releasing 4/10!</w:t>
        <w:br/>
        <w:t>iBooks Exclusive: https://t.co/O4ruyXlCOW</w:t>
        <w:br/>
        <w:t>Get an alert when it goes live https://t.co/w10IQBK6iI https://t.co/KNc2rrVrur</w:t>
      </w:r>
    </w:p>
    <w:p>
      <w:r>
        <w:rPr>
          <w:b/>
          <w:u w:val="single"/>
        </w:rPr>
        <w:t>254242</w:t>
      </w:r>
    </w:p>
    <w:p>
      <w:r>
        <w:t>@___Patienceee 😂😂😂💀😂💀😂😂😂😂😂😂😂😂😂💀😂💀😂😂😂😂😂😂😂😂😂 I think I like that too but how bout Hanging box cutter chin ?</w:t>
      </w:r>
    </w:p>
    <w:p>
      <w:r>
        <w:rPr>
          <w:b/>
          <w:u w:val="single"/>
        </w:rPr>
        <w:t>254243</w:t>
      </w:r>
    </w:p>
    <w:p>
      <w:r>
        <w:t>Mrs Clarkson told us all about her pet tortoise Max. We all stroked him gently. https://t.co/0GRZyXyDuC</w:t>
      </w:r>
    </w:p>
    <w:p>
      <w:r>
        <w:rPr>
          <w:b/>
          <w:u w:val="single"/>
        </w:rPr>
        <w:t>254244</w:t>
      </w:r>
    </w:p>
    <w:p>
      <w:r>
        <w:t>amazing context on the Flynn immunity situation &amp;amp; plenty more. woah. &amp;gt;&amp;gt; From Russia, With Oil by @yonatanzunger https://t.co/4ZZ8j1NP4M</w:t>
      </w:r>
    </w:p>
    <w:p>
      <w:r>
        <w:rPr>
          <w:b/>
          <w:u w:val="single"/>
        </w:rPr>
        <w:t>254245</w:t>
      </w:r>
    </w:p>
    <w:p>
      <w:r>
        <w:t>To spot suicidal veterans, VA turns to predictive analytics tool https://t.co/76c1bACojs #PutData2Work</w:t>
      </w:r>
    </w:p>
    <w:p>
      <w:r>
        <w:rPr>
          <w:b/>
          <w:u w:val="single"/>
        </w:rPr>
        <w:t>254246</w:t>
      </w:r>
    </w:p>
    <w:p>
      <w:r>
        <w:t>Tonight our game artist and our community manager will head off in a #gamejam, who shall steal the thunder? We will see... https://t.co/rYpElYR5pN</w:t>
      </w:r>
    </w:p>
    <w:p>
      <w:r>
        <w:rPr>
          <w:b/>
          <w:u w:val="single"/>
        </w:rPr>
        <w:t>254247</w:t>
      </w:r>
    </w:p>
    <w:p>
      <w:r>
        <w:t>@rebel61388 makes his #breeditraw debut in a nasty 3some! #tastytuesday #teasertuesday #topmetuesday https://t.co/sNfyaYroBK</w:t>
      </w:r>
    </w:p>
    <w:p>
      <w:r>
        <w:rPr>
          <w:b/>
          <w:u w:val="single"/>
        </w:rPr>
        <w:t>254248</w:t>
      </w:r>
    </w:p>
    <w:p>
      <w:r>
        <w:t>Honestly i hate college but one benefit is you get a good sleeping schedule its 3:20 now and im not even feeling tired</w:t>
      </w:r>
    </w:p>
    <w:p>
      <w:r>
        <w:rPr>
          <w:b/>
          <w:u w:val="single"/>
        </w:rPr>
        <w:t>254249</w:t>
      </w:r>
    </w:p>
    <w:p>
      <w:r>
        <w:t>Can't believe my lesbian daughter got her catchphrase from an old crusty gremlin. :/ https://t.co/wrFLon7CkJ</w:t>
      </w:r>
    </w:p>
    <w:p>
      <w:r>
        <w:rPr>
          <w:b/>
          <w:u w:val="single"/>
        </w:rPr>
        <w:t>254250</w:t>
      </w:r>
    </w:p>
    <w:p>
      <w:r>
        <w:t>@diannej I'd offer to pen a review, but given my writing skills compared to yours, I'd have to pay YOU €150!</w:t>
      </w:r>
    </w:p>
    <w:p>
      <w:r>
        <w:rPr>
          <w:b/>
          <w:u w:val="single"/>
        </w:rPr>
        <w:t>254251</w:t>
      </w:r>
    </w:p>
    <w:p>
      <w:r>
        <w:t>....but another opportunity to recognize their contributions as being mission critical. #EqualPayDay</w:t>
      </w:r>
    </w:p>
    <w:p>
      <w:r>
        <w:rPr>
          <w:b/>
          <w:u w:val="single"/>
        </w:rPr>
        <w:t>254252</w:t>
      </w:r>
    </w:p>
    <w:p>
      <w:r>
        <w:t>@FlNNANUTT I really like how you remember your dreams. Cause I don't remember shit. Only a little bit</w:t>
      </w:r>
    </w:p>
    <w:p>
      <w:r>
        <w:rPr>
          <w:b/>
          <w:u w:val="single"/>
        </w:rPr>
        <w:t>254253</w:t>
      </w:r>
    </w:p>
    <w:p>
      <w:r>
        <w:t>@DanScavino @ericbolling @POTUS @TheFive I always knew you were a moron but you do toe the line well.  Knucklehead.</w:t>
      </w:r>
    </w:p>
    <w:p>
      <w:r>
        <w:rPr>
          <w:b/>
          <w:u w:val="single"/>
        </w:rPr>
        <w:t>254254</w:t>
      </w:r>
    </w:p>
    <w:p>
      <w:r>
        <w:t>#FIRSTBOWL A hurtful malignant ulcer afflicted the people who had the #MarkOfTheBeast and were worshipping its image Rev 16:2 #Bible</w:t>
      </w:r>
    </w:p>
    <w:p>
      <w:r>
        <w:rPr>
          <w:b/>
          <w:u w:val="single"/>
        </w:rPr>
        <w:t>254255</w:t>
      </w:r>
    </w:p>
    <w:p>
      <w:r>
        <w:t>@Oahu_Raider808 JFC you're just making it hard on yourself.  i hate the school you root for &amp;amp; enjoyed them sucking last year, but respect your commitment 😂</w:t>
      </w:r>
    </w:p>
    <w:p>
      <w:r>
        <w:rPr>
          <w:b/>
          <w:u w:val="single"/>
        </w:rPr>
        <w:t>254256</w:t>
      </w:r>
    </w:p>
    <w:p>
      <w:r>
        <w:t>Cowboys backup QB plan doesn't change with Tony Romo's release.</w:t>
        <w:br/>
        <w:br/>
        <w:t>What Kellen Moore brings to Dallas. | @DMN_George https://t.co/3dRtjKr2ow</w:t>
      </w:r>
    </w:p>
    <w:p>
      <w:r>
        <w:rPr>
          <w:b/>
          <w:u w:val="single"/>
        </w:rPr>
        <w:t>254257</w:t>
      </w:r>
    </w:p>
    <w:p>
      <w:r>
        <w:t>@aldubmaiden @ofctrendsetter @ALDUBNation @OFCALDubKoTo @KS_PROPSofAlDub @AlDubBigBoyz @HTScanner @GMADestinedToBe @AlDubBigGirlz support/spread OHT #ALDUBKSGoesToUS</w:t>
      </w:r>
    </w:p>
    <w:p>
      <w:r>
        <w:rPr>
          <w:b/>
          <w:u w:val="single"/>
        </w:rPr>
        <w:t>254258</w:t>
      </w:r>
    </w:p>
    <w:p>
      <w:r>
        <w:t>@chromsbooty I like his outfit but I don't really care about him lol. Plus I dun want another axe. I want to try for a Lucina</w:t>
      </w:r>
    </w:p>
    <w:p>
      <w:r>
        <w:rPr>
          <w:b/>
          <w:u w:val="single"/>
        </w:rPr>
        <w:t>254259</w:t>
      </w:r>
    </w:p>
    <w:p>
      <w:r>
        <w:t>@glitchritual That tweet looks to be for Lightroom, which has a bunch of controller projects.  Looks like Palette supports PS: https://t.co/Y5rsDeHwPB</w:t>
      </w:r>
    </w:p>
    <w:p>
      <w:r>
        <w:rPr>
          <w:b/>
          <w:u w:val="single"/>
        </w:rPr>
        <w:t>254260</w:t>
      </w:r>
    </w:p>
    <w:p>
      <w:r>
        <w:t>[12:30PM] @chrisdemmy: for sale in ajah Lagos pls call or whats app Chris 08136700483 for more info https://t.co/ukqwTR5Cjx #TrafficChief</w:t>
      </w:r>
    </w:p>
    <w:p>
      <w:r>
        <w:rPr>
          <w:b/>
          <w:u w:val="single"/>
        </w:rPr>
        <w:t>254261</w:t>
      </w:r>
    </w:p>
    <w:p>
      <w:r>
        <w:t>Panoro Delineating Expanded Gold Oxide Mineralization at the Cotabambas Project, Peru https://t.co/qA2pLLR38X #forex</w:t>
      </w:r>
    </w:p>
    <w:p>
      <w:r>
        <w:rPr>
          <w:b/>
          <w:u w:val="single"/>
        </w:rPr>
        <w:t>254262</w:t>
      </w:r>
    </w:p>
    <w:p>
      <w:r>
        <w:t>@jaysean #DoYouLoveMe is now #6 on Indian iTunes Chart. You're killin' it, Big Bro! So, So, Happy for you🤘✌😉</w:t>
        <w:br/>
        <w:br/>
        <w:t>Waiting for it to be #1!! https://t.co/SH7GAVorAY</w:t>
      </w:r>
    </w:p>
    <w:p>
      <w:r>
        <w:rPr>
          <w:b/>
          <w:u w:val="single"/>
        </w:rPr>
        <w:t>254263</w:t>
      </w:r>
    </w:p>
    <w:p>
      <w:r>
        <w:t>@Trevor_Stines Yo what about gyarados doe? Like, water/flying?? That long ass doesn't even learn any flying type moves</w:t>
      </w:r>
    </w:p>
    <w:p>
      <w:r>
        <w:rPr>
          <w:b/>
          <w:u w:val="single"/>
        </w:rPr>
        <w:t>254264</w:t>
      </w:r>
    </w:p>
    <w:p>
      <w:r>
        <w:t>@DanScavino @realDonaldTrump @POTUS @SecretaryRoss So what ur saying is u r going to take credit again 4 things that Obama started. Surprise. U r single handedly going 2 ruin this country!</w:t>
      </w:r>
    </w:p>
    <w:p>
      <w:r>
        <w:rPr>
          <w:b/>
          <w:u w:val="single"/>
        </w:rPr>
        <w:t>254265</w:t>
      </w:r>
    </w:p>
    <w:p>
      <w:r>
        <w:t>@bullock_kaylee That is the BEST! I still have my husband's stack of letters from #BMT. I'll treasure them always!</w:t>
      </w:r>
    </w:p>
    <w:p>
      <w:r>
        <w:rPr>
          <w:b/>
          <w:u w:val="single"/>
        </w:rPr>
        <w:t>254266</w:t>
      </w:r>
    </w:p>
    <w:p>
      <w:r>
        <w:t>@tae_hyukjae Sweet Lord! 😂😂😂😂😂😂 now it makes sense. Nice choice of reference. 👍😆😂😂 if I knew him I would have recognized him, you did capture him well.</w:t>
      </w:r>
    </w:p>
    <w:p>
      <w:r>
        <w:rPr>
          <w:b/>
          <w:u w:val="single"/>
        </w:rPr>
        <w:t>254267</w:t>
      </w:r>
    </w:p>
    <w:p>
      <w:r>
        <w:t>Be who you are and say what you feel, because those who mind don't matter, and those who matter don't mind. - Sir Mark Young #quote</w:t>
      </w:r>
    </w:p>
    <w:p>
      <w:r>
        <w:rPr>
          <w:b/>
          <w:u w:val="single"/>
        </w:rPr>
        <w:t>254268</w:t>
      </w:r>
    </w:p>
    <w:p>
      <w:r>
        <w:t>@AFCMatt @dgsmith1971 @BlackScarfAFC @ThrowbackAFC But it would represent a more modern game where modern managers are asked to finish top four because that means something now</w:t>
      </w:r>
    </w:p>
    <w:p>
      <w:r>
        <w:rPr>
          <w:b/>
          <w:u w:val="single"/>
        </w:rPr>
        <w:t>254269</w:t>
      </w:r>
    </w:p>
    <w:p>
      <w:r>
        <w:t>No words describe how much I care about you @taylorcaniff maybe one day you will realize that.. I love you BBY goodnight 💕🤘🏼</w:t>
      </w:r>
    </w:p>
    <w:p>
      <w:r>
        <w:rPr>
          <w:b/>
          <w:u w:val="single"/>
        </w:rPr>
        <w:t>254270</w:t>
      </w:r>
    </w:p>
    <w:p>
      <w:r>
        <w:t>Live in #Nelson need a #rollator. Free advice and fair prices at Millercare a local specialist https://t.co/nWJqqvGsYR https://t.co/deHzC7TT4E</w:t>
      </w:r>
    </w:p>
    <w:p>
      <w:r>
        <w:rPr>
          <w:b/>
          <w:u w:val="single"/>
        </w:rPr>
        <w:t>254271</w:t>
      </w:r>
    </w:p>
    <w:p>
      <w:r>
        <w:t>Congrats to you both! Wishing y'all nothing but the best on your wedding day! Fact - only thing better than being single is being married. https://t.co/tp6X25HyXm</w:t>
      </w:r>
    </w:p>
    <w:p>
      <w:r>
        <w:rPr>
          <w:b/>
          <w:u w:val="single"/>
        </w:rPr>
        <w:t>254272</w:t>
      </w:r>
    </w:p>
    <w:p>
      <w:r>
        <w:t>There's an inherent instability in the atmosphere today, but y... More for Gemini https://t.co/yRLsFCLK3z</w:t>
      </w:r>
    </w:p>
    <w:p>
      <w:r>
        <w:rPr>
          <w:b/>
          <w:u w:val="single"/>
        </w:rPr>
        <w:t>254273</w:t>
      </w:r>
    </w:p>
    <w:p>
      <w:r>
        <w:t>#GarethBrowne @Telegraph gives a forceful analysis of the #SyriaStrike in relation to the failures &amp;amp; ineffectiveness of the previous admin. https://t.co/gmEpBSfW3Y</w:t>
      </w:r>
    </w:p>
    <w:p>
      <w:r>
        <w:rPr>
          <w:b/>
          <w:u w:val="single"/>
        </w:rPr>
        <w:t>254274</w:t>
      </w:r>
    </w:p>
    <w:p>
      <w:r>
        <w:t>@indianreagan @RT_com I know. Referring to latest hysterical tirade by a Congresswomen from NH. Post 2016 defeat it has gone up by an order of magnitude</w:t>
      </w:r>
    </w:p>
    <w:p>
      <w:r>
        <w:rPr>
          <w:b/>
          <w:u w:val="single"/>
        </w:rPr>
        <w:t>254275</w:t>
      </w:r>
    </w:p>
    <w:p>
      <w:r>
        <w:t xml:space="preserve">When my father and my mother forsake me, then the LORD will take me up. </w:t>
        <w:br/>
        <w:t xml:space="preserve">Psalm 27:10. </w:t>
        <w:br/>
        <w:t>https://t.co/5ckDeZ3LvZ</w:t>
      </w:r>
    </w:p>
    <w:p>
      <w:r>
        <w:rPr>
          <w:b/>
          <w:u w:val="single"/>
        </w:rPr>
        <w:t>254276</w:t>
      </w:r>
    </w:p>
    <w:p>
      <w:r>
        <w:t>Oddish - 100.0% (15/15/15)</w:t>
        <w:br/>
        <w:t>Razor Leaf / Moonblast</w:t>
        <w:br/>
        <w:t>[Riverside] unkn Civil Bend Ct 57049</w:t>
        <w:br/>
        <w:t xml:space="preserve">till 11:51:46am (29m 30s) </w:t>
        <w:br/>
        <w:t>https://t.co/2MY80mEvT3</w:t>
      </w:r>
    </w:p>
    <w:p>
      <w:r>
        <w:rPr>
          <w:b/>
          <w:u w:val="single"/>
        </w:rPr>
        <w:t>254277</w:t>
      </w:r>
    </w:p>
    <w:p>
      <w:r>
        <w:t>OFFICE FIRE ?   It's not very healthy to lie to yourself and it does hurt for many years but THE TRUTH SETS US FREE https://t.co/4WXr8x4sHv</w:t>
      </w:r>
    </w:p>
    <w:p>
      <w:r>
        <w:rPr>
          <w:b/>
          <w:u w:val="single"/>
        </w:rPr>
        <w:t>254278</w:t>
      </w:r>
    </w:p>
    <w:p>
      <w:r>
        <w:t>New #Paranormal book-When theDead Speak the Art &amp;amp; Science of Paranormal Investigating https://t.co/XOVI68Wuf2 https://t.co/jsE9hzDm0y</w:t>
      </w:r>
    </w:p>
    <w:p>
      <w:r>
        <w:rPr>
          <w:b/>
          <w:u w:val="single"/>
        </w:rPr>
        <w:t>254279</w:t>
      </w:r>
    </w:p>
    <w:p>
      <w:r>
        <w:t>@Aesthetic_Frog @MemeKaiserKrieg First thing I noticed. Meanwhile they don't trust the most hardworking</w:t>
      </w:r>
    </w:p>
    <w:p>
      <w:r>
        <w:rPr>
          <w:b/>
          <w:u w:val="single"/>
        </w:rPr>
        <w:t>254280</w:t>
      </w:r>
    </w:p>
    <w:p>
      <w:r>
        <w:t>Thought provoking set of papers imaging the techno-legal landscape in 2030... https://t.co/IGiYFzmllC</w:t>
      </w:r>
    </w:p>
    <w:p>
      <w:r>
        <w:rPr>
          <w:b/>
          <w:u w:val="single"/>
        </w:rPr>
        <w:t>254281</w:t>
      </w:r>
    </w:p>
    <w:p>
      <w:r>
        <w:t>@MamtaYPatnaik ITS NOT TAT SHOW DOESNT ENGAGE IN SKIN SHOW AT ALL..ELENA ASHA N ALL RANDOM GUESTS GET BEST OUTFITS..PUN AT ITS PEAK😔😤😤 https://t.co/153abm1wYP</w:t>
      </w:r>
    </w:p>
    <w:p>
      <w:r>
        <w:rPr>
          <w:b/>
          <w:u w:val="single"/>
        </w:rPr>
        <w:t>254282</w:t>
      </w:r>
    </w:p>
    <w:p>
      <w:r>
        <w:t>@SpringComp We’d like to take a look with you. Could you direct message us with more information into region. https://t.co/SS2AcK6fOq</w:t>
        <w:br/>
        <w:t>^AC</w:t>
      </w:r>
    </w:p>
    <w:p>
      <w:r>
        <w:rPr>
          <w:b/>
          <w:u w:val="single"/>
        </w:rPr>
        <w:t>254283</w:t>
      </w:r>
    </w:p>
    <w:p>
      <w:r>
        <w:t>#PilipiliFmAt5 happy 5th birthday number1 radio station in Mombasa @nellymwikamba @claverykhonde @mbuikassim @sophiasaidun @nellymwikamba https://t.co/eRFzO3pCKc</w:t>
      </w:r>
    </w:p>
    <w:p>
      <w:r>
        <w:rPr>
          <w:b/>
          <w:u w:val="single"/>
        </w:rPr>
        <w:t>254284</w:t>
      </w:r>
    </w:p>
    <w:p>
      <w:r>
        <w:t>#CollegeStudent #SGA #research #GoVols @UTKSGA Know the enemy @UTKnoxville @ResearchUTK They don't play nice or fair https://t.co/y6QGHVgXha https://t.co/33DWbU7m3c</w:t>
      </w:r>
    </w:p>
    <w:p>
      <w:r>
        <w:rPr>
          <w:b/>
          <w:u w:val="single"/>
        </w:rPr>
        <w:t>254285</w:t>
      </w:r>
    </w:p>
    <w:p>
      <w:r>
        <w:t>Final #SciCommPrimer session today is with Harry Armstrong from @nesta_uk talking about the future and changing landscape of #scicomm</w:t>
      </w:r>
    </w:p>
    <w:p>
      <w:r>
        <w:rPr>
          <w:b/>
          <w:u w:val="single"/>
        </w:rPr>
        <w:t>254286</w:t>
      </w:r>
    </w:p>
    <w:p>
      <w:r>
        <w:t>#PRAYERSESSION</w:t>
        <w:br/>
        <w:t xml:space="preserve">*Ask God for the same excellent spirit that was upon Daniel's life </w:t>
        <w:br/>
        <w:t>*The grace to study and... https://t.co/n6MfMnxyiY</w:t>
      </w:r>
    </w:p>
    <w:p>
      <w:r>
        <w:rPr>
          <w:b/>
          <w:u w:val="single"/>
        </w:rPr>
        <w:t>254287</w:t>
      </w:r>
    </w:p>
    <w:p>
      <w:r>
        <w:t>An evening with @TheGardensGroup in #Sherborne for the launch of their 'Pots for Schools' campaign. Time to get growing @SouthwellSmiley!</w:t>
      </w:r>
    </w:p>
    <w:p>
      <w:r>
        <w:rPr>
          <w:b/>
          <w:u w:val="single"/>
        </w:rPr>
        <w:t>254288</w:t>
      </w:r>
    </w:p>
    <w:p>
      <w:r>
        <w:t>I was once all about tweeting shit. Now there are just too many platforms to post things. I simply cannot keep up. #Word</w:t>
      </w:r>
    </w:p>
    <w:p>
      <w:r>
        <w:rPr>
          <w:b/>
          <w:u w:val="single"/>
        </w:rPr>
        <w:t>254289</w:t>
      </w:r>
    </w:p>
    <w:p>
      <w:r>
        <w:t>@MobLifeDjWorld 😒 if not worse. ion do it but this niggas karma. yaw been doin worse shit for so long it's catchin up wit yaw</w:t>
      </w:r>
    </w:p>
    <w:p>
      <w:r>
        <w:rPr>
          <w:b/>
          <w:u w:val="single"/>
        </w:rPr>
        <w:t>254290</w:t>
      </w:r>
    </w:p>
    <w:p>
      <w:r>
        <w:t>It's a very thin line between this music n personal life but my personal life inspires my music!… https://t.co/XNsrB8IRTy</w:t>
      </w:r>
    </w:p>
    <w:p>
      <w:r>
        <w:rPr>
          <w:b/>
          <w:u w:val="single"/>
        </w:rPr>
        <w:t>254291</w:t>
      </w:r>
    </w:p>
    <w:p>
      <w:r>
        <w:t>a. What is wrong with the sunscreen we cover up from the sun with, especially in summer. #SN7 #peteevans</w:t>
      </w:r>
    </w:p>
    <w:p>
      <w:r>
        <w:rPr>
          <w:b/>
          <w:u w:val="single"/>
        </w:rPr>
        <w:t>254292</w:t>
      </w:r>
    </w:p>
    <w:p>
      <w:r>
        <w:t>@Lordki43585330 Hi, Lord! We apologize that you haven't been contacted. We have now escalated the case up to the owner's of the store.</w:t>
      </w:r>
    </w:p>
    <w:p>
      <w:r>
        <w:rPr>
          <w:b/>
          <w:u w:val="single"/>
        </w:rPr>
        <w:t>254293</w:t>
      </w:r>
    </w:p>
    <w:p>
      <w:r>
        <w:t>@ramolica @KatheKobrich @sfcontre45 @Marce_dra @alex_elpianista @PAOCIST @AleroIzquierdo 👏🏼👏🏼👏🏼👏🏼 grandes!!</w:t>
      </w:r>
    </w:p>
    <w:p>
      <w:r>
        <w:rPr>
          <w:b/>
          <w:u w:val="single"/>
        </w:rPr>
        <w:t>254294</w:t>
      </w:r>
    </w:p>
    <w:p>
      <w:r>
        <w:t>Smart Risk Taking for Real Estate Investors #realestate #investor #success #learntoearn https://t.co/DPrU97Rp1f</w:t>
      </w:r>
    </w:p>
    <w:p>
      <w:r>
        <w:rPr>
          <w:b/>
          <w:u w:val="single"/>
        </w:rPr>
        <w:t>254295</w:t>
      </w:r>
    </w:p>
    <w:p>
      <w:r>
        <w:t>We worship glory and friendship. Join alliance Home on server S59(UTC-0) and fight with us https://t.co/hBC1rEGhcl</w:t>
      </w:r>
    </w:p>
    <w:p>
      <w:r>
        <w:rPr>
          <w:b/>
          <w:u w:val="single"/>
        </w:rPr>
        <w:t>254296</w:t>
      </w:r>
    </w:p>
    <w:p>
      <w:r>
        <w:t>Great work @TheRockBoxTv lovin this support of the @PinkDolphinMLtd producers such as @SutajioWest @depussymusic et al &amp;lt;3! #ElectronicMusic https://t.co/2dQV3vmZXt</w:t>
      </w:r>
    </w:p>
    <w:p>
      <w:r>
        <w:rPr>
          <w:b/>
          <w:u w:val="single"/>
        </w:rPr>
        <w:t>254297</w:t>
      </w:r>
    </w:p>
    <w:p>
      <w:r>
        <w:t>-40 Wattpad notifications-</w:t>
        <w:br/>
        <w:br/>
        <w:t xml:space="preserve">W O W </w:t>
        <w:br/>
        <w:br/>
        <w:t>I don't have time for this... G'night, Twitter~! https://t.co/pDOzR98lij</w:t>
      </w:r>
    </w:p>
    <w:p>
      <w:r>
        <w:rPr>
          <w:b/>
          <w:u w:val="single"/>
        </w:rPr>
        <w:t>254298</w:t>
      </w:r>
    </w:p>
    <w:p>
      <w:r>
        <w:t>Eyes are seriously killing me today. Driving, bright lights, trying to focus on things. What a rough one!</w:t>
      </w:r>
    </w:p>
    <w:p>
      <w:r>
        <w:rPr>
          <w:b/>
          <w:u w:val="single"/>
        </w:rPr>
        <w:t>254299</w:t>
      </w:r>
    </w:p>
    <w:p>
      <w:r>
        <w:t>Liberals right now: Smh wish that woke bae Hillary​ Clinton was bombing Syria instead of Dangerous Donald Drumpf</w:t>
      </w:r>
    </w:p>
    <w:p>
      <w:r>
        <w:rPr>
          <w:b/>
          <w:u w:val="single"/>
        </w:rPr>
        <w:t>254300</w:t>
      </w:r>
    </w:p>
    <w:p>
      <w:r>
        <w:t>#CLFA Book of the Year Winner is announced! @castaliahouse @PeterG @voxday #GabWriters https://cons... https://t.co/Fsr3Nhvx5T</w:t>
      </w:r>
    </w:p>
    <w:p>
      <w:r>
        <w:rPr>
          <w:b/>
          <w:u w:val="single"/>
        </w:rPr>
        <w:t>254301</w:t>
      </w:r>
    </w:p>
    <w:p>
      <w:r>
        <w:t>@LibertyLondon I've just received a £10 loyalty voucher which can only be used in store.I live over 300 miles away. Why not online?</w:t>
      </w:r>
    </w:p>
    <w:p>
      <w:r>
        <w:rPr>
          <w:b/>
          <w:u w:val="single"/>
        </w:rPr>
        <w:t>254302</w:t>
      </w:r>
    </w:p>
    <w:p>
      <w:r>
        <w:t>@XfmUG https://t.co/JRuF6qwM7p</w:t>
        <w:br/>
        <w:t xml:space="preserve">pliz check this out 👆TALANTA audio by @Beenie_Gunter on @YouTube </w:t>
        <w:br/>
        <w:t xml:space="preserve">#TALANTA. </w:t>
        <w:br/>
        <w:t>MustLISTEN 🇯🇲</w:t>
        <w:br/>
        <w:t>#UGANDA</w:t>
      </w:r>
    </w:p>
    <w:p>
      <w:r>
        <w:rPr>
          <w:b/>
          <w:u w:val="single"/>
        </w:rPr>
        <w:t>254303</w:t>
      </w:r>
    </w:p>
    <w:p>
      <w:r>
        <w:t>First night with the new headphones was fantastic. Thank you to @Sayduhtv @mystik_spyral1 and @MoojackTV for the raids tonight. Love you all</w:t>
      </w:r>
    </w:p>
    <w:p>
      <w:r>
        <w:rPr>
          <w:b/>
          <w:u w:val="single"/>
        </w:rPr>
        <w:t>254304</w:t>
      </w:r>
    </w:p>
    <w:p>
      <w:r>
        <w:t>It takes so little effort to put on a good show today that peo... More for Leo https://t.co/1K84cokcvs</w:t>
      </w:r>
    </w:p>
    <w:p>
      <w:r>
        <w:rPr>
          <w:b/>
          <w:u w:val="single"/>
        </w:rPr>
        <w:t>254305</w:t>
      </w:r>
    </w:p>
    <w:p>
      <w:r>
        <w:t>Amazing unique restaurants in Okinawa japan There are various kinds of dining establishments, which are open in va https://t.co/VgOE2DUL1N</w:t>
      </w:r>
    </w:p>
    <w:p>
      <w:r>
        <w:rPr>
          <w:b/>
          <w:u w:val="single"/>
        </w:rPr>
        <w:t>254306</w:t>
      </w:r>
    </w:p>
    <w:p>
      <w:r>
        <w:t>This dude nearly killed the host, just after we helped 'em kill The Pursuer! #DarkSouls2SotFS #PS4share https://t.co/A1AHLAHAtw</w:t>
      </w:r>
    </w:p>
    <w:p>
      <w:r>
        <w:rPr>
          <w:b/>
          <w:u w:val="single"/>
        </w:rPr>
        <w:t>254307</w:t>
      </w:r>
    </w:p>
    <w:p>
      <w:r>
        <w:t>Smart Connect - https://t.co/P4JEBBEyze</w:t>
        <w:br/>
        <w:t>#SmartConnect #приложение #обзор #совет https://t.co/iUrQWlHHTA</w:t>
      </w:r>
    </w:p>
    <w:p>
      <w:r>
        <w:rPr>
          <w:b/>
          <w:u w:val="single"/>
        </w:rPr>
        <w:t>254308</w:t>
      </w:r>
    </w:p>
    <w:p>
      <w:r>
        <w:t>@salvadortrish21 Happy afternoon Trish👋😘cant open my notifs</w:t>
        <w:br/>
        <w:t>Nghahang sobra..God bless u too!🌹❤</w:t>
        <w:br/>
        <w:t>#ALDUBxDTBYSabotahe 💙 https://t.co/XTiGYJg1BG</w:t>
      </w:r>
    </w:p>
    <w:p>
      <w:r>
        <w:rPr>
          <w:b/>
          <w:u w:val="single"/>
        </w:rPr>
        <w:t>254309</w:t>
      </w:r>
    </w:p>
    <w:p>
      <w:r>
        <w:t>High Stakes For Trump As Boeing Battles Airbus For Billions In Iran [Infographic]: Boeing's second major… https://t.co/X0x2ndb8n3 #liderazgo https://t.co/aLuW9ScCeF</w:t>
      </w:r>
    </w:p>
    <w:p>
      <w:r>
        <w:rPr>
          <w:b/>
          <w:u w:val="single"/>
        </w:rPr>
        <w:t>254310</w:t>
      </w:r>
    </w:p>
    <w:p>
      <w:r>
        <w:t>Philips AVENT Microwave Steam Sterilizer #home #chef https://t.co/97AOBk8BOM https://t.co/kqKWOrFVyz</w:t>
      </w:r>
    </w:p>
    <w:p>
      <w:r>
        <w:rPr>
          <w:b/>
          <w:u w:val="single"/>
        </w:rPr>
        <w:t>254311</w:t>
      </w:r>
    </w:p>
    <w:p>
      <w:r>
        <w:t>BREAKING : Senile Pelosi Says Trump's Border Wall is an "Insult to Our Hemisphere" https://t.co/fz5n9vbSpP</w:t>
      </w:r>
    </w:p>
    <w:p>
      <w:r>
        <w:rPr>
          <w:b/>
          <w:u w:val="single"/>
        </w:rPr>
        <w:t>254312</w:t>
      </w:r>
    </w:p>
    <w:p>
      <w:r>
        <w:t>@POTUS i# #MAGA sent a message to Syria and #SanctuaryCities and Illegal #immigration We do Not Back Down!  https://t.co/lmBgaivvCH</w:t>
      </w:r>
    </w:p>
    <w:p>
      <w:r>
        <w:rPr>
          <w:b/>
          <w:u w:val="single"/>
        </w:rPr>
        <w:t>254313</w:t>
      </w:r>
    </w:p>
    <w:p>
      <w:r>
        <w:t>@waynecoyne dude unless you start using your soapbox for good that poor girl doest have much to look forward too. FU @realDonaldTrump</w:t>
      </w:r>
    </w:p>
    <w:p>
      <w:r>
        <w:rPr>
          <w:b/>
          <w:u w:val="single"/>
        </w:rPr>
        <w:t>254314</w:t>
      </w:r>
    </w:p>
    <w:p>
      <w:r>
        <w:t>Ok me....... I kept asking my mom about me wanting to see Justin at the concert😐 https://t.co/O3wYm8cifP</w:t>
      </w:r>
    </w:p>
    <w:p>
      <w:r>
        <w:rPr>
          <w:b/>
          <w:u w:val="single"/>
        </w:rPr>
        <w:t>254315</w:t>
      </w:r>
    </w:p>
    <w:p>
      <w:r>
        <w:t>Thank you for the @fredhutch shout out @JoeBiden! Come visit us any time - you are always welcome to hear about our newest breakthroughs! https://t.co/TClZHNGS3S</w:t>
      </w:r>
    </w:p>
    <w:p>
      <w:r>
        <w:rPr>
          <w:b/>
          <w:u w:val="single"/>
        </w:rPr>
        <w:t>254316</w:t>
      </w:r>
    </w:p>
    <w:p>
      <w:r>
        <w:t>How to Live Life with Fantastic Aliveness: Remembering Amy Krouse Rosenthal https://t.co/mUXswqaYGz via @brainpicker</w:t>
      </w:r>
    </w:p>
    <w:p>
      <w:r>
        <w:rPr>
          <w:b/>
          <w:u w:val="single"/>
        </w:rPr>
        <w:t>254317</w:t>
      </w:r>
    </w:p>
    <w:p>
      <w:r>
        <w:t>God please don't say we accidently hit any Russians. All I am worried about. Assad shoulda been killed long ago</w:t>
      </w:r>
    </w:p>
    <w:p>
      <w:r>
        <w:rPr>
          <w:b/>
          <w:u w:val="single"/>
        </w:rPr>
        <w:t>254318</w:t>
      </w:r>
    </w:p>
    <w:p>
      <w:r>
        <w:t>Don't silo yourself. Good public policy requires listening to all sides.-Perla Cavazos @NewPolitixForum #CIP17</w:t>
      </w:r>
    </w:p>
    <w:p>
      <w:r>
        <w:rPr>
          <w:b/>
          <w:u w:val="single"/>
        </w:rPr>
        <w:t>254319</w:t>
      </w:r>
    </w:p>
    <w:p>
      <w:r>
        <w:t>You may be not-so-secretly exploring a variety of strategies t... More for Aries https://t.co/X2V46lmOxr</w:t>
      </w:r>
    </w:p>
    <w:p>
      <w:r>
        <w:rPr>
          <w:b/>
          <w:u w:val="single"/>
        </w:rPr>
        <w:t>254320</w:t>
      </w:r>
    </w:p>
    <w:p>
      <w:r>
        <w:t>Cartoon Full Cover Tempered Glass Screen Protector  Apple iPhone 6 6S 7 Plus aab https://t.co/9T6xSLpkx6 https://t.co/kuoIuXLgs6</w:t>
      </w:r>
    </w:p>
    <w:p>
      <w:r>
        <w:rPr>
          <w:b/>
          <w:u w:val="single"/>
        </w:rPr>
        <w:t>254321</w:t>
      </w:r>
    </w:p>
    <w:p>
      <w:r>
        <w:t>Glanford Park bathed in sunshine this afternoon. Time for #Scunthorpe to turn up the heat in the battle for a play-off place. https://t.co/w6lcbyyDUB</w:t>
      </w:r>
    </w:p>
    <w:p>
      <w:r>
        <w:rPr>
          <w:b/>
          <w:u w:val="single"/>
        </w:rPr>
        <w:t>254322</w:t>
      </w:r>
    </w:p>
    <w:p>
      <w:r>
        <w:t>They are so great at giving their time to fans. But that's gonna be more difficult to do if they feel it is not a safe environment.</w:t>
      </w:r>
    </w:p>
    <w:p>
      <w:r>
        <w:rPr>
          <w:b/>
          <w:u w:val="single"/>
        </w:rPr>
        <w:t>254323</w:t>
      </w:r>
    </w:p>
    <w:p>
      <w:r>
        <w:t>Ground Zero Precision 16" A4 AR15 Upper Receiver w/ Pop-Up BUIS w/BCG And CH - Free Shipping! NOTE: Use… https://t.co/ZQQTG2BT6g #guns #ammo</w:t>
      </w:r>
    </w:p>
    <w:p>
      <w:r>
        <w:rPr>
          <w:b/>
          <w:u w:val="single"/>
        </w:rPr>
        <w:t>254324</w:t>
      </w:r>
    </w:p>
    <w:p>
      <w:r>
        <w:t>Don't think I care for @jrodfromoz switch to Backstage for fan club. They are still listing his current single A Little More Love. SMH</w:t>
      </w:r>
    </w:p>
    <w:p>
      <w:r>
        <w:rPr>
          <w:b/>
          <w:u w:val="single"/>
        </w:rPr>
        <w:t>254325</w:t>
      </w:r>
    </w:p>
    <w:p>
      <w:r>
        <w:t>Don't think I care for @jrodfromoz switch to Backstage for fan club. They are still listing his current single A Little More Love. SMH</w:t>
      </w:r>
    </w:p>
    <w:p>
      <w:r>
        <w:rPr>
          <w:b/>
          <w:u w:val="single"/>
        </w:rPr>
        <w:t>254326</w:t>
      </w:r>
    </w:p>
    <w:p>
      <w:r>
        <w:t>You feel invincible because everything you do now furthers you... More for Cancer https://t.co/p1evfZeu2j</w:t>
      </w:r>
    </w:p>
    <w:p>
      <w:r>
        <w:rPr>
          <w:b/>
          <w:u w:val="single"/>
        </w:rPr>
        <w:t>254327</w:t>
      </w:r>
    </w:p>
    <w:p>
      <w:r>
        <w:t>COEUR D ALENE, IDAHO TLRS, (Marketwired Mar 30, 2017) Timberline Resources Corporation (OTCQB:TLRS)(TSX VENTURE:TBR) https://t.co/RLouwQ6nbN</w:t>
      </w:r>
    </w:p>
    <w:p>
      <w:r>
        <w:rPr>
          <w:b/>
          <w:u w:val="single"/>
        </w:rPr>
        <w:t>254328</w:t>
      </w:r>
    </w:p>
    <w:p>
      <w:r>
        <w:t>You're a goat for lying, and is this the Bible study I've been teaching you? https://t.co/JqClPilIdk</w:t>
      </w:r>
    </w:p>
    <w:p>
      <w:r>
        <w:rPr>
          <w:b/>
          <w:u w:val="single"/>
        </w:rPr>
        <w:t>254329</w:t>
      </w:r>
    </w:p>
    <w:p>
      <w:r>
        <w:t>MGHS Daily Announcements Guidance Information #WeAreMG @MGJSHS_AP @MGUSC_JSHS https://t.co/xcvuS98t1B</w:t>
      </w:r>
    </w:p>
    <w:p>
      <w:r>
        <w:rPr>
          <w:b/>
          <w:u w:val="single"/>
        </w:rPr>
        <w:t>254330</w:t>
      </w:r>
    </w:p>
    <w:p>
      <w:r>
        <w:t>All 10 Wong Kar-wai Movies Ranked From Worst To Best https://t.co/jWv4np3Os7 @yonodejeanadie, habrías imaginado #ChunkingExpress es la 1?</w:t>
      </w:r>
    </w:p>
    <w:p>
      <w:r>
        <w:rPr>
          <w:b/>
          <w:u w:val="single"/>
        </w:rPr>
        <w:t>254331</w:t>
      </w:r>
    </w:p>
    <w:p>
      <w:r>
        <w:t>@coherentstates @jordanbpeterson And how many has @jordanbpeterson submitted as a principal investigator?</w:t>
      </w:r>
    </w:p>
    <w:p>
      <w:r>
        <w:rPr>
          <w:b/>
          <w:u w:val="single"/>
        </w:rPr>
        <w:t>254332</w:t>
      </w:r>
    </w:p>
    <w:p>
      <w:r>
        <w:t>@nubbytwiglet your name came up today in convo. Just wanted to drop a tweet, wish u encouragement and well! #TheBest</w:t>
      </w:r>
    </w:p>
    <w:p>
      <w:r>
        <w:rPr>
          <w:b/>
          <w:u w:val="single"/>
        </w:rPr>
        <w:t>254333</w:t>
      </w:r>
    </w:p>
    <w:p>
      <w:r>
        <w:t>Hoping to see @LukeW present on forms or mobile design? You'll find him in the All You Can Learn library. https://t.co/yHRVRYUTeS</w:t>
      </w:r>
    </w:p>
    <w:p>
      <w:r>
        <w:rPr>
          <w:b/>
          <w:u w:val="single"/>
        </w:rPr>
        <w:t>254334</w:t>
      </w:r>
    </w:p>
    <w:p>
      <w:r>
        <w:t>Sad to get an email this a.m. that Bistro Bordeaux is closing on Easter after 7 years. That place has much heart as well as excellent food.</w:t>
      </w:r>
    </w:p>
    <w:p>
      <w:r>
        <w:rPr>
          <w:b/>
          <w:u w:val="single"/>
        </w:rPr>
        <w:t>254335</w:t>
      </w:r>
    </w:p>
    <w:p>
      <w:r>
        <w:t>[Vermont South] Arcanine (M) (IV: 22%) until 09:50:11AM at 1 Pavey Pl https://t.co/Cf5qnuqUeL https://t.co/1s8HHVu48G</w:t>
      </w:r>
    </w:p>
    <w:p>
      <w:r>
        <w:rPr>
          <w:b/>
          <w:u w:val="single"/>
        </w:rPr>
        <w:t>254336</w:t>
      </w:r>
    </w:p>
    <w:p>
      <w:r>
        <w:t>Lots of cute @joclarkdesign prints and gifts to find at @histonhandmade Easter event, just check out those bunny ears! #easter #cambridge https://t.co/tHMV16bi9Y</w:t>
      </w:r>
    </w:p>
    <w:p>
      <w:r>
        <w:rPr>
          <w:b/>
          <w:u w:val="single"/>
        </w:rPr>
        <w:t>254337</w:t>
      </w:r>
    </w:p>
    <w:p>
      <w:r>
        <w:t>The latest The Otaku Daily! https://t.co/vqsK50z84p Thanks to @CEOAmaterasu @zerooj @ABCBTom #anime #malupdater</w:t>
      </w:r>
    </w:p>
    <w:p>
      <w:r>
        <w:rPr>
          <w:b/>
          <w:u w:val="single"/>
        </w:rPr>
        <w:t>254338</w:t>
      </w:r>
    </w:p>
    <w:p>
      <w:r>
        <w:t>The Winners of the match the team of @itsBayleyWWE, @DanaBrookeWWE, &amp;amp; THE BOSS @SashaBanksWWE! #RAW</w:t>
      </w:r>
    </w:p>
    <w:p>
      <w:r>
        <w:rPr>
          <w:b/>
          <w:u w:val="single"/>
        </w:rPr>
        <w:t>254339</w:t>
      </w:r>
    </w:p>
    <w:p>
      <w:r>
        <w:t>@BootyPix2's account is temporarily unavailable because it violates the Twitter Media Policy. Learn more.</w:t>
      </w:r>
    </w:p>
    <w:p>
      <w:r>
        <w:rPr>
          <w:b/>
          <w:u w:val="single"/>
        </w:rPr>
        <w:t>254340</w:t>
      </w:r>
    </w:p>
    <w:p>
      <w:r>
        <w:t>It's gonna be a beautiful day and what better to do than work in the yard. Loads of Mulch on the road already.... https://t.co/OkXlCMXYPA</w:t>
      </w:r>
    </w:p>
    <w:p>
      <w:r>
        <w:rPr>
          <w:b/>
          <w:u w:val="single"/>
        </w:rPr>
        <w:t>254341</w:t>
      </w:r>
    </w:p>
    <w:p>
      <w:r>
        <w:t>My Twitter is worth $109.20!. Get your Twitter Value FREE at https://t.co/leGWldkuw2 #free #tools #freefollowers</w:t>
      </w:r>
    </w:p>
    <w:p>
      <w:r>
        <w:rPr>
          <w:b/>
          <w:u w:val="single"/>
        </w:rPr>
        <w:t>254342</w:t>
      </w:r>
    </w:p>
    <w:p>
      <w:r>
        <w:t>Let's defeat the "ALICE" Archwitch in the card battle &amp;amp; mini-garden game "Valkyrie Crusade"! https://t.co/q1uimCn6MI #Valkyrie Crusade</w:t>
      </w:r>
    </w:p>
    <w:p>
      <w:r>
        <w:rPr>
          <w:b/>
          <w:u w:val="single"/>
        </w:rPr>
        <w:t>254343</w:t>
      </w:r>
    </w:p>
    <w:p>
      <w:r>
        <w:t>FOLLOW THIS SHOP AND GET A CHANCE TO WIN THIS BAG ! @caleedc @jichookkin  @Jisoominati  @_KIMJ1SOO  @archrival08 @BLACKPINK_JICHU @parkrozay https://t.co/8AgzARaZUI</w:t>
      </w:r>
    </w:p>
    <w:p>
      <w:r>
        <w:rPr>
          <w:b/>
          <w:u w:val="single"/>
        </w:rPr>
        <w:t>254344</w:t>
      </w:r>
    </w:p>
    <w:p>
      <w:r>
        <w:t>Pat Hickman explores the passage of time, the inevitability of change, cycles and seasons: https://t.co/luOakiJlJZ https://t.co/BekSmv3HPN</w:t>
      </w:r>
    </w:p>
    <w:p>
      <w:r>
        <w:rPr>
          <w:b/>
          <w:u w:val="single"/>
        </w:rPr>
        <w:t>254345</w:t>
      </w:r>
    </w:p>
    <w:p>
      <w:r>
        <w:t>@TransEquality Definition of female</w:t>
        <w:br/>
        <w:t>1</w:t>
        <w:br/>
        <w:t>a (1) :  of, relating to, or being the sex that typically has the capacity to bear young or produce eggs</w:t>
      </w:r>
    </w:p>
    <w:p>
      <w:r>
        <w:rPr>
          <w:b/>
          <w:u w:val="single"/>
        </w:rPr>
        <w:t>254346</w:t>
      </w:r>
    </w:p>
    <w:p>
      <w:r>
        <w:t>And with the help of 9.33 hits per game, OSU is averaging 8 runs a game on its way to outscoring teams 120-53! #okstate https://t.co/jBTqM7lpMz</w:t>
      </w:r>
    </w:p>
    <w:p>
      <w:r>
        <w:rPr>
          <w:b/>
          <w:u w:val="single"/>
        </w:rPr>
        <w:t>254347</w:t>
      </w:r>
    </w:p>
    <w:p>
      <w:r>
        <w:t>Oh, the irony!! Kentucky Coal Museum installs solar panels to save on electricity bills https://t.co/B7rdkIOCWC via @nbc4i</w:t>
      </w:r>
    </w:p>
    <w:p>
      <w:r>
        <w:rPr>
          <w:b/>
          <w:u w:val="single"/>
        </w:rPr>
        <w:t>254348</w:t>
      </w:r>
    </w:p>
    <w:p>
      <w:r>
        <w:t>HEART BREAKING VIDEO!! Wicked Woman Films Maid Fall From 7th Floor Window Instead Of Helping Her https://t.co/GB7W265z4G</w:t>
      </w:r>
    </w:p>
    <w:p>
      <w:r>
        <w:rPr>
          <w:b/>
          <w:u w:val="single"/>
        </w:rPr>
        <w:t>254349</w:t>
      </w:r>
    </w:p>
    <w:p>
      <w:r>
        <w:t>During the #LAriots, the restaurants known as LAPD hangouts got hit the hardest with looting https://t.co/RoGqOYV8wr</w:t>
      </w:r>
    </w:p>
    <w:p>
      <w:r>
        <w:rPr>
          <w:b/>
          <w:u w:val="single"/>
        </w:rPr>
        <w:t>254350</w:t>
      </w:r>
    </w:p>
    <w:p>
      <w:r>
        <w:t>What a great guy!  Just in case anyone wants to donate to the fund today.  Thanks for watching. https://t.co/MdWMqxADZX</w:t>
      </w:r>
    </w:p>
    <w:p>
      <w:r>
        <w:rPr>
          <w:b/>
          <w:u w:val="single"/>
        </w:rPr>
        <w:t>254351</w:t>
      </w:r>
    </w:p>
    <w:p>
      <w:r>
        <w:t>You could be quite tenacious today, clinging to a cherished dr... More for Scorpio https://t.co/PEKaRVYfsr</w:t>
      </w:r>
    </w:p>
    <w:p>
      <w:r>
        <w:rPr>
          <w:b/>
          <w:u w:val="single"/>
        </w:rPr>
        <w:t>254352</w:t>
      </w:r>
    </w:p>
    <w:p>
      <w:r>
        <w:t>@sudip2053rimal The world would be a nicer place if everyone had the ability to love as unconditionally as a dog. :)</w:t>
      </w:r>
    </w:p>
    <w:p>
      <w:r>
        <w:rPr>
          <w:b/>
          <w:u w:val="single"/>
        </w:rPr>
        <w:t>254353</w:t>
      </w:r>
    </w:p>
    <w:p>
      <w:r>
        <w:t>Could someone put themselves in a coma without medicine or brain trauma? by Keira Jones https://t.co/rdUsWy6ZEC</w:t>
      </w:r>
    </w:p>
    <w:p>
      <w:r>
        <w:rPr>
          <w:b/>
          <w:u w:val="single"/>
        </w:rPr>
        <w:t>254354</w:t>
      </w:r>
    </w:p>
    <w:p>
      <w:r>
        <w:t>3 Reasons you are not doing #emailmarketing https://t.co/tbkEQuR2tn #marketing #sales #email https://t.co/S4Q1N6xyFB</w:t>
      </w:r>
    </w:p>
    <w:p>
      <w:r>
        <w:rPr>
          <w:b/>
          <w:u w:val="single"/>
        </w:rPr>
        <w:t>254355</w:t>
      </w:r>
    </w:p>
    <w:p>
      <w:r>
        <w:t>I think I wrote season 4 of @BoJackHorseman in my dreams last night. Spoilers still super depressing but the ending was bittersweet!</w:t>
      </w:r>
    </w:p>
    <w:p>
      <w:r>
        <w:rPr>
          <w:b/>
          <w:u w:val="single"/>
        </w:rPr>
        <w:t>254356</w:t>
      </w:r>
    </w:p>
    <w:p>
      <w:r>
        <w:t>#Steam #Gamer #Reddit #Livebroadcasting Has the Steam Wallet been changed to exceed $500? r/Steam https://t.co/2wg9bhpnBB</w:t>
      </w:r>
    </w:p>
    <w:p>
      <w:r>
        <w:rPr>
          <w:b/>
          <w:u w:val="single"/>
        </w:rPr>
        <w:t>254357</w:t>
      </w:r>
    </w:p>
    <w:p>
      <w:r>
        <w:t>“We’re not customers,” pointed out Colbert. “We’re citizens, which means we own the store. You work for us, buddy." https://t.co/W1sX5JCu85</w:t>
      </w:r>
    </w:p>
    <w:p>
      <w:r>
        <w:rPr>
          <w:b/>
          <w:u w:val="single"/>
        </w:rPr>
        <w:t>254358</w:t>
      </w:r>
    </w:p>
    <w:p>
      <w:r>
        <w:t>@zSDollz That was the only reason why I hated the prehistoric levels. I HATED the trilobites! #EccoTheDolphin</w:t>
      </w:r>
    </w:p>
    <w:p>
      <w:r>
        <w:rPr>
          <w:b/>
          <w:u w:val="single"/>
        </w:rPr>
        <w:t>254359</w:t>
      </w:r>
    </w:p>
    <w:p>
      <w:r>
        <w:t>the improve troupe changed the names of all their games for theor nsfw show... i hate them https://t.co/IJyNHcYwHB</w:t>
      </w:r>
    </w:p>
    <w:p>
      <w:r>
        <w:rPr>
          <w:b/>
          <w:u w:val="single"/>
        </w:rPr>
        <w:t>254360</w:t>
      </w:r>
    </w:p>
    <w:p>
      <w:r>
        <w:t>Thanks to @OrmeauWoodsSHS for support &amp;amp; participation in #D2D2017. Register now https://t.co/6Pu6248Fha  #runningforchange #domesticviolence</w:t>
      </w:r>
    </w:p>
    <w:p>
      <w:r>
        <w:rPr>
          <w:b/>
          <w:u w:val="single"/>
        </w:rPr>
        <w:t>254361</w:t>
      </w:r>
    </w:p>
    <w:p>
      <w:r>
        <w:t>Top story: [Impressions] Mario Kart 8 Deluxe : Sur Switch, on s’remet des karts… https://t.co/JtzckTkCJJ, see more https://t.co/7DpG2CbOp9</w:t>
      </w:r>
    </w:p>
    <w:p>
      <w:r>
        <w:rPr>
          <w:b/>
          <w:u w:val="single"/>
        </w:rPr>
        <w:t>254362</w:t>
      </w:r>
    </w:p>
    <w:p>
      <w:r>
        <w:t>@Canadian_Errant I was thinking that..you are both young enough to get jobs and permanent residency. Midwifery would do for a while…</w:t>
      </w:r>
    </w:p>
    <w:p>
      <w:r>
        <w:rPr>
          <w:b/>
          <w:u w:val="single"/>
        </w:rPr>
        <w:t>254363</w:t>
      </w:r>
    </w:p>
    <w:p>
      <w:r>
        <w:t>This is so great. @TheCaptain_03 has a heart of gold, has never forgotten where he's from, and gives back every chance he gets. https://t.co/CFEHOriQSf</w:t>
      </w:r>
    </w:p>
    <w:p>
      <w:r>
        <w:rPr>
          <w:b/>
          <w:u w:val="single"/>
        </w:rPr>
        <w:t>254364</w:t>
      </w:r>
    </w:p>
    <w:p>
      <w:r>
        <w:t>Legally get 40+ Premium #seo #seotools #seosoftware to grow ur business https://t.co/77hUGztI50 https://t.co/S9TkjpIQL4</w:t>
      </w:r>
    </w:p>
    <w:p>
      <w:r>
        <w:rPr>
          <w:b/>
          <w:u w:val="single"/>
        </w:rPr>
        <w:t>254365</w:t>
      </w:r>
    </w:p>
    <w:p>
      <w:r>
        <w:t>French presidential candidate Francois Fillon reacts as a man throw flour at him during a political rally in France. (CFP/Julien SENGEL） https://t.co/aVtJdfpjAC</w:t>
      </w:r>
    </w:p>
    <w:p>
      <w:r>
        <w:rPr>
          <w:b/>
          <w:u w:val="single"/>
        </w:rPr>
        <w:t>254366</w:t>
      </w:r>
    </w:p>
    <w:p>
      <w:r>
        <w:t>regrann from @marthahunt  -  Sup DC! Had the best day at the Capitol advocating #OrthoResearch… https://t.co/KVpllhOGg7</w:t>
      </w:r>
    </w:p>
    <w:p>
      <w:r>
        <w:rPr>
          <w:b/>
          <w:u w:val="single"/>
        </w:rPr>
        <w:t>254367</w:t>
      </w:r>
    </w:p>
    <w:p>
      <w:r>
        <w:t>Woman Allegedly Abandons Her Child By The Roadside In Delta State After Being Told By A Pastor That She Is A Snake https://t.co/8H5rqvy76x</w:t>
      </w:r>
    </w:p>
    <w:p>
      <w:r>
        <w:rPr>
          <w:b/>
          <w:u w:val="single"/>
        </w:rPr>
        <w:t>254368</w:t>
      </w:r>
    </w:p>
    <w:p>
      <w:r>
        <w:t>Beautiful, healthy, nourishing food- homemade chicken veggie soup with arugula salad, avocado toast with smoked... https://t.co/3RsWtqCmvz</w:t>
      </w:r>
    </w:p>
    <w:p>
      <w:r>
        <w:rPr>
          <w:b/>
          <w:u w:val="single"/>
        </w:rPr>
        <w:t>254369</w:t>
      </w:r>
    </w:p>
    <w:p>
      <w:r>
        <w:t>@harle_glayds Can you give @FootyChallTips a follow mate? Best football tips page on Twitter. Brand new APP + a Bonus on the 1st tip too!</w:t>
      </w:r>
    </w:p>
    <w:p>
      <w:r>
        <w:rPr>
          <w:b/>
          <w:u w:val="single"/>
        </w:rPr>
        <w:t>254370</w:t>
      </w:r>
    </w:p>
    <w:p>
      <w:r>
        <w:t>those scars (either physical or emotional) stay with that person for the rest of his/her life, sometimes even become the reason of its end</w:t>
      </w:r>
    </w:p>
    <w:p>
      <w:r>
        <w:rPr>
          <w:b/>
          <w:u w:val="single"/>
        </w:rPr>
        <w:t>254371</w:t>
      </w:r>
    </w:p>
    <w:p>
      <w:r>
        <w:t>@kindadead_ Daamnnn man sorry, that blows. Might as well cop this ticket to the LA sesh show and come w us lol</w:t>
      </w:r>
    </w:p>
    <w:p>
      <w:r>
        <w:rPr>
          <w:b/>
          <w:u w:val="single"/>
        </w:rPr>
        <w:t>254372</w:t>
      </w:r>
    </w:p>
    <w:p>
      <w:r>
        <w:t>I keep forgetting I've still got to pass GCSE English😂😩 how the fuck have I not passed yet but I've passed maths😂🔫</w:t>
      </w:r>
    </w:p>
    <w:p>
      <w:r>
        <w:rPr>
          <w:b/>
          <w:u w:val="single"/>
        </w:rPr>
        <w:t>254373</w:t>
      </w:r>
    </w:p>
    <w:p>
      <w:r>
        <w:t>What has been most exciting about all this @ibra_official, @waynerooney &amp;amp; other with #UnitedByHCL https://t.co/EBlS4abwUv</w:t>
      </w:r>
    </w:p>
    <w:p>
      <w:r>
        <w:rPr>
          <w:b/>
          <w:u w:val="single"/>
        </w:rPr>
        <w:t>254374</w:t>
      </w:r>
    </w:p>
    <w:p>
      <w:r>
        <w:t>Our founding fathers are rolling over in their graves. What even is bipartisanship. Sad sad day for America and our political system https://t.co/bOdHIrZ8Dd</w:t>
      </w:r>
    </w:p>
    <w:p>
      <w:r>
        <w:rPr>
          <w:b/>
          <w:u w:val="single"/>
        </w:rPr>
        <w:t>254375</w:t>
      </w:r>
    </w:p>
    <w:p>
      <w:r>
        <w:t>@ginapustor @AMARIGE2011 @kopi_e @BernadetteClaxt @gandusio @samheughanfan1 @TartarugaTanya @mlietavova @jbug411 @SelliSelli6 Good night Gina and All #Murtagh  💙🗡🛡 https://t.co/eeqxHJdpO9</w:t>
      </w:r>
    </w:p>
    <w:p>
      <w:r>
        <w:rPr>
          <w:b/>
          <w:u w:val="single"/>
        </w:rPr>
        <w:t>254376</w:t>
      </w:r>
    </w:p>
    <w:p>
      <w:r>
        <w:t>@FlashHeart59 I'm so old, I remember when a public official's personal life was strictly his own business.</w:t>
      </w:r>
    </w:p>
    <w:p>
      <w:r>
        <w:rPr>
          <w:b/>
          <w:u w:val="single"/>
        </w:rPr>
        <w:t>254377</w:t>
      </w:r>
    </w:p>
    <w:p>
      <w:r>
        <w:t>@RupertTitch Now I can't say for shure but I think Rupe will see this.. Might want to find a hiding place 😆😉</w:t>
      </w:r>
    </w:p>
    <w:p>
      <w:r>
        <w:rPr>
          <w:b/>
          <w:u w:val="single"/>
        </w:rPr>
        <w:t>254378</w:t>
      </w:r>
    </w:p>
    <w:p>
      <w:r>
        <w:t>Citizen should have the powers to sue Govt officers for negligence/bad intent, then only this kind of power in Govt officers can work</w:t>
      </w:r>
    </w:p>
    <w:p>
      <w:r>
        <w:rPr>
          <w:b/>
          <w:u w:val="single"/>
        </w:rPr>
        <w:t>254379</w:t>
      </w:r>
    </w:p>
    <w:p>
      <w:r>
        <w:t>Last evening to come and see our Members Exhibition, open till 8.30 tonight. Poldrate Granary 3rd floor. Free entry. https://t.co/rWMp2MozjD</w:t>
      </w:r>
    </w:p>
    <w:p>
      <w:r>
        <w:rPr>
          <w:b/>
          <w:u w:val="single"/>
        </w:rPr>
        <w:t>254380</w:t>
      </w:r>
    </w:p>
    <w:p>
      <w:r>
        <w:t>Agree with the @aldotcomPreps baseball rankings?: https://t.co/PpgZIW3kB3 #alpreps</w:t>
        <w:br/>
        <w:t xml:space="preserve">@GWLongFootball </w:t>
        <w:br/>
        <w:t xml:space="preserve">@HooverAthletics </w:t>
        <w:br/>
        <w:t>@HewittAthletics https://t.co/f52WQEqJiG</w:t>
      </w:r>
    </w:p>
    <w:p>
      <w:r>
        <w:rPr>
          <w:b/>
          <w:u w:val="single"/>
        </w:rPr>
        <w:t>254381</w:t>
      </w:r>
    </w:p>
    <w:p>
      <w:r>
        <w:t>@prinsesaian Hello! Just wanted to ask if you're selling BTS Wings Tour image tickets (i.e., Namjoon/Rap Monster). Thanks!! :)</w:t>
      </w:r>
    </w:p>
    <w:p>
      <w:r>
        <w:rPr>
          <w:b/>
          <w:u w:val="single"/>
        </w:rPr>
        <w:t>254382</w:t>
      </w:r>
    </w:p>
    <w:p>
      <w:r>
        <w:t>Getting ready for the Trans Am race this weekend at Homestead-Miami Speedway.</w:t>
        <w:br/>
        <w:br/>
        <w:t>#ferrea #ferrearacing... https://t.co/xhlL88wVe1</w:t>
      </w:r>
    </w:p>
    <w:p>
      <w:r>
        <w:rPr>
          <w:b/>
          <w:u w:val="single"/>
        </w:rPr>
        <w:t>254383</w:t>
      </w:r>
    </w:p>
    <w:p>
      <w:r>
        <w:t>I so wish one day the coach can start with Noordien instead of Manyisa, nonetheless all the best Buccaneers @SuperSportTV #ssDiski</w:t>
      </w:r>
    </w:p>
    <w:p>
      <w:r>
        <w:rPr>
          <w:b/>
          <w:u w:val="single"/>
        </w:rPr>
        <w:t>254384</w:t>
      </w:r>
    </w:p>
    <w:p>
      <w:r>
        <w:t>False Doctrine in the Pulpit is worse than water in the gas pump. You will never get to where you are going, and you will be very angry.</w:t>
      </w:r>
    </w:p>
    <w:p>
      <w:r>
        <w:rPr>
          <w:b/>
          <w:u w:val="single"/>
        </w:rPr>
        <w:t>254385</w:t>
      </w:r>
    </w:p>
    <w:p>
      <w:r>
        <w:t>@SuePickles80 @imillhiser All these threats of leaving for NZ, even the Kiwis wouldn't want her ass! I'd still volunteer to help her pack!!! 😁</w:t>
      </w:r>
    </w:p>
    <w:p>
      <w:r>
        <w:rPr>
          <w:b/>
          <w:u w:val="single"/>
        </w:rPr>
        <w:t>254386</w:t>
      </w:r>
    </w:p>
    <w:p>
      <w:r>
        <w:t>1975-1977 Emergency — Some Legal Recollections [From SCC Archives]</w:t>
        <w:br/>
        <w:t>by Ashok H. Desai, Senior Advocate, Former... https://t.co/QlK9HSo1uM</w:t>
      </w:r>
    </w:p>
    <w:p>
      <w:r>
        <w:rPr>
          <w:b/>
          <w:u w:val="single"/>
        </w:rPr>
        <w:t>254387</w:t>
      </w:r>
    </w:p>
    <w:p>
      <w:r>
        <w:t>Apple iPhone 4s Smartphone FOR UNLOCK Password Locked https://t.co/JCDMVhM8Yb https://t.co/vwdI0gWlpx</w:t>
      </w:r>
    </w:p>
    <w:p>
      <w:r>
        <w:rPr>
          <w:b/>
          <w:u w:val="single"/>
        </w:rPr>
        <w:t>254388</w:t>
      </w:r>
    </w:p>
    <w:p>
      <w:r>
        <w:t>had a dream that the impractical jokers joined @edsheeran on stage and sang perfect with him, it was great 😍😂</w:t>
      </w:r>
    </w:p>
    <w:p>
      <w:r>
        <w:rPr>
          <w:b/>
          <w:u w:val="single"/>
        </w:rPr>
        <w:t>254389</w:t>
      </w:r>
    </w:p>
    <w:p>
      <w:r>
        <w:t>@theloop Awesome trio: your funny-turned-spot-on tweet, @jkottke' note on indispensability of @gruber to the  community and your great summary! TY🙏🏻</w:t>
      </w:r>
    </w:p>
    <w:p>
      <w:r>
        <w:rPr>
          <w:b/>
          <w:u w:val="single"/>
        </w:rPr>
        <w:t>254390</w:t>
      </w:r>
    </w:p>
    <w:p>
      <w:r>
        <w:t>@SashaDistan At least you get writers im wondering what ive done to keep getting promotional companies following me I have nothing to promote O.o</w:t>
      </w:r>
    </w:p>
    <w:p>
      <w:r>
        <w:rPr>
          <w:b/>
          <w:u w:val="single"/>
        </w:rPr>
        <w:t>254391</w:t>
      </w:r>
    </w:p>
    <w:p>
      <w:r>
        <w:t>You want the ability to be free from other people's demands to... More for Aquarius https://t.co/YJVvEeCFWF</w:t>
      </w:r>
    </w:p>
    <w:p>
      <w:r>
        <w:rPr>
          <w:b/>
          <w:u w:val="single"/>
        </w:rPr>
        <w:t>254392</w:t>
      </w:r>
    </w:p>
    <w:p>
      <w:r>
        <w:t>🙋🏼 Awww hello Heather, how did your op go lovely? Hope you're not in too much pain? Sending much love &amp;amp; gentle hugs your way 💐💜💐💜 xx https://t.co/LQ7jWtSFRv</w:t>
      </w:r>
    </w:p>
    <w:p>
      <w:r>
        <w:rPr>
          <w:b/>
          <w:u w:val="single"/>
        </w:rPr>
        <w:t>254393</w:t>
      </w:r>
    </w:p>
    <w:p>
      <w:r>
        <w:t>Ice hockey world body still works for &amp;lt;b&amp;gt;Olympic&amp;lt;/b&amp;gt; deal with NHL https://t.co/UsNiyN7SXQ</w:t>
      </w:r>
    </w:p>
    <w:p>
      <w:r>
        <w:rPr>
          <w:b/>
          <w:u w:val="single"/>
        </w:rPr>
        <w:t>254394</w:t>
      </w:r>
    </w:p>
    <w:p>
      <w:r>
        <w:t>The store had a good sale! It was Monday! I knew it was evil, but I didn't suspect Kardashian-level horror was coming!</w:t>
      </w:r>
    </w:p>
    <w:p>
      <w:r>
        <w:rPr>
          <w:b/>
          <w:u w:val="single"/>
        </w:rPr>
        <w:t>254395</w:t>
      </w:r>
    </w:p>
    <w:p>
      <w:r>
        <w:t>Wagen 2 in 1 shower head -replaceable dual filter systems, easy installation and leak-free guarantee! https://t.co/f2IqgLEbf8 #giveaway</w:t>
      </w:r>
    </w:p>
    <w:p>
      <w:r>
        <w:rPr>
          <w:b/>
          <w:u w:val="single"/>
        </w:rPr>
        <w:t>254396</w:t>
      </w:r>
    </w:p>
    <w:p>
      <w:r>
        <w:t>@HeirToTheCowl_ Haha! Great idea. I want more. I actually thought about crowdfunding to raise money for big one on my back for my 50th next year.</w:t>
      </w:r>
    </w:p>
    <w:p>
      <w:r>
        <w:rPr>
          <w:b/>
          <w:u w:val="single"/>
        </w:rPr>
        <w:t>254397</w:t>
      </w:r>
    </w:p>
    <w:p>
      <w:r>
        <w:t>It's day 2 at #incos2017! Stop by stand #TT21 to see how AMP-ULTRA PC 2000 amino alcohol maximizes performance of your hair styling products https://t.co/7zuXFhKy1e</w:t>
      </w:r>
    </w:p>
    <w:p>
      <w:r>
        <w:rPr>
          <w:b/>
          <w:u w:val="single"/>
        </w:rPr>
        <w:t>254398</w:t>
      </w:r>
    </w:p>
    <w:p>
      <w:r>
        <w:t>We've got some cracking jobs! Take a look online at https://t.co/0wuNP9FtM3 #easter #jobhunt #wild https://t.co/IE2nF61hBa</w:t>
      </w:r>
    </w:p>
    <w:p>
      <w:r>
        <w:rPr>
          <w:b/>
          <w:u w:val="single"/>
        </w:rPr>
        <w:t>254399</w:t>
      </w:r>
    </w:p>
    <w:p>
      <w:r>
        <w:t>☺✰ Landscapes Hints &amp;amp; Tips by 11 Art Teachers. Teaching Watercolor Art Pa... Ending Soon https://t.co/LfRD3JLaQL https://t.co/dwfiSJVc3R</w:t>
      </w:r>
    </w:p>
    <w:p>
      <w:r>
        <w:rPr>
          <w:b/>
          <w:u w:val="single"/>
        </w:rPr>
        <w:t>254400</w:t>
      </w:r>
    </w:p>
    <w:p>
      <w:r>
        <w:t>@dessadarling If it's not "pot liquor" it's another phrase carefully crafted to embarrass our kids. Just ask my sons.</w:t>
      </w:r>
    </w:p>
    <w:p>
      <w:r>
        <w:rPr>
          <w:b/>
          <w:u w:val="single"/>
        </w:rPr>
        <w:t>254401</w:t>
      </w:r>
    </w:p>
    <w:p>
      <w:r>
        <w:t>@zomnics I'M THE OPPOSITE, FSGDHJFKFKL!! I HAVE A REALLY GOOD BAMBO TABLET, BUT I CAN'T USE IT FOR SHIT</w:t>
      </w:r>
    </w:p>
    <w:p>
      <w:r>
        <w:rPr>
          <w:b/>
          <w:u w:val="single"/>
        </w:rPr>
        <w:t>254402</w:t>
      </w:r>
    </w:p>
    <w:p>
      <w:r>
        <w:t>Just in today. An older title (1967) with a story relevant to today. Without searching her name, who can tell us... https://t.co/O7L48n9DYf</w:t>
      </w:r>
    </w:p>
    <w:p>
      <w:r>
        <w:rPr>
          <w:b/>
          <w:u w:val="single"/>
        </w:rPr>
        <w:t>254403</w:t>
      </w:r>
    </w:p>
    <w:p>
      <w:r>
        <w:t>Surprises me how many people watch movies and don't understand characters and messages from the movie at all</w:t>
      </w:r>
    </w:p>
    <w:p>
      <w:r>
        <w:rPr>
          <w:b/>
          <w:u w:val="single"/>
        </w:rPr>
        <w:t>254404</w:t>
      </w:r>
    </w:p>
    <w:p>
      <w:r>
        <w:t>None of the steps made by West to civilize Russia worked so far.Time for Iron Curtain again.Keep it up until they surrender on our terms. https://t.co/2OLSPQr3NR</w:t>
      </w:r>
    </w:p>
    <w:p>
      <w:r>
        <w:rPr>
          <w:b/>
          <w:u w:val="single"/>
        </w:rPr>
        <w:t>254405</w:t>
      </w:r>
    </w:p>
    <w:p>
      <w:r>
        <w:t>Arrest reportedly made in double-fatal hit-and-run crash #JerseyCity https://t.co/GlHgPnN5Ga https://t.co/5BylHkHx5M</w:t>
      </w:r>
    </w:p>
    <w:p>
      <w:r>
        <w:rPr>
          <w:b/>
          <w:u w:val="single"/>
        </w:rPr>
        <w:t>254406</w:t>
      </w:r>
    </w:p>
    <w:p>
      <w:r>
        <w:t>#Nowplaying Mannequin Depressives - Mannequin Mouth by #SpaceboyKlakka ft Da Yungn F33 on https://t.co/S3HsBA7Cq4 https://t.co/VkltgQeVvA</w:t>
      </w:r>
    </w:p>
    <w:p>
      <w:r>
        <w:rPr>
          <w:b/>
          <w:u w:val="single"/>
        </w:rPr>
        <w:t>254407</w:t>
      </w:r>
    </w:p>
    <w:p>
      <w:r>
        <w:t>You intuitively know what must be done to increase your effici... More for Libra https://t.co/fIYiSR8aBz</w:t>
      </w:r>
    </w:p>
    <w:p>
      <w:r>
        <w:rPr>
          <w:b/>
          <w:u w:val="single"/>
        </w:rPr>
        <w:t>254408</w:t>
      </w:r>
    </w:p>
    <w:p>
      <w:r>
        <w:t>@1LottoSavage &amp;amp; Slaughter Gang TakesOver #CertifiedFridays at #MidnightBlu!!</w:t>
        <w:br/>
        <w:br/>
        <w:t>Ladies Free All NIght W/RSVP</w:t>
        <w:br/>
        <w:br/>
        <w:t>https://t.co/7kAfoXzKIb RT x24</w:t>
      </w:r>
    </w:p>
    <w:p>
      <w:r>
        <w:rPr>
          <w:b/>
          <w:u w:val="single"/>
        </w:rPr>
        <w:t>254409</w:t>
      </w:r>
    </w:p>
    <w:p>
      <w:r>
        <w:t>You prefer to work with others now as part of a team on a larg... More for Libra https://t.co/WpySD8djZS</w:t>
      </w:r>
    </w:p>
    <w:p>
      <w:r>
        <w:rPr>
          <w:b/>
          <w:u w:val="single"/>
        </w:rPr>
        <w:t>254410</w:t>
      </w:r>
    </w:p>
    <w:p>
      <w:r>
        <w:t>@ElayneBoosler @StephenAtHome @colbertlateshow Last night when I watched Colbert, I said aloud, "That 3rd lady joke is Elayne Boosler's." But as I was alone, no one responded.</w:t>
      </w:r>
    </w:p>
    <w:p>
      <w:r>
        <w:rPr>
          <w:b/>
          <w:u w:val="single"/>
        </w:rPr>
        <w:t>254411</w:t>
      </w:r>
    </w:p>
    <w:p>
      <w:r>
        <w:t>@jessradio Now that RoyalCommission hearings have concluded can we now bring into the light knowingly false allegations &amp;amp; their consequences https://t.co/iArcP4IsN6</w:t>
      </w:r>
    </w:p>
    <w:p>
      <w:r>
        <w:rPr>
          <w:b/>
          <w:u w:val="single"/>
        </w:rPr>
        <w:t>254412</w:t>
      </w:r>
    </w:p>
    <w:p>
      <w:r>
        <w:t>Issued yesterday by the Township of Leeds &amp;amp; 1000 Islands.</w:t>
        <w:br/>
        <w:br/>
        <w:t>"Recent rainfall has significantly increased the... https://t.co/cHZhDctmWj</w:t>
      </w:r>
    </w:p>
    <w:p>
      <w:r>
        <w:rPr>
          <w:b/>
          <w:u w:val="single"/>
        </w:rPr>
        <w:t>254413</w:t>
      </w:r>
    </w:p>
    <w:p>
      <w:r>
        <w:t>We chat to Cedric Nicaise of Eleven Madison Park #dbMeets #Interview #NewYork https://t.co/KDmgBB2wMV</w:t>
      </w:r>
    </w:p>
    <w:p>
      <w:r>
        <w:rPr>
          <w:b/>
          <w:u w:val="single"/>
        </w:rPr>
        <w:t>254414</w:t>
      </w:r>
    </w:p>
    <w:p>
      <w:r>
        <w:t>Coming up shortly is the News Review segment on the Morning Starr. Stay tuned.</w:t>
        <w:br/>
        <w:br/>
        <w:t>#MorningStarr https://t.co/1Kn31Uiedn</w:t>
      </w:r>
    </w:p>
    <w:p>
      <w:r>
        <w:rPr>
          <w:b/>
          <w:u w:val="single"/>
        </w:rPr>
        <w:t>254415</w:t>
      </w:r>
    </w:p>
    <w:p>
      <w:r>
        <w:t>@BlondNotStup1d @EternityInGreen know what the hell was going on I ran the Agents out of the room, somebody would answer for this. Turning to the blonde, "Allow ~</w:t>
      </w:r>
    </w:p>
    <w:p>
      <w:r>
        <w:rPr>
          <w:b/>
          <w:u w:val="single"/>
        </w:rPr>
        <w:t>254416</w:t>
      </w:r>
    </w:p>
    <w:p>
      <w:r>
        <w:t>@SimonHarrisTD Would really help reduce pain topically and cut back on prescription pain relief without ingesting the cannabis! Pleaseeee consider! 2/2</w:t>
      </w:r>
    </w:p>
    <w:p>
      <w:r>
        <w:rPr>
          <w:b/>
          <w:u w:val="single"/>
        </w:rPr>
        <w:t>254417</w:t>
      </w:r>
    </w:p>
    <w:p>
      <w:r>
        <w:t>Dr. Werleman and her assistant</w:t>
        <w:br/>
        <w:t>(sorry I forget her name) were great with my daughter Camryn. Camryn gets very... https://t.co/pmeBT7rDeC</w:t>
      </w:r>
    </w:p>
    <w:p>
      <w:r>
        <w:rPr>
          <w:b/>
          <w:u w:val="single"/>
        </w:rPr>
        <w:t>254418</w:t>
      </w:r>
    </w:p>
    <w:p>
      <w:r>
        <w:t>Skip the job fair and apply now Phoenix! Work for Lyft and get $450 BONUS! Nice money. #employment https://t.co/XEKH9eaDfG https://t.co/zQ8qLo1xCN</w:t>
      </w:r>
    </w:p>
    <w:p>
      <w:r>
        <w:rPr>
          <w:b/>
          <w:u w:val="single"/>
        </w:rPr>
        <w:t>254419</w:t>
      </w:r>
    </w:p>
    <w:p>
      <w:r>
        <w:t>I don't know why but this badass Irene reminds me of this kind of Baek Seol-A 😅😅 I really don't know why 😅😅 My pretty ladies~ 😍😍 https://t.co/TlsljllmzX</w:t>
      </w:r>
    </w:p>
    <w:p>
      <w:r>
        <w:rPr>
          <w:b/>
          <w:u w:val="single"/>
        </w:rPr>
        <w:t>254420</w:t>
      </w:r>
    </w:p>
    <w:p>
      <w:r>
        <w:t>Participating in a group, whether with friends or family, is a... More for Pisces https://t.co/AEnRRfWJ3Q</w:t>
      </w:r>
    </w:p>
    <w:p>
      <w:r>
        <w:rPr>
          <w:b/>
          <w:u w:val="single"/>
        </w:rPr>
        <w:t>254421</w:t>
      </w:r>
    </w:p>
    <w:p>
      <w:r>
        <w:t>@BobbieKelsey @Ballislife Folks always have commentary, especially if they have never played at that level before!</w:t>
      </w:r>
    </w:p>
    <w:p>
      <w:r>
        <w:rPr>
          <w:b/>
          <w:u w:val="single"/>
        </w:rPr>
        <w:t>254422</w:t>
      </w:r>
    </w:p>
    <w:p>
      <w:r>
        <w:t>COMP Cams 3100KT Adjustable Timing Set Small Block Chevy V8 265-400ci (w/Thrust Bearing) https://t.co/MmuuKcMV6j</w:t>
      </w:r>
    </w:p>
    <w:p>
      <w:r>
        <w:rPr>
          <w:b/>
          <w:u w:val="single"/>
        </w:rPr>
        <w:t>254423</w:t>
      </w:r>
    </w:p>
    <w:p>
      <w:r>
        <w:t>People out here watching "13 reasons why" just now realizing that words have power. Get outta here. You won't change a damn thing.</w:t>
      </w:r>
    </w:p>
    <w:p>
      <w:r>
        <w:rPr>
          <w:b/>
          <w:u w:val="single"/>
        </w:rPr>
        <w:t>254424</w:t>
      </w:r>
    </w:p>
    <w:p>
      <w:r>
        <w:t>"I love you already, please don't drive me crazy." https://t.co/8apHG9H0Rq #Romance @tylerperry @bazluhrmann https://t.co/docpF0OVxs</w:t>
      </w:r>
    </w:p>
    <w:p>
      <w:r>
        <w:rPr>
          <w:b/>
          <w:u w:val="single"/>
        </w:rPr>
        <w:t>254425</w:t>
      </w:r>
    </w:p>
    <w:p>
      <w:r>
        <w:t>Get top quality legal help from our hard working attorneys for your DUI case.</w:t>
        <w:br/>
        <w:t>https://t.co/uavwqpvbsS https://t.co/bbbvDAy23d</w:t>
      </w:r>
    </w:p>
    <w:p>
      <w:r>
        <w:rPr>
          <w:b/>
          <w:u w:val="single"/>
        </w:rPr>
        <w:t>254426</w:t>
      </w:r>
    </w:p>
    <w:p>
      <w:r>
        <w:t>[FANART] myeon!rabbit loves baek!carrot a lot~~ #SUHO #BAEKHYUN #EXOrDIUMinSG #EXOrDIUMinSingapore [-Danlisty-] https://t.co/SWqYGogKV8</w:t>
      </w:r>
    </w:p>
    <w:p>
      <w:r>
        <w:rPr>
          <w:b/>
          <w:u w:val="single"/>
        </w:rPr>
        <w:t>254427</w:t>
      </w:r>
    </w:p>
    <w:p>
      <w:r>
        <w:t>What ever happened to that video of the little black boy going off on his family member for stealing his ramen noodles? 💀</w:t>
      </w:r>
    </w:p>
    <w:p>
      <w:r>
        <w:rPr>
          <w:b/>
          <w:u w:val="single"/>
        </w:rPr>
        <w:t>254428</w:t>
      </w:r>
    </w:p>
    <w:p>
      <w:r>
        <w:t>We were only friends for ONE day, and one stupid argument or a situation you don't like is enough to make you want to block me?</w:t>
      </w:r>
    </w:p>
    <w:p>
      <w:r>
        <w:rPr>
          <w:b/>
          <w:u w:val="single"/>
        </w:rPr>
        <w:t>254429</w:t>
      </w:r>
    </w:p>
    <w:p>
      <w:r>
        <w:t>Just wrote a $200 check to my race group for @TooToughToTame. That check hurts. But I can't WAIT TO BE THERE!!! #firsttimer #infield 🙌🏼</w:t>
      </w:r>
    </w:p>
    <w:p>
      <w:r>
        <w:rPr>
          <w:b/>
          <w:u w:val="single"/>
        </w:rPr>
        <w:t>254430</w:t>
      </w:r>
    </w:p>
    <w:p>
      <w:r>
        <w:t>CtrlSec: Targeted #ISIS accounts</w:t>
        <w:br/>
        <w:t>https://t.co/XeEO4sLZEC</w:t>
        <w:br/>
        <w:t>https://t.co/BX1TtJJ1od</w:t>
        <w:br/>
        <w:t>https://t.co/OiAVIYZ8HT</w:t>
        <w:br/>
        <w:t>#targets #iceisis #opiceisis</w:t>
      </w:r>
    </w:p>
    <w:p>
      <w:r>
        <w:rPr>
          <w:b/>
          <w:u w:val="single"/>
        </w:rPr>
        <w:t>254431</w:t>
      </w:r>
    </w:p>
    <w:p>
      <w:r>
        <w:t>BBCWorld: RT BBCNewshour: The conflicting narratives over this week's suspected chemical attack in Syria: How cred… https://t.co/xoGfzaW5yO</w:t>
      </w:r>
    </w:p>
    <w:p>
      <w:r>
        <w:rPr>
          <w:b/>
          <w:u w:val="single"/>
        </w:rPr>
        <w:t>254432</w:t>
      </w:r>
    </w:p>
    <w:p>
      <w:r>
        <w:t>Yes! The Revival finally...welcome to #RAW @ScottDawsonWWE and @DashWilderWWE...you guys are gonna own this. #RawAfterMania</w:t>
      </w:r>
    </w:p>
    <w:p>
      <w:r>
        <w:rPr>
          <w:b/>
          <w:u w:val="single"/>
        </w:rPr>
        <w:t>254433</w:t>
      </w:r>
    </w:p>
    <w:p>
      <w:r>
        <w:t>New post (Eva Long and Leah Gotti enjoying cock fucking them both) has been published on https://t.co/KHEZdfk9Gr - https://t.co/kOQ83gXglj</w:t>
      </w:r>
    </w:p>
    <w:p>
      <w:r>
        <w:rPr>
          <w:b/>
          <w:u w:val="single"/>
        </w:rPr>
        <w:t>254434</w:t>
      </w:r>
    </w:p>
    <w:p>
      <w:r>
        <w:t>WALES ONLINE:  Paul Clement warns his Swansea City side they are heading for the Championship if they do not… https://t.co/Qxb0J4E1J4 https://t.co/D0ivHJd6Yr</w:t>
      </w:r>
    </w:p>
    <w:p>
      <w:r>
        <w:rPr>
          <w:b/>
          <w:u w:val="single"/>
        </w:rPr>
        <w:t>254435</w:t>
      </w:r>
    </w:p>
    <w:p>
      <w:r>
        <w:t>4 Eating Clean Food List Staples You Should Always Have - Health And Fitness Corner https://t.co/cb7VSqhmyw</w:t>
      </w:r>
    </w:p>
    <w:p>
      <w:r>
        <w:rPr>
          <w:b/>
          <w:u w:val="single"/>
        </w:rPr>
        <w:t>254436</w:t>
      </w:r>
    </w:p>
    <w:p>
      <w:r>
        <w:t>Update: I just got home and remembered my windows were also down in my other truck so it has been getting rained in all morning as well 😁😁 https://t.co/pTD74fLQyU</w:t>
      </w:r>
    </w:p>
    <w:p>
      <w:r>
        <w:rPr>
          <w:b/>
          <w:u w:val="single"/>
        </w:rPr>
        <w:t>254437</w:t>
      </w:r>
    </w:p>
    <w:p>
      <w:r>
        <w:t>@gnash i can't wait to see you in seattle again, are you going to play lonely again &amp;amp; i could change ur life ?</w:t>
      </w:r>
    </w:p>
    <w:p>
      <w:r>
        <w:rPr>
          <w:b/>
          <w:u w:val="single"/>
        </w:rPr>
        <w:t>254438</w:t>
      </w:r>
    </w:p>
    <w:p>
      <w:r>
        <w:t>The foundation stones for a balanced #success are honesty, character, integrity, #faith, love and loyalty. Zig Ziglar</w:t>
      </w:r>
    </w:p>
    <w:p>
      <w:r>
        <w:rPr>
          <w:b/>
          <w:u w:val="single"/>
        </w:rPr>
        <w:t>254439</w:t>
      </w:r>
    </w:p>
    <w:p>
      <w:r>
        <w:t>Found a Transponder Snail!</w:t>
        <w:br/>
        <w:t>Get an inside look at a shadowy criminal empire!</w:t>
        <w:br/>
        <w:t>https://t.co/dboReKfo8W #TreCru https://t.co/cYQsb6NXnR</w:t>
      </w:r>
    </w:p>
    <w:p>
      <w:r>
        <w:rPr>
          <w:b/>
          <w:u w:val="single"/>
        </w:rPr>
        <w:t>254440</w:t>
      </w:r>
    </w:p>
    <w:p>
      <w:r>
        <w:t>Found a Transponder Snail!</w:t>
        <w:br/>
        <w:t>Luffy struggles to overcome his brother's death.</w:t>
        <w:br/>
        <w:t>https://t.co/5b6tWN4T3C https://t.co/2ptyraCBCC</w:t>
      </w:r>
    </w:p>
    <w:p>
      <w:r>
        <w:rPr>
          <w:b/>
          <w:u w:val="single"/>
        </w:rPr>
        <w:t>254441</w:t>
      </w:r>
    </w:p>
    <w:p>
      <w:r>
        <w:t>Door to Door Sales, Buckingham, Market related #job #jobs #hiring #NonProfitJobs https://t.co/8YJu3Rlgi5</w:t>
      </w:r>
    </w:p>
    <w:p>
      <w:r>
        <w:rPr>
          <w:b/>
          <w:u w:val="single"/>
        </w:rPr>
        <w:t>254442</w:t>
      </w:r>
    </w:p>
    <w:p>
      <w:r>
        <w:t>PolitiFact Just Reviewed All of Trump’s Statements, Guess What % Are False https://t.co/wL4X86mEBg via @anteksiler</w:t>
      </w:r>
    </w:p>
    <w:p>
      <w:r>
        <w:rPr>
          <w:b/>
          <w:u w:val="single"/>
        </w:rPr>
        <w:t>254443</w:t>
      </w:r>
    </w:p>
    <w:p>
      <w:r>
        <w:t>I liked a @YouTube video https://t.co/VgZErEnrZB Old city qrupu - Shape of my heart ve Qubanin ag almasi</w:t>
      </w:r>
    </w:p>
    <w:p>
      <w:r>
        <w:rPr>
          <w:b/>
          <w:u w:val="single"/>
        </w:rPr>
        <w:t>254444</w:t>
      </w:r>
    </w:p>
    <w:p>
      <w:r>
        <w:t>@KataLouise_ @_GemmaBalgobin @ChazFoulstone She's got fashion Kat, something you'd know nothing about</w:t>
      </w:r>
    </w:p>
    <w:p>
      <w:r>
        <w:rPr>
          <w:b/>
          <w:u w:val="single"/>
        </w:rPr>
        <w:t>254445</w:t>
      </w:r>
    </w:p>
    <w:p>
      <w:r>
        <w:t>@briankoppelman @AmyLKoppelman You stubbed out your cigar in the ice-cream? Happy anniversary to you &amp;amp; Amy!</w:t>
      </w:r>
    </w:p>
    <w:p>
      <w:r>
        <w:rPr>
          <w:b/>
          <w:u w:val="single"/>
        </w:rPr>
        <w:t>254446</w:t>
      </w:r>
    </w:p>
    <w:p>
      <w:r>
        <w:t>Burna Boy album coming soon... Its called BLOCKED😂😂😂 #BurnaBoyBlockChallenge https://t.co/jU6di1QgyA</w:t>
      </w:r>
    </w:p>
    <w:p>
      <w:r>
        <w:rPr>
          <w:b/>
          <w:u w:val="single"/>
        </w:rPr>
        <w:t>254447</w:t>
      </w:r>
    </w:p>
    <w:p>
      <w:r>
        <w:t>@ladyteruki @Mila_no_tweet I haven't taken a shower yet! But I'm about to do all those things now. Maybe not play with your cat.</w:t>
      </w:r>
    </w:p>
    <w:p>
      <w:r>
        <w:rPr>
          <w:b/>
          <w:u w:val="single"/>
        </w:rPr>
        <w:t>254448</w:t>
      </w:r>
    </w:p>
    <w:p>
      <w:r>
        <w:t>New on Ebay UK! DAVID BOWIE - RARE LIMITED EDITION NUMBERED 4 CD BOX SET - TOKYO JAPAN 2004 https://t.co/jGyxO9OMcV https://t.co/z8WsJQgjEd</w:t>
      </w:r>
    </w:p>
    <w:p>
      <w:r>
        <w:rPr>
          <w:b/>
          <w:u w:val="single"/>
        </w:rPr>
        <w:t>254449</w:t>
      </w:r>
    </w:p>
    <w:p>
      <w:r>
        <w:t>@TyMcCormick8 ✌ I discovered you're interested by social media marketing hence I feel you would like to check this o https://t.co/vBx0neaUJu</w:t>
      </w:r>
    </w:p>
    <w:p>
      <w:r>
        <w:rPr>
          <w:b/>
          <w:u w:val="single"/>
        </w:rPr>
        <w:t>254450</w:t>
      </w:r>
    </w:p>
    <w:p>
      <w:r>
        <w:t>I liked a @YouTube video https://t.co/LpztmsiTNa FATAL FANTASSY - DJ JOE &amp;amp; GENIUX 69 [CD COMPLETO][MUSIC ORIGINAL]</w:t>
      </w:r>
    </w:p>
    <w:p>
      <w:r>
        <w:rPr>
          <w:b/>
          <w:u w:val="single"/>
        </w:rPr>
        <w:t>254451</w:t>
      </w:r>
    </w:p>
    <w:p>
      <w:r>
        <w:t>Demonstration on how hard it is to hide a flash drive at #Costco... #saturdayshopping… https://t.co/SQwVGczFlt</w:t>
      </w:r>
    </w:p>
    <w:p>
      <w:r>
        <w:rPr>
          <w:b/>
          <w:u w:val="single"/>
        </w:rPr>
        <w:t>254452</w:t>
      </w:r>
    </w:p>
    <w:p>
      <w:r>
        <w:t>several people posted Walsh as "leaker" yesterday? Whitehouse making it look as a smooth move? https://t.co/5NlYv5OkCi</w:t>
      </w:r>
    </w:p>
    <w:p>
      <w:r>
        <w:rPr>
          <w:b/>
          <w:u w:val="single"/>
        </w:rPr>
        <w:t>254453</w:t>
      </w:r>
    </w:p>
    <w:p>
      <w:r>
        <w:t xml:space="preserve">@OfConcupiscence &amp;lt; We better stick together. If something happens your demon powers will come in handy this time. We are alone so you can use them." </w:t>
        <w:br/>
        <w:br/>
        <w:t>He &amp;gt;</w:t>
      </w:r>
    </w:p>
    <w:p>
      <w:r>
        <w:rPr>
          <w:b/>
          <w:u w:val="single"/>
        </w:rPr>
        <w:t>254454</w:t>
      </w:r>
    </w:p>
    <w:p>
      <w:r>
        <w:t>Beautiful #EasterEggs For #EasterEggHunt From @ToyrifikToys https://t.co/eljQU5oGGY #easter https://t.co/JwKCqYXAzR #giveaway</w:t>
      </w:r>
    </w:p>
    <w:p>
      <w:r>
        <w:rPr>
          <w:b/>
          <w:u w:val="single"/>
        </w:rPr>
        <w:t>254455</w:t>
      </w:r>
    </w:p>
    <w:p>
      <w:r>
        <w:t>@BookYrNextRead thanks for following https://t.co/qWLH8KpqwN   https://t.co/ju8FmRQDyY  #kindle  https://t.co/9kbLJH10oD</w:t>
      </w:r>
    </w:p>
    <w:p>
      <w:r>
        <w:rPr>
          <w:b/>
          <w:u w:val="single"/>
        </w:rPr>
        <w:t>254456</w:t>
      </w:r>
    </w:p>
    <w:p>
      <w:r>
        <w:t>"Backed by HPS acquisition, @Wipro is rated as a Leader and Star Performer in #Healthcare payer #BPO"... https://t.co/QS80iIsd1H https://t.co/adJmuqR1q2</w:t>
      </w:r>
    </w:p>
    <w:p>
      <w:r>
        <w:rPr>
          <w:b/>
          <w:u w:val="single"/>
        </w:rPr>
        <w:t>254457</w:t>
      </w:r>
    </w:p>
    <w:p>
      <w:r>
        <w:t xml:space="preserve">≥∞ Concrete tray by U RoK Design </w:t>
        <w:br/>
        <w:t>#concretetray #ukhandmade #interiordesign  https://t.co/MlXllXGO8x https://t.co/bsbzKZWaUk</w:t>
      </w:r>
    </w:p>
    <w:p>
      <w:r>
        <w:rPr>
          <w:b/>
          <w:u w:val="single"/>
        </w:rPr>
        <w:t>254458</w:t>
      </w:r>
    </w:p>
    <w:p>
      <w:r>
        <w:t>Smooven with the beautiful Shaman Princess that don't wanna show her face! S/O its_lucyyboo she… https://t.co/mKRddMAu0O</w:t>
      </w:r>
    </w:p>
    <w:p>
      <w:r>
        <w:rPr>
          <w:b/>
          <w:u w:val="single"/>
        </w:rPr>
        <w:t>254459</w:t>
      </w:r>
    </w:p>
    <w:p>
      <w:r>
        <w:t>March 28, 2017 at 03:13PM</w:t>
        <w:br/>
        <w:br/>
        <w:t>AOL</w:t>
        <w:br/>
        <w:br/>
        <w:t>Girl uses Tinder to make money and you'll wish you thought of it firstAOLPeople... https://t.co/WOv10PHMcQ</w:t>
      </w:r>
    </w:p>
    <w:p>
      <w:r>
        <w:rPr>
          <w:b/>
          <w:u w:val="single"/>
        </w:rPr>
        <w:t>254460</w:t>
      </w:r>
    </w:p>
    <w:p>
      <w:r>
        <w:t>I added a video to a @YouTube playlist https://t.co/BkC64FTW3L Itsy Bitsy Spider Time and More! - Learn to Rhyme - Kids Video and</w:t>
      </w:r>
    </w:p>
    <w:p>
      <w:r>
        <w:rPr>
          <w:b/>
          <w:u w:val="single"/>
        </w:rPr>
        <w:t>254461</w:t>
      </w:r>
    </w:p>
    <w:p>
      <w:r>
        <w:t>Going in early, because I was looking at some questionable things online at work yesterday, and forgot to delete my search history #trolol</w:t>
      </w:r>
    </w:p>
    <w:p>
      <w:r>
        <w:rPr>
          <w:b/>
          <w:u w:val="single"/>
        </w:rPr>
        <w:t>254462</w:t>
      </w:r>
    </w:p>
    <w:p>
      <w:r>
        <w:t>PHOTOS: Storms move through north Georgia, metro Atlanta: https://t.co/0pjceZBwY6 https://t.co/vtP6rzYryv</w:t>
      </w:r>
    </w:p>
    <w:p>
      <w:r>
        <w:rPr>
          <w:b/>
          <w:u w:val="single"/>
        </w:rPr>
        <w:t>254463</w:t>
      </w:r>
    </w:p>
    <w:p>
      <w:r>
        <w:t>Check out this awesome deal on SM Salt and Pepper Grinder https://t.co/aMGFNnghUi</w:t>
        <w:br/>
        <w:t>Use SM303030 to save 30% https://t.co/uhCSOyD4aN #Ad</w:t>
      </w:r>
    </w:p>
    <w:p>
      <w:r>
        <w:rPr>
          <w:b/>
          <w:u w:val="single"/>
        </w:rPr>
        <w:t>254464</w:t>
      </w:r>
    </w:p>
    <w:p>
      <w:r>
        <w:t>@AgingCare Seniors' sensor-laden shoes may help prevent falls https://t.co/Q3q70ccQfk #RiceUniversity #research https://t.co/x41u3vUobA</w:t>
      </w:r>
    </w:p>
    <w:p>
      <w:r>
        <w:rPr>
          <w:b/>
          <w:u w:val="single"/>
        </w:rPr>
        <w:t>254465</w:t>
      </w:r>
    </w:p>
    <w:p>
      <w:r>
        <w:t>BlackBerry PRIV - 32GB - Black (T-Mobile) Smartphone https://t.co/0oeconnoYW https://t.co/k1FlCf8zB2</w:t>
      </w:r>
    </w:p>
    <w:p>
      <w:r>
        <w:rPr>
          <w:b/>
          <w:u w:val="single"/>
        </w:rPr>
        <w:t>254466</w:t>
      </w:r>
    </w:p>
    <w:p>
      <w:r>
        <w:t>A hacker stole information from nearly 100,000 McDonald’s job applicants https://t.co/leqMxpQv7d https://t.co/NXuFDQm3gM</w:t>
      </w:r>
    </w:p>
    <w:p>
      <w:r>
        <w:rPr>
          <w:b/>
          <w:u w:val="single"/>
        </w:rPr>
        <w:t>254467</w:t>
      </w:r>
    </w:p>
    <w:p>
      <w:r>
        <w:t>Utilization of incessant alibis as pretext in and for failure to portray that as a fait accompli is a humbug and baloney to wit must wake up</w:t>
      </w:r>
    </w:p>
    <w:p>
      <w:r>
        <w:rPr>
          <w:b/>
          <w:u w:val="single"/>
        </w:rPr>
        <w:t>254468</w:t>
      </w:r>
    </w:p>
    <w:p>
      <w:r>
        <w:t>Through regular meditation one can achieve the heights that he can watch God's divine visions directly or indirectly #SpiritualSunday</w:t>
      </w:r>
    </w:p>
    <w:p>
      <w:r>
        <w:rPr>
          <w:b/>
          <w:u w:val="single"/>
        </w:rPr>
        <w:t>254469</w:t>
      </w:r>
    </w:p>
    <w:p>
      <w:r>
        <w:t>here's to the pranks, the laughs, the endless rehearsing, becoming a family, and making history❣️ https://t.co/FernOgIM8H</w:t>
      </w:r>
    </w:p>
    <w:p>
      <w:r>
        <w:rPr>
          <w:b/>
          <w:u w:val="single"/>
        </w:rPr>
        <w:t>254470</w:t>
      </w:r>
    </w:p>
    <w:p>
      <w:r>
        <w:t>@adam2000rfc Probably because it's a fact and everyone knows it except your delusional fans and highly delusional scammer manager👍🏻</w:t>
      </w:r>
    </w:p>
    <w:p>
      <w:r>
        <w:rPr>
          <w:b/>
          <w:u w:val="single"/>
        </w:rPr>
        <w:t>254471</w:t>
      </w:r>
    </w:p>
    <w:p>
      <w:r>
        <w:t>We cannot predict the next mythology-but we can predict (it will) open mind to the mystery of the universe &amp;amp; mystery of one's self~Campbell</w:t>
      </w:r>
    </w:p>
    <w:p>
      <w:r>
        <w:rPr>
          <w:b/>
          <w:u w:val="single"/>
        </w:rPr>
        <w:t>254472</w:t>
      </w:r>
    </w:p>
    <w:p>
      <w:r>
        <w:t>@SirBenfro @stevemosby So true!! I remember when a friend of mine gave me Still Bleeding to read. I immediately sought all your books. No easy task in Canada. 👍😀</w:t>
      </w:r>
    </w:p>
    <w:p>
      <w:r>
        <w:rPr>
          <w:b/>
          <w:u w:val="single"/>
        </w:rPr>
        <w:t>254473</w:t>
      </w:r>
    </w:p>
    <w:p>
      <w:r>
        <w:t>@arcadester Only the one's from Twitch sub emotes for partnered servers, BBTV, or nitro emotes are useable account wide.</w:t>
      </w:r>
    </w:p>
    <w:p>
      <w:r>
        <w:rPr>
          <w:b/>
          <w:u w:val="single"/>
        </w:rPr>
        <w:t>254474</w:t>
      </w:r>
    </w:p>
    <w:p>
      <w:r>
        <w:t>#SkinCancer screenings should be a part of your #healthcare routine. Click below to learn more! https://t.co/UuHnOfjHdY</w:t>
      </w:r>
    </w:p>
    <w:p>
      <w:r>
        <w:rPr>
          <w:b/>
          <w:u w:val="single"/>
        </w:rPr>
        <w:t>254475</w:t>
      </w:r>
    </w:p>
    <w:p>
      <w:r>
        <w:t>Mark Martin #6 Viagra 2002 Ford Taurus Team Caliber Dark Chrome Limited to 942 https://t.co/zmA5mixZhZ https://t.co/XJ2cC8Z3Ve</w:t>
      </w:r>
    </w:p>
    <w:p>
      <w:r>
        <w:rPr>
          <w:b/>
          <w:u w:val="single"/>
        </w:rPr>
        <w:t>254476</w:t>
      </w:r>
    </w:p>
    <w:p>
      <w:r>
        <w:t>REMINDER: @TMobile customers can get a *FREE* subscription to @MLBTV Premium by redeeming today.</w:t>
        <w:br/>
        <w:br/>
        <w:t xml:space="preserve">Baseball is the best. </w:t>
        <w:br/>
        <w:br/>
        <w:t>#TMobileTuesdays https://t.co/bfAHRlb6Gy</w:t>
      </w:r>
    </w:p>
    <w:p>
      <w:r>
        <w:rPr>
          <w:b/>
          <w:u w:val="single"/>
        </w:rPr>
        <w:t>254477</w:t>
      </w:r>
    </w:p>
    <w:p>
      <w:r>
        <w:t>KOTOBUKIYA Debuts Stunning WONDER WOMAN Movie Statue - https://t.co/YngpEdsWIq https://t.co/WrlxMVqXBK</w:t>
      </w:r>
    </w:p>
    <w:p>
      <w:r>
        <w:rPr>
          <w:b/>
          <w:u w:val="single"/>
        </w:rPr>
        <w:t>254478</w:t>
      </w:r>
    </w:p>
    <w:p>
      <w:r>
        <w:t>@JackPosobiec I am kidding of course. Hannity does a great job, even if he is a bit of a White Knight.</w:t>
      </w:r>
    </w:p>
    <w:p>
      <w:r>
        <w:rPr>
          <w:b/>
          <w:u w:val="single"/>
        </w:rPr>
        <w:t>254479</w:t>
      </w:r>
    </w:p>
    <w:p>
      <w:r>
        <w:t>@BTBogtrotters @drohask @AverageRunnerK @halfmarathonmel You are the best, Paul!!! Thank you!!! You know I think you're the shizzle.</w:t>
      </w:r>
    </w:p>
    <w:p>
      <w:r>
        <w:rPr>
          <w:b/>
          <w:u w:val="single"/>
        </w:rPr>
        <w:t>254480</w:t>
      </w:r>
    </w:p>
    <w:p>
      <w:r>
        <w:t>You might wish a friend or partner would lighten up a little t... More for Scorpio https://t.co/flnf3e4sQp</w:t>
      </w:r>
    </w:p>
    <w:p>
      <w:r>
        <w:rPr>
          <w:b/>
          <w:u w:val="single"/>
        </w:rPr>
        <w:t>254481</w:t>
      </w:r>
    </w:p>
    <w:p>
      <w:r>
        <w:t>I entered a giveaway for a chance to win "Nintendo Entertainment System: NES Classic Edition" by Nintendo. https://t.co/gaAi7WrZnI #giveaway</w:t>
      </w:r>
    </w:p>
    <w:p>
      <w:r>
        <w:rPr>
          <w:b/>
          <w:u w:val="single"/>
        </w:rPr>
        <w:t>254482</w:t>
      </w:r>
    </w:p>
    <w:p>
      <w:r>
        <w:t xml:space="preserve">Only 48 hours until they go bye bye. </w:t>
        <w:br/>
        <w:br/>
        <w:t xml:space="preserve">Be a founder and share the wealth. </w:t>
        <w:br/>
        <w:br/>
        <w:t>https://t.co/Jyx3tPrIYn to order... https://t.co/aXtPpeYJBb</w:t>
      </w:r>
    </w:p>
    <w:p>
      <w:r>
        <w:rPr>
          <w:b/>
          <w:u w:val="single"/>
        </w:rPr>
        <w:t>254483</w:t>
      </w:r>
    </w:p>
    <w:p>
      <w:r>
        <w:t>Bryce Edwards just retweeted this. That's an unfollowin'. The Spiked guys invented the "Marxistoid arguments for Right-populism" genre. https://t.co/Sj7BnHV6oA</w:t>
      </w:r>
    </w:p>
    <w:p>
      <w:r>
        <w:rPr>
          <w:b/>
          <w:u w:val="single"/>
        </w:rPr>
        <w:t>254484</w:t>
      </w:r>
    </w:p>
    <w:p>
      <w:r>
        <w:t>@TSN1200 @ToddWhite28 Does anyone know why the won't play Condon when Andy is clearly struggling?  I'm baffled.</w:t>
      </w:r>
    </w:p>
    <w:p>
      <w:r>
        <w:rPr>
          <w:b/>
          <w:u w:val="single"/>
        </w:rPr>
        <w:t>254485</w:t>
      </w:r>
    </w:p>
    <w:p>
      <w:r>
        <w:t>This Is What Happens To Your Body 10 Hours After Applying The Nail Polish! https://t.co/9DUZSmdnli https://t.co/1UBf0MB4Ag</w:t>
      </w:r>
    </w:p>
    <w:p>
      <w:r>
        <w:rPr>
          <w:b/>
          <w:u w:val="single"/>
        </w:rPr>
        <w:t>254486</w:t>
      </w:r>
    </w:p>
    <w:p>
      <w:r>
        <w:t>Not all apprenticeships pay minimum wage. Check these out: the UK's highest paid apprenticeships of 2017 https://t.co/8l7Kf4ScCo</w:t>
      </w:r>
    </w:p>
    <w:p>
      <w:r>
        <w:rPr>
          <w:b/>
          <w:u w:val="single"/>
        </w:rPr>
        <w:t>254487</w:t>
      </w:r>
    </w:p>
    <w:p>
      <w:r>
        <w:t>Robert Reich: Trump’s technique for dealing with bad news involves a fog machine https://t.co/jUvhw0aZbF https://t.co/fxD70A6Dqq</w:t>
      </w:r>
    </w:p>
    <w:p>
      <w:r>
        <w:rPr>
          <w:b/>
          <w:u w:val="single"/>
        </w:rPr>
        <w:t>254488</w:t>
      </w:r>
    </w:p>
    <w:p>
      <w:r>
        <w:t>@ATVIAssist Ive had this game on my pc before no issues. Re downloaded and it wont play. Nothing about my system has changed</w:t>
      </w:r>
    </w:p>
    <w:p>
      <w:r>
        <w:rPr>
          <w:b/>
          <w:u w:val="single"/>
        </w:rPr>
        <w:t>254489</w:t>
      </w:r>
    </w:p>
    <w:p>
      <w:r>
        <w:t>"Tenacity. Powerful. Greatness." - #MaloneAward winner Johnathan Motley on Karl Malone https://t.co/gqzDThcpgD</w:t>
      </w:r>
    </w:p>
    <w:p>
      <w:r>
        <w:rPr>
          <w:b/>
          <w:u w:val="single"/>
        </w:rPr>
        <w:t>254490</w:t>
      </w:r>
    </w:p>
    <w:p>
      <w:r>
        <w:t xml:space="preserve">*sees Mike Flynn news* </w:t>
        <w:br/>
        <w:br/>
        <w:t xml:space="preserve">*cues up "Do You Wanna Funk?" by Rick James* </w:t>
        <w:br/>
        <w:br/>
        <w:t>#perfection https://t.co/0nXPlPBB6c</w:t>
      </w:r>
    </w:p>
    <w:p>
      <w:r>
        <w:rPr>
          <w:b/>
          <w:u w:val="single"/>
        </w:rPr>
        <w:t>254491</w:t>
      </w:r>
    </w:p>
    <w:p>
      <w:r>
        <w:t>@CathalMacCoille Haha. Maybe but Gov should reflect the needs of its ppl and not just vested interests but I'm biased to that end as many of us are as is JP</w:t>
      </w:r>
    </w:p>
    <w:p>
      <w:r>
        <w:rPr>
          <w:b/>
          <w:u w:val="single"/>
        </w:rPr>
        <w:t>254492</w:t>
      </w:r>
    </w:p>
    <w:p>
      <w:r>
        <w:t xml:space="preserve">OMG! You have to see this. #BIGOLIVE &amp;gt; jelmaan rindu.  </w:t>
        <w:br/>
        <w:t>https://t.co/r69BkmCVmW https://t.co/yc8vwCgkVO</w:t>
      </w:r>
    </w:p>
    <w:p>
      <w:r>
        <w:rPr>
          <w:b/>
          <w:u w:val="single"/>
        </w:rPr>
        <w:t>254493</w:t>
      </w:r>
    </w:p>
    <w:p>
      <w:r>
        <w:t>@hollyphotobooth @Blogtacular Yes! That feeling when you do the thing that's been on your list for a week and it turns out to be a piece of piss 💪🏽💪🏼 #blogtacular</w:t>
      </w:r>
    </w:p>
    <w:p>
      <w:r>
        <w:rPr>
          <w:b/>
          <w:u w:val="single"/>
        </w:rPr>
        <w:t>254494</w:t>
      </w:r>
    </w:p>
    <w:p>
      <w:r>
        <w:t>Day 3 of #CIFest17 is upon us. Taking this time to consider how to make use of all I've experienced this weekend.</w:t>
      </w:r>
    </w:p>
    <w:p>
      <w:r>
        <w:rPr>
          <w:b/>
          <w:u w:val="single"/>
        </w:rPr>
        <w:t>254495</w:t>
      </w:r>
    </w:p>
    <w:p>
      <w:r>
        <w:t>home based work: Work at Home - Every where you look you see someone advertising data entry… https://t.co/lvKcyoZcXE</w:t>
      </w:r>
    </w:p>
    <w:p>
      <w:r>
        <w:rPr>
          <w:b/>
          <w:u w:val="single"/>
        </w:rPr>
        <w:t>254496</w:t>
      </w:r>
    </w:p>
    <w:p>
      <w:r>
        <w:t>Some people pick the darndest places to start a fight. #BigTroubleinLittleChina comes to #SciFiSundays April 9! https://t.co/cH6c9FphKQ https://t.co/P8rCytzN7I</w:t>
      </w:r>
    </w:p>
    <w:p>
      <w:r>
        <w:rPr>
          <w:b/>
          <w:u w:val="single"/>
        </w:rPr>
        <w:t>254497</w:t>
      </w:r>
    </w:p>
    <w:p>
      <w:r>
        <w:t>10 #SocialMedia Posts That Deserve a Place in Your Content Calendar https://t.co/Y910pqRfdg #ContentMarketing #DigitalMarketing #Marketing</w:t>
      </w:r>
    </w:p>
    <w:p>
      <w:r>
        <w:rPr>
          <w:b/>
          <w:u w:val="single"/>
        </w:rPr>
        <w:t>254498</w:t>
      </w:r>
    </w:p>
    <w:p>
      <w:r>
        <w:t>“@tonyromo: I guess it's time to start dressing up.  #CBS https://t.co/3FDYs8zw7S” 🎩🎩🎩👔👔👔 you'll be GREAT...as u already are!</w:t>
      </w:r>
    </w:p>
    <w:p>
      <w:r>
        <w:rPr>
          <w:b/>
          <w:u w:val="single"/>
        </w:rPr>
        <w:t>254499</w:t>
      </w:r>
    </w:p>
    <w:p>
      <w:r>
        <w:t>#Facebook loses challenge to bulk search warrants - CNET https://t.co/hTwtuAjUAO #TECH https://t.co/ClfZHtj1eD</w:t>
      </w:r>
    </w:p>
    <w:p>
      <w:r>
        <w:rPr>
          <w:b/>
          <w:u w:val="single"/>
        </w:rPr>
        <w:t>254500</w:t>
      </w:r>
    </w:p>
    <w:p>
      <w:r>
        <w:t>Tbh I have more grudges against people that have hurt my friends/family than I do against people that have hurt me personally</w:t>
      </w:r>
    </w:p>
    <w:p>
      <w:r>
        <w:rPr>
          <w:b/>
          <w:u w:val="single"/>
        </w:rPr>
        <w:t>254501</w:t>
      </w:r>
    </w:p>
    <w:p>
      <w:r>
        <w:t>@GwedeUncle Worse this was only done 4 bragging about the factional power they hold and to mobilize against those who do not agree with them inside NWC</w:t>
      </w:r>
    </w:p>
    <w:p>
      <w:r>
        <w:rPr>
          <w:b/>
          <w:u w:val="single"/>
        </w:rPr>
        <w:t>254502</w:t>
      </w:r>
    </w:p>
    <w:p>
      <w:r>
        <w:t>@narendramodi @arunjaitley When will we learn to stop feeding an enemy state like china with our hard earned money ?</w:t>
      </w:r>
    </w:p>
    <w:p>
      <w:r>
        <w:rPr>
          <w:b/>
          <w:u w:val="single"/>
        </w:rPr>
        <w:t>254503</w:t>
      </w:r>
    </w:p>
    <w:p>
      <w:r>
        <w:t>@jennipoos I think I need to make an illustrated review and then flood the internet with it. For now let me say IT'S TOXIC.</w:t>
      </w:r>
    </w:p>
    <w:p>
      <w:r>
        <w:rPr>
          <w:b/>
          <w:u w:val="single"/>
        </w:rPr>
        <w:t>254504</w:t>
      </w:r>
    </w:p>
    <w:p>
      <w:r>
        <w:t>Scooby-Doo - Paperback - Lot of 8 - Scholastic) Cartoon Network) Free Ship.)  https://t.co/Sk5l4khi1y https://t.co/Jx6vF67uKG</w:t>
      </w:r>
    </w:p>
    <w:p>
      <w:r>
        <w:rPr>
          <w:b/>
          <w:u w:val="single"/>
        </w:rPr>
        <w:t>254505</w:t>
      </w:r>
    </w:p>
    <w:p>
      <w:r>
        <w:t>you think hiroshima inflicted a disease on the american psyche where they think they can just drop bombs and 'good' things happen</w:t>
      </w:r>
    </w:p>
    <w:p>
      <w:r>
        <w:rPr>
          <w:b/>
          <w:u w:val="single"/>
        </w:rPr>
        <w:t>254506</w:t>
      </w:r>
    </w:p>
    <w:p>
      <w:r>
        <w:t>People of Twitter..how many slices of garlic bread is one too many? Bit of a dilemma here &amp;amp; wondering whether I should have "just one more".</w:t>
      </w:r>
    </w:p>
    <w:p>
      <w:r>
        <w:rPr>
          <w:b/>
          <w:u w:val="single"/>
        </w:rPr>
        <w:t>254507</w:t>
      </w:r>
    </w:p>
    <w:p>
      <w:r>
        <w:t>Not really. Unless you are playing both sides. Like following orders from PKK while being a member of parliament. https://t.co/FwbJiOObNz</w:t>
      </w:r>
    </w:p>
    <w:p>
      <w:r>
        <w:rPr>
          <w:b/>
          <w:u w:val="single"/>
        </w:rPr>
        <w:t>254508</w:t>
      </w:r>
    </w:p>
    <w:p>
      <w:r>
        <w:t>Featured Job: Senior Manager, Business Management || Top Tier Private Banking https://t.co/sKJ9fCM9xJ</w:t>
      </w:r>
    </w:p>
    <w:p>
      <w:r>
        <w:rPr>
          <w:b/>
          <w:u w:val="single"/>
        </w:rPr>
        <w:t>254509</w:t>
      </w:r>
    </w:p>
    <w:p>
      <w:r>
        <w:t>I liked a @YouTube video from @lonearcherfilms https://t.co/2Qn6V1XPO4 Flash Lightning Throw Effect Teaser! | Film Learnin</w:t>
      </w:r>
    </w:p>
    <w:p>
      <w:r>
        <w:rPr>
          <w:b/>
          <w:u w:val="single"/>
        </w:rPr>
        <w:t>254510</w:t>
      </w:r>
    </w:p>
    <w:p>
      <w:r>
        <w:t>@quintenharkness We're so happy for you. Use this scholarship search to help pay for school. https://t.co/6jZ9RUux77 ^SD</w:t>
      </w:r>
    </w:p>
    <w:p>
      <w:r>
        <w:rPr>
          <w:b/>
          <w:u w:val="single"/>
        </w:rPr>
        <w:t>254511</w:t>
      </w:r>
    </w:p>
    <w:p>
      <w:r>
        <w:t>I swear, SahBabii's "Pull Up Wit Ah Stick" instrumental is one of the most relaxing Hip Hop beats I've ever heard.</w:t>
      </w:r>
    </w:p>
    <w:p>
      <w:r>
        <w:rPr>
          <w:b/>
          <w:u w:val="single"/>
        </w:rPr>
        <w:t>254512</w:t>
      </w:r>
    </w:p>
    <w:p>
      <w:r>
        <w:t>Descending into uncertainty is a healthy journey today, even i... More for Gemini https://t.co/KAQG18BU1B</w:t>
      </w:r>
    </w:p>
    <w:p>
      <w:r>
        <w:rPr>
          <w:b/>
          <w:u w:val="single"/>
        </w:rPr>
        <w:t>254513</w:t>
      </w:r>
    </w:p>
    <w:p>
      <w:r>
        <w:t>Bob Dylan's new album released today! It's a three disc set totalling 30 brand new tracks from… https://t.co/85dblSOWWs</w:t>
      </w:r>
    </w:p>
    <w:p>
      <w:r>
        <w:rPr>
          <w:b/>
          <w:u w:val="single"/>
        </w:rPr>
        <w:t>254514</w:t>
      </w:r>
    </w:p>
    <w:p>
      <w:r>
        <w:t>@alexshawsport Thanks! Any chance of Evans appearing for U20s in Georgia if he's not in contention for Argentina?</w:t>
      </w:r>
    </w:p>
    <w:p>
      <w:r>
        <w:rPr>
          <w:b/>
          <w:u w:val="single"/>
        </w:rPr>
        <w:t>254515</w:t>
      </w:r>
    </w:p>
    <w:p>
      <w:r>
        <w:t>NH looks good today.  Also, everyone should check out the Donate a Photo app #GCCforcharity #jnj</w:t>
        <w:br/>
        <w:t>#donateaphoto https://t.co/HNu9qS328B https://t.co/JUpqBWr08e</w:t>
      </w:r>
    </w:p>
    <w:p>
      <w:r>
        <w:rPr>
          <w:b/>
          <w:u w:val="single"/>
        </w:rPr>
        <w:t>254516</w:t>
      </w:r>
    </w:p>
    <w:p>
      <w:r>
        <w:t>@kjmp52 @PatriciaAHenso1 @DeaGig139 @JoanRooney39 @beautee12 @annepaisley1 @darhar981 @judylyn43 @loveumyJonathan Have a beautiful Monday Kathy! LOVE and Blessings to all of you..my sweet precious friends!! 🌸💝🤗🌻🐦😎 https://t.co/dGyZX9MnfO</w:t>
      </w:r>
    </w:p>
    <w:p>
      <w:r>
        <w:rPr>
          <w:b/>
          <w:u w:val="single"/>
        </w:rPr>
        <w:t>254517</w:t>
      </w:r>
    </w:p>
    <w:p>
      <w:r>
        <w:t>Report of Rose-Coloured Starling West Runton late pm: no reports since 4.30pm. If anyone catches it can they include us in the tweet please?</w:t>
      </w:r>
    </w:p>
    <w:p>
      <w:r>
        <w:rPr>
          <w:b/>
          <w:u w:val="single"/>
        </w:rPr>
        <w:t>254518</w:t>
      </w:r>
    </w:p>
    <w:p>
      <w:r>
        <w:t>@KateHoeyMP @standardnews @margarethodge Report is damning: @BorisJohnson railroaded @gardenbridgeLDN proposal through. @MayorofLondon needs to cancel project and stop wasting ££</w:t>
      </w:r>
    </w:p>
    <w:p>
      <w:r>
        <w:rPr>
          <w:b/>
          <w:u w:val="single"/>
        </w:rPr>
        <w:t>254519</w:t>
      </w:r>
    </w:p>
    <w:p>
      <w:r>
        <w:t>Aamir Khan Puts His Foot Down, Refuses To Release Dangal In Pakistan Without National Anthem https://t.co/V6A9qzC6c2</w:t>
      </w:r>
    </w:p>
    <w:p>
      <w:r>
        <w:rPr>
          <w:b/>
          <w:u w:val="single"/>
        </w:rPr>
        <w:t>254520</w:t>
      </w:r>
    </w:p>
    <w:p>
      <w:r>
        <w:t>What does the phrase "Love you to the moon and back" even mean? Why only moon, why not Venus or Mars or any asteroid or Andromeda galaxy?</w:t>
      </w:r>
    </w:p>
    <w:p>
      <w:r>
        <w:rPr>
          <w:b/>
          <w:u w:val="single"/>
        </w:rPr>
        <w:t>254521</w:t>
      </w:r>
    </w:p>
    <w:p>
      <w:r>
        <w:t>#NEW #99c "beautifully unique story" When Constellations Form @msmeltzer9793 https://t.co/2Fo7wTMmfI https://t.co/NSbkhQMryM</w:t>
      </w:r>
    </w:p>
    <w:p>
      <w:r>
        <w:rPr>
          <w:b/>
          <w:u w:val="single"/>
        </w:rPr>
        <w:t>254522</w:t>
      </w:r>
    </w:p>
    <w:p>
      <w:r>
        <w:t>Most searches in the travel space happen on mobile first.- Melissa Walner of @hiltonhotels at #Next10X #seo #travelindustry #mobilemarketing</w:t>
      </w:r>
    </w:p>
    <w:p>
      <w:r>
        <w:rPr>
          <w:b/>
          <w:u w:val="single"/>
        </w:rPr>
        <w:t>254523</w:t>
      </w:r>
    </w:p>
    <w:p>
      <w:r>
        <w:t>If you love Dan Clowes this is a must read! 'Wilson's' Daniel Clowes, patron saint of misfits and curmudgeons https://t.co/rf66dBHelL</w:t>
      </w:r>
    </w:p>
    <w:p>
      <w:r>
        <w:rPr>
          <w:b/>
          <w:u w:val="single"/>
        </w:rPr>
        <w:t>254524</w:t>
      </w:r>
    </w:p>
    <w:p>
      <w:r>
        <w:t>My stomping grounds where we get lit where we get loud #singer #singersongwriter #countrymusic @… https://t.co/Vo0wSeT4J3</w:t>
      </w:r>
    </w:p>
    <w:p>
      <w:r>
        <w:rPr>
          <w:b/>
          <w:u w:val="single"/>
        </w:rPr>
        <w:t>254525</w:t>
      </w:r>
    </w:p>
    <w:p>
      <w:r>
        <w:t>Palace manager Sam Allardyce says staying in the Premier League takes priority over offering the in-form Wilfried Zaha a new contract.</w:t>
      </w:r>
    </w:p>
    <w:p>
      <w:r>
        <w:rPr>
          <w:b/>
          <w:u w:val="single"/>
        </w:rPr>
        <w:t>254526</w:t>
      </w:r>
    </w:p>
    <w:p>
      <w:r>
        <w:t>Ben John becomes the 2nd 16 year old to make his first team debut this year. After he played in goal in the 5-3 win against @LancingFC.</w:t>
      </w:r>
    </w:p>
    <w:p>
      <w:r>
        <w:rPr>
          <w:b/>
          <w:u w:val="single"/>
        </w:rPr>
        <w:t>254527</w:t>
      </w:r>
    </w:p>
    <w:p>
      <w:r>
        <w:t>The reason why animal testing is a morally bankrupt stance #Boycottcambridge  https://t.co/NRF75PSlw1</w:t>
      </w:r>
    </w:p>
    <w:p>
      <w:r>
        <w:rPr>
          <w:b/>
          <w:u w:val="single"/>
        </w:rPr>
        <w:t>254528</w:t>
      </w:r>
    </w:p>
    <w:p>
      <w:r>
        <w:t>The most Italian thing about Romeo + Juliet is the yelling, which is also what makes it such a great time.</w:t>
      </w:r>
    </w:p>
    <w:p>
      <w:r>
        <w:rPr>
          <w:b/>
          <w:u w:val="single"/>
        </w:rPr>
        <w:t>254529</w:t>
      </w:r>
    </w:p>
    <w:p>
      <w:r>
        <w:t>WHEN WE CHANGE THE WAY WE LOOK AT THINGS, THE THINGS WE LOOK AT CHANGE! –  Dyer</w:t>
        <w:br/>
        <w:br/>
        <w:t>17 https://t.co/wnVeExxp3P</w:t>
      </w:r>
    </w:p>
    <w:p>
      <w:r>
        <w:rPr>
          <w:b/>
          <w:u w:val="single"/>
        </w:rPr>
        <w:t>254530</w:t>
      </w:r>
    </w:p>
    <w:p>
      <w:r>
        <w:t>Win a trip to San Diego for two attending the San Diego Film Festival with @filmio_inc - #sandiegofilmfestival https://t.co/TswJM1wUq3</w:t>
      </w:r>
    </w:p>
    <w:p>
      <w:r>
        <w:rPr>
          <w:b/>
          <w:u w:val="single"/>
        </w:rPr>
        <w:t>254531</w:t>
      </w:r>
    </w:p>
    <w:p>
      <w:r>
        <w:t>We know from prior research that companies that reallocate resources typically outperform companies with more static…https://t.co/4JgEercIyr</w:t>
      </w:r>
    </w:p>
    <w:p>
      <w:r>
        <w:rPr>
          <w:b/>
          <w:u w:val="single"/>
        </w:rPr>
        <w:t>254532</w:t>
      </w:r>
    </w:p>
    <w:p>
      <w:r>
        <w:t>My song Paparazzi (Know Now) is playing NOW on @Coast2CoastFM Tune in LIVE! https://t.co/CsaLGjnwUJ #Coast2Coast</w:t>
      </w:r>
    </w:p>
    <w:p>
      <w:r>
        <w:rPr>
          <w:b/>
          <w:u w:val="single"/>
        </w:rPr>
        <w:t>254533</w:t>
      </w:r>
    </w:p>
    <w:p>
      <w:r>
        <w:t>Terry-Toons Comics #2 Scarce Timely/Marvel - Wolf Cover FREE S/H https://t.co/C7hwcZPMWH #comics https://t.co/Ryd6EWluXZ</w:t>
      </w:r>
    </w:p>
    <w:p>
      <w:r>
        <w:rPr>
          <w:b/>
          <w:u w:val="single"/>
        </w:rPr>
        <w:t>254534</w:t>
      </w:r>
    </w:p>
    <w:p>
      <w:r>
        <w:t>A'ja Wilson wrapping up the MOP honours. SC is very close to winning their first ever #nationalchampionship title.</w:t>
      </w:r>
    </w:p>
    <w:p>
      <w:r>
        <w:rPr>
          <w:b/>
          <w:u w:val="single"/>
        </w:rPr>
        <w:t>254535</w:t>
      </w:r>
    </w:p>
    <w:p>
      <w:r>
        <w:t>@HelenJoy20 @janet_t_55 @DingleSkellig That's only the half of it! Cheeses, Meats, Smoked Fish, Pastries etc and the whole Hot Buffet too. And stunning views!</w:t>
      </w:r>
    </w:p>
    <w:p>
      <w:r>
        <w:rPr>
          <w:b/>
          <w:u w:val="single"/>
        </w:rPr>
        <w:t>254536</w:t>
      </w:r>
    </w:p>
    <w:p>
      <w:r>
        <w:t>@BlizzardBucky Steve came back with a smile "I might have givem the delivery boy the best experience of his life...?" He said and laughs --</w:t>
      </w:r>
    </w:p>
    <w:p>
      <w:r>
        <w:rPr>
          <w:b/>
          <w:u w:val="single"/>
        </w:rPr>
        <w:t>254537</w:t>
      </w:r>
    </w:p>
    <w:p>
      <w:r>
        <w:t>My friend took me out to this great little restaurant, and honestly the tea was too pretty of a color to not take a picture of. https://t.co/NKEuLjughS</w:t>
      </w:r>
    </w:p>
    <w:p>
      <w:r>
        <w:rPr>
          <w:b/>
          <w:u w:val="single"/>
        </w:rPr>
        <w:t>254538</w:t>
      </w:r>
    </w:p>
    <w:p>
      <w:r>
        <w:t xml:space="preserve">This is so beautiful i ceing here in my coin my heart is omg  </w:t>
        <w:br/>
        <w:t>#BTS #WINGSTOURinANAHEIM #mooninewhaircolor https://t.co/dNNalOdTE6</w:t>
      </w:r>
    </w:p>
    <w:p>
      <w:r>
        <w:rPr>
          <w:b/>
          <w:u w:val="single"/>
        </w:rPr>
        <w:t>254539</w:t>
      </w:r>
    </w:p>
    <w:p>
      <w:r>
        <w:t>@FederalUnited WHY CAN'T DE FEDERAL TAKE DIRECT ACTION TO HELP DE PEOPLE OF THAR PAK , IF SINDH GOVT IS NOT TAKING THIS ISSUE SERIOUSLY 1/2</w:t>
      </w:r>
    </w:p>
    <w:p>
      <w:r>
        <w:rPr>
          <w:b/>
          <w:u w:val="single"/>
        </w:rPr>
        <w:t>254540</w:t>
      </w:r>
    </w:p>
    <w:p>
      <w:r>
        <w:t>Also our prototype needs to be validated!</w:t>
        <w:br/>
        <w:t>The video does not cover everything-a lot more is included in a report submitted to the department</w:t>
      </w:r>
    </w:p>
    <w:p>
      <w:r>
        <w:rPr>
          <w:b/>
          <w:u w:val="single"/>
        </w:rPr>
        <w:t>254541</w:t>
      </w:r>
    </w:p>
    <w:p>
      <w:r>
        <w:t>Stuck in your comfort zone? It's time to stand up and go for it! https://t.co/x6NIMCxskb #bloggers #confidence #mums https://t.co/4pp4QHEUdO</w:t>
      </w:r>
    </w:p>
    <w:p>
      <w:r>
        <w:rPr>
          <w:b/>
          <w:u w:val="single"/>
        </w:rPr>
        <w:t>254542</w:t>
      </w:r>
    </w:p>
    <w:p>
      <w:r>
        <w:t>Facebook marketing, pages, apps &amp;amp; tabs business services. https://t.co/2meTif4kUA @nyndesigns is a #facebookdeveloper</w:t>
      </w:r>
    </w:p>
    <w:p>
      <w:r>
        <w:rPr>
          <w:b/>
          <w:u w:val="single"/>
        </w:rPr>
        <w:t>254543</w:t>
      </w:r>
    </w:p>
    <w:p>
      <w:r>
        <w:t>TOKYO MX to Show "RWBY Volume 1-3: The Beginning"</w:t>
        <w:br/>
        <w:t>https://t.co/p7ZvTA1vvP</w:t>
        <w:br/>
        <w:t>crunchyroll</w:t>
        <w:br/>
        <w:br/>
        <w:t>#Anime #Manga #Game</w:t>
      </w:r>
    </w:p>
    <w:p>
      <w:r>
        <w:rPr>
          <w:b/>
          <w:u w:val="single"/>
        </w:rPr>
        <w:t>254544</w:t>
      </w:r>
    </w:p>
    <w:p>
      <w:r>
        <w:t>BITCH IM SICK OF WORKING &amp;amp; GOING TO FUCKING SCHOOL, BUT I HAVE TO IF I WANT TO BE FUCKING SUCCESSFUL IN LIFE😩😩😩😩😩</w:t>
      </w:r>
    </w:p>
    <w:p>
      <w:r>
        <w:rPr>
          <w:b/>
          <w:u w:val="single"/>
        </w:rPr>
        <w:t>254545</w:t>
      </w:r>
    </w:p>
    <w:p>
      <w:r>
        <w:t>Tone and tighten your core with these exercises experts say are the best for getting a flat stomach. https://t.co/Qh0KaXcJoK</w:t>
      </w:r>
    </w:p>
    <w:p>
      <w:r>
        <w:rPr>
          <w:b/>
          <w:u w:val="single"/>
        </w:rPr>
        <w:t>254546</w:t>
      </w:r>
    </w:p>
    <w:p>
      <w:r>
        <w:t>Since it's April I think I can show you all my March #litjoycrate!! I am so excited to get back… https://t.co/Ghj0Xlcjru</w:t>
      </w:r>
    </w:p>
    <w:p>
      <w:r>
        <w:rPr>
          <w:b/>
          <w:u w:val="single"/>
        </w:rPr>
        <w:t>254547</w:t>
      </w:r>
    </w:p>
    <w:p>
      <w:r>
        <w:t>Video of babies being hosed down after a chemical attack in Syria playing on CNN right now. We're on the wrong side of history on this one.</w:t>
      </w:r>
    </w:p>
    <w:p>
      <w:r>
        <w:rPr>
          <w:b/>
          <w:u w:val="single"/>
        </w:rPr>
        <w:t>254548</w:t>
      </w:r>
    </w:p>
    <w:p>
      <w:r>
        <w:t>Hi @Harry_Styles. How are you? If you read this would you mind following me please? Have a nice day. 😊🙊 #SignOfTheTimes</w:t>
        <w:br/>
        <w:t>-285,972</w:t>
      </w:r>
    </w:p>
    <w:p>
      <w:r>
        <w:rPr>
          <w:b/>
          <w:u w:val="single"/>
        </w:rPr>
        <w:t>254549</w:t>
      </w:r>
    </w:p>
    <w:p>
      <w:r>
        <w:t>We are different people with different backgrounds and experiences .We'll always have diverse opinions !!</w:t>
      </w:r>
    </w:p>
    <w:p>
      <w:r>
        <w:rPr>
          <w:b/>
          <w:u w:val="single"/>
        </w:rPr>
        <w:t>254550</w:t>
      </w:r>
    </w:p>
    <w:p>
      <w:r>
        <w:t>Listen to Land Of The Free by Cha$e Dreamz Feat. CEO50 by OfficialFlyHighRecords #SoundCloud</w:t>
        <w:br/>
        <w:t>https://t.co/sMtSJSXGcY</w:t>
      </w:r>
    </w:p>
    <w:p>
      <w:r>
        <w:rPr>
          <w:b/>
          <w:u w:val="single"/>
        </w:rPr>
        <w:t>254551</w:t>
      </w:r>
    </w:p>
    <w:p>
      <w:r>
        <w:t>@foxandfriends @adamhousley Yes its Susan Rice......surprised No! Obama knew this was happening how could he not!</w:t>
      </w:r>
    </w:p>
    <w:p>
      <w:r>
        <w:rPr>
          <w:b/>
          <w:u w:val="single"/>
        </w:rPr>
        <w:t>254552</w:t>
      </w:r>
    </w:p>
    <w:p>
      <w:r>
        <w:t>@Shikarosez @TylerPreston20 Again, you have offered nothing but mistaken attribution due to paranoia. Insurance companies will lower prices when they're forced to.</w:t>
      </w:r>
    </w:p>
    <w:p>
      <w:r>
        <w:rPr>
          <w:b/>
          <w:u w:val="single"/>
        </w:rPr>
        <w:t>254553</w:t>
      </w:r>
    </w:p>
    <w:p>
      <w:r>
        <w:t>"When a flower doesn't bloom, you fix the environment in which it grows, not the flower. Choose those you surround yourself with wisely." 🌸</w:t>
      </w:r>
    </w:p>
    <w:p>
      <w:r>
        <w:rPr>
          <w:b/>
          <w:u w:val="single"/>
        </w:rPr>
        <w:t>254554</w:t>
      </w:r>
    </w:p>
    <w:p>
      <w:r>
        <w:t>@GuyVerhofstadt don't forget that probably at least half of the UK still consider ourselves to be part of the EU despite decision made by our government</w:t>
      </w:r>
    </w:p>
    <w:p>
      <w:r>
        <w:rPr>
          <w:b/>
          <w:u w:val="single"/>
        </w:rPr>
        <w:t>254555</w:t>
      </w:r>
    </w:p>
    <w:p>
      <w:r>
        <w:t>Barley and Green Veg salad | Cleaning out the fridge | Vegetarian: https://t.co/z7eSfA9VYM via @YouTube</w:t>
      </w:r>
    </w:p>
    <w:p>
      <w:r>
        <w:rPr>
          <w:b/>
          <w:u w:val="single"/>
        </w:rPr>
        <w:t>254556</w:t>
      </w:r>
    </w:p>
    <w:p>
      <w:r>
        <w:t>#it's sad that the opposition has brain washed us so much that we believe that anything that is said by media owned by capitalist is right.</w:t>
      </w:r>
    </w:p>
    <w:p>
      <w:r>
        <w:rPr>
          <w:b/>
          <w:u w:val="single"/>
        </w:rPr>
        <w:t>254557</w:t>
      </w:r>
    </w:p>
    <w:p>
      <w:r>
        <w:t>✫Total pain is complsry at d time of</w:t>
        <w:br/>
        <w:t>death,perceptn is lost wen d angel of death</w:t>
        <w:br/>
        <w:t>touches d artry of a dying... https://t.co/G4z1qTWDeH</w:t>
      </w:r>
    </w:p>
    <w:p>
      <w:r>
        <w:rPr>
          <w:b/>
          <w:u w:val="single"/>
        </w:rPr>
        <w:t>254558</w:t>
      </w:r>
    </w:p>
    <w:p>
      <w:r>
        <w:t>@Magnus_Jamieson My days as an OIA were mostly spent spamming people with images of spaghetti monsters.</w:t>
      </w:r>
    </w:p>
    <w:p>
      <w:r>
        <w:rPr>
          <w:b/>
          <w:u w:val="single"/>
        </w:rPr>
        <w:t>254559</w:t>
      </w:r>
    </w:p>
    <w:p>
      <w:r>
        <w:t>Great stream tonight my friends! Shout out to @Cahlaflour for the raid/host! :D</w:t>
        <w:br/>
        <w:br/>
        <w:t>Until tomorrow &amp;lt;3 #JCOM</w:t>
      </w:r>
    </w:p>
    <w:p>
      <w:r>
        <w:rPr>
          <w:b/>
          <w:u w:val="single"/>
        </w:rPr>
        <w:t>254560</w:t>
      </w:r>
    </w:p>
    <w:p>
      <w:r>
        <w:t>"The very best thing you can do for the world is to make the most of yourself." - Wallace D. Wattles #ScienceOfGettingRich</w:t>
      </w:r>
    </w:p>
    <w:p>
      <w:r>
        <w:rPr>
          <w:b/>
          <w:u w:val="single"/>
        </w:rPr>
        <w:t>254561</w:t>
      </w:r>
    </w:p>
    <w:p>
      <w:r>
        <w:t>Cream Egg Madness is here for one more week...you better get your hands one those beauties quick before they are all gone. https://t.co/v1euvUlU0r</w:t>
      </w:r>
    </w:p>
    <w:p>
      <w:r>
        <w:rPr>
          <w:b/>
          <w:u w:val="single"/>
        </w:rPr>
        <w:t>254562</w:t>
      </w:r>
    </w:p>
    <w:p>
      <w:r>
        <w:t>7 Reasons Why Guest Blogging Is a Good Idea To Build Your Business https://t.co/7Z5scBaRrN https://t.co/BsJTyb072m</w:t>
      </w:r>
    </w:p>
    <w:p>
      <w:r>
        <w:rPr>
          <w:b/>
          <w:u w:val="single"/>
        </w:rPr>
        <w:t>254563</w:t>
      </w:r>
    </w:p>
    <w:p>
      <w:r>
        <w:t>Only 1 more day to get the special MasterCraft NXT Factory Rebates. Rebates end tomorrow Friday, March, 31st.... https://t.co/CZDFvjPjjT</w:t>
      </w:r>
    </w:p>
    <w:p>
      <w:r>
        <w:rPr>
          <w:b/>
          <w:u w:val="single"/>
        </w:rPr>
        <w:t>254564</w:t>
      </w:r>
    </w:p>
    <w:p>
      <w:r>
        <w:t>@TheBigPellowski @caitijols I also think however using a multimillion dollar smart missil to blow up 100k of rebel shit is ridiculous.</w:t>
      </w:r>
    </w:p>
    <w:p>
      <w:r>
        <w:rPr>
          <w:b/>
          <w:u w:val="single"/>
        </w:rPr>
        <w:t>254565</w:t>
      </w:r>
    </w:p>
    <w:p>
      <w:r>
        <w:t>A girl that looked like she worth the world to ya is around the corner getting fucked for a perk #Facts</w:t>
      </w:r>
    </w:p>
    <w:p>
      <w:r>
        <w:rPr>
          <w:b/>
          <w:u w:val="single"/>
        </w:rPr>
        <w:t>254566</w:t>
      </w:r>
    </w:p>
    <w:p>
      <w:r>
        <w:t xml:space="preserve">#everydayisaschoolday so I've signed up for an online course with the Open University! </w:t>
        <w:br/>
        <w:br/>
        <w:t>I mean,… https://t.co/ePJLUJkUsh</w:t>
      </w:r>
    </w:p>
    <w:p>
      <w:r>
        <w:rPr>
          <w:b/>
          <w:u w:val="single"/>
        </w:rPr>
        <w:t>254567</w:t>
      </w:r>
    </w:p>
    <w:p>
      <w:r>
        <w:t>I don't even want to think about what you have to do to end up in that circle of hell. https://t.co/iTBF09NyFa</w:t>
      </w:r>
    </w:p>
    <w:p>
      <w:r>
        <w:rPr>
          <w:b/>
          <w:u w:val="single"/>
        </w:rPr>
        <w:t>254568</w:t>
      </w:r>
    </w:p>
    <w:p>
      <w:r>
        <w:t>@beinggovinda Govind, please be informed that the appropriate refund has already been credited to your Ola wallet on 2017-02-24. Hope (1/2)</w:t>
      </w:r>
    </w:p>
    <w:p>
      <w:r>
        <w:rPr>
          <w:b/>
          <w:u w:val="single"/>
        </w:rPr>
        <w:t>254569</w:t>
      </w:r>
    </w:p>
    <w:p>
      <w:r>
        <w:t>@LBC Of course #Tories aren't the party for the working class. We're just pieces in a board gameto them.</w:t>
      </w:r>
    </w:p>
    <w:p>
      <w:r>
        <w:rPr>
          <w:b/>
          <w:u w:val="single"/>
        </w:rPr>
        <w:t>254570</w:t>
      </w:r>
    </w:p>
    <w:p>
      <w:r>
        <w:t>Koch Oil Sands Operating Letter to #AER Requesting Cancellation of SAGD Project ... - https://t.co/iuOs2XgHf7 ##ABenergy ##climatechange https://t.co/9l4o10LsOQ</w:t>
      </w:r>
    </w:p>
    <w:p>
      <w:r>
        <w:rPr>
          <w:b/>
          <w:u w:val="single"/>
        </w:rPr>
        <w:t>254571</w:t>
      </w:r>
    </w:p>
    <w:p>
      <w:r>
        <w:t>❧♪ NWT Betsey Johnson Bow Quilted Large Dome Satchel Crossbody Bone/black MSRP $108 https://t.co/GyWHp0qFNY https://t.co/GKLt5WpcpW</w:t>
      </w:r>
    </w:p>
    <w:p>
      <w:r>
        <w:rPr>
          <w:b/>
          <w:u w:val="single"/>
        </w:rPr>
        <w:t>254572</w:t>
      </w:r>
    </w:p>
    <w:p>
      <w:r>
        <w:t>Up at 2am, still sick, dr. Pissing me off, ugh it's almost spring break, I just wanna be well!😢whine,sniffle,cough,cry!😠</w:t>
      </w:r>
    </w:p>
    <w:p>
      <w:r>
        <w:rPr>
          <w:b/>
          <w:u w:val="single"/>
        </w:rPr>
        <w:t>254573</w:t>
      </w:r>
    </w:p>
    <w:p>
      <w:r>
        <w:t>Does GotVirgin hair company have a Twitter?? Because they won't respond to my emails and the hair tangled SO badly. I want my coins.</w:t>
      </w:r>
    </w:p>
    <w:p>
      <w:r>
        <w:rPr>
          <w:b/>
          <w:u w:val="single"/>
        </w:rPr>
        <w:t>254574</w:t>
      </w:r>
    </w:p>
    <w:p>
      <w:r>
        <w:t>It's Irish Cup semis day &amp;amp; both games should be crackers, if you've got a ticket enjoy, if not then tune into @bbcradioulster/ @BBCSPORTNI</w:t>
      </w:r>
    </w:p>
    <w:p>
      <w:r>
        <w:rPr>
          <w:b/>
          <w:u w:val="single"/>
        </w:rPr>
        <w:t>254575</w:t>
      </w:r>
    </w:p>
    <w:p>
      <w:r>
        <w:t>@NancyPelosi Yet you discriminate, encourage violence against, and bully.... Pot calling kettle black.....</w:t>
      </w:r>
    </w:p>
    <w:p>
      <w:r>
        <w:rPr>
          <w:b/>
          <w:u w:val="single"/>
        </w:rPr>
        <w:t>254576</w:t>
      </w:r>
    </w:p>
    <w:p>
      <w:r>
        <w:t xml:space="preserve">My flesh will feed the demon </w:t>
        <w:br/>
        <w:t xml:space="preserve">No trial no case for reason </w:t>
        <w:br/>
        <w:t>iVE been chOSEN TO PAYYYY WITH MY LIFFEEE!!!</w:t>
      </w:r>
    </w:p>
    <w:p>
      <w:r>
        <w:rPr>
          <w:b/>
          <w:u w:val="single"/>
        </w:rPr>
        <w:t>254577</w:t>
      </w:r>
    </w:p>
    <w:p>
      <w:r>
        <w:t>Thank you to Pulaski County-Patriot for their support of the YEA program and Danielle Hiatt for serving on the... https://t.co/Zqw9CmXMwY</w:t>
      </w:r>
    </w:p>
    <w:p>
      <w:r>
        <w:rPr>
          <w:b/>
          <w:u w:val="single"/>
        </w:rPr>
        <w:t>254578</w:t>
      </w:r>
    </w:p>
    <w:p>
      <w:r>
        <w:t>@FEMMY_CARTER Club football is back with a huge lineup of games on SuperSport. Get the fixtures here.</w:t>
        <w:br/>
        <w:t>https://t.co/a4BAAKkWel</w:t>
      </w:r>
    </w:p>
    <w:p>
      <w:r>
        <w:rPr>
          <w:b/>
          <w:u w:val="single"/>
        </w:rPr>
        <w:t>254579</w:t>
      </w:r>
    </w:p>
    <w:p>
      <w:r>
        <w:t>Here's a good laugh lmao happy birthday beautiful I love you ❤🔞 @HunterChristia7 https://t.co/vg5VY5zJN1</w:t>
      </w:r>
    </w:p>
    <w:p>
      <w:r>
        <w:rPr>
          <w:b/>
          <w:u w:val="single"/>
        </w:rPr>
        <w:t>254580</w:t>
      </w:r>
    </w:p>
    <w:p>
      <w:r>
        <w:t>I've always stood for somethin, I'll never accept being nothin. Going out every night, making sure I stay fresh in the light.</w:t>
      </w:r>
    </w:p>
    <w:p>
      <w:r>
        <w:rPr>
          <w:b/>
          <w:u w:val="single"/>
        </w:rPr>
        <w:t>254581</w:t>
      </w:r>
    </w:p>
    <w:p>
      <w:r>
        <w:t>OAMF supports state representative Jim Butler in his push for price transparency in medical procedures. It is one... https://t.co/qDWIyjCrIG</w:t>
      </w:r>
    </w:p>
    <w:p>
      <w:r>
        <w:rPr>
          <w:b/>
          <w:u w:val="single"/>
        </w:rPr>
        <w:t>254582</w:t>
      </w:r>
    </w:p>
    <w:p>
      <w:r>
        <w:t>#BBNaija: Just like me, she is half Romanian, half Nigerian – OAP Freeze as he declares… https://t.co/uQbEcrhM8B https://t.co/ly1Y62ifTb</w:t>
      </w:r>
    </w:p>
    <w:p>
      <w:r>
        <w:rPr>
          <w:b/>
          <w:u w:val="single"/>
        </w:rPr>
        <w:t>254583</w:t>
      </w:r>
    </w:p>
    <w:p>
      <w:r>
        <w:t>Cease charging rape victims – DOVVSU to doctors https://t.co/LJVEY1h5sx #StarrNews https://t.co/RDegnxyKms</w:t>
      </w:r>
    </w:p>
    <w:p>
      <w:r>
        <w:rPr>
          <w:b/>
          <w:u w:val="single"/>
        </w:rPr>
        <w:t>254584</w:t>
      </w:r>
    </w:p>
    <w:p>
      <w:r>
        <w:t>Embrace an Angry Wind by Wiley Sword - Civil War resource book #bookreview https://t.co/KGHvCmcEd2 via @Sandra_M_Hart</w:t>
      </w:r>
    </w:p>
    <w:p>
      <w:r>
        <w:rPr>
          <w:b/>
          <w:u w:val="single"/>
        </w:rPr>
        <w:t>254585</w:t>
      </w:r>
    </w:p>
    <w:p>
      <w:r>
        <w:t>@bonj3 @covblazehockey I think Noble and Jorgy are a great defensive pair and possibly Marquardt as a 3/4 line enforcer</w:t>
      </w:r>
    </w:p>
    <w:p>
      <w:r>
        <w:rPr>
          <w:b/>
          <w:u w:val="single"/>
        </w:rPr>
        <w:t>254586</w:t>
      </w:r>
    </w:p>
    <w:p>
      <w:r>
        <w:t>@BrittanyVuitt0n @BlackieChanXBL @BrittanyVuitt0n Hey Brittany:) my daughter @leilaboo215 and I watched you &amp;amp; @BlackieChanXBL youtube impression video today :) #MinecraftEDU</w:t>
      </w:r>
    </w:p>
    <w:p>
      <w:r>
        <w:rPr>
          <w:b/>
          <w:u w:val="single"/>
        </w:rPr>
        <w:t>254587</w:t>
      </w:r>
    </w:p>
    <w:p>
      <w:r>
        <w:t>#Northwestern fans, get ready for some big recruiting news tomorrow. I feel another commitment coming on....</w:t>
      </w:r>
    </w:p>
    <w:p>
      <w:r>
        <w:rPr>
          <w:b/>
          <w:u w:val="single"/>
        </w:rPr>
        <w:t>254588</w:t>
      </w:r>
    </w:p>
    <w:p>
      <w:r>
        <w:t>Found a Transponder Snail!</w:t>
        <w:br/>
        <w:t>Giants, sea monsters and other amazing encounters!</w:t>
        <w:br/>
        <w:t>https://t.co/t3yGgWe8Z8 #TreCru https://t.co/59Sb7A0roa</w:t>
      </w:r>
    </w:p>
    <w:p>
      <w:r>
        <w:rPr>
          <w:b/>
          <w:u w:val="single"/>
        </w:rPr>
        <w:t>254589</w:t>
      </w:r>
    </w:p>
    <w:p>
      <w:r>
        <w:t>In practice I can execute almost every skill move, but when it comes to the match...You can understand what I mean. https://t.co/LSePsGCpve</w:t>
      </w:r>
    </w:p>
    <w:p>
      <w:r>
        <w:rPr>
          <w:b/>
          <w:u w:val="single"/>
        </w:rPr>
        <w:t>254590</w:t>
      </w:r>
    </w:p>
    <w:p>
      <w:r>
        <w:t>It's tempting to create an action plan based on the bright blu... More for Aquarius https://t.co/GFuLePZtxO</w:t>
      </w:r>
    </w:p>
    <w:p>
      <w:r>
        <w:rPr>
          <w:b/>
          <w:u w:val="single"/>
        </w:rPr>
        <w:t>254591</w:t>
      </w:r>
    </w:p>
    <w:p>
      <w:r>
        <w:t>@CreepersEdge I did make some videos but idk what it is.</w:t>
        <w:br/>
        <w:t>And why yt now i cant see the video of my favo yter why???? WHYYY ffs</w:t>
      </w:r>
    </w:p>
    <w:p>
      <w:r>
        <w:rPr>
          <w:b/>
          <w:u w:val="single"/>
        </w:rPr>
        <w:t>254592</w:t>
      </w:r>
    </w:p>
    <w:p>
      <w:r>
        <w:t>Obviously, @scottieottie_ is really only excited about Reese Palmeiro effortlessly being baddest of the bad. 🙃🙃🙃</w:t>
      </w:r>
    </w:p>
    <w:p>
      <w:r>
        <w:rPr>
          <w:b/>
          <w:u w:val="single"/>
        </w:rPr>
        <w:t>254593</w:t>
      </w:r>
    </w:p>
    <w:p>
      <w:r>
        <w:t>@Lady_Stark1984 @iontrone It's amazing nearly two seasons and we have hardly seen an alien , only a glimpse , yet the show hasn't suffered from that .</w:t>
      </w:r>
    </w:p>
    <w:p>
      <w:r>
        <w:rPr>
          <w:b/>
          <w:u w:val="single"/>
        </w:rPr>
        <w:t>254594</w:t>
      </w:r>
    </w:p>
    <w:p>
      <w:r>
        <w:t>#terriblerefs this championship game is hard to watch, what happened to let the players decide the outcome of the game.</w:t>
      </w:r>
    </w:p>
    <w:p>
      <w:r>
        <w:rPr>
          <w:b/>
          <w:u w:val="single"/>
        </w:rPr>
        <w:t>254595</w:t>
      </w:r>
    </w:p>
    <w:p>
      <w:r>
        <w:t>@UNCSwtHrt Don't look now... but methinks that red-britcheted you did time in school with what certainly appears to be a young Annie Oakley.</w:t>
      </w:r>
    </w:p>
    <w:p>
      <w:r>
        <w:rPr>
          <w:b/>
          <w:u w:val="single"/>
        </w:rPr>
        <w:t>254596</w:t>
      </w:r>
    </w:p>
    <w:p>
      <w:r>
        <w:t>@danisnotonfire i think you broke the world record for freaking out the most penguins before getting banned</w:t>
      </w:r>
    </w:p>
    <w:p>
      <w:r>
        <w:rPr>
          <w:b/>
          <w:u w:val="single"/>
        </w:rPr>
        <w:t>254597</w:t>
      </w:r>
    </w:p>
    <w:p>
      <w:r>
        <w:t>@HouseofCommons as one of your number would say    THIS    IS   A   DISGRACE https://t.co/mn3rR8U4MU</w:t>
      </w:r>
    </w:p>
    <w:p>
      <w:r>
        <w:rPr>
          <w:b/>
          <w:u w:val="single"/>
        </w:rPr>
        <w:t>254598</w:t>
      </w:r>
    </w:p>
    <w:p>
      <w:r>
        <w:t>@Kody_Kox Oh..Thanks.  i honestly did not know that can be done.  Another person always retweets lame shit too</w:t>
      </w:r>
    </w:p>
    <w:p>
      <w:r>
        <w:rPr>
          <w:b/>
          <w:u w:val="single"/>
        </w:rPr>
        <w:t>254599</w:t>
      </w:r>
    </w:p>
    <w:p>
      <w:r>
        <w:t>@gottahansung consider what? whatever you say is gonna be completely true, half true or completely bullshit don't worry bout me</w:t>
      </w:r>
    </w:p>
    <w:p>
      <w:r>
        <w:rPr>
          <w:b/>
          <w:u w:val="single"/>
        </w:rPr>
        <w:t>254600</w:t>
      </w:r>
    </w:p>
    <w:p>
      <w:r>
        <w:t>(Did Katrina Just Confirm That Jagga Jasoos Is Delayed? | Sonam To Commence Shooting ...) has been published on  - https://t.co/xKpLALgs7c https://t.co/efKMPWsaKC</w:t>
      </w:r>
    </w:p>
    <w:p>
      <w:r>
        <w:rPr>
          <w:b/>
          <w:u w:val="single"/>
        </w:rPr>
        <w:t>254601</w:t>
      </w:r>
    </w:p>
    <w:p>
      <w:r>
        <w:t>How to avoid crying wolf - comedy dental blogg by @DentistGoneBadd https://t.co/4rVAAQSEXW  #dentistry #healthcare #GDPUK https://t.co/yTvz3pTN1f</w:t>
      </w:r>
    </w:p>
    <w:p>
      <w:r>
        <w:rPr>
          <w:b/>
          <w:u w:val="single"/>
        </w:rPr>
        <w:t>254602</w:t>
      </w:r>
    </w:p>
    <w:p>
      <w:r>
        <w:t>@bookslover Wow!!! My brother-in-law works every day. I don't know how he does it. Me time is definitely a must for me too.</w:t>
      </w:r>
    </w:p>
    <w:p>
      <w:r>
        <w:rPr>
          <w:b/>
          <w:u w:val="single"/>
        </w:rPr>
        <w:t>254603</w:t>
      </w:r>
    </w:p>
    <w:p>
      <w:r>
        <w:t>"Most writers regard the truth as theiu most valuable possession, and therefore are mjst economical in its use."  Mark Twain</w:t>
      </w:r>
    </w:p>
    <w:p>
      <w:r>
        <w:rPr>
          <w:b/>
          <w:u w:val="single"/>
        </w:rPr>
        <w:t>254604</w:t>
      </w:r>
    </w:p>
    <w:p>
      <w:r>
        <w:t>The Insanely Luxurious Lifestyle Of Dubai Billionaire Crown Prince (PHOTOS) https://t.co/yCLhCcUxP1 https://t.co/lyCKDuKD5T</w:t>
      </w:r>
    </w:p>
    <w:p>
      <w:r>
        <w:rPr>
          <w:b/>
          <w:u w:val="single"/>
        </w:rPr>
        <w:t>254605</w:t>
      </w:r>
    </w:p>
    <w:p>
      <w:r>
        <w:t>With seed round, Pomona prepares to take on Indonesia’s customer loyalty segment https://t.co/rEYLcD26Ir https://t.co/nqws3CMAZ1</w:t>
      </w:r>
    </w:p>
    <w:p>
      <w:r>
        <w:rPr>
          <w:b/>
          <w:u w:val="single"/>
        </w:rPr>
        <w:t>254606</w:t>
      </w:r>
    </w:p>
    <w:p>
      <w:r>
        <w:t>Sometimes, when I miss you, I listen to music, it makes me feel as if I'm with you and makes me forget the distance.</w:t>
      </w:r>
    </w:p>
    <w:p>
      <w:r>
        <w:rPr>
          <w:b/>
          <w:u w:val="single"/>
        </w:rPr>
        <w:t>254607</w:t>
      </w:r>
    </w:p>
    <w:p>
      <w:r>
        <w:t>Robert of West Fork won $20K playing a $10 $10 Million Cash Spectacular ticket from ASL retailer Wild Bill's Fast Trax #4, in Fayetteville. https://t.co/lNskJDpVNt</w:t>
      </w:r>
    </w:p>
    <w:p>
      <w:r>
        <w:rPr>
          <w:b/>
          <w:u w:val="single"/>
        </w:rPr>
        <w:t>254608</w:t>
      </w:r>
    </w:p>
    <w:p>
      <w:r>
        <w:t>Sent lab news. Upcoming papers: IJSEKE (SCIE), CHASE collocated with ICSE, ICIS (CORE Rank C). Scheduled submissions: 8 journals, 15 conf.</w:t>
      </w:r>
    </w:p>
    <w:p>
      <w:r>
        <w:rPr>
          <w:b/>
          <w:u w:val="single"/>
        </w:rPr>
        <w:t>254609</w:t>
      </w:r>
    </w:p>
    <w:p>
      <w:r>
        <w:t>#TheDjPunchShow Tonight (10pm to Midnight) Eastern Time #Nervedjsradio</w:t>
        <w:br/>
        <w:t>The #1 Show To Jumpstart Your Week!!!!! #Mixaholicdjs #Nervedjs https://t.co/jxEp8DnuwW</w:t>
      </w:r>
    </w:p>
    <w:p>
      <w:r>
        <w:rPr>
          <w:b/>
          <w:u w:val="single"/>
        </w:rPr>
        <w:t>254610</w:t>
      </w:r>
    </w:p>
    <w:p>
      <w:r>
        <w:t>@behindyourback @NewYorker Go get 'em Maura!</w:t>
        <w:br/>
        <w:t>Hope you get it, but even if you don't your are a brilliant, badass!!</w:t>
      </w:r>
    </w:p>
    <w:p>
      <w:r>
        <w:rPr>
          <w:b/>
          <w:u w:val="single"/>
        </w:rPr>
        <w:t>254611</w:t>
      </w:r>
    </w:p>
    <w:p>
      <w:r>
        <w:t>It might feel as if others are pushing you around today, but y... More for Libra https://t.co/267VsWLx9D</w:t>
      </w:r>
    </w:p>
    <w:p>
      <w:r>
        <w:rPr>
          <w:b/>
          <w:u w:val="single"/>
        </w:rPr>
        <w:t>254612</w:t>
      </w:r>
    </w:p>
    <w:p>
      <w:r>
        <w:t>@akshaykumar its 31 March today is my birthday please sir wish me &amp;amp; make my b'day very special I am a big fan of ur's from Pakistan Plz wish</w:t>
      </w:r>
    </w:p>
    <w:p>
      <w:r>
        <w:rPr>
          <w:b/>
          <w:u w:val="single"/>
        </w:rPr>
        <w:t>254613</w:t>
      </w:r>
    </w:p>
    <w:p>
      <w:r>
        <w:t>Over 100 #YA books to win! You don't want to miss the @YAScavengerHunt! Start here! https://t.co/endDWwrQus https://t.co/Xw8cyqc8lE</w:t>
      </w:r>
    </w:p>
    <w:p>
      <w:r>
        <w:rPr>
          <w:b/>
          <w:u w:val="single"/>
        </w:rPr>
        <w:t>254614</w:t>
      </w:r>
    </w:p>
    <w:p>
      <w:r>
        <w:t>London's transport body TfL wants to encourage more diversity in advertising on the tube https://t.co/MwPc0zCnTH https://t.co/Nq4NKdy33F</w:t>
      </w:r>
    </w:p>
    <w:p>
      <w:r>
        <w:rPr>
          <w:b/>
          <w:u w:val="single"/>
        </w:rPr>
        <w:t>254615</w:t>
      </w:r>
    </w:p>
    <w:p>
      <w:r>
        <w:t>Chattisgarh CM Raman Singh: "Will hang those who kill Cows"</w:t>
        <w:br/>
        <w:br/>
        <w:t>Very healthy competition between BJP ruled states in pleasing Cowmata.</w:t>
      </w:r>
    </w:p>
    <w:p>
      <w:r>
        <w:rPr>
          <w:b/>
          <w:u w:val="single"/>
        </w:rPr>
        <w:t>254616</w:t>
      </w:r>
    </w:p>
    <w:p>
      <w:r>
        <w:t>@PrisonPlanet The world needs to really look at the jihad and attack the theology of it reteach the people</w:t>
      </w:r>
    </w:p>
    <w:p>
      <w:r>
        <w:rPr>
          <w:b/>
          <w:u w:val="single"/>
        </w:rPr>
        <w:t>254617</w:t>
      </w:r>
    </w:p>
    <w:p>
      <w:r>
        <w:t xml:space="preserve">#Lonewolfpaintball #EmpirePaintball </w:t>
        <w:br/>
        <w:t>Would really like to win the new ax to give to my new foster brother.He can't wait to do paintball!</w:t>
      </w:r>
    </w:p>
    <w:p>
      <w:r>
        <w:rPr>
          <w:b/>
          <w:u w:val="single"/>
        </w:rPr>
        <w:t>254618</w:t>
      </w:r>
    </w:p>
    <w:p>
      <w:r>
        <w:t>can't wait to wake up tomorrow and realize i bought a plane ticket instead of can't afford afford to go to the doctor hahaha</w:t>
      </w:r>
    </w:p>
    <w:p>
      <w:r>
        <w:rPr>
          <w:b/>
          <w:u w:val="single"/>
        </w:rPr>
        <w:t>254619</w:t>
      </w:r>
    </w:p>
    <w:p>
      <w:r>
        <w:t>Look, kids. Big Ben! Parliament! #firstday in #London #walkabout #sightseeing @ Big Ben Tower,… https://t.co/6hNm24Y5t2</w:t>
      </w:r>
    </w:p>
    <w:p>
      <w:r>
        <w:rPr>
          <w:b/>
          <w:u w:val="single"/>
        </w:rPr>
        <w:t>254620</w:t>
      </w:r>
    </w:p>
    <w:p>
      <w:r>
        <w:t>Do you have what it takes to start a revolution? Play Acorn Assault on #XboxOne! #indiegame https://t.co/DtRFVxP12x https://t.co/e2tppstHbF</w:t>
      </w:r>
    </w:p>
    <w:p>
      <w:r>
        <w:rPr>
          <w:b/>
          <w:u w:val="single"/>
        </w:rPr>
        <w:t>254621</w:t>
      </w:r>
    </w:p>
    <w:p>
      <w:r>
        <w:t>@ThatKid_Chris1 @DUIthecrew @RayTheDesigner_ nahhh but its best to keep what has the best market value</w:t>
      </w:r>
    </w:p>
    <w:p>
      <w:r>
        <w:rPr>
          <w:b/>
          <w:u w:val="single"/>
        </w:rPr>
        <w:t>254622</w:t>
      </w:r>
    </w:p>
    <w:p>
      <w:r>
        <w:t>@breylon_reed @pelibruhh @Mile_HighChris Was meant for something that didnt involve Lebron, Wade, Bosh or any of those people at all.</w:t>
      </w:r>
    </w:p>
    <w:p>
      <w:r>
        <w:rPr>
          <w:b/>
          <w:u w:val="single"/>
        </w:rPr>
        <w:t>254623</w:t>
      </w:r>
    </w:p>
    <w:p>
      <w:r>
        <w:t>@ReindeerGames91 @Syko1985 @NHL @NHLPlayerSafety against the team they will most  lilkely see in round 1.  Furthermore how did all 4 officials miss that as Cam slid past the  goalie</w:t>
      </w:r>
    </w:p>
    <w:p>
      <w:r>
        <w:rPr>
          <w:b/>
          <w:u w:val="single"/>
        </w:rPr>
        <w:t>254624</w:t>
      </w:r>
    </w:p>
    <w:p>
      <w:r>
        <w:t>This is a great listen, fascinating hear about the psychology of professional sportsmen and being under pressure! https://t.co/DQ3gCcbwvr</w:t>
      </w:r>
    </w:p>
    <w:p>
      <w:r>
        <w:rPr>
          <w:b/>
          <w:u w:val="single"/>
        </w:rPr>
        <w:t>254625</w:t>
      </w:r>
    </w:p>
    <w:p>
      <w:r>
        <w:t>@WBUR Vote for Internet #legends @WBUR in #Webbys People’s Voice. 😻 They’re in 1st place! VOTE: https://t.co/HZHEuAnJV4</w:t>
      </w:r>
    </w:p>
    <w:p>
      <w:r>
        <w:rPr>
          <w:b/>
          <w:u w:val="single"/>
        </w:rPr>
        <w:t>254626</w:t>
      </w:r>
    </w:p>
    <w:p>
      <w:r>
        <w:t>--she had a doctor's note that allowed her not to take part in class... pretty sure it wasn't legit too... I SHOULD'VE MAULED HER!!!!!</w:t>
      </w:r>
    </w:p>
    <w:p>
      <w:r>
        <w:rPr>
          <w:b/>
          <w:u w:val="single"/>
        </w:rPr>
        <w:t>254627</w:t>
      </w:r>
    </w:p>
    <w:p>
      <w:r>
        <w:t>@KayAreBe_ Ah damn that's fucked up. I always see pictures of her on the tl I just didn't know who she was</w:t>
      </w:r>
    </w:p>
    <w:p>
      <w:r>
        <w:rPr>
          <w:b/>
          <w:u w:val="single"/>
        </w:rPr>
        <w:t>254628</w:t>
      </w:r>
    </w:p>
    <w:p>
      <w:r>
        <w:t>@SkySportsGolf please remove Bjorn !! Awful commentary- bring back Monty all is forgiven. Making the program unbearable</w:t>
      </w:r>
    </w:p>
    <w:p>
      <w:r>
        <w:rPr>
          <w:b/>
          <w:u w:val="single"/>
        </w:rPr>
        <w:t>254629</w:t>
      </w:r>
    </w:p>
    <w:p>
      <w:r>
        <w:t>Hover Board Lacrosse Shot</w:t>
        <w:br/>
        <w:t>Save on Hockey Training Products - https://t.co/8VXhMtJzci</w:t>
        <w:br/>
        <w:t>Get 10% off - Enter SICKSKILLS</w:t>
        <w:br/>
        <w:t>#hockeyskills #hockey https://t.co/s8VW5eRKNm</w:t>
      </w:r>
    </w:p>
    <w:p>
      <w:r>
        <w:rPr>
          <w:b/>
          <w:u w:val="single"/>
        </w:rPr>
        <w:t>254630</w:t>
      </w:r>
    </w:p>
    <w:p>
      <w:r>
        <w:t>Sprint goes all in on its unlimited data plan - For years, Sprint offered users willing to switch from another ... https://t.co/VgRhUM3uTH</w:t>
      </w:r>
    </w:p>
    <w:p>
      <w:r>
        <w:rPr>
          <w:b/>
          <w:u w:val="single"/>
        </w:rPr>
        <w:t>254631</w:t>
      </w:r>
    </w:p>
    <w:p>
      <w:r>
        <w:t>SAP Hybris Marketing Cloud: Introduction https://t.co/lWVL5gOOCf #sap #sapnl https://t.co/ktymMYXiod</w:t>
      </w:r>
    </w:p>
    <w:p>
      <w:r>
        <w:rPr>
          <w:b/>
          <w:u w:val="single"/>
        </w:rPr>
        <w:t>254632</w:t>
      </w:r>
    </w:p>
    <w:p>
      <w:r>
        <w:t>The powerful Progress 8 Modelling Tool in 4Matrix is now powered by the new Progress 8 estimates. #4Matrix https://t.co/NNkA6rrjEH</w:t>
      </w:r>
    </w:p>
    <w:p>
      <w:r>
        <w:rPr>
          <w:b/>
          <w:u w:val="single"/>
        </w:rPr>
        <w:t>254633</w:t>
      </w:r>
    </w:p>
    <w:p>
      <w:r>
        <w:t>Psst... @wwwbigbaldhead @JDMorgan ...it'sy best friends bday..she'd love a bday shoutout! Happy bday girl! Love you @ripley4664 !😀🎉🎁🎂🎈💙</w:t>
      </w:r>
    </w:p>
    <w:p>
      <w:r>
        <w:rPr>
          <w:b/>
          <w:u w:val="single"/>
        </w:rPr>
        <w:t>254634</w:t>
      </w:r>
    </w:p>
    <w:p>
      <w:r>
        <w:t>Wind 0 km/h ---. Barometer 1009,9 hPa, Aumento lento. Temperature 12,5 °C. Rain today 0,0 mm. Humidity 83%</w:t>
      </w:r>
    </w:p>
    <w:p>
      <w:r>
        <w:rPr>
          <w:b/>
          <w:u w:val="single"/>
        </w:rPr>
        <w:t>254635</w:t>
      </w:r>
    </w:p>
    <w:p>
      <w:r>
        <w:t>I've just watched episode S01E07 of 13 Reasons Why!   https://t.co/PaCnzm3WUv https://t.co/EXGIIdcne9</w:t>
      </w:r>
    </w:p>
    <w:p>
      <w:r>
        <w:rPr>
          <w:b/>
          <w:u w:val="single"/>
        </w:rPr>
        <w:t>254636</w:t>
      </w:r>
    </w:p>
    <w:p>
      <w:r>
        <w:t>@NitishKumar @Bihar_BJP @aajtak @ZeeNews @VetNews @saharasamay college Patna#5th day strike is continue today VC sabour will come to meet us https://t.co/v0HaNDTskT</w:t>
      </w:r>
    </w:p>
    <w:p>
      <w:r>
        <w:rPr>
          <w:b/>
          <w:u w:val="single"/>
        </w:rPr>
        <w:t>254637</w:t>
      </w:r>
    </w:p>
    <w:p>
      <w:r>
        <w:t>I have a sneaking feeling that the Yodel driver might have stolen my parcel and is terrible at lying. https://t.co/PMplfb0Z2Y</w:t>
      </w:r>
    </w:p>
    <w:p>
      <w:r>
        <w:rPr>
          <w:b/>
          <w:u w:val="single"/>
        </w:rPr>
        <w:t>254638</w:t>
      </w:r>
    </w:p>
    <w:p>
      <w:r>
        <w:t>I'm tired of talking about Hillary Clinton. Homegirl has been living in the woods since January, let's leave her alone</w:t>
      </w:r>
    </w:p>
    <w:p>
      <w:r>
        <w:rPr>
          <w:b/>
          <w:u w:val="single"/>
        </w:rPr>
        <w:t>254639</w:t>
      </w:r>
    </w:p>
    <w:p>
      <w:r>
        <w:t>@J_Nemy will bag your groceries, then steal yo chick. Watch him in action tonight in the Semifinals. https://t.co/IiF7mo3IFV</w:t>
      </w:r>
    </w:p>
    <w:p>
      <w:r>
        <w:rPr>
          <w:b/>
          <w:u w:val="single"/>
        </w:rPr>
        <w:t>254640</w:t>
      </w:r>
    </w:p>
    <w:p>
      <w:r>
        <w:t>Found a Transponder Snail!</w:t>
        <w:br/>
        <w:t>Candid pics from the Alubarna Palace Baths!</w:t>
        <w:br/>
        <w:t>https://t.co/qQrh75z2Ul #TreCru https://t.co/Rwq5MAWezU</w:t>
      </w:r>
    </w:p>
    <w:p>
      <w:r>
        <w:rPr>
          <w:b/>
          <w:u w:val="single"/>
        </w:rPr>
        <w:t>254641</w:t>
      </w:r>
    </w:p>
    <w:p>
      <w:r>
        <w:t>@henrryalian VIDEO OFICIAL ''24:00'' DE leggamusicofficial @deokhansbw @fotohotel17▶️https://t.co/W7zTlTMu64 RT #Venezuela #trap</w:t>
      </w:r>
    </w:p>
    <w:p>
      <w:r>
        <w:rPr>
          <w:b/>
          <w:u w:val="single"/>
        </w:rPr>
        <w:t>254642</w:t>
      </w:r>
    </w:p>
    <w:p>
      <w:r>
        <w:t>@LittlestJustin I'd much rather have a new Kirby anime with no original characters and everything is and will be canon to the games</w:t>
      </w:r>
    </w:p>
    <w:p>
      <w:r>
        <w:rPr>
          <w:b/>
          <w:u w:val="single"/>
        </w:rPr>
        <w:t>254643</w:t>
      </w:r>
    </w:p>
    <w:p>
      <w:r>
        <w:t>Who would've thought this would be a MOTN contender without a stipulation. #Wrestlemania https://t.co/W83daGs0HF</w:t>
      </w:r>
    </w:p>
    <w:p>
      <w:r>
        <w:rPr>
          <w:b/>
          <w:u w:val="single"/>
        </w:rPr>
        <w:t>254644</w:t>
      </w:r>
    </w:p>
    <w:p>
      <w:r>
        <w:t>Study finds racial disparities in top medical society membership https://t.co/3NCxHXHyhT https://t.co/hW8d7Ii0im</w:t>
      </w:r>
    </w:p>
    <w:p>
      <w:r>
        <w:rPr>
          <w:b/>
          <w:u w:val="single"/>
        </w:rPr>
        <w:t>254645</w:t>
      </w:r>
    </w:p>
    <w:p>
      <w:r>
        <w:t xml:space="preserve">How to deal with a defiant child </w:t>
        <w:br/>
        <w:br/>
        <w:t>Most parents have struggled with a defiant child, but what they might not rea https://t.co/lNpQjTZvzi</w:t>
      </w:r>
    </w:p>
    <w:p>
      <w:r>
        <w:rPr>
          <w:b/>
          <w:u w:val="single"/>
        </w:rPr>
        <w:t>254646</w:t>
      </w:r>
    </w:p>
    <w:p>
      <w:r>
        <w:t>@SeaTimesSports @RyanDivish Only thing that'd make extra innings funner for @RyanDivish is more Pitbull.</w:t>
      </w:r>
    </w:p>
    <w:p>
      <w:r>
        <w:rPr>
          <w:b/>
          <w:u w:val="single"/>
        </w:rPr>
        <w:t>254647</w:t>
      </w:r>
    </w:p>
    <w:p>
      <w:r>
        <w:t>It's European yet Asian. I miss Africa in this but the Asian touch just 'shouts' home #Mamaland #EasternAfrica</w:t>
      </w:r>
    </w:p>
    <w:p>
      <w:r>
        <w:rPr>
          <w:b/>
          <w:u w:val="single"/>
        </w:rPr>
        <w:t>254648</w:t>
      </w:r>
    </w:p>
    <w:p>
      <w:r>
        <w:t>@ExclusivelyLies @RichieMCD_ @AbeeCano Idk what nate weight but he was clearly bigger in the second fight. 1-1 we will see a third soon.</w:t>
      </w:r>
    </w:p>
    <w:p>
      <w:r>
        <w:rPr>
          <w:b/>
          <w:u w:val="single"/>
        </w:rPr>
        <w:t>254649</w:t>
      </w:r>
    </w:p>
    <w:p>
      <w:r>
        <w:t>So used to Quinn and I being alone that I can walk around naked until our friend decides to come over &amp;amp; i didn't lock the door 😶🙂</w:t>
      </w:r>
    </w:p>
    <w:p>
      <w:r>
        <w:rPr>
          <w:b/>
          <w:u w:val="single"/>
        </w:rPr>
        <w:t>254650</w:t>
      </w:r>
    </w:p>
    <w:p>
      <w:r>
        <w:t>"noto" is dead.</w:t>
        <w:br/>
        <w:t>No matter how many times call,it'll never come back again.</w:t>
        <w:br/>
        <w:t>That time is over,and now it's time for you to face the reality.</w:t>
      </w:r>
    </w:p>
    <w:p>
      <w:r>
        <w:rPr>
          <w:b/>
          <w:u w:val="single"/>
        </w:rPr>
        <w:t>254651</w:t>
      </w:r>
    </w:p>
    <w:p>
      <w:r>
        <w:t>Help me win a home product worth up to $1,000! #home #sweepstakes https://t.co/sI5igxSfRS via @SYWSweeps</w:t>
      </w:r>
    </w:p>
    <w:p>
      <w:r>
        <w:rPr>
          <w:b/>
          <w:u w:val="single"/>
        </w:rPr>
        <w:t>254652</w:t>
      </w:r>
    </w:p>
    <w:p>
      <w:r>
        <w:t>@Tenggareesje @TalibKweli @letmebePaco @PrisonPlanet @jvalente80 That makes Watson's "dating advice" vid even more creepy and disturbing</w:t>
        <w:br/>
        <w:t>https://t.co/0wK3eixLrr</w:t>
      </w:r>
    </w:p>
    <w:p>
      <w:r>
        <w:rPr>
          <w:b/>
          <w:u w:val="single"/>
        </w:rPr>
        <w:t>254653</w:t>
      </w:r>
    </w:p>
    <w:p>
      <w:r>
        <w:t>Trump may pave way for NFL legend Emmitt Smith’s next business opportunity https://t.co/tzb6v8ZAvK #cnbc #topnews</w:t>
      </w:r>
    </w:p>
    <w:p>
      <w:r>
        <w:rPr>
          <w:b/>
          <w:u w:val="single"/>
        </w:rPr>
        <w:t>254654</w:t>
      </w:r>
    </w:p>
    <w:p>
      <w:r>
        <w:t>New Qi Wireless Charging Receiver Power Charger Module Apple Iphone 5 6 6 plus https://t.co/XjN1DKeB7R https://t.co/8RHDORrTTU</w:t>
      </w:r>
    </w:p>
    <w:p>
      <w:r>
        <w:rPr>
          <w:b/>
          <w:u w:val="single"/>
        </w:rPr>
        <w:t>254655</w:t>
      </w:r>
    </w:p>
    <w:p>
      <w:r>
        <w:t>get free #iTunes, #Amazon, #Xbox and other gift cards with @AppBounty. Use my link for a bonus: https://t.co/rz3fEupLv2</w:t>
      </w:r>
    </w:p>
    <w:p>
      <w:r>
        <w:rPr>
          <w:b/>
          <w:u w:val="single"/>
        </w:rPr>
        <w:t>254656</w:t>
      </w:r>
    </w:p>
    <w:p>
      <w:r>
        <w:t>Ashley Homestore ~ #Save up to 20% Off Sitewide + Rooms Under $1,000 at #AshleyHomeStore!</w:t>
        <w:br/>
        <w:t>Ends 4/10</w:t>
        <w:br/>
        <w:t>#Furniture #Sale</w:t>
        <w:br/>
        <w:t>https://t.co/ig2eo2ipsq</w:t>
      </w:r>
    </w:p>
    <w:p>
      <w:r>
        <w:rPr>
          <w:b/>
          <w:u w:val="single"/>
        </w:rPr>
        <w:t>254657</w:t>
      </w:r>
    </w:p>
    <w:p>
      <w:r>
        <w:t xml:space="preserve">@Clemmo25flow </w:t>
        <w:br/>
        <w:t xml:space="preserve">@Dj2one2 </w:t>
        <w:br/>
        <w:t xml:space="preserve">@radiomaisha </w:t>
        <w:br/>
        <w:t xml:space="preserve">@daughter_wilson </w:t>
        <w:br/>
        <w:t xml:space="preserve">@EnliHobino </w:t>
        <w:br/>
        <w:t xml:space="preserve">@dau_ekwenye </w:t>
        <w:br/>
        <w:br/>
        <w:t>Mark Me present 🙋🙋</w:t>
        <w:br/>
        <w:t>#Maishacountdown</w:t>
      </w:r>
    </w:p>
    <w:p>
      <w:r>
        <w:rPr>
          <w:b/>
          <w:u w:val="single"/>
        </w:rPr>
        <w:t>254658</w:t>
      </w:r>
    </w:p>
    <w:p>
      <w:r>
        <w:t>Shinsuke Nakamura Makes His WWE Main Roster Debut On SmackDown Live After Mania https://t.co/v3kGL842P4 https://t.co/C1rhSULRCi</w:t>
      </w:r>
    </w:p>
    <w:p>
      <w:r>
        <w:rPr>
          <w:b/>
          <w:u w:val="single"/>
        </w:rPr>
        <w:t>254659</w:t>
      </w:r>
    </w:p>
    <w:p>
      <w:r>
        <w:t>Shocked that of all the crazy jumps in Nathan Chen's SP, it was the triple axel he splatted on. Wild! #WorldFigure #Helsinski2017</w:t>
      </w:r>
    </w:p>
    <w:p>
      <w:r>
        <w:rPr>
          <w:b/>
          <w:u w:val="single"/>
        </w:rPr>
        <w:t>254660</w:t>
      </w:r>
    </w:p>
    <w:p>
      <w:r>
        <w:t>Thank You sa Answered PRAYER.. Hoooooray.. 😍😍😇</w:t>
        <w:br/>
        <w:br/>
        <w:t xml:space="preserve">ABS-CBN Summer Station ID shoot! </w:t>
        <w:br/>
        <w:br/>
        <w:t>#JodiStaMaria #RichardYap</w:t>
        <w:br/>
        <w:t>#IkawAngSunshineKo https://t.co/bLQ40MaEdF</w:t>
      </w:r>
    </w:p>
    <w:p>
      <w:r>
        <w:rPr>
          <w:b/>
          <w:u w:val="single"/>
        </w:rPr>
        <w:t>254661</w:t>
      </w:r>
    </w:p>
    <w:p>
      <w:r>
        <w:t>Best-selling author Dannelle Ranee's book is on top again! https://t.co/46v0aStMQv You're gonna love it - just like everyone else!</w:t>
      </w:r>
    </w:p>
    <w:p>
      <w:r>
        <w:rPr>
          <w:b/>
          <w:u w:val="single"/>
        </w:rPr>
        <w:t>254662</w:t>
      </w:r>
    </w:p>
    <w:p>
      <w:r>
        <w:t>Earth-sized telescope set to snap first picture of a black hole https://t.co/BhTEq9USAv https://t.co/pBkhbM5CzW</w:t>
      </w:r>
    </w:p>
    <w:p>
      <w:r>
        <w:rPr>
          <w:b/>
          <w:u w:val="single"/>
        </w:rPr>
        <w:t>254663</w:t>
      </w:r>
    </w:p>
    <w:p>
      <w:r>
        <w:t>Convenient Is The Word For This Delightful 3 Brm, 3 Washroom End Unit Condo Townhouse With Upgraded Fixtures &amp;amp;... https://t.co/4oKRFgCGFJ</w:t>
      </w:r>
    </w:p>
    <w:p>
      <w:r>
        <w:rPr>
          <w:b/>
          <w:u w:val="single"/>
        </w:rPr>
        <w:t>254664</w:t>
      </w:r>
    </w:p>
    <w:p>
      <w:r>
        <w:t>@arimixchart @charts_ariana @radiodisney Rihanna ou Katy Perry GREEDY FOR RDMA #ArianaGrande #ShesTheOne @radiodisney</w:t>
      </w:r>
    </w:p>
    <w:p>
      <w:r>
        <w:rPr>
          <w:b/>
          <w:u w:val="single"/>
        </w:rPr>
        <w:t>254665</w:t>
      </w:r>
    </w:p>
    <w:p>
      <w:r>
        <w:t>Im available for booking thorughout 2017! Have passport, willing to travel! BrandonTolleBookings@Gmail.com or DM me here! Lets make it work! https://t.co/4WeuYLHaMB</w:t>
      </w:r>
    </w:p>
    <w:p>
      <w:r>
        <w:rPr>
          <w:b/>
          <w:u w:val="single"/>
        </w:rPr>
        <w:t>254666</w:t>
      </w:r>
    </w:p>
    <w:p>
      <w:r>
        <w:t>@Mr_Aylee But what is this. When the chips are down, Hits for hits, Song for songs, Wizkid Murders D'banj hands down and that's a fact</w:t>
      </w:r>
    </w:p>
    <w:p>
      <w:r>
        <w:rPr>
          <w:b/>
          <w:u w:val="single"/>
        </w:rPr>
        <w:t>254667</w:t>
      </w:r>
    </w:p>
    <w:p>
      <w:r>
        <w:t>Siy to Bernil: A lot of what you have to do is to address HR concerns. How will you be able to balance this with your plans?</w:t>
      </w:r>
    </w:p>
    <w:p>
      <w:r>
        <w:rPr>
          <w:b/>
          <w:u w:val="single"/>
        </w:rPr>
        <w:t>254668</w:t>
      </w:r>
    </w:p>
    <w:p>
      <w:r>
        <w:t>@MarkWarner Thank you for your patriotism and standing up for American values and voting against Gorsuch!</w:t>
      </w:r>
    </w:p>
    <w:p>
      <w:r>
        <w:rPr>
          <w:b/>
          <w:u w:val="single"/>
        </w:rPr>
        <w:t>254669</w:t>
      </w:r>
    </w:p>
    <w:p>
      <w:r>
        <w:t>This outdoor space is so dreamy! The interiors are just as nice as the exterior! This little gem is located in Not… https://t.co/5Wp0VubGO2 https://t.co/yFLsSJU5OX</w:t>
      </w:r>
    </w:p>
    <w:p>
      <w:r>
        <w:rPr>
          <w:b/>
          <w:u w:val="single"/>
        </w:rPr>
        <w:t>254670</w:t>
      </w:r>
    </w:p>
    <w:p>
      <w:r>
        <w:t xml:space="preserve">World Smallest IP/Wifi camera Ai-ball 2 in 1 (with Power supply Cradle and Cam... </w:t>
        <w:br/>
        <w:t>https://t.co/k6ICEQ6Drv</w:t>
        <w:br/>
        <w:t>#amazon.ca</w:t>
      </w:r>
    </w:p>
    <w:p>
      <w:r>
        <w:rPr>
          <w:b/>
          <w:u w:val="single"/>
        </w:rPr>
        <w:t>254671</w:t>
      </w:r>
    </w:p>
    <w:p>
      <w:r>
        <w:t>We tested Qantas’ free inflight Wi-Fi (and the results were surprisingly good) https://t.co/AIBsuLtX0Z #TECHNOLOGY https://t.co/PLvtnjLHkT</w:t>
      </w:r>
    </w:p>
    <w:p>
      <w:r>
        <w:rPr>
          <w:b/>
          <w:u w:val="single"/>
        </w:rPr>
        <w:t>254672</w:t>
      </w:r>
    </w:p>
    <w:p>
      <w:r>
        <w:t>For anyone who likes to track their reading, set goals and unlock achievements  @bookoutapp is worth a download. https://t.co/h0aoEGUqSH</w:t>
      </w:r>
    </w:p>
    <w:p>
      <w:r>
        <w:rPr>
          <w:b/>
          <w:u w:val="single"/>
        </w:rPr>
        <w:t>254673</w:t>
      </w:r>
    </w:p>
    <w:p>
      <w:r>
        <w:t xml:space="preserve">Workplaces need to stop feeding their employees leftover/ old food </w:t>
        <w:br/>
        <w:br/>
        <w:t xml:space="preserve">Y'all want Great Performances </w:t>
        <w:br/>
        <w:t>But can't serve Quality Food</w:t>
      </w:r>
    </w:p>
    <w:p>
      <w:r>
        <w:rPr>
          <w:b/>
          <w:u w:val="single"/>
        </w:rPr>
        <w:t>254674</w:t>
      </w:r>
    </w:p>
    <w:p>
      <w:r>
        <w:t>#WIN a #Lambper (Lamb Hamper) for #Easter worth £80 in this fab #GIVEAWAY via @easypeasyfoodie and @TastyEasyLamb https://t.co/eYbWH8X5Pu</w:t>
      </w:r>
    </w:p>
    <w:p>
      <w:r>
        <w:rPr>
          <w:b/>
          <w:u w:val="single"/>
        </w:rPr>
        <w:t>254675</w:t>
      </w:r>
    </w:p>
    <w:p>
      <w:r>
        <w:t>I know. I haven't been this drunk in a longtime cod I only just dropped my phone on my face JESUS Christ p</w:t>
      </w:r>
    </w:p>
    <w:p>
      <w:r>
        <w:rPr>
          <w:b/>
          <w:u w:val="single"/>
        </w:rPr>
        <w:t>254676</w:t>
      </w:r>
    </w:p>
    <w:p>
      <w:r>
        <w:t>Thanks a lot, modern civilization for obliging me to learn the name of yet another free-riding parvenu.</w:t>
      </w:r>
    </w:p>
    <w:p>
      <w:r>
        <w:rPr>
          <w:b/>
          <w:u w:val="single"/>
        </w:rPr>
        <w:t>254677</w:t>
      </w:r>
    </w:p>
    <w:p>
      <w:r>
        <w:t>The perfect partner for the Dry It dish drainer! Park It can be used as a cutlery drainer and a sinkside... https://t.co/zW1vJSFNqv</w:t>
      </w:r>
    </w:p>
    <w:p>
      <w:r>
        <w:rPr>
          <w:b/>
          <w:u w:val="single"/>
        </w:rPr>
        <w:t>254678</w:t>
      </w:r>
    </w:p>
    <w:p>
      <w:r>
        <w:t>@ProjetoooHelp @onedirection @radiodisney @NiallOfficial @LiamPayne @Louis_Tomlinson @Harry_Styles SEIS</w:t>
        <w:br/>
        <w:t>SIGN OF THE TIMES</w:t>
        <w:br/>
        <w:t>#OneDirection #YouKnowYouLoveThem @radiodisney</w:t>
      </w:r>
    </w:p>
    <w:p>
      <w:r>
        <w:rPr>
          <w:b/>
          <w:u w:val="single"/>
        </w:rPr>
        <w:t>254679</w:t>
      </w:r>
    </w:p>
    <w:p>
      <w:r>
        <w:t>CM @manoharparrikar calls on the Hon'ble Prime Minister, @narendramodi, in New Delhi. https://t.co/xxPocXhvgW</w:t>
      </w:r>
    </w:p>
    <w:p>
      <w:r>
        <w:rPr>
          <w:b/>
          <w:u w:val="single"/>
        </w:rPr>
        <w:t>254680</w:t>
      </w:r>
    </w:p>
    <w:p>
      <w:r>
        <w:t>I would ❤️ 4 #EaglesTalk #EaglesDraft 2 replicate the success of their 2002 draft, where the chose Lito sheppard, Sheldon Brown &amp;amp; Westbrook</w:t>
      </w:r>
    </w:p>
    <w:p>
      <w:r>
        <w:rPr>
          <w:b/>
          <w:u w:val="single"/>
        </w:rPr>
        <w:t>254681</w:t>
      </w:r>
    </w:p>
    <w:p>
      <w:r>
        <w:t>Jim Rohn Jim Rohn Jim Rohn</w:t>
        <w:br/>
        <w:t>Seven Strategies For Wealth And Happiness</w:t>
        <w:br/>
        <w:t>Power Ideas from America's Foremost Business... https://t.co/s3D2Sd1O1t</w:t>
      </w:r>
    </w:p>
    <w:p>
      <w:r>
        <w:rPr>
          <w:b/>
          <w:u w:val="single"/>
        </w:rPr>
        <w:t>254682</w:t>
      </w:r>
    </w:p>
    <w:p>
      <w:r>
        <w:t>Motorists moreOrLess givenUp indicating left comingOff roundabouts:danger for peds trying to cross. Review of all roundabouts @AAPresident ?</w:t>
      </w:r>
    </w:p>
    <w:p>
      <w:r>
        <w:rPr>
          <w:b/>
          <w:u w:val="single"/>
        </w:rPr>
        <w:t>254683</w:t>
      </w:r>
    </w:p>
    <w:p>
      <w:r>
        <w:t>Apple iPod 5th Generation 16GB Blue WiFi Good Warranty https://t.co/D7tmNT5xWF https://t.co/JE4xzjwckF</w:t>
      </w:r>
    </w:p>
    <w:p>
      <w:r>
        <w:rPr>
          <w:b/>
          <w:u w:val="single"/>
        </w:rPr>
        <w:t>254684</w:t>
      </w:r>
    </w:p>
    <w:p>
      <w:r>
        <w:t>A floating techno-libertarian city might be coming to the Pacific https://t.co/CAHHq5xser https://t.co/vruFVKxxJp</w:t>
      </w:r>
    </w:p>
    <w:p>
      <w:r>
        <w:rPr>
          <w:b/>
          <w:u w:val="single"/>
        </w:rPr>
        <w:t>254685</w:t>
      </w:r>
    </w:p>
    <w:p>
      <w:r>
        <w:t>@ivetadrianaaa @Just_Jasmine983 @blissssssss_ @kellengeselle :( I sorry :( wish I could hangout with all three of y'all at once :( I thought you were home :( lmao</w:t>
      </w:r>
    </w:p>
    <w:p>
      <w:r>
        <w:rPr>
          <w:b/>
          <w:u w:val="single"/>
        </w:rPr>
        <w:t>254686</w:t>
      </w:r>
    </w:p>
    <w:p>
      <w:r>
        <w:t>Found a Transponder Snail!</w:t>
        <w:br/>
        <w:t>Exclusive shots of Skypiea's "Kami," Eneru!</w:t>
        <w:br/>
        <w:t>https://t.co/jsunYaNFzP #TreCru https://t.co/CkiGEyI8NC</w:t>
      </w:r>
    </w:p>
    <w:p>
      <w:r>
        <w:rPr>
          <w:b/>
          <w:u w:val="single"/>
        </w:rPr>
        <w:t>254687</w:t>
      </w:r>
    </w:p>
    <w:p>
      <w:r>
        <w:t>@GraysonDolan You mean the world to us. I am so proud of you and I'm so thankfull to have you in my life</w:t>
      </w:r>
    </w:p>
    <w:p>
      <w:r>
        <w:rPr>
          <w:b/>
          <w:u w:val="single"/>
        </w:rPr>
        <w:t>254688</w:t>
      </w:r>
    </w:p>
    <w:p>
      <w:r>
        <w:t>Sangam Point, Leh.</w:t>
        <w:br/>
        <w:t>Confluence of River Indus and River Zanskar.</w:t>
        <w:br/>
        <w:t>Winter Ladakh.</w:t>
        <w:br/>
        <w:t>29.01.2017</w:t>
        <w:br/>
        <w:br/>
        <w:t>#ItsMyAdventure https://t.co/1BRg32YGUz</w:t>
      </w:r>
    </w:p>
    <w:p>
      <w:r>
        <w:rPr>
          <w:b/>
          <w:u w:val="single"/>
        </w:rPr>
        <w:t>254689</w:t>
      </w:r>
    </w:p>
    <w:p>
      <w:r>
        <w:t>Hanging with @lafemmeluna and one of our favorite Bronx boys tonight. @chrislhayes @ Barnes &amp;amp; Noble https://t.co/Sjl0yzOq8l</w:t>
      </w:r>
    </w:p>
    <w:p>
      <w:r>
        <w:rPr>
          <w:b/>
          <w:u w:val="single"/>
        </w:rPr>
        <w:t>254690</w:t>
      </w:r>
    </w:p>
    <w:p>
      <w:r>
        <w:t>Don't forget! Our Tuesday Starkville Community Market opens TODAY! We've added one more vendor, so come out and... https://t.co/bVGwpBqGHD</w:t>
      </w:r>
    </w:p>
    <w:p>
      <w:r>
        <w:rPr>
          <w:b/>
          <w:u w:val="single"/>
        </w:rPr>
        <w:t>254691</w:t>
      </w:r>
    </w:p>
    <w:p>
      <w:r>
        <w:t>Thanks for the recent follow @liyuan1112 @AdoraCarol @Ruthnjo1992 Happy to connect :) have a great Monday. &amp;gt;&amp;gt; https://t.co/YDNQ0pyIXb</w:t>
      </w:r>
    </w:p>
    <w:p>
      <w:r>
        <w:rPr>
          <w:b/>
          <w:u w:val="single"/>
        </w:rPr>
        <w:t>254692</w:t>
      </w:r>
    </w:p>
    <w:p>
      <w:r>
        <w:t>I have been farming yggdrasil on and off for months now and only had 2 sword drops how is this even possible</w:t>
      </w:r>
    </w:p>
    <w:p>
      <w:r>
        <w:rPr>
          <w:b/>
          <w:u w:val="single"/>
        </w:rPr>
        <w:t>254693</w:t>
      </w:r>
    </w:p>
    <w:p>
      <w:r>
        <w:t>The 5th Annual Arts Gala is today at 5PM in the MacEwan Ballroom. Free tickets still available at the door! @UCalgary_Arts #CYD5</w:t>
      </w:r>
    </w:p>
    <w:p>
      <w:r>
        <w:rPr>
          <w:b/>
          <w:u w:val="single"/>
        </w:rPr>
        <w:t>254694</w:t>
      </w:r>
    </w:p>
    <w:p>
      <w:r>
        <w:t>I hit my head on my bed earlier and it was bleeding and mom made me send her a pic so she could make sure I didn't need stitches</w:t>
      </w:r>
    </w:p>
    <w:p>
      <w:r>
        <w:rPr>
          <w:b/>
          <w:u w:val="single"/>
        </w:rPr>
        <w:t>254695</w:t>
      </w:r>
    </w:p>
    <w:p>
      <w:r>
        <w:t>Found a Transponder Snail!</w:t>
        <w:br/>
        <w:t>Execution! Is this the Straw Hats' final moment?!</w:t>
        <w:br/>
        <w:t>https://t.co/D0YzPdCAOa #TreCru https://t.co/9Y0JPiCYIi</w:t>
      </w:r>
    </w:p>
    <w:p>
      <w:r>
        <w:rPr>
          <w:b/>
          <w:u w:val="single"/>
        </w:rPr>
        <w:t>254696</w:t>
      </w:r>
    </w:p>
    <w:p>
      <w:r>
        <w:t>Using the almond 'leftovers' from making your own almond milk - we love this! #awesomeidea #wastefree... https://t.co/fGlG7Ci7BD</w:t>
      </w:r>
    </w:p>
    <w:p>
      <w:r>
        <w:rPr>
          <w:b/>
          <w:u w:val="single"/>
        </w:rPr>
        <w:t>254697</w:t>
      </w:r>
    </w:p>
    <w:p>
      <w:r>
        <w:t>@farmforfood @TheMontyDon What a lovely tweet. Gave my soul a bounce. Keep the most important things, the most important things...</w:t>
      </w:r>
    </w:p>
    <w:p>
      <w:r>
        <w:rPr>
          <w:b/>
          <w:u w:val="single"/>
        </w:rPr>
        <w:t>254698</w:t>
      </w:r>
    </w:p>
    <w:p>
      <w:r>
        <w:t>Superb customer service from the Colchester Skoda Parts Dept @UnderwoodsDrive - thank you so much! Going above &amp;amp; beyond. Very happy.</w:t>
      </w:r>
    </w:p>
    <w:p>
      <w:r>
        <w:rPr>
          <w:b/>
          <w:u w:val="single"/>
        </w:rPr>
        <w:t>254699</w:t>
      </w:r>
    </w:p>
    <w:p>
      <w:r>
        <w:t>Twitter Releases New 'Lite' Version to Boost Connections in Emerging Markets https://t.co/hrQ7pVTJXS</w:t>
      </w:r>
    </w:p>
    <w:p>
      <w:r>
        <w:rPr>
          <w:b/>
          <w:u w:val="single"/>
        </w:rPr>
        <w:t>254700</w:t>
      </w:r>
    </w:p>
    <w:p>
      <w:r>
        <w:t>I'm using Instagram ++ for iOS by @unlimapps to add new features to Instagram! https://t.co/fI2oTV2ry8</w:t>
      </w:r>
    </w:p>
    <w:p>
      <w:r>
        <w:rPr>
          <w:b/>
          <w:u w:val="single"/>
        </w:rPr>
        <w:t>254701</w:t>
      </w:r>
    </w:p>
    <w:p>
      <w:r>
        <w:t>im not one of those birth control guys who thinks condoms or IEDs are "abortions" but once the cells are formed its a baby, period.</w:t>
      </w:r>
    </w:p>
    <w:p>
      <w:r>
        <w:rPr>
          <w:b/>
          <w:u w:val="single"/>
        </w:rPr>
        <w:t>254702</w:t>
      </w:r>
    </w:p>
    <w:p>
      <w:r>
        <w:t>@bevtayloryork Trish's 'Give Back' story is great! From this: https://t.co/ZtseekgDSv to this: https://t.co/aSHl29MEbZ @BiKTouchstone #PeerChampions</w:t>
      </w:r>
    </w:p>
    <w:p>
      <w:r>
        <w:rPr>
          <w:b/>
          <w:u w:val="single"/>
        </w:rPr>
        <w:t>254703</w:t>
      </w:r>
    </w:p>
    <w:p>
      <w:r>
        <w:t>Find out what's going on @Village_Hotels https://t.co/QErJphR4Pt Great for... https://t.co/c5RQ9b8Gj0</w:t>
      </w:r>
    </w:p>
    <w:p>
      <w:r>
        <w:rPr>
          <w:b/>
          <w:u w:val="single"/>
        </w:rPr>
        <w:t>254704</w:t>
      </w:r>
    </w:p>
    <w:p>
      <w:r>
        <w:t>Lickitung  (33.3% 7/3/5, Zen Headbutt / Stomp).  Available until 06:12:21 (28m 37s). https://t.co/xhOXWE8iNb</w:t>
      </w:r>
    </w:p>
    <w:p>
      <w:r>
        <w:rPr>
          <w:b/>
          <w:u w:val="single"/>
        </w:rPr>
        <w:t>254705</w:t>
      </w:r>
    </w:p>
    <w:p>
      <w:r>
        <w:t>Come check out dope shop located 3439 25th street, Port Arthur, Texas, 77706 libertyinkicks… https://t.co/CDNboaL4GN</w:t>
      </w:r>
    </w:p>
    <w:p>
      <w:r>
        <w:rPr>
          <w:b/>
          <w:u w:val="single"/>
        </w:rPr>
        <w:t>254706</w:t>
      </w:r>
    </w:p>
    <w:p>
      <w:r>
        <w:t>Wearing primark leggings so the yahs in the library are just gonna have to deal with seeing every inch of my arse #soznotsoz</w:t>
      </w:r>
    </w:p>
    <w:p>
      <w:r>
        <w:rPr>
          <w:b/>
          <w:u w:val="single"/>
        </w:rPr>
        <w:t>254707</w:t>
      </w:r>
    </w:p>
    <w:p>
      <w:r>
        <w:t>A read on "bootstrap" rhetoric &amp;amp; how we all benefit from public $$ &amp;amp; programs. https://t.co/ayzna4MTgu</w:t>
      </w:r>
    </w:p>
    <w:p>
      <w:r>
        <w:rPr>
          <w:b/>
          <w:u w:val="single"/>
        </w:rPr>
        <w:t>254708</w:t>
      </w:r>
    </w:p>
    <w:p>
      <w:r>
        <w:t>Seasons change &amp;amp; stay th same</w:t>
        <w:br/>
        <w:t>I know my rhythm I know my name</w:t>
        <w:br/>
        <w:t>Positive thinking- something to gain</w:t>
        <w:br/>
        <w:t>After you read this you'll be th same</w:t>
      </w:r>
    </w:p>
    <w:p>
      <w:r>
        <w:rPr>
          <w:b/>
          <w:u w:val="single"/>
        </w:rPr>
        <w:t>254709</w:t>
      </w:r>
    </w:p>
    <w:p>
      <w:r>
        <w:t>I know a lot of people PRETEND to not have good memories,but remember this. Congress said no, by the way. Why?... https://t.co/5SsjETwoVg</w:t>
      </w:r>
    </w:p>
    <w:p>
      <w:r>
        <w:rPr>
          <w:b/>
          <w:u w:val="single"/>
        </w:rPr>
        <w:t>254710</w:t>
      </w:r>
    </w:p>
    <w:p>
      <w:r>
        <w:t>@Xander2Bogaerts True, can't argue with stats. When you have that good of a spring, it basically doesn't matter</w:t>
      </w:r>
    </w:p>
    <w:p>
      <w:r>
        <w:rPr>
          <w:b/>
          <w:u w:val="single"/>
        </w:rPr>
        <w:t>254711</w:t>
      </w:r>
    </w:p>
    <w:p>
      <w:r>
        <w:t>Site of girls who probably know &amp;gt; https://t.co/ejYSDaJYKF &amp;lt; #Sex #Luxembourg #Norway #Denmark https://t.co/ITJN6VKZN8</w:t>
      </w:r>
    </w:p>
    <w:p>
      <w:r>
        <w:rPr>
          <w:b/>
          <w:u w:val="single"/>
        </w:rPr>
        <w:t>254712</w:t>
      </w:r>
    </w:p>
    <w:p>
      <w:r>
        <w:t xml:space="preserve">Winds as strong as 80 km/h! CPAP users, charge your batteries if available. Stay safe everyone!#windstorm #bcstorm </w:t>
        <w:br/>
        <w:br/>
        <w:t>https://t.co/8c0OOz2ntN</w:t>
      </w:r>
    </w:p>
    <w:p>
      <w:r>
        <w:rPr>
          <w:b/>
          <w:u w:val="single"/>
        </w:rPr>
        <w:t>254713</w:t>
      </w:r>
    </w:p>
    <w:p>
      <w:r>
        <w:t>How judged battles can both help the leagues save money and help the better quality of battles https://t.co/uEUFNpYRTe</w:t>
      </w:r>
    </w:p>
    <w:p>
      <w:r>
        <w:rPr>
          <w:b/>
          <w:u w:val="single"/>
        </w:rPr>
        <w:t>254714</w:t>
      </w:r>
    </w:p>
    <w:p>
      <w:r>
        <w:t>Roy Hodgson teams up with Manchester City sister club Melbourne City https://t.co/2MSwf23JuW https://t.co/5SoChwvpYa</w:t>
      </w:r>
    </w:p>
    <w:p>
      <w:r>
        <w:rPr>
          <w:b/>
          <w:u w:val="single"/>
        </w:rPr>
        <w:t>254715</w:t>
      </w:r>
    </w:p>
    <w:p>
      <w:r>
        <w:t>@janenortonyoga @CBCAElite1 @seanhannity U r misinformed.  A George Soros grp filed an ethic complaint with little basis.  This is just temporary. No invest</w:t>
      </w:r>
    </w:p>
    <w:p>
      <w:r>
        <w:rPr>
          <w:b/>
          <w:u w:val="single"/>
        </w:rPr>
        <w:t>254716</w:t>
      </w:r>
    </w:p>
    <w:p>
      <w:r>
        <w:t>@Aeon_Caster @_iMarc__ If I tried yes, I've gotten a quad collat jump shorting over a building lol and then next life a triple.</w:t>
      </w:r>
    </w:p>
    <w:p>
      <w:r>
        <w:rPr>
          <w:b/>
          <w:u w:val="single"/>
        </w:rPr>
        <w:t>254717</w:t>
      </w:r>
    </w:p>
    <w:p>
      <w:r>
        <w:t>Never put them first if you always come last never give your all.if you only get half.</w:t>
        <w:br/>
        <w:t>KISSES SlayOnMegMag</w:t>
      </w:r>
    </w:p>
    <w:p>
      <w:r>
        <w:rPr>
          <w:b/>
          <w:u w:val="single"/>
        </w:rPr>
        <w:t>254718</w:t>
      </w:r>
    </w:p>
    <w:p>
      <w:r>
        <w:t>Photos: Gunmen kidnap wife of Edo State Oil and Gas Commission Chairman https://t.co/mAqAsvzZOK https://t.co/XfDIwd5i0p</w:t>
      </w:r>
    </w:p>
    <w:p>
      <w:r>
        <w:rPr>
          <w:b/>
          <w:u w:val="single"/>
        </w:rPr>
        <w:t>254719</w:t>
      </w:r>
    </w:p>
    <w:p>
      <w:r>
        <w:t>@buffyslp hi buffy love Midnight, Texas? Then you will love this book: https://t.co/wsprhgMgPv https://t.co/7oncIORpG1</w:t>
      </w:r>
    </w:p>
    <w:p>
      <w:r>
        <w:rPr>
          <w:b/>
          <w:u w:val="single"/>
        </w:rPr>
        <w:t>254720</w:t>
      </w:r>
    </w:p>
    <w:p>
      <w:r>
        <w:t>The best #pop #rock #dance in the world #np R3hab - Headhunterz - Won't Stop Rocking https://t.co/TGP9Fv9pxg</w:t>
      </w:r>
    </w:p>
    <w:p>
      <w:r>
        <w:rPr>
          <w:b/>
          <w:u w:val="single"/>
        </w:rPr>
        <w:t>254721</w:t>
      </w:r>
    </w:p>
    <w:p>
      <w:r>
        <w:t>Post free ads for interior designing services in India  #interior #interiordesign interior #consultants https://t.co/r0SpQUSTul</w:t>
      </w:r>
    </w:p>
    <w:p>
      <w:r>
        <w:rPr>
          <w:b/>
          <w:u w:val="single"/>
        </w:rPr>
        <w:t>254722</w:t>
      </w:r>
    </w:p>
    <w:p>
      <w:r>
        <w:t>Hear what @NathanGuyOtaki had to say at #FFA2017 by watching his presentation online now https://t.co/OnTKZuy7b2 https://t.co/YK0sCGs5aR</w:t>
      </w:r>
    </w:p>
    <w:p>
      <w:r>
        <w:rPr>
          <w:b/>
          <w:u w:val="single"/>
        </w:rPr>
        <w:t>254723</w:t>
      </w:r>
    </w:p>
    <w:p>
      <w:r>
        <w:t>@RihannaSpot I think there might be a slighttt difference in the missiles he sent and nuclear missiles.</w:t>
      </w:r>
    </w:p>
    <w:p>
      <w:r>
        <w:rPr>
          <w:b/>
          <w:u w:val="single"/>
        </w:rPr>
        <w:t>254724</w:t>
      </w:r>
    </w:p>
    <w:p>
      <w:r>
        <w:t>Wednesday Night Dick Work on #Chaturbate now! https://t.co/MlVU3w3Kie   @Chaturbate @Chaturbaters @ChaturbateShare @HornyDutchy #camguys</w:t>
      </w:r>
    </w:p>
    <w:p>
      <w:r>
        <w:rPr>
          <w:b/>
          <w:u w:val="single"/>
        </w:rPr>
        <w:t>254725</w:t>
      </w:r>
    </w:p>
    <w:p>
      <w:r>
        <w:t>@Streitapfel who? what does re-russification mean? ukrainian is the official state language. that makes sense. de-russifying ukraine sounds silly</w:t>
      </w:r>
    </w:p>
    <w:p>
      <w:r>
        <w:rPr>
          <w:b/>
          <w:u w:val="single"/>
        </w:rPr>
        <w:t>254726</w:t>
      </w:r>
    </w:p>
    <w:p>
      <w:r>
        <w:t>@DrewLancaster9 @RISDAthletics @HeathHawksBB glad you love the fields, happy to say @shawsportsturf made yours and @RaysBaseball turf!</w:t>
      </w:r>
    </w:p>
    <w:p>
      <w:r>
        <w:rPr>
          <w:b/>
          <w:u w:val="single"/>
        </w:rPr>
        <w:t>254727</w:t>
      </w:r>
    </w:p>
    <w:p>
      <w:r>
        <w:t>@SN_Sport @Newlandsparkfc @RoscoesBarFC @AytonFC @Tommycoops @lenbuntley @F1eldsy And that's why local football needs a shake up , no interest being generated in the slightest</w:t>
      </w:r>
    </w:p>
    <w:p>
      <w:r>
        <w:rPr>
          <w:b/>
          <w:u w:val="single"/>
        </w:rPr>
        <w:t>254728</w:t>
      </w:r>
    </w:p>
    <w:p>
      <w:r>
        <w:t>21 #SocialMedia #Marketing Strategies to Grow Your Business Faster https://t.co/IuRmSOrQkJ https://t.co/jknmwzHuT3</w:t>
      </w:r>
    </w:p>
    <w:p>
      <w:r>
        <w:rPr>
          <w:b/>
          <w:u w:val="single"/>
        </w:rPr>
        <w:t>254729</w:t>
      </w:r>
    </w:p>
    <w:p>
      <w:r>
        <w:t>@DJ_Harambe_ @BenRaiford @Saijibott Fiber dude that is fiber. And carrying a large couch up 6 flights of stairs isn't fun.</w:t>
      </w:r>
    </w:p>
    <w:p>
      <w:r>
        <w:rPr>
          <w:b/>
          <w:u w:val="single"/>
        </w:rPr>
        <w:t>254730</w:t>
      </w:r>
    </w:p>
    <w:p>
      <w:r>
        <w:t>Goodna Eagles are playIng tonight and backing-up again on Sunday. Click for details: https://t.co/Ik9tl48DLx</w:t>
      </w:r>
    </w:p>
    <w:p>
      <w:r>
        <w:rPr>
          <w:b/>
          <w:u w:val="single"/>
        </w:rPr>
        <w:t>254731</w:t>
      </w:r>
    </w:p>
    <w:p>
      <w:r>
        <w:t>Sex in the Sun City: Watch Davido’s much talked about sextape here #livebip -https://t.co/hsgSExvMSm https://t.co/gkmNKcQbQx</w:t>
      </w:r>
    </w:p>
    <w:p>
      <w:r>
        <w:rPr>
          <w:b/>
          <w:u w:val="single"/>
        </w:rPr>
        <w:t>254732</w:t>
      </w:r>
    </w:p>
    <w:p>
      <w:r>
        <w:t>Dealing with someone who expects you to not have feelings or emotions or even express yourself.... Definitely can ruin some shit</w:t>
      </w:r>
    </w:p>
    <w:p>
      <w:r>
        <w:rPr>
          <w:b/>
          <w:u w:val="single"/>
        </w:rPr>
        <w:t>254733</w:t>
      </w:r>
    </w:p>
    <w:p>
      <w:r>
        <w:t>@ReneePeaches46 We're all getting older &amp;amp; you never know when it will all stop. This is horrible, I know. Next time. Hug your friend &amp;amp; go to the concert.</w:t>
      </w:r>
    </w:p>
    <w:p>
      <w:r>
        <w:rPr>
          <w:b/>
          <w:u w:val="single"/>
        </w:rPr>
        <w:t>254734</w:t>
      </w:r>
    </w:p>
    <w:p>
      <w:r>
        <w:t>Arsenal Legend Appears to Confirm Arsene Wenger’s Future on Australian Publicity Trip https://t.co/9GD95H8uMC</w:t>
      </w:r>
    </w:p>
    <w:p>
      <w:r>
        <w:rPr>
          <w:b/>
          <w:u w:val="single"/>
        </w:rPr>
        <w:t>254735</w:t>
      </w:r>
    </w:p>
    <w:p>
      <w:r>
        <w:t>@gerrymcculloch1 Gerry I listen to you every night mate.. (great show) but you have a habit of over analysing things. no one can honestly think that was..</w:t>
      </w:r>
    </w:p>
    <w:p>
      <w:r>
        <w:rPr>
          <w:b/>
          <w:u w:val="single"/>
        </w:rPr>
        <w:t>254736</w:t>
      </w:r>
    </w:p>
    <w:p>
      <w:r>
        <w:t>#quest: What country?</w:t>
        <w:br/>
        <w:t>- 1 of the key producers of #minerals in the world, 68 types Mnrls;</w:t>
        <w:br/>
        <w:t>- has a sole producer of #ironpowder in the ME!</w:t>
      </w:r>
    </w:p>
    <w:p>
      <w:r>
        <w:rPr>
          <w:b/>
          <w:u w:val="single"/>
        </w:rPr>
        <w:t>254737</w:t>
      </w:r>
    </w:p>
    <w:p>
      <w:r>
        <w:t>Back snappin 👻 (Leo.Milline) #CantHelpTheBabyFace #BlameYaMomsYouLookRough #Goodnight… https://t.co/25AY8r5tdC</w:t>
      </w:r>
    </w:p>
    <w:p>
      <w:r>
        <w:rPr>
          <w:b/>
          <w:u w:val="single"/>
        </w:rPr>
        <w:t>254738</w:t>
      </w:r>
    </w:p>
    <w:p>
      <w:r>
        <w:t>What Happened to Carrot Top? Looking Back on His Career and Seeing Where He Is Now https://t.co/K1Y48HNSrF https://t.co/vWIJVMVyZc</w:t>
      </w:r>
    </w:p>
    <w:p>
      <w:r>
        <w:rPr>
          <w:b/>
          <w:u w:val="single"/>
        </w:rPr>
        <w:t>254739</w:t>
      </w:r>
    </w:p>
    <w:p>
      <w:r>
        <w:t>Me: why do I bother putting on makeup for work it's not like I have anyone to impress</w:t>
        <w:br/>
        <w:t>Also me: NO YOU DO MAKEUP FOR YOURSELF NOT ANYONE ELSE</w:t>
      </w:r>
    </w:p>
    <w:p>
      <w:r>
        <w:rPr>
          <w:b/>
          <w:u w:val="single"/>
        </w:rPr>
        <w:t>254740</w:t>
      </w:r>
    </w:p>
    <w:p>
      <w:r>
        <w:t>Tech Startup Job Fair Paris Spring 2017 Tickets, Thu, 8 Jun 2017 at 18:00 | Eventbrite https://t.co/trVGjGmp3Z</w:t>
      </w:r>
    </w:p>
    <w:p>
      <w:r>
        <w:rPr>
          <w:b/>
          <w:u w:val="single"/>
        </w:rPr>
        <w:t>254741</w:t>
      </w:r>
    </w:p>
    <w:p>
      <w:r>
        <w:t>PODCAST: I’m doing MVP week. We start with Russell Westbrook with @FredKatz on the arguments for and against Russ. https://t.co/llWV2REM2u https://t.co/qYbA5u57s5</w:t>
      </w:r>
    </w:p>
    <w:p>
      <w:r>
        <w:rPr>
          <w:b/>
          <w:u w:val="single"/>
        </w:rPr>
        <w:t>254742</w:t>
      </w:r>
    </w:p>
    <w:p>
      <w:r>
        <w:t>Two-day #SmartIndiaHackathon2017 grand finale held at #SSNCollegeOfEngineering https://t.co/fmLfupkF2h https://t.co/fKa4IfXlbY</w:t>
      </w:r>
    </w:p>
    <w:p>
      <w:r>
        <w:rPr>
          <w:b/>
          <w:u w:val="single"/>
        </w:rPr>
        <w:t>254743</w:t>
      </w:r>
    </w:p>
    <w:p>
      <w:r>
        <w:t>Four Ways School Leaders Can Support Meaningful Innovation https://t.co/x67QvLhGdf via @MindShiftKQED</w:t>
      </w:r>
    </w:p>
    <w:p>
      <w:r>
        <w:rPr>
          <w:b/>
          <w:u w:val="single"/>
        </w:rPr>
        <w:t>254744</w:t>
      </w:r>
    </w:p>
    <w:p>
      <w:r>
        <w:t>+Congrats!! Oritsefemi Moves Into A 400 Million Naira Mansion In Lekki (Photos) https://t.co/EWI8YCHvR7</w:t>
      </w:r>
    </w:p>
    <w:p>
      <w:r>
        <w:rPr>
          <w:b/>
          <w:u w:val="single"/>
        </w:rPr>
        <w:t>254745</w:t>
      </w:r>
    </w:p>
    <w:p>
      <w:r>
        <w:t>#FBF Always keep good women in your circle. And always fake a pic to make video 😂😂😂 #HappyFriday… https://t.co/IFzMpENgDO</w:t>
      </w:r>
    </w:p>
    <w:p>
      <w:r>
        <w:rPr>
          <w:b/>
          <w:u w:val="single"/>
        </w:rPr>
        <w:t>254746</w:t>
      </w:r>
    </w:p>
    <w:p>
      <w:r>
        <w:t>if u ever meet someone who makes ur life flow easier and makes u laugh a lot, keep them, that’s all u need..</w:t>
      </w:r>
    </w:p>
    <w:p>
      <w:r>
        <w:rPr>
          <w:b/>
          <w:u w:val="single"/>
        </w:rPr>
        <w:t>254747</w:t>
      </w:r>
    </w:p>
    <w:p>
      <w:r>
        <w:t>SNOW WHITE &amp;amp; THE SEVEN DWARFS ~ 2 DVD SET DELUXE EDITION DISNEY W/INSERT https://t.co/K4SRt85hIE https://t.co/11NBBuTyjz</w:t>
      </w:r>
    </w:p>
    <w:p>
      <w:r>
        <w:rPr>
          <w:b/>
          <w:u w:val="single"/>
        </w:rPr>
        <w:t>254748</w:t>
      </w:r>
    </w:p>
    <w:p>
      <w:r>
        <w:t>Hi! My RingID is 11796047! You may use this id to thank me for referral. Join me:https://t.co/wOC7OgyiM6 @GracieWilkers18</w:t>
      </w:r>
    </w:p>
    <w:p>
      <w:r>
        <w:rPr>
          <w:b/>
          <w:u w:val="single"/>
        </w:rPr>
        <w:t>254749</w:t>
      </w:r>
    </w:p>
    <w:p>
      <w:r>
        <w:t>I hate my friends that complain they have no friends pero I'm right here soooooo😊🖕🏻😊🖕🏻😊</w:t>
        <w:br/>
        <w:t>#ClearlyImNoOne</w:t>
      </w:r>
    </w:p>
    <w:p>
      <w:r>
        <w:rPr>
          <w:b/>
          <w:u w:val="single"/>
        </w:rPr>
        <w:t>254750</w:t>
      </w:r>
    </w:p>
    <w:p>
      <w:r>
        <w:t>@Crashie_Willy :c</w:t>
        <w:br/>
        <w:br/>
        <w:t>ah, yes, indeed it is</w:t>
        <w:br/>
        <w:t>but you did it(?) and congrats on that! even if the results weren't amazing, you still did good because you tried</w:t>
      </w:r>
    </w:p>
    <w:p>
      <w:r>
        <w:rPr>
          <w:b/>
          <w:u w:val="single"/>
        </w:rPr>
        <w:t>254751</w:t>
      </w:r>
    </w:p>
    <w:p>
      <w:r>
        <w:t>@RoseAnnDeMoro The life purpose  of Rpblcns</w:t>
        <w:br/>
        <w:t xml:space="preserve">Huge army to protect their shit  </w:t>
        <w:br/>
        <w:t>Paid for in Txs by the middle class and poor</w:t>
        <w:br/>
        <w:t>Low possible. TAX for the rich</w:t>
      </w:r>
    </w:p>
    <w:p>
      <w:r>
        <w:rPr>
          <w:b/>
          <w:u w:val="single"/>
        </w:rPr>
        <w:t>254752</w:t>
      </w:r>
    </w:p>
    <w:p>
      <w:r>
        <w:t>Joe Gibbs Racing Announces Kyle Benjamin will drive Four NASCAR XFINITY Series Races in 2017 https://t.co/wdXtdWK0wR</w:t>
      </w:r>
    </w:p>
    <w:p>
      <w:r>
        <w:rPr>
          <w:b/>
          <w:u w:val="single"/>
        </w:rPr>
        <w:t>254753</w:t>
      </w:r>
    </w:p>
    <w:p>
      <w:r>
        <w:t>Iran sentences man to death for insulting Islam after promising pardon if he confessed https://t.co/S6PVAn7Gho</w:t>
      </w:r>
    </w:p>
    <w:p>
      <w:r>
        <w:rPr>
          <w:b/>
          <w:u w:val="single"/>
        </w:rPr>
        <w:t>254754</w:t>
      </w:r>
    </w:p>
    <w:p>
      <w:r>
        <w:t>Dems lost majority of an entire voting bloc and manufacturing states that normally vote blue. They refuse to acknowledge they did wrong 1/2</w:t>
      </w:r>
    </w:p>
    <w:p>
      <w:r>
        <w:rPr>
          <w:b/>
          <w:u w:val="single"/>
        </w:rPr>
        <w:t>254755</w:t>
      </w:r>
    </w:p>
    <w:p>
      <w:r>
        <w:t>@IOL So now that Cyril has made public that he was responsible for postponement of Kathradal memorial loud mouthers should retract their insults</w:t>
      </w:r>
    </w:p>
    <w:p>
      <w:r>
        <w:rPr>
          <w:b/>
          <w:u w:val="single"/>
        </w:rPr>
        <w:t>254756</w:t>
      </w:r>
    </w:p>
    <w:p>
      <w:r>
        <w:t>thank you Ariana Grande for being the reason of my everyday smile! your smile can make my day so much better! Ily guys</w:t>
      </w:r>
    </w:p>
    <w:p>
      <w:r>
        <w:rPr>
          <w:b/>
          <w:u w:val="single"/>
        </w:rPr>
        <w:t>254757</w:t>
      </w:r>
    </w:p>
    <w:p>
      <w:r>
        <w:t>What traditional marketers need to know about #SEO | @TheDrum https://t.co/aY8Y1IHjzC https://t.co/7Y9CBi8IYR</w:t>
      </w:r>
    </w:p>
    <w:p>
      <w:r>
        <w:rPr>
          <w:b/>
          <w:u w:val="single"/>
        </w:rPr>
        <w:t>254758</w:t>
      </w:r>
    </w:p>
    <w:p>
      <w:r>
        <w:t>#RedDevils #MUFCFamily #UnitedArmy #MUFC Jose Mourinho explains if he plans on resting players for the Europa .. https://t.co/PH3xMzwfUq</w:t>
      </w:r>
    </w:p>
    <w:p>
      <w:r>
        <w:rPr>
          <w:b/>
          <w:u w:val="single"/>
        </w:rPr>
        <w:t>254759</w:t>
      </w:r>
    </w:p>
    <w:p>
      <w:r>
        <w:t>**GIVEAWAY** Smurfs The Lost Village Swag. Movie opens April 7, 2017. #SmurfsMovie #ad #RWM https://t.co/GBWUA0P62W</w:t>
      </w:r>
    </w:p>
    <w:p>
      <w:r>
        <w:rPr>
          <w:b/>
          <w:u w:val="single"/>
        </w:rPr>
        <w:t>254760</w:t>
      </w:r>
    </w:p>
    <w:p>
      <w:r>
        <w:t>Innocent Hindu Saints are being framed in fake cases</w:t>
        <w:br/>
        <w:t>#RemoveUnfairPOCSOlaw as innocents are suffering due to this</w:t>
      </w:r>
    </w:p>
    <w:p>
      <w:r>
        <w:rPr>
          <w:b/>
          <w:u w:val="single"/>
        </w:rPr>
        <w:t>254761</w:t>
      </w:r>
    </w:p>
    <w:p>
      <w:r>
        <w:t>@Bukumbooee when the nats refused to protect their people and stand up to the libs the people stood up and said enough and voted them out.</w:t>
      </w:r>
    </w:p>
    <w:p>
      <w:r>
        <w:rPr>
          <w:b/>
          <w:u w:val="single"/>
        </w:rPr>
        <w:t>254762</w:t>
      </w:r>
    </w:p>
    <w:p>
      <w:r>
        <w:t>@Paragon ops, uploading mine a little late xD Now to begin reading all the juicy info on morigesh :D</w:t>
      </w:r>
    </w:p>
    <w:p>
      <w:r>
        <w:rPr>
          <w:b/>
          <w:u w:val="single"/>
        </w:rPr>
        <w:t>254763</w:t>
      </w:r>
    </w:p>
    <w:p>
      <w:r>
        <w:t>CELTIC WOLVERHAMPTON HIBERNIAN SCOTLAND MATCH WORN SHIRT GRIFFITHS 16/17 https://t.co/3nvTCZc2ss https://t.co/YwQOeyCXmA</w:t>
      </w:r>
    </w:p>
    <w:p>
      <w:r>
        <w:rPr>
          <w:b/>
          <w:u w:val="single"/>
        </w:rPr>
        <w:t>254764</w:t>
      </w:r>
    </w:p>
    <w:p>
      <w:r>
        <w:t>when ur watching anime and they didnt sub half of the episode so u have to rely on what japanese u do know and actually arent doing that bad https://t.co/GlenZXUx1N</w:t>
      </w:r>
    </w:p>
    <w:p>
      <w:r>
        <w:rPr>
          <w:b/>
          <w:u w:val="single"/>
        </w:rPr>
        <w:t>254765</w:t>
      </w:r>
    </w:p>
    <w:p>
      <w:r>
        <w:t>BHA says British workers need to accept low-paid hospitality jobs. KPMG adds post-Brexit skills shortage cd lead to shortfall of 1m workers</w:t>
      </w:r>
    </w:p>
    <w:p>
      <w:r>
        <w:rPr>
          <w:b/>
          <w:u w:val="single"/>
        </w:rPr>
        <w:t>254766</w:t>
      </w:r>
    </w:p>
    <w:p>
      <w:r>
        <w:t>Purchase "Wish Upon A Star" at https://t.co/lIuXkX3HqX and get and exclusive track from my archives. https://t.co/vgZTLZhZvh</w:t>
      </w:r>
    </w:p>
    <w:p>
      <w:r>
        <w:rPr>
          <w:b/>
          <w:u w:val="single"/>
        </w:rPr>
        <w:t>254767</w:t>
      </w:r>
    </w:p>
    <w:p>
      <w:r>
        <w:t>606:327 What hempen homespuns have we swaggering here,</w:t>
        <w:br/>
        <w:t>So near the cradle of the fairy queen?</w:t>
        <w:br/>
        <w:t>#AMNDBots</w:t>
      </w:r>
    </w:p>
    <w:p>
      <w:r>
        <w:rPr>
          <w:b/>
          <w:u w:val="single"/>
        </w:rPr>
        <w:t>254768</w:t>
      </w:r>
    </w:p>
    <w:p>
      <w:r>
        <w:t>I liked a @YouTube video from @aa9skillz https://t.co/XKcOicQsyY WOW I'M #1 IN THE WORLD 40-0!! FUT CHAMPIONS FIFA 17 ULTIMATE TEAM</w:t>
      </w:r>
    </w:p>
    <w:p>
      <w:r>
        <w:rPr>
          <w:b/>
          <w:u w:val="single"/>
        </w:rPr>
        <w:t>254769</w:t>
      </w:r>
    </w:p>
    <w:p>
      <w:r>
        <w:t>@schakalsynthetc @Soul_James @existentialcoms False, you don't consider "minor violation of 2" info loss, I do. That's the subjective valuation diff I stated.</w:t>
      </w:r>
    </w:p>
    <w:p>
      <w:r>
        <w:rPr>
          <w:b/>
          <w:u w:val="single"/>
        </w:rPr>
        <w:t>254770</w:t>
      </w:r>
    </w:p>
    <w:p>
      <w:r>
        <w:t>Not even  in my dreams have I seen Chelsea losing to Crystal Palace. This was surely a wake up… https://t.co/1hnLVotH8C</w:t>
      </w:r>
    </w:p>
    <w:p>
      <w:r>
        <w:rPr>
          <w:b/>
          <w:u w:val="single"/>
        </w:rPr>
        <w:t>254771</w:t>
      </w:r>
    </w:p>
    <w:p>
      <w:r>
        <w:t>Massive thanks to @TecInteractive setting up and training us in how to use our new  interactive board for the benefit of new volunteers. https://t.co/yIp21qWm5Q</w:t>
      </w:r>
    </w:p>
    <w:p>
      <w:r>
        <w:rPr>
          <w:b/>
          <w:u w:val="single"/>
        </w:rPr>
        <w:t>254772</w:t>
      </w:r>
    </w:p>
    <w:p>
      <w:r>
        <w:t>. @Steve4LCRmayor "My LCR will be ambitious, fair, connected and green. Releasing potential of a region and it's people." #LCRHustings https://t.co/o1LeWkvldP</w:t>
      </w:r>
    </w:p>
    <w:p>
      <w:r>
        <w:rPr>
          <w:b/>
          <w:u w:val="single"/>
        </w:rPr>
        <w:t>254773</w:t>
      </w:r>
    </w:p>
    <w:p>
      <w:r>
        <w:t>You might wish a friend or partner would lighten up a little t... More for Scorpio https://t.co/XEs7GdsEQJ</w:t>
      </w:r>
    </w:p>
    <w:p>
      <w:r>
        <w:rPr>
          <w:b/>
          <w:u w:val="single"/>
        </w:rPr>
        <w:t>254774</w:t>
      </w:r>
    </w:p>
    <w:p>
      <w:r>
        <w:t>TripAdvisor and VisitScotland deal 'could bring £150m tourism boost'</w:t>
        <w:br/>
        <w:t>https://t.co/AEXjg6Lu6J https://t.co/Pk61muIbLn</w:t>
      </w:r>
    </w:p>
    <w:p>
      <w:r>
        <w:rPr>
          <w:b/>
          <w:u w:val="single"/>
        </w:rPr>
        <w:t>254775</w:t>
      </w:r>
    </w:p>
    <w:p>
      <w:r>
        <w:t>So it's OK to take pictures of males urinating in the countryside then? @EverydaySexism  https://t.co/KKSEYaiGpP</w:t>
      </w:r>
    </w:p>
    <w:p>
      <w:r>
        <w:rPr>
          <w:b/>
          <w:u w:val="single"/>
        </w:rPr>
        <w:t>254776</w:t>
      </w:r>
    </w:p>
    <w:p>
      <w:r>
        <w:t>MT @sunbeltgirl: Told you I'd keep my promise. Great job! #SCOTUSnominee #Scalia https://t.co/JET50QbLGR #ConfirmGorsuch #PJNET</w:t>
      </w:r>
    </w:p>
    <w:p>
      <w:r>
        <w:rPr>
          <w:b/>
          <w:u w:val="single"/>
        </w:rPr>
        <w:t>254777</w:t>
      </w:r>
    </w:p>
    <w:p>
      <w:r>
        <w:t>Omg just watching people talk about "potential war" is making me lose brain cells, we have the best miltary BUT it doesn't make us safe</w:t>
      </w:r>
    </w:p>
    <w:p>
      <w:r>
        <w:rPr>
          <w:b/>
          <w:u w:val="single"/>
        </w:rPr>
        <w:t>254778</w:t>
      </w:r>
    </w:p>
    <w:p>
      <w:r>
        <w:t>I really like the polka dot pair...but I think my money is going to Nike for the Ivory PG1. https://t.co/3oOlt7dx2x</w:t>
      </w:r>
    </w:p>
    <w:p>
      <w:r>
        <w:rPr>
          <w:b/>
          <w:u w:val="single"/>
        </w:rPr>
        <w:t>254779</w:t>
      </w:r>
    </w:p>
    <w:p>
      <w:r>
        <w:t>"They spake and said to the king Nebuchadnezzar, O king, live for ever." - Bible https://t.co/V8FKlvWIBg https://t.co/1b1hKDw05f</w:t>
      </w:r>
    </w:p>
    <w:p>
      <w:r>
        <w:rPr>
          <w:b/>
          <w:u w:val="single"/>
        </w:rPr>
        <w:t>254780</w:t>
      </w:r>
    </w:p>
    <w:p>
      <w:r>
        <w:t>Jackie Johnson's Weather Forecast (March 30): Sunny, breezy and warm through the weekend and into the next… https://t.co/GMF9F1hRKs https://t.co/ROno0KddjB</w:t>
      </w:r>
    </w:p>
    <w:p>
      <w:r>
        <w:rPr>
          <w:b/>
          <w:u w:val="single"/>
        </w:rPr>
        <w:t>254781</w:t>
      </w:r>
    </w:p>
    <w:p>
      <w:r>
        <w:t>When i ever become a mom , i promise im gonna show her/him all the attention they need so her/him NEVER miss me 💪💯</w:t>
      </w:r>
    </w:p>
    <w:p>
      <w:r>
        <w:rPr>
          <w:b/>
          <w:u w:val="single"/>
        </w:rPr>
        <w:t>254782</w:t>
      </w:r>
    </w:p>
    <w:p>
      <w:r>
        <w:t>@jakepaul i just got some of your merch but I'm not aloud to wear any of it till my birthday 😫 but I'm so happy I got some 💕💕😍💕😍</w:t>
      </w:r>
    </w:p>
    <w:p>
      <w:r>
        <w:rPr>
          <w:b/>
          <w:u w:val="single"/>
        </w:rPr>
        <w:t>254783</w:t>
      </w:r>
    </w:p>
    <w:p>
      <w:r>
        <w:t>Bugatti G.S. VITESSE (2013) #Bugatti https://t.co/Zg1TxqiqoP  ☎ Call or text 11470 to 619 378 1027 for more https://t.co/j91Pd6deNW</w:t>
      </w:r>
    </w:p>
    <w:p>
      <w:r>
        <w:rPr>
          <w:b/>
          <w:u w:val="single"/>
        </w:rPr>
        <w:t>254784</w:t>
      </w:r>
    </w:p>
    <w:p>
      <w:r>
        <w:t>NWT COACH BROWN BLACK SIGNATURE BLACK LEATHER SHOULDER TOTE CARRYALL BAG PURSE https://t.co/G2hu5L3LsV https://t.co/8EihUToxAr</w:t>
      </w:r>
    </w:p>
    <w:p>
      <w:r>
        <w:rPr>
          <w:b/>
          <w:u w:val="single"/>
        </w:rPr>
        <w:t>254785</w:t>
      </w:r>
    </w:p>
    <w:p>
      <w:r>
        <w:t>Europe’s banks register over 1/4 of profits in tax havens #TaxJustice #EndTaxHavens</w:t>
        <w:br/>
        <w:t>https://t.co/DHAc142B2Q via @Oxfam</w:t>
      </w:r>
    </w:p>
    <w:p>
      <w:r>
        <w:rPr>
          <w:b/>
          <w:u w:val="single"/>
        </w:rPr>
        <w:t>254786</w:t>
      </w:r>
    </w:p>
    <w:p>
      <w:r>
        <w:t>If you gotta hold yourself back in order for your niggas to catch up you may as well leave them boys alone https://t.co/qwF65nZybh</w:t>
      </w:r>
    </w:p>
    <w:p>
      <w:r>
        <w:rPr>
          <w:b/>
          <w:u w:val="single"/>
        </w:rPr>
        <w:t>254787</w:t>
      </w:r>
    </w:p>
    <w:p>
      <w:r>
        <w:t>I tell real life situations I've encountered &amp;amp; ppl legit are speechless most of the time. That's not a good sign...at least I make ppl laugh</w:t>
      </w:r>
    </w:p>
    <w:p>
      <w:r>
        <w:rPr>
          <w:b/>
          <w:u w:val="single"/>
        </w:rPr>
        <w:t>254788</w:t>
      </w:r>
    </w:p>
    <w:p>
      <w:r>
        <w:t>2 tickets to Nubiyan Twist at Islington Assembly Hall - London, 07 Apr, less fv 10.00 ea. https://t.co/6UEeyVzKyU</w:t>
      </w:r>
    </w:p>
    <w:p>
      <w:r>
        <w:rPr>
          <w:b/>
          <w:u w:val="single"/>
        </w:rPr>
        <w:t>254789</w:t>
      </w:r>
    </w:p>
    <w:p>
      <w:r>
        <w:t>Trade: Monster warehouse planned for Inland Empire amid e-commerce boom - LA Times https://t.co/PVGNCLgETP</w:t>
      </w:r>
    </w:p>
    <w:p>
      <w:r>
        <w:rPr>
          <w:b/>
          <w:u w:val="single"/>
        </w:rPr>
        <w:t>254790</w:t>
      </w:r>
    </w:p>
    <w:p>
      <w:r>
        <w:t>💥💥💥2018💥💥💥</w:t>
        <w:br/>
        <w:t>Landon Washington</w:t>
        <w:br/>
        <w:t xml:space="preserve">5'11" 185 QB /ATH </w:t>
        <w:br/>
        <w:t>North Augusta HS</w:t>
        <w:br/>
        <w:t>North Augusta, SC</w:t>
        <w:br/>
        <w:t>https://t.co/L7g00joZ1f</w:t>
        <w:br/>
        <w:t xml:space="preserve">@lawashington11 </w:t>
        <w:br/>
        <w:t>💥💥💥2018💥💥💥</w:t>
      </w:r>
    </w:p>
    <w:p>
      <w:r>
        <w:rPr>
          <w:b/>
          <w:u w:val="single"/>
        </w:rPr>
        <w:t>254791</w:t>
      </w:r>
    </w:p>
    <w:p>
      <w:r>
        <w:t>My followers live in Germany (70%), Austria(8%)... Get your map: https://t.co/PLFMKjb98H https://t.co/nsJX8CYC3D</w:t>
      </w:r>
    </w:p>
    <w:p>
      <w:r>
        <w:rPr>
          <w:b/>
          <w:u w:val="single"/>
        </w:rPr>
        <w:t>254792</w:t>
      </w:r>
    </w:p>
    <w:p>
      <w:r>
        <w:t>#thanks @toniojackmusic thanks for the recent follow. Much appreciated :) &amp;gt;&amp;gt; Want this 🆓? https://t.co/EaWzo70jiY</w:t>
      </w:r>
    </w:p>
    <w:p>
      <w:r>
        <w:rPr>
          <w:b/>
          <w:u w:val="single"/>
        </w:rPr>
        <w:t>254793</w:t>
      </w:r>
    </w:p>
    <w:p>
      <w:r>
        <w:t>Muzaffarnagar: 70 girls made to strip by school principal to check menstrual blood</w:t>
        <w:br/>
        <w:t>https://t.co/OcA7qTCz1T https://t.co/SUapGMxhwA</w:t>
      </w:r>
    </w:p>
    <w:p>
      <w:r>
        <w:rPr>
          <w:b/>
          <w:u w:val="single"/>
        </w:rPr>
        <w:t>254794</w:t>
      </w:r>
    </w:p>
    <w:p>
      <w:r>
        <w:t>@Optus Called it, thx.  It's been quite a few days now, what's the ETA for the fix for 2153? https://t.co/GZ8dZ6N8Es</w:t>
      </w:r>
    </w:p>
    <w:p>
      <w:r>
        <w:rPr>
          <w:b/>
          <w:u w:val="single"/>
        </w:rPr>
        <w:t>254795</w:t>
      </w:r>
    </w:p>
    <w:p>
      <w:r>
        <w:t>Win tix to see @bastilledan on 4/23 @greekberkeley from @apeconcerts! https://t.co/NEPBNnhTtV https://t.co/Z14Cma70xn via @UpOutSF</w:t>
      </w:r>
    </w:p>
    <w:p>
      <w:r>
        <w:rPr>
          <w:b/>
          <w:u w:val="single"/>
        </w:rPr>
        <w:t>254796</w:t>
      </w:r>
    </w:p>
    <w:p>
      <w:r>
        <w:t>The difference between these two scenes perfectly sums up the difference between the two of them. https://t.co/8po8csXtGK</w:t>
      </w:r>
    </w:p>
    <w:p>
      <w:r>
        <w:rPr>
          <w:b/>
          <w:u w:val="single"/>
        </w:rPr>
        <w:t>254797</w:t>
      </w:r>
    </w:p>
    <w:p>
      <w:r>
        <w:t>Tune-In Saturday 10-11am ET for the premiere episode of "The Winner's Circle" featuring @RealBramW @JoeyDaKRacing @BJLaflin @DanonymousMan https://t.co/P0WljfKxdF</w:t>
      </w:r>
    </w:p>
    <w:p>
      <w:r>
        <w:rPr>
          <w:b/>
          <w:u w:val="single"/>
        </w:rPr>
        <w:t>254798</w:t>
      </w:r>
    </w:p>
    <w:p>
      <w:r>
        <w:t>New #swarmsticker alert! Cone of happiness Is not yet available, but will coming soon! we are tuned! #swarmapp #coneofhappiness @SwarmApp https://t.co/KhqAY1WgJS</w:t>
      </w:r>
    </w:p>
    <w:p>
      <w:r>
        <w:rPr>
          <w:b/>
          <w:u w:val="single"/>
        </w:rPr>
        <w:t>254799</w:t>
      </w:r>
    </w:p>
    <w:p>
      <w:r>
        <w:t>The Lord is my rock, and my fortress, and my deliverer; my God, my strength, in whom I will trust; my buckl…</w:t>
        <w:br/>
        <w:t>https://t.co/yjW6u1kMI2 https://t.co/zjV8vosNlQ</w:t>
      </w:r>
    </w:p>
    <w:p>
      <w:r>
        <w:rPr>
          <w:b/>
          <w:u w:val="single"/>
        </w:rPr>
        <w:t>254800</w:t>
      </w:r>
    </w:p>
    <w:p>
      <w:r>
        <w:t>old Asian Hand made Silver plate bird figural pipe of detailed design https://t.co/XEwjEbdvp1 https://t.co/aSJbDbYnsL</w:t>
      </w:r>
    </w:p>
    <w:p>
      <w:r>
        <w:rPr>
          <w:b/>
          <w:u w:val="single"/>
        </w:rPr>
        <w:t>254801</w:t>
      </w:r>
    </w:p>
    <w:p>
      <w:r>
        <w:t>HAPPY BIRTHDAY TO ONE OF THE BEST PEOPLE I HAVE IN MY LIFE! I LOVE YOU SO MUCH EMMA HOPE TODAY IS THE BEST DAY EVER!❤🎉🎈🎂 @Emmmerlo https://t.co/eg7ll40Cr8</w:t>
      </w:r>
    </w:p>
    <w:p>
      <w:r>
        <w:rPr>
          <w:b/>
          <w:u w:val="single"/>
        </w:rPr>
        <w:t>254802</w:t>
      </w:r>
    </w:p>
    <w:p>
      <w:r>
        <w:t>Congratulations #elevenmadisonpark on this epic win! Best restaurant in North America &amp;amp; the world is here in NYC! #Worlds50Best https://t.co/J9a8414ujb</w:t>
      </w:r>
    </w:p>
    <w:p>
      <w:r>
        <w:rPr>
          <w:b/>
          <w:u w:val="single"/>
        </w:rPr>
        <w:t>254803</w:t>
      </w:r>
    </w:p>
    <w:p>
      <w:r>
        <w:t>Last Dinner in St Louis @SquareOneBrews!  #TheLastSupper #StLouis #SquareOne #lafayettesquare… https://t.co/5lUK81q0pO</w:t>
      </w:r>
    </w:p>
    <w:p>
      <w:r>
        <w:rPr>
          <w:b/>
          <w:u w:val="single"/>
        </w:rPr>
        <w:t>254804</w:t>
      </w:r>
    </w:p>
    <w:p>
      <w:r>
        <w:t>@Tigu_El I first knew duck hunter whenever the neighbours start to play their games it'd mess up our TV, we start seeing flying and dying ducks 😂😂</w:t>
      </w:r>
    </w:p>
    <w:p>
      <w:r>
        <w:rPr>
          <w:b/>
          <w:u w:val="single"/>
        </w:rPr>
        <w:t>254805</w:t>
      </w:r>
    </w:p>
    <w:p>
      <w:r>
        <w:t>Dragonwatch Book Giveaway - Jerri1962sBlog https://t.co/ShAqFmyq8k  @brandonmull @SMGurusNetwork  @SilvieArmas</w:t>
      </w:r>
    </w:p>
    <w:p>
      <w:r>
        <w:rPr>
          <w:b/>
          <w:u w:val="single"/>
        </w:rPr>
        <w:t>254806</w:t>
      </w:r>
    </w:p>
    <w:p>
      <w:r>
        <w:t>If you only followed me because of my videos (highly doubtable) I'm sorry I don't do that anymore :/</w:t>
      </w:r>
    </w:p>
    <w:p>
      <w:r>
        <w:rPr>
          <w:b/>
          <w:u w:val="single"/>
        </w:rPr>
        <w:t>254807</w:t>
      </w:r>
    </w:p>
    <w:p>
      <w:r>
        <w:t>@Cerulean100 https://t.co/Y9I51mzSXD anyway I found a missed tweet bc well maybe this one doesn't have "juicy" details</w:t>
      </w:r>
    </w:p>
    <w:p>
      <w:r>
        <w:rPr>
          <w:b/>
          <w:u w:val="single"/>
        </w:rPr>
        <w:t>254808</w:t>
      </w:r>
    </w:p>
    <w:p>
      <w:r>
        <w:t>@jflo_11 Berry played like #5 from gonzaga he ain't played like that all 6/7 games I watched this year 😂 they deserve it</w:t>
      </w:r>
    </w:p>
    <w:p>
      <w:r>
        <w:rPr>
          <w:b/>
          <w:u w:val="single"/>
        </w:rPr>
        <w:t>254809</w:t>
      </w:r>
    </w:p>
    <w:p>
      <w:r>
        <w:t>If you like our friendship avoid this! #BoardKings https://t.co/ONluS5WiKT https://t.co/LsUWYq17N2 https://t.co/ONluS5WiKT</w:t>
      </w:r>
    </w:p>
    <w:p>
      <w:r>
        <w:rPr>
          <w:b/>
          <w:u w:val="single"/>
        </w:rPr>
        <w:t>254810</w:t>
      </w:r>
    </w:p>
    <w:p>
      <w:r>
        <w:t>@psych_in_bpl @PMOIndia @mygovindia It would be very hard for a person to feel depressed if he/she experienced great/ pleasurable experiences. Just so you know.</w:t>
      </w:r>
    </w:p>
    <w:p>
      <w:r>
        <w:rPr>
          <w:b/>
          <w:u w:val="single"/>
        </w:rPr>
        <w:t>254811</w:t>
      </w:r>
    </w:p>
    <w:p>
      <w:r>
        <w:t>Wireless Bluetooth Headset Ear Hook Sports Jogging Stereo Waterproof  Earphone https://t.co/Kso57uYaiI https://t.co/XxCguU3DVO</w:t>
      </w:r>
    </w:p>
    <w:p>
      <w:r>
        <w:rPr>
          <w:b/>
          <w:u w:val="single"/>
        </w:rPr>
        <w:t>254812</w:t>
      </w:r>
    </w:p>
    <w:p>
      <w:r>
        <w:t>FREE SHIPPING = California Holey Stone - Hag Stone Faux Suede  by TheTearsofMermaids  https://t.co/CbIWUA8l9F via @Etsy</w:t>
      </w:r>
    </w:p>
    <w:p>
      <w:r>
        <w:rPr>
          <w:b/>
          <w:u w:val="single"/>
        </w:rPr>
        <w:t>254813</w:t>
      </w:r>
    </w:p>
    <w:p>
      <w:r>
        <w:t>😍Our 12 Pc Rosé Brush Collection is only $39.95! Ultra Soft Vegan brushes! ❤️ Shop now and save… https://t.co/08tyU5dL86</w:t>
      </w:r>
    </w:p>
    <w:p>
      <w:r>
        <w:rPr>
          <w:b/>
          <w:u w:val="single"/>
        </w:rPr>
        <w:t>254814</w:t>
      </w:r>
    </w:p>
    <w:p>
      <w:r>
        <w:t>#Sivakarthikeyan Anna #3YearsOfMaanKarate 👍 Behalf wishes from our princess @mohan_manjima fans 💐💐 #3YearsOfMaanKarate 😊👍</w:t>
      </w:r>
    </w:p>
    <w:p>
      <w:r>
        <w:rPr>
          <w:b/>
          <w:u w:val="single"/>
        </w:rPr>
        <w:t>254815</w:t>
      </w:r>
    </w:p>
    <w:p>
      <w:r>
        <w:t>@AyoCHELSSSSS @EdLatimore because most men go thru more life experiences. Knowledge gained from experience = Wisdom</w:t>
      </w:r>
    </w:p>
    <w:p>
      <w:r>
        <w:rPr>
          <w:b/>
          <w:u w:val="single"/>
        </w:rPr>
        <w:t>254816</w:t>
      </w:r>
    </w:p>
    <w:p>
      <w:r>
        <w:t>Hideaway to open new pizza shop in NW OKC - https://t.co/jc4ufjbnTp - https://t.co/kkVNVPMz0e #restaurants #restaurantmarketing</w:t>
      </w:r>
    </w:p>
    <w:p>
      <w:r>
        <w:rPr>
          <w:b/>
          <w:u w:val="single"/>
        </w:rPr>
        <w:t>254817</w:t>
      </w:r>
    </w:p>
    <w:p>
      <w:r>
        <w:t>Security Car Wheel Tire Claw Lock Automotive Anti Theft Clamp Boot Parking Ve... : https://t.co/OPAqTZvLge https://t.co/bwPPg0tk7E</w:t>
      </w:r>
    </w:p>
    <w:p>
      <w:r>
        <w:rPr>
          <w:b/>
          <w:u w:val="single"/>
        </w:rPr>
        <w:t>254818</w:t>
      </w:r>
    </w:p>
    <w:p>
      <w:r>
        <w:t>Britos will miss two games after his dismissal last night - here's WM's reaction on that + Prodl injury https://t.co/Z5r5JP6xoI #WatfordFC</w:t>
      </w:r>
    </w:p>
    <w:p>
      <w:r>
        <w:rPr>
          <w:b/>
          <w:u w:val="single"/>
        </w:rPr>
        <w:t>254819</w:t>
      </w:r>
    </w:p>
    <w:p>
      <w:r>
        <w:t>@jki_bae Hi! We'd like to improve your Famous Birthdays profile with pictures. May we grab some pictures from your social media? :)</w:t>
      </w:r>
    </w:p>
    <w:p>
      <w:r>
        <w:rPr>
          <w:b/>
          <w:u w:val="single"/>
        </w:rPr>
        <w:t>254820</w:t>
      </w:r>
    </w:p>
    <w:p>
      <w:r>
        <w:t>@realDonaldTrump @marcorubio @WellingMichael one of the victim who protested against Maduro and and ended up in a hospital. HELP VENEZUELA https://t.co/iZVD2OfwWK</w:t>
      </w:r>
    </w:p>
    <w:p>
      <w:r>
        <w:rPr>
          <w:b/>
          <w:u w:val="single"/>
        </w:rPr>
        <w:t>254821</w:t>
      </w:r>
    </w:p>
    <w:p>
      <w:r>
        <w:t>Why did I think legs was the best work out to do the day before I wander detroit on foot all day?! #dead</w:t>
      </w:r>
    </w:p>
    <w:p>
      <w:r>
        <w:rPr>
          <w:b/>
          <w:u w:val="single"/>
        </w:rPr>
        <w:t>254822</w:t>
      </w:r>
    </w:p>
    <w:p>
      <w:r>
        <w:t>@personalcorpse right? tbh i would take a doughnut and lead him to the bedroom, watch him get undressed and eat the pastry at the same time</w:t>
      </w:r>
    </w:p>
    <w:p>
      <w:r>
        <w:rPr>
          <w:b/>
          <w:u w:val="single"/>
        </w:rPr>
        <w:t>254823</w:t>
      </w:r>
    </w:p>
    <w:p>
      <w:r>
        <w:t>@realDonaldTrump you puppet. You live in a big glass house and you better be careful about throwing stones you incompetent over rated loser. https://t.co/MpvzUaKlth</w:t>
      </w:r>
    </w:p>
    <w:p>
      <w:r>
        <w:rPr>
          <w:b/>
          <w:u w:val="single"/>
        </w:rPr>
        <w:t>254824</w:t>
      </w:r>
    </w:p>
    <w:p>
      <w:r>
        <w:t>Ok look, if the world is gonna end can it happen before 2:30 tomorrow cause I'm not prepared for these test. https://t.co/oYcCuMA3BM</w:t>
      </w:r>
    </w:p>
    <w:p>
      <w:r>
        <w:rPr>
          <w:b/>
          <w:u w:val="single"/>
        </w:rPr>
        <w:t>254825</w:t>
      </w:r>
    </w:p>
    <w:p>
      <w:r>
        <w:t>Fennelly: No Garda system of snooping, spying or intrusion into private life ..no listening to solicitor/client calls #iestaff</w:t>
      </w:r>
    </w:p>
    <w:p>
      <w:r>
        <w:rPr>
          <w:b/>
          <w:u w:val="single"/>
        </w:rPr>
        <w:t>254826</w:t>
      </w:r>
    </w:p>
    <w:p>
      <w:r>
        <w:t>Dr Montreel Social and College Parliament hands a preparatory view of the hands of practice concentration camps and arrested young people.</w:t>
      </w:r>
    </w:p>
    <w:p>
      <w:r>
        <w:rPr>
          <w:b/>
          <w:u w:val="single"/>
        </w:rPr>
        <w:t>254827</w:t>
      </w:r>
    </w:p>
    <w:p>
      <w:r>
        <w:t>#NationalKindnessDay</w:t>
        <w:br/>
        <w:t xml:space="preserve">Walk &amp;amp; work with a colleague. </w:t>
        <w:br/>
        <w:t>Nature, company, and kindness are great for health and well-being.</w:t>
        <w:br/>
        <w:br/>
        <w:t>Walk that kindness! https://t.co/agWcNBcC22</w:t>
      </w:r>
    </w:p>
    <w:p>
      <w:r>
        <w:rPr>
          <w:b/>
          <w:u w:val="single"/>
        </w:rPr>
        <w:t>254828</w:t>
      </w:r>
    </w:p>
    <w:p>
      <w:r>
        <w:t>Blessed to see the beauty of Bryce Canyon. Wandering one of God's wonders with my friends… https://t.co/h5BauYT7nT</w:t>
      </w:r>
    </w:p>
    <w:p>
      <w:r>
        <w:rPr>
          <w:b/>
          <w:u w:val="single"/>
        </w:rPr>
        <w:t>254829</w:t>
      </w:r>
    </w:p>
    <w:p>
      <w:r>
        <w:t>Boo charity receives donation from British recruitment agency https://t.co/RPSBi3zmo9 https://t.co/FCO54Yko7r</w:t>
      </w:r>
    </w:p>
    <w:p>
      <w:r>
        <w:rPr>
          <w:b/>
          <w:u w:val="single"/>
        </w:rPr>
        <w:t>254830</w:t>
      </w:r>
    </w:p>
    <w:p>
      <w:r>
        <w:t>"Good speech aside, having you as my child has been a gift of infinite proportions. In the high school where you... https://t.co/oSeBXgYTcv</w:t>
      </w:r>
    </w:p>
    <w:p>
      <w:r>
        <w:rPr>
          <w:b/>
          <w:u w:val="single"/>
        </w:rPr>
        <w:t>254831</w:t>
      </w:r>
    </w:p>
    <w:p>
      <w:r>
        <w:t>@HeiniBotes @maguxenhla Constitution and Concourt have worked perfectly and held the line it's Parliament that has failed to protect RSA</w:t>
      </w:r>
    </w:p>
    <w:p>
      <w:r>
        <w:rPr>
          <w:b/>
          <w:u w:val="single"/>
        </w:rPr>
        <w:t>254832</w:t>
      </w:r>
    </w:p>
    <w:p>
      <w:r>
        <w:t>OPINION: Why is it that so many cars fail to nail the 'sport mode' feel and sound? Dave's had enough. https://t.co/3rvE2eMYn6 https://t.co/93W5iN5C7F</w:t>
      </w:r>
    </w:p>
    <w:p>
      <w:r>
        <w:rPr>
          <w:b/>
          <w:u w:val="single"/>
        </w:rPr>
        <w:t>254833</w:t>
      </w:r>
    </w:p>
    <w:p>
      <w:r>
        <w:t>accubation: The practice of eating or drinking while lying down #UnusualWords https://t.co/PChPAuUc8g</w:t>
      </w:r>
    </w:p>
    <w:p>
      <w:r>
        <w:rPr>
          <w:b/>
          <w:u w:val="single"/>
        </w:rPr>
        <w:t>254834</w:t>
      </w:r>
    </w:p>
    <w:p>
      <w:r>
        <w:t>#DavisCup tie between Portugal and Ukraine starts in less than two hours. Winner gets through to the World Group playoff. https://t.co/7HOOJa1dZn</w:t>
      </w:r>
    </w:p>
    <w:p>
      <w:r>
        <w:rPr>
          <w:b/>
          <w:u w:val="single"/>
        </w:rPr>
        <w:t>254835</w:t>
      </w:r>
    </w:p>
    <w:p>
      <w:r>
        <w:t>U Shaped Contoured Body Pregnancy / Maternity Pillow w/ Zippered Cover Blue https://t.co/XxJqYVgZTw https://t.co/KseC3crWYD</w:t>
      </w:r>
    </w:p>
    <w:p>
      <w:r>
        <w:rPr>
          <w:b/>
          <w:u w:val="single"/>
        </w:rPr>
        <w:t>254836</w:t>
      </w:r>
    </w:p>
    <w:p>
      <w:r>
        <w:t>Register for the ONS Economic forum in London on Thursday 6 April 2017: … https://t.co/SneoVQpBrj https://t.co/0FsRrbH8OJ</w:t>
      </w:r>
    </w:p>
    <w:p>
      <w:r>
        <w:rPr>
          <w:b/>
          <w:u w:val="single"/>
        </w:rPr>
        <w:t>254837</w:t>
      </w:r>
    </w:p>
    <w:p>
      <w:r>
        <w:t>@BrisOwnWorld @stareable Advice for festivals is to look for ones where industry is represented. Thats the next best thing outside of meeting fellow creators.</w:t>
      </w:r>
    </w:p>
    <w:p>
      <w:r>
        <w:rPr>
          <w:b/>
          <w:u w:val="single"/>
        </w:rPr>
        <w:t>254838</w:t>
      </w:r>
    </w:p>
    <w:p>
      <w:r>
        <w:t>Q: Could you show me the way to Ameya-Yokocho?</w:t>
        <w:br/>
        <w:t>A: Let's get NeighborMix SPOTIT. https://t.co/HMAhsO0bDv</w:t>
        <w:br/>
        <w:t>https://t.co/wX0WZh4mip</w:t>
      </w:r>
    </w:p>
    <w:p>
      <w:r>
        <w:rPr>
          <w:b/>
          <w:u w:val="single"/>
        </w:rPr>
        <w:t>254839</w:t>
      </w:r>
    </w:p>
    <w:p>
      <w:r>
        <w:t>I've graphed the expected reactions of @stephenfgordon and @trevortombe, for @kirst_nicole #kirstengraphs https://t.co/r2f51sCbfY</w:t>
      </w:r>
    </w:p>
    <w:p>
      <w:r>
        <w:rPr>
          <w:b/>
          <w:u w:val="single"/>
        </w:rPr>
        <w:t>254840</w:t>
      </w:r>
    </w:p>
    <w:p>
      <w:r>
        <w:t>@WinterlightHome @JAMALIGLE I Know, she was 12 and so blase about it... I work in a school 10 mins away frim her high school... A wee heads up would have been nice!</w:t>
      </w:r>
    </w:p>
    <w:p>
      <w:r>
        <w:rPr>
          <w:b/>
          <w:u w:val="single"/>
        </w:rPr>
        <w:t>254841</w:t>
      </w:r>
    </w:p>
    <w:p>
      <w:r>
        <w:t>Kristaps Porzingis should be #Knicks' new go-to guy — if healthy | @Al_Iannazzone https://t.co/gyWeG25XUq https://t.co/7n5qwdIg2G</w:t>
      </w:r>
    </w:p>
    <w:p>
      <w:r>
        <w:rPr>
          <w:b/>
          <w:u w:val="single"/>
        </w:rPr>
        <w:t>254842</w:t>
      </w:r>
    </w:p>
    <w:p>
      <w:r>
        <w:t>Found a Transponder Snail!</w:t>
        <w:br/>
        <w:t>Take a look at the Fishmen behind Arlong Park!</w:t>
        <w:br/>
        <w:t>https://t.co/ZHLhRwpW6Q #TreCru https://t.co/z89MyOgeS5</w:t>
      </w:r>
    </w:p>
    <w:p>
      <w:r>
        <w:rPr>
          <w:b/>
          <w:u w:val="single"/>
        </w:rPr>
        <w:t>254843</w:t>
      </w:r>
    </w:p>
    <w:p>
      <w:r>
        <w:t>We call it the #ByzantineEmpire but it was still #RomanEmpire and "Romaioi" was one of the names for nation emerging as #Greeks in 19th c. https://t.co/g2pp9agJP2</w:t>
      </w:r>
    </w:p>
    <w:p>
      <w:r>
        <w:rPr>
          <w:b/>
          <w:u w:val="single"/>
        </w:rPr>
        <w:t>254844</w:t>
      </w:r>
    </w:p>
    <w:p>
      <w:r>
        <w:t>Caring for a loved one with Alzheimer's in your own home - Alzheimers Support https://t.co/QWK7HSLVe6 https://t.co/XQm8j7NhuB</w:t>
      </w:r>
    </w:p>
    <w:p>
      <w:r>
        <w:rPr>
          <w:b/>
          <w:u w:val="single"/>
        </w:rPr>
        <w:t>254845</w:t>
      </w:r>
    </w:p>
    <w:p>
      <w:r>
        <w:t>Register to get a copy of our Candidate Guide, providing advice on CV writing, interviews, social media etc. https://t.co/YbttSsUn0x</w:t>
      </w:r>
    </w:p>
    <w:p>
      <w:r>
        <w:rPr>
          <w:b/>
          <w:u w:val="single"/>
        </w:rPr>
        <w:t>254846</w:t>
      </w:r>
    </w:p>
    <w:p>
      <w:r>
        <w:t>Freeform to bring Marvel's New Warriors to the small screen as a 10 episode TV series starring Squirrel Girl!... https://t.co/XQSzrA3X7A</w:t>
      </w:r>
    </w:p>
    <w:p>
      <w:r>
        <w:rPr>
          <w:b/>
          <w:u w:val="single"/>
        </w:rPr>
        <w:t>254847</w:t>
      </w:r>
    </w:p>
    <w:p>
      <w:r>
        <w:t>one person followed me and 2 people unfollowed me // automatically checked by https://t.co/spf9ocxqyp</w:t>
      </w:r>
    </w:p>
    <w:p>
      <w:r>
        <w:rPr>
          <w:b/>
          <w:u w:val="single"/>
        </w:rPr>
        <w:t>254848</w:t>
      </w:r>
    </w:p>
    <w:p>
      <w:r>
        <w:t>"Documents from three US states indicate that babies may be born alive after abortions more often then we might... https://t.co/mOT6uiITAq</w:t>
      </w:r>
    </w:p>
    <w:p>
      <w:r>
        <w:rPr>
          <w:b/>
          <w:u w:val="single"/>
        </w:rPr>
        <w:t>254849</w:t>
      </w:r>
    </w:p>
    <w:p>
      <w:r>
        <w:t>A bold plan to build a statistically perfect bullpen https://t.co/StGXpHsxb3 #sports https://t.co/fgGD8nJ6eb</w:t>
      </w:r>
    </w:p>
    <w:p>
      <w:r>
        <w:rPr>
          <w:b/>
          <w:u w:val="single"/>
        </w:rPr>
        <w:t>254850</w:t>
      </w:r>
    </w:p>
    <w:p>
      <w:r>
        <w:t>@bbcthisweek This Juncker skit is very funny. He reminded me of USSR's Boris Yelsin. Beware Lib Dems and other Remoaners align themselves to this bloke.</w:t>
      </w:r>
    </w:p>
    <w:p>
      <w:r>
        <w:rPr>
          <w:b/>
          <w:u w:val="single"/>
        </w:rPr>
        <w:t>254851</w:t>
      </w:r>
    </w:p>
    <w:p>
      <w:r>
        <w:t xml:space="preserve">Just like Caroline I just e mailed the shelter about her she is just scared </w:t>
        <w:br/>
        <w:t>Please e mail the shelter about her</w:t>
        <w:br/>
        <w:t>Caroline A5023633 https://t.co/mTccSMhc9i</w:t>
      </w:r>
    </w:p>
    <w:p>
      <w:r>
        <w:rPr>
          <w:b/>
          <w:u w:val="single"/>
        </w:rPr>
        <w:t>254852</w:t>
      </w:r>
    </w:p>
    <w:p>
      <w:r>
        <w:t>It's tempting to create an action plan based on the bright blu... More for Aquarius https://t.co/gr2dhyPIXF</w:t>
      </w:r>
    </w:p>
    <w:p>
      <w:r>
        <w:rPr>
          <w:b/>
          <w:u w:val="single"/>
        </w:rPr>
        <w:t>254853</w:t>
      </w:r>
    </w:p>
    <w:p>
      <w:r>
        <w:t>@AhmadSherifV they are not as groundbreaking as they wore, but they have consistently dropped great music, and their new style gets better every album</w:t>
      </w:r>
    </w:p>
    <w:p>
      <w:r>
        <w:rPr>
          <w:b/>
          <w:u w:val="single"/>
        </w:rPr>
        <w:t>254854</w:t>
      </w:r>
    </w:p>
    <w:p>
      <w:r>
        <w:t>New trending GIF on GIPHY! https://t.co/yIp9alUa2t kandi burruss, kandi, try me, you trying me https://t.co/nU9J0cM2gH</w:t>
      </w:r>
    </w:p>
    <w:p>
      <w:r>
        <w:rPr>
          <w:b/>
          <w:u w:val="single"/>
        </w:rPr>
        <w:t>254855</w:t>
      </w:r>
    </w:p>
    <w:p>
      <w:r>
        <w:t>8 Pin Female To 30 Pin Male Charging Audio Adapter For iPhone4 Switch To 5s/5c/5 https://t.co/acrvhyW1g0 https://t.co/tAaQU19Hhy</w:t>
      </w:r>
    </w:p>
    <w:p>
      <w:r>
        <w:rPr>
          <w:b/>
          <w:u w:val="single"/>
        </w:rPr>
        <w:t>254856</w:t>
      </w:r>
    </w:p>
    <w:p>
      <w:r>
        <w:t>Hey @LilyNelsen @EdyAzizuddin @healthy_means thanks for being top new followers this week! Much appreciated :) 🔶 https://t.co/maCBECHgho</w:t>
      </w:r>
    </w:p>
    <w:p>
      <w:r>
        <w:rPr>
          <w:b/>
          <w:u w:val="single"/>
        </w:rPr>
        <w:t>254857</w:t>
      </w:r>
    </w:p>
    <w:p>
      <w:r>
        <w:t>Our @PerdueChicken BBQ pizza is easy to make and full of flavor, give it a try! #PerdueCrew #Promotion - https://t.co/jZSYWOvkq8 https://t.co/sjtw8aYIbX</w:t>
      </w:r>
    </w:p>
    <w:p>
      <w:r>
        <w:rPr>
          <w:b/>
          <w:u w:val="single"/>
        </w:rPr>
        <w:t>254858</w:t>
      </w:r>
    </w:p>
    <w:p>
      <w:r>
        <w:t>2017 SEALED APPLE IPAD 9.7" (LATEST MODEL) WITH Wi-Fi - 32GB - GOLD - MPGT2LL/A #win https://t.co/nvSODztR7V</w:t>
      </w:r>
    </w:p>
    <w:p>
      <w:r>
        <w:rPr>
          <w:b/>
          <w:u w:val="single"/>
        </w:rPr>
        <w:t>254859</w:t>
      </w:r>
    </w:p>
    <w:p>
      <w:r>
        <w:t>@SumeetKerkar No problem! We are here for you. The money will be refunded to your wallet if the recharge gets unsuccessful. Thanks</w:t>
      </w:r>
    </w:p>
    <w:p>
      <w:r>
        <w:rPr>
          <w:b/>
          <w:u w:val="single"/>
        </w:rPr>
        <w:t>254860</w:t>
      </w:r>
    </w:p>
    <w:p>
      <w:r>
        <w:t>UNDERCURRENT by J. A. BAKER #Blog Tour #Bloghounds #New Release #Psychological Thriller @thewri… https://t.co/TLCWX5vCBS via @susanhampson57</w:t>
      </w:r>
    </w:p>
    <w:p>
      <w:r>
        <w:rPr>
          <w:b/>
          <w:u w:val="single"/>
        </w:rPr>
        <w:t>254861</w:t>
      </w:r>
    </w:p>
    <w:p>
      <w:r>
        <w:t>Researchers from @CambridgeEng reviewing where tech works well in learning #iatefl2017 #edtech https://t.co/bWeJ9ZZq9p</w:t>
      </w:r>
    </w:p>
    <w:p>
      <w:r>
        <w:rPr>
          <w:b/>
          <w:u w:val="single"/>
        </w:rPr>
        <w:t>254862</w:t>
      </w:r>
    </w:p>
    <w:p>
      <w:r>
        <w:t>@realDonaldTrump since when did this become a test? Given answers? There was no right or wrong answer just what you thought or believed.</w:t>
      </w:r>
    </w:p>
    <w:p>
      <w:r>
        <w:rPr>
          <w:b/>
          <w:u w:val="single"/>
        </w:rPr>
        <w:t>254863</w:t>
      </w:r>
    </w:p>
    <w:p>
      <w:r>
        <w:t>i have 3 moods:</w:t>
        <w:br/>
        <w:t xml:space="preserve">•skips every song </w:t>
        <w:br/>
        <w:t>•lets the music play without interruption</w:t>
        <w:br/>
        <w:t>•plays the same song on repeat for days</w:t>
      </w:r>
    </w:p>
    <w:p>
      <w:r>
        <w:rPr>
          <w:b/>
          <w:u w:val="single"/>
        </w:rPr>
        <w:t>254864</w:t>
      </w:r>
    </w:p>
    <w:p>
      <w:r>
        <w:t>My kids are my heart and soul. They will always be my babies, even when they grow old.</w:t>
        <w:br/>
        <w:br/>
        <w:t>KISSES SlayOnMegMag</w:t>
      </w:r>
    </w:p>
    <w:p>
      <w:r>
        <w:rPr>
          <w:b/>
          <w:u w:val="single"/>
        </w:rPr>
        <w:t>254865</w:t>
      </w:r>
    </w:p>
    <w:p>
      <w:r>
        <w:t>@britneyspears come through with that follow for my best friends birthday (@adoregrande) if you love your fans</w:t>
      </w:r>
    </w:p>
    <w:p>
      <w:r>
        <w:rPr>
          <w:b/>
          <w:u w:val="single"/>
        </w:rPr>
        <w:t>254866</w:t>
      </w:r>
    </w:p>
    <w:p>
      <w:r>
        <w:t>Please help, we're all 1 people on a dying planet.</w:t>
        <w:br/>
        <w:t>#inceptionalization the secret conspiracy to make the world a better place.</w:t>
        <w:br/>
        <w:t>It has begun! https://t.co/C5qkDrxjx8</w:t>
      </w:r>
    </w:p>
    <w:p>
      <w:r>
        <w:rPr>
          <w:b/>
          <w:u w:val="single"/>
        </w:rPr>
        <w:t>254867</w:t>
      </w:r>
    </w:p>
    <w:p>
      <w:r>
        <w:t>Psalms 23:4</w:t>
        <w:br/>
        <w:t>Even though I walk through the valley of the shadow of death, I w... https://t.co/RAaDI53oGY</w:t>
      </w:r>
    </w:p>
    <w:p>
      <w:r>
        <w:rPr>
          <w:b/>
          <w:u w:val="single"/>
        </w:rPr>
        <w:t>254868</w:t>
      </w:r>
    </w:p>
    <w:p>
      <w:r>
        <w:t>It's as if you're stepping out of the shadows and into the lig... More for Virgo https://t.co/kFtNPaKcE5</w:t>
      </w:r>
    </w:p>
    <w:p>
      <w:r>
        <w:rPr>
          <w:b/>
          <w:u w:val="single"/>
        </w:rPr>
        <w:t>254869</w:t>
      </w:r>
    </w:p>
    <w:p>
      <w:r>
        <w:t>Normally, you're more than happy to go along with a friend on ... More for Sagittarius https://t.co/fnnfr7D0mm</w:t>
      </w:r>
    </w:p>
    <w:p>
      <w:r>
        <w:rPr>
          <w:b/>
          <w:u w:val="single"/>
        </w:rPr>
        <w:t>254870</w:t>
      </w:r>
    </w:p>
    <w:p>
      <w:r>
        <w:t>The Only Injury Free Pectoralis Minor Stretch - James Maddock Corrective Remedial Massage: https://t.co/wUafuG2jj1 via @YouTube</w:t>
      </w:r>
    </w:p>
    <w:p>
      <w:r>
        <w:rPr>
          <w:b/>
          <w:u w:val="single"/>
        </w:rPr>
        <w:t>254871</w:t>
      </w:r>
    </w:p>
    <w:p>
      <w:r>
        <w:t>Scientists are trying to take the first picture of a black hole and they're using an "Earth-sized" telescope to do it https://t.co/YNaqCrYCCO</w:t>
      </w:r>
    </w:p>
    <w:p>
      <w:r>
        <w:rPr>
          <w:b/>
          <w:u w:val="single"/>
        </w:rPr>
        <w:t>254872</w:t>
      </w:r>
    </w:p>
    <w:p>
      <w:r>
        <w:t>@SZunes You're taking the word of al Qaeda that this was Assad? Even though he had nothing to gain &amp;amp; everything to lose? Cmon now</w:t>
      </w:r>
    </w:p>
    <w:p>
      <w:r>
        <w:rPr>
          <w:b/>
          <w:u w:val="single"/>
        </w:rPr>
        <w:t>254873</w:t>
      </w:r>
    </w:p>
    <w:p>
      <w:r>
        <w:t>NY Attorney General Schneiderman sues Trump: 'We won't hesitate to use the full force of our office'. Do it!  https://t.co/bbvm9Y76sV</w:t>
      </w:r>
    </w:p>
    <w:p>
      <w:r>
        <w:rPr>
          <w:b/>
          <w:u w:val="single"/>
        </w:rPr>
        <w:t>254874</w:t>
      </w:r>
    </w:p>
    <w:p>
      <w:r>
        <w:t>Trump will never measure up to the service and sacrifice Ms. Clinton has made for this country. https://t.co/T9RqEk4gRj</w:t>
      </w:r>
    </w:p>
    <w:p>
      <w:r>
        <w:rPr>
          <w:b/>
          <w:u w:val="single"/>
        </w:rPr>
        <w:t>254875</w:t>
      </w:r>
    </w:p>
    <w:p>
      <w:r>
        <w:t>@PalmerReport Yeah, Trump doesn't have ties with Russia. It was just coincidence that the only change he made to Rep platform helps Russia against Ukraine</w:t>
      </w:r>
    </w:p>
    <w:p>
      <w:r>
        <w:rPr>
          <w:b/>
          <w:u w:val="single"/>
        </w:rPr>
        <w:t>254876</w:t>
      </w:r>
    </w:p>
    <w:p>
      <w:r>
        <w:t>Do you or your partner suffer from breathing difficulties during sleep, such as snoring or obstructive sleep apnoea? https://t.co/Jc3OWK70Zd https://t.co/SjH0U2wu6q</w:t>
      </w:r>
    </w:p>
    <w:p>
      <w:r>
        <w:rPr>
          <w:b/>
          <w:u w:val="single"/>
        </w:rPr>
        <w:t>254877</w:t>
      </w:r>
    </w:p>
    <w:p>
      <w:r>
        <w:t>Fred Kaplan explains the underwhelming force of the U.S. strike in Syria: https://t.co/iM5yNDCsPW https://t.co/djCHKG78ek</w:t>
      </w:r>
    </w:p>
    <w:p>
      <w:r>
        <w:rPr>
          <w:b/>
          <w:u w:val="single"/>
        </w:rPr>
        <w:t>254878</w:t>
      </w:r>
    </w:p>
    <w:p>
      <w:r>
        <w:t>Found a Transponder Snail!</w:t>
        <w:br/>
        <w:t>Whitebeard and Luffy working together to save Ace?</w:t>
        <w:br/>
        <w:t>https://t.co/dBuVDcXPwM #TreCru https://t.co/HQs6LRWoYs</w:t>
      </w:r>
    </w:p>
    <w:p>
      <w:r>
        <w:rPr>
          <w:b/>
          <w:u w:val="single"/>
        </w:rPr>
        <w:t>254879</w:t>
      </w:r>
    </w:p>
    <w:p>
      <w:r>
        <w:t>Hi! I'm posting this for my friend. We are in the Moscow/Covington Twp area and her dog got out last night.... https://t.co/bK3ecNJFKv</w:t>
      </w:r>
    </w:p>
    <w:p>
      <w:r>
        <w:rPr>
          <w:b/>
          <w:u w:val="single"/>
        </w:rPr>
        <w:t>254880</w:t>
      </w:r>
    </w:p>
    <w:p>
      <w:r>
        <w:t>STILL SMILING from Diamond Factory Saturdaysssss 😍💯</w:t>
        <w:br/>
        <w:t>.</w:t>
        <w:br/>
        <w:t>OUR MISSION is to inspire SEXY BOSS LIFE… https://t.co/X4J9gAOtnI</w:t>
      </w:r>
    </w:p>
    <w:p>
      <w:r>
        <w:rPr>
          <w:b/>
          <w:u w:val="single"/>
        </w:rPr>
        <w:t>254881</w:t>
      </w:r>
    </w:p>
    <w:p>
      <w:r>
        <w:t>Live Over 8 Corners | Liverpool Montevideo X Atletico Fenix Montevideo | 2017-04-01 16:52:49 - https://t.co/dMJomWXOyH</w:t>
      </w:r>
    </w:p>
    <w:p>
      <w:r>
        <w:rPr>
          <w:b/>
          <w:u w:val="single"/>
        </w:rPr>
        <w:t>254882</w:t>
      </w:r>
    </w:p>
    <w:p>
      <w:r>
        <w:t>like he didn't just do it for the sake of producing material, it's something he really wanted, like an instinct you have</w:t>
      </w:r>
    </w:p>
    <w:p>
      <w:r>
        <w:rPr>
          <w:b/>
          <w:u w:val="single"/>
        </w:rPr>
        <w:t>254883</w:t>
      </w:r>
    </w:p>
    <w:p>
      <w:r>
        <w:t>@LudwigK Forza or Zero Dawn? Agree on the first, holding out on the latter due to Zelda. Can one go from Zelda to Zero Dawn and have fun?</w:t>
      </w:r>
    </w:p>
    <w:p>
      <w:r>
        <w:rPr>
          <w:b/>
          <w:u w:val="single"/>
        </w:rPr>
        <w:t>254884</w:t>
      </w:r>
    </w:p>
    <w:p>
      <w:r>
        <w:t>@gingerkev Think Moons done ok. McGuire on the other hand was bloody awful, for the every time in the last 2 seasons</w:t>
      </w:r>
    </w:p>
    <w:p>
      <w:r>
        <w:rPr>
          <w:b/>
          <w:u w:val="single"/>
        </w:rPr>
        <w:t>254885</w:t>
      </w:r>
    </w:p>
    <w:p>
      <w:r>
        <w:t>rt to vote</w:t>
        <w:br/>
        <w:br/>
        <w:t>#SteveAoki &amp;amp; #LouisTomlinson "Just Hold On" #Mashup @radiodisney https://t.co/58hmfrlUtr</w:t>
      </w:r>
    </w:p>
    <w:p>
      <w:r>
        <w:rPr>
          <w:b/>
          <w:u w:val="single"/>
        </w:rPr>
        <w:t>254886</w:t>
      </w:r>
    </w:p>
    <w:p>
      <w:r>
        <w:t>It's an all-too-familiar lesson for you Archers: more of a goo... More for Sagittarius https://t.co/rXVAgxxlCX</w:t>
      </w:r>
    </w:p>
    <w:p>
      <w:r>
        <w:rPr>
          <w:b/>
          <w:u w:val="single"/>
        </w:rPr>
        <w:t>254887</w:t>
      </w:r>
    </w:p>
    <w:p>
      <w:r>
        <w:t>Saya suka video @YouTube https://t.co/NrEZw9jWKJ What is the Strongest Weapon you can Create in Skyrim?</w:t>
      </w:r>
    </w:p>
    <w:p>
      <w:r>
        <w:rPr>
          <w:b/>
          <w:u w:val="single"/>
        </w:rPr>
        <w:t>254888</w:t>
      </w:r>
    </w:p>
    <w:p>
      <w:r>
        <w:t>@saratahhan88 @johnnyorlando @dalevorlando @maddieorlando @MeredithOrlando @darianorlando @LaurenOrlando So amazing😍😍😍</w:t>
      </w:r>
    </w:p>
    <w:p>
      <w:r>
        <w:rPr>
          <w:b/>
          <w:u w:val="single"/>
        </w:rPr>
        <w:t>254889</w:t>
      </w:r>
    </w:p>
    <w:p>
      <w:r>
        <w:t>#RutgersUniversity Creates Game-Changing #BigData Program with #ZimmermanAdvertising https://t.co/6Qz2X1gFLP</w:t>
      </w:r>
    </w:p>
    <w:p>
      <w:r>
        <w:rPr>
          <w:b/>
          <w:u w:val="single"/>
        </w:rPr>
        <w:t>254890</w:t>
      </w:r>
    </w:p>
    <w:p>
      <w:r>
        <w:t>Retire in Liverpool website tries to boost local economy... #Liverpool https://t.co/qXf0giAwdc #liverpool</w:t>
      </w:r>
    </w:p>
    <w:p>
      <w:r>
        <w:rPr>
          <w:b/>
          <w:u w:val="single"/>
        </w:rPr>
        <w:t>254891</w:t>
      </w:r>
    </w:p>
    <w:p>
      <w:r>
        <w:t>Here’s the best way to guess correctly on a multiple choice test https://t.co/Zj0Mri8glP Interesante</w:t>
      </w:r>
    </w:p>
    <w:p>
      <w:r>
        <w:rPr>
          <w:b/>
          <w:u w:val="single"/>
        </w:rPr>
        <w:t>254892</w:t>
      </w:r>
    </w:p>
    <w:p>
      <w:r>
        <w:t>@valentinifrank @PFossil @MichelleAltman1 @nathanvarni Thank you for honoring the late Barbara Tarbuck🙏 #GH</w:t>
      </w:r>
    </w:p>
    <w:p>
      <w:r>
        <w:rPr>
          <w:b/>
          <w:u w:val="single"/>
        </w:rPr>
        <w:t>254893</w:t>
      </w:r>
    </w:p>
    <w:p>
      <w:r>
        <w:t>Glad and proud to these 9 brothers for being named Top 100 Students, and congratulations to Drew &amp;amp; Tristan for being named Top 15 Students! https://t.co/YCb1zWIgtd</w:t>
      </w:r>
    </w:p>
    <w:p>
      <w:r>
        <w:rPr>
          <w:b/>
          <w:u w:val="single"/>
        </w:rPr>
        <w:t>254894</w:t>
      </w:r>
    </w:p>
    <w:p>
      <w:r>
        <w:t>Current letters: u¹ e¹ e¹ n¹ i¹ n¹ e¹  ||| Last word: inlets ||| Round: 12/14 ||| Highest score end of round 14 wins game.</w:t>
      </w:r>
    </w:p>
    <w:p>
      <w:r>
        <w:rPr>
          <w:b/>
          <w:u w:val="single"/>
        </w:rPr>
        <w:t>254895</w:t>
      </w:r>
    </w:p>
    <w:p>
      <w:r>
        <w:t>We look forward to publishing some blogs next week, written by students of @TreshamCollege whilst carrying out work experience! #CorbyHour</w:t>
      </w:r>
    </w:p>
    <w:p>
      <w:r>
        <w:rPr>
          <w:b/>
          <w:u w:val="single"/>
        </w:rPr>
        <w:t>254896</w:t>
      </w:r>
    </w:p>
    <w:p>
      <w:r>
        <w:t>😎💪 RT @DragonForce: Reaching Into Infinity World Tour: Tokyo 16/6/2017 SOLD OUT! (cont) https://t.co/e3GKPO9fDs</w:t>
      </w:r>
    </w:p>
    <w:p>
      <w:r>
        <w:rPr>
          <w:b/>
          <w:u w:val="single"/>
        </w:rPr>
        <w:t>254897</w:t>
      </w:r>
    </w:p>
    <w:p>
      <w:r>
        <w:t>Dana Point: Larvitar ♂ 46.7% (5/7/9 - Bite/Stomp - s:small) til 11:10:29(27m 38s). https://t.co/l0OJG5qrPm</w:t>
      </w:r>
    </w:p>
    <w:p>
      <w:r>
        <w:rPr>
          <w:b/>
          <w:u w:val="single"/>
        </w:rPr>
        <w:t>254898</w:t>
      </w:r>
    </w:p>
    <w:p>
      <w:r>
        <w:t>@wolfpupKG You make me what I am :) you are so amazing and I could never feel otherwise. .. I need and love you so much kitten &amp;lt;3 so perfect :]</w:t>
      </w:r>
    </w:p>
    <w:p>
      <w:r>
        <w:rPr>
          <w:b/>
          <w:u w:val="single"/>
        </w:rPr>
        <w:t>254899</w:t>
      </w:r>
    </w:p>
    <w:p>
      <w:r>
        <w:t>Vols score 13 runs in the top of the 2nd. Haake back out for the bottom of the inning. Vols lead 15-0</w:t>
      </w:r>
    </w:p>
    <w:p>
      <w:r>
        <w:rPr>
          <w:b/>
          <w:u w:val="single"/>
        </w:rPr>
        <w:t>254900</w:t>
      </w:r>
    </w:p>
    <w:p>
      <w:r>
        <w:t>I know I should root for Notre Dame because they are *technically* Big Ten but ew, gross. I feel so dirty.</w:t>
      </w:r>
    </w:p>
    <w:p>
      <w:r>
        <w:rPr>
          <w:b/>
          <w:u w:val="single"/>
        </w:rPr>
        <w:t>254901</w:t>
      </w:r>
    </w:p>
    <w:p>
      <w:r>
        <w:t>anyway i thought it could be a useful demonstration of how not to use twitter, since this etiquette shit isn't always intuitive</w:t>
      </w:r>
    </w:p>
    <w:p>
      <w:r>
        <w:rPr>
          <w:b/>
          <w:u w:val="single"/>
        </w:rPr>
        <w:t>254902</w:t>
      </w:r>
    </w:p>
    <w:p>
      <w:r>
        <w:t>Could have sworn someone was peeking in my room on #FursuitFriday guess it was nothing. https://t.co/PrfBhBdEMK</w:t>
      </w:r>
    </w:p>
    <w:p>
      <w:r>
        <w:rPr>
          <w:b/>
          <w:u w:val="single"/>
        </w:rPr>
        <w:t>254903</w:t>
      </w:r>
    </w:p>
    <w:p>
      <w:r>
        <w:t>You want to dig in your heels today and resist change, especia... More for Libra https://t.co/o7qUXmdSJb</w:t>
      </w:r>
    </w:p>
    <w:p>
      <w:r>
        <w:rPr>
          <w:b/>
          <w:u w:val="single"/>
        </w:rPr>
        <w:t>254904</w:t>
      </w:r>
    </w:p>
    <w:p>
      <w:r>
        <w:t>Already pre-ordered Destiny 2 Limited Edition bundle and its only had one teaser trailer. Can you feel my excitement.</w:t>
      </w:r>
    </w:p>
    <w:p>
      <w:r>
        <w:rPr>
          <w:b/>
          <w:u w:val="single"/>
        </w:rPr>
        <w:t>254905</w:t>
      </w:r>
    </w:p>
    <w:p>
      <w:r>
        <w:t>@bukolasaraki ...the aftermath of violence sir, is disastrous. Worst is that its effects linger until generations to come</w:t>
      </w:r>
    </w:p>
    <w:p>
      <w:r>
        <w:rPr>
          <w:b/>
          <w:u w:val="single"/>
        </w:rPr>
        <w:t>254906</w:t>
      </w:r>
    </w:p>
    <w:p>
      <w:r>
        <w:t>https://t.co/Xfb2LFr03T</w:t>
        <w:br/>
        <w:t>WIN THIS BOOK!</w:t>
        <w:br/>
        <w:t>Make Money From Selling Your Ebooks</w:t>
        <w:br/>
        <w:t>by T Buburuz https://t.co/AT4FKl4EpI</w:t>
      </w:r>
    </w:p>
    <w:p>
      <w:r>
        <w:rPr>
          <w:b/>
          <w:u w:val="single"/>
        </w:rPr>
        <w:t>254907</w:t>
      </w:r>
    </w:p>
    <w:p>
      <w:r>
        <w:t>Need help with your #executive job search and #LinkedIn profile? Join @VictoriaIpri and I for a very special event. https://t.co/ffUrxiUCYC https://t.co/HTlkDm7meP</w:t>
      </w:r>
    </w:p>
    <w:p>
      <w:r>
        <w:rPr>
          <w:b/>
          <w:u w:val="single"/>
        </w:rPr>
        <w:t>254908</w:t>
      </w:r>
    </w:p>
    <w:p>
      <w:r>
        <w:t>Nothing trips me out more than feeling like a song's BPM is way off after hearing a faster/slower song beforehand #whyugottadomelikethis</w:t>
      </w:r>
    </w:p>
    <w:p>
      <w:r>
        <w:rPr>
          <w:b/>
          <w:u w:val="single"/>
        </w:rPr>
        <w:t>254909</w:t>
      </w:r>
    </w:p>
    <w:p>
      <w:r>
        <w:t>@badmaashcurry Hahaha, alhumdulilah. Cannot complain. How's medschool treating you now? How far along in it are you now?</w:t>
      </w:r>
    </w:p>
    <w:p>
      <w:r>
        <w:rPr>
          <w:b/>
          <w:u w:val="single"/>
        </w:rPr>
        <w:t>254910</w:t>
      </w:r>
    </w:p>
    <w:p>
      <w:r>
        <w:t>18 people followed me and 3 people unfollowed me // automatically checked by https://t.co/6J0fwB6O2Q</w:t>
      </w:r>
    </w:p>
    <w:p>
      <w:r>
        <w:rPr>
          <w:b/>
          <w:u w:val="single"/>
        </w:rPr>
        <w:t>254911</w:t>
      </w:r>
    </w:p>
    <w:p>
      <w:r>
        <w:t>Satan just had his staff meeting and his number 1 agenda, cause depression to fill the hearts of Christians. Let's disappoint him today.</w:t>
      </w:r>
    </w:p>
    <w:p>
      <w:r>
        <w:rPr>
          <w:b/>
          <w:u w:val="single"/>
        </w:rPr>
        <w:t>254912</w:t>
      </w:r>
    </w:p>
    <w:p>
      <w:r>
        <w:t>@6thSens Wtf is with Ryan not shooting? Hes probably their best in the shootout on this team. The one thing he can do well</w:t>
      </w:r>
    </w:p>
    <w:p>
      <w:r>
        <w:rPr>
          <w:b/>
          <w:u w:val="single"/>
        </w:rPr>
        <w:t>254913</w:t>
      </w:r>
    </w:p>
    <w:p>
      <w:r>
        <w:t>I entered a giveaway for a chance to win "Pyrex 3-Piece Glass Measuring Cup Set" by Pyrex. https://t.co/YJgXIAcrTl #giveaway</w:t>
      </w:r>
    </w:p>
    <w:p>
      <w:r>
        <w:rPr>
          <w:b/>
          <w:u w:val="single"/>
        </w:rPr>
        <w:t>254914</w:t>
      </w:r>
    </w:p>
    <w:p>
      <w:r>
        <w:t xml:space="preserve">Governance problems for Andrew Demetriou.  </w:t>
        <w:br/>
        <w:t>"ASQA moves on two more colleges" https://t.co/BnzizTvTdz</w:t>
      </w:r>
    </w:p>
    <w:p>
      <w:r>
        <w:rPr>
          <w:b/>
          <w:u w:val="single"/>
        </w:rPr>
        <w:t>254915</w:t>
      </w:r>
    </w:p>
    <w:p>
      <w:r>
        <w:t>You may lose your sense of purpose, only to uncover a more mea... More for Sagittarius https://t.co/FZQikZadgD</w:t>
      </w:r>
    </w:p>
    <w:p>
      <w:r>
        <w:rPr>
          <w:b/>
          <w:u w:val="single"/>
        </w:rPr>
        <w:t>254916</w:t>
      </w:r>
    </w:p>
    <w:p>
      <w:r>
        <w:t>dude i vividly remember this book cover but forgot the title &amp;amp; actual plot how the fuck do i go about finding it</w:t>
      </w:r>
    </w:p>
    <w:p>
      <w:r>
        <w:rPr>
          <w:b/>
          <w:u w:val="single"/>
        </w:rPr>
        <w:t>254917</w:t>
      </w:r>
    </w:p>
    <w:p>
      <w:r>
        <w:t>@CNNPolitics need to take Cardona off she's too extreme. I'm a Democrat, she makes us look bad. Need more intelligent balanced rep.</w:t>
      </w:r>
    </w:p>
    <w:p>
      <w:r>
        <w:rPr>
          <w:b/>
          <w:u w:val="single"/>
        </w:rPr>
        <w:t>254918</w:t>
      </w:r>
    </w:p>
    <w:p>
      <w:r>
        <w:t>Makeup artist Diane Kendal created big lashes for the #MJFW17 runway look using #MarcJacobsBeauty. #entry - https://t.co/HlFkrjVPmb https://t.co/vIg9ra07c2</w:t>
      </w:r>
    </w:p>
    <w:p>
      <w:r>
        <w:rPr>
          <w:b/>
          <w:u w:val="single"/>
        </w:rPr>
        <w:t>254919</w:t>
      </w:r>
    </w:p>
    <w:p>
      <w:r>
        <w:t>Primroses looking splendid at BBOWT'S Sydlings Copse #nature reserve https://t.co/CTw6yRohQy! Make sure to visit it &amp;amp; see them for yourself! https://t.co/iXwx44HlFO</w:t>
      </w:r>
    </w:p>
    <w:p>
      <w:r>
        <w:rPr>
          <w:b/>
          <w:u w:val="single"/>
        </w:rPr>
        <w:t>254920</w:t>
      </w:r>
    </w:p>
    <w:p>
      <w:r>
        <w:t>"I saw my grandfather sitting... suffocated." This 13-year-old teen lost 19 family... https://t.co/kcYxNAzt9J by #CNN via @c0nvey https://t.co/SfqEOW9Cat</w:t>
      </w:r>
    </w:p>
    <w:p>
      <w:r>
        <w:rPr>
          <w:b/>
          <w:u w:val="single"/>
        </w:rPr>
        <w:t>254921</w:t>
      </w:r>
    </w:p>
    <w:p>
      <w:r>
        <w:t>@Banderoviets @tobosbunny @VexyVexun @ianbremmer Someone truly pro-life wouldn't say they wanted to "bomb the shit out of" ANYONE. Truly pro-life wouldn't call for torture...</w:t>
      </w:r>
    </w:p>
    <w:p>
      <w:r>
        <w:rPr>
          <w:b/>
          <w:u w:val="single"/>
        </w:rPr>
        <w:t>254922</w:t>
      </w:r>
    </w:p>
    <w:p>
      <w:r>
        <w:t>NigeriaNewsdesk: Fayemi sues Ekiti lawmakers over warrant of arrest issued on him, demands N500m damages … https://t.co/2rpM1pNgsG</w:t>
      </w:r>
    </w:p>
    <w:p>
      <w:r>
        <w:rPr>
          <w:b/>
          <w:u w:val="single"/>
        </w:rPr>
        <w:t>254923</w:t>
      </w:r>
    </w:p>
    <w:p>
      <w:r>
        <w:t>MashTalk: Samsung's Galaxy S8 is here, but does it live up to all the hype? https://t.co/QHV4yMgXze https://t.co/kErCWY4zL6</w:t>
      </w:r>
    </w:p>
    <w:p>
      <w:r>
        <w:rPr>
          <w:b/>
          <w:u w:val="single"/>
        </w:rPr>
        <w:t>254924</w:t>
      </w:r>
    </w:p>
    <w:p>
      <w:r>
        <w:t>@rbbduk No some were made last year &amp;amp; are not that rare but some 2016 ones have still sold on ebay for high values apparently.</w:t>
      </w:r>
    </w:p>
    <w:p>
      <w:r>
        <w:rPr>
          <w:b/>
          <w:u w:val="single"/>
        </w:rPr>
        <w:t>254925</w:t>
      </w:r>
    </w:p>
    <w:p>
      <w:r>
        <w:t>Audio books are a wonderful form of entertainment for children of all ages! https://t.co/9Ezr5PApGm https://t.co/sOsLjGCbKm</w:t>
      </w:r>
    </w:p>
    <w:p>
      <w:r>
        <w:rPr>
          <w:b/>
          <w:u w:val="single"/>
        </w:rPr>
        <w:t>254926</w:t>
      </w:r>
    </w:p>
    <w:p>
      <w:r>
        <w:t>"(FOR) that which is born of the flesh is flesh (AND) flesh and blood (OR ANY RELIGIOUS WORK OF THE CARNAL FLESH RELIGION OF SATAN INCLUDED)</w:t>
      </w:r>
    </w:p>
    <w:p>
      <w:r>
        <w:rPr>
          <w:b/>
          <w:u w:val="single"/>
        </w:rPr>
        <w:t>254927</w:t>
      </w:r>
    </w:p>
    <w:p>
      <w:r>
        <w:t xml:space="preserve">#San Francisco - FREE Live Event - How To Create a Full Time Income in YOUR Spare Time - March 21 – 23, 2017 </w:t>
        <w:br/>
        <w:t>https://t.co/J5m3d5cY1n https://t.co/POY2eLiPIA</w:t>
      </w:r>
    </w:p>
    <w:p>
      <w:r>
        <w:rPr>
          <w:b/>
          <w:u w:val="single"/>
        </w:rPr>
        <w:t>254928</w:t>
      </w:r>
    </w:p>
    <w:p>
      <w:r>
        <w:t>You're tired of being the responsible one, especially if you m... More for Scorpio https://t.co/9dHxQGmCLI</w:t>
      </w:r>
    </w:p>
    <w:p>
      <w:r>
        <w:rPr>
          <w:b/>
          <w:u w:val="single"/>
        </w:rPr>
        <w:t>254929</w:t>
      </w:r>
    </w:p>
    <w:p>
      <w:r>
        <w:t>I just don't understand why western civilization liberals want Sharia Law.</w:t>
        <w:br/>
        <w:t>Islam does not want to mix but rule. America Wake Up</w:t>
      </w:r>
    </w:p>
    <w:p>
      <w:r>
        <w:rPr>
          <w:b/>
          <w:u w:val="single"/>
        </w:rPr>
        <w:t>254930</w:t>
      </w:r>
    </w:p>
    <w:p>
      <w:r>
        <w:t>Brokerages Set Esterline Technologies Co. (ESL) Target Price at $83.00 - BNB Daily (blog) https://t.co/Ij36YAaLqR</w:t>
      </w:r>
    </w:p>
    <w:p>
      <w:r>
        <w:rPr>
          <w:b/>
          <w:u w:val="single"/>
        </w:rPr>
        <w:t>254931</w:t>
      </w:r>
    </w:p>
    <w:p>
      <w:r>
        <w:t>Arlak Brenlarge cream helps in natural breast enlargement, lightens your skin and make in softer.</w:t>
        <w:br/>
        <w:br/>
        <w:t>To buy visit - https://t.co/ZKHonqYDqZ https://t.co/WZ8dS7WYmB</w:t>
      </w:r>
    </w:p>
    <w:p>
      <w:r>
        <w:rPr>
          <w:b/>
          <w:u w:val="single"/>
        </w:rPr>
        <w:t>254932</w:t>
      </w:r>
    </w:p>
    <w:p>
      <w:r>
        <w:t>❄️ CALLING ALL Frozen Monopoly fans ❄️</w:t>
        <w:br/>
        <w:br/>
        <w:t xml:space="preserve">Better Than Half Price now £4.99 (Was 14.99) </w:t>
        <w:br/>
        <w:br/>
        <w:t>GO GO GO &amp;gt;&amp;gt;... https://t.co/2mhpcgAH9q</w:t>
      </w:r>
    </w:p>
    <w:p>
      <w:r>
        <w:rPr>
          <w:b/>
          <w:u w:val="single"/>
        </w:rPr>
        <w:t>254933</w:t>
      </w:r>
    </w:p>
    <w:p>
      <w:r>
        <w:t>I'm clearly tweeting that I like to be left alone and someone is in my mentions saying what I don't get</w:t>
      </w:r>
    </w:p>
    <w:p>
      <w:r>
        <w:rPr>
          <w:b/>
          <w:u w:val="single"/>
        </w:rPr>
        <w:t>254934</w:t>
      </w:r>
    </w:p>
    <w:p>
      <w:r>
        <w:t>@MissMoBolu Aunty, who is the oyinbo uncle in the If music video? the one surrounded by black women at the end looking like an oga</w:t>
      </w:r>
    </w:p>
    <w:p>
      <w:r>
        <w:rPr>
          <w:b/>
          <w:u w:val="single"/>
        </w:rPr>
        <w:t>254935</w:t>
      </w:r>
    </w:p>
    <w:p>
      <w:r>
        <w:t>If the Govt's rejection of the Dubs amendment didn't look callous before, the pictures coming out of #Syria in the last 48hrs bring it home</w:t>
      </w:r>
    </w:p>
    <w:p>
      <w:r>
        <w:rPr>
          <w:b/>
          <w:u w:val="single"/>
        </w:rPr>
        <w:t>254936</w:t>
      </w:r>
    </w:p>
    <w:p>
      <w:r>
        <w:t>Show pitch: Swear Lodge- Standup Comics go naked and blue roasting each other in a sweat lodge. A heart attack of laughs! #TowelJokes</w:t>
      </w:r>
    </w:p>
    <w:p>
      <w:r>
        <w:rPr>
          <w:b/>
          <w:u w:val="single"/>
        </w:rPr>
        <w:t>254937</w:t>
      </w:r>
    </w:p>
    <w:p>
      <w:r>
        <w:t>trade ffs free follows dm rare semi common ultra users acc td direct access filo sponsor tag accounts php load https://t.co/1ecduMuBUv</w:t>
      </w:r>
    </w:p>
    <w:p>
      <w:r>
        <w:rPr>
          <w:b/>
          <w:u w:val="single"/>
        </w:rPr>
        <w:t>254938</w:t>
      </w:r>
    </w:p>
    <w:p>
      <w:r>
        <w:t>Transgender being not your preference is just fine but your followers need a little, enlightening. Don't help enable the thought process. https://t.co/uJzXw6ei6A</w:t>
      </w:r>
    </w:p>
    <w:p>
      <w:r>
        <w:rPr>
          <w:b/>
          <w:u w:val="single"/>
        </w:rPr>
        <w:t>254939</w:t>
      </w:r>
    </w:p>
    <w:p>
      <w:r>
        <w:t>Few holes in the sim oceanview south Carolina before brass band concert. Joss's winning 😴😴😴 https://t.co/CH9mURZKGf</w:t>
      </w:r>
    </w:p>
    <w:p>
      <w:r>
        <w:rPr>
          <w:b/>
          <w:u w:val="single"/>
        </w:rPr>
        <w:t>254940</w:t>
      </w:r>
    </w:p>
    <w:p>
      <w:r>
        <w:t>I mean they have more than you thought VK wasn't responding earlier in the Russian skill Plurals on #duolingo</w:t>
      </w:r>
    </w:p>
    <w:p>
      <w:r>
        <w:rPr>
          <w:b/>
          <w:u w:val="single"/>
        </w:rPr>
        <w:t>254941</w:t>
      </w:r>
    </w:p>
    <w:p>
      <w:r>
        <w:t>@Rubi_Owen I hope so. I love arcade-style fare so if these sorts of places bring back the arcade after a fashion I'd be really happy.</w:t>
      </w:r>
    </w:p>
    <w:p>
      <w:r>
        <w:rPr>
          <w:b/>
          <w:u w:val="single"/>
        </w:rPr>
        <w:t>254942</w:t>
      </w:r>
    </w:p>
    <w:p>
      <w:r>
        <w:t>@TomsTrendyTees2 @AriMelber @jasiri_x @frankrichny Yes, how dare we use Twitter to support and comment on each others' work and the issues raised, rather than focusing on Tom's needs! 🙄</w:t>
      </w:r>
    </w:p>
    <w:p>
      <w:r>
        <w:rPr>
          <w:b/>
          <w:u w:val="single"/>
        </w:rPr>
        <w:t>254943</w:t>
      </w:r>
    </w:p>
    <w:p>
      <w:r>
        <w:t>I liked a @YouTube video from @megami33 https://t.co/OOLfsv1toU Alola! (Pokémon Sun And Moon) | [FULL ENGLISH COVER]</w:t>
      </w:r>
    </w:p>
    <w:p>
      <w:r>
        <w:rPr>
          <w:b/>
          <w:u w:val="single"/>
        </w:rPr>
        <w:t>254944</w:t>
      </w:r>
    </w:p>
    <w:p>
      <w:r>
        <w:t>Ryan Miller will be starting tonight. Against LA he has a career win rate of 60%, GAA of 2.42, and SV% of 0.931 #FantasyHockey #NHL #VAN</w:t>
      </w:r>
    </w:p>
    <w:p>
      <w:r>
        <w:rPr>
          <w:b/>
          <w:u w:val="single"/>
        </w:rPr>
        <w:t>254945</w:t>
      </w:r>
    </w:p>
    <w:p>
      <w:r>
        <w:t>@yagurlnika @Stallion_Team @2020sahara @Dutch2Haze @Robertperrette @gisele4s @THEREALCOLDCASH @PaulTwigg4 @Princess3Rina @promostking @Stallion_Team @2020sahara @Dutch2Haze @Robertperrette @gisele4s @THEREALCOLDCASH @PaulTwigg4 @Princess3Rina @promostking</w:t>
        <w:br/>
        <w:t>FOLLOW_ALL_THANKS</w:t>
      </w:r>
    </w:p>
    <w:p>
      <w:r>
        <w:rPr>
          <w:b/>
          <w:u w:val="single"/>
        </w:rPr>
        <w:t>254946</w:t>
      </w:r>
    </w:p>
    <w:p>
      <w:r>
        <w:t>Found a Transponder Snail!</w:t>
        <w:br/>
        <w:t>Luffy struggles to overcome his brother's death.</w:t>
        <w:br/>
        <w:t>https://t.co/EEdobDNBjC https://t.co/8stcxO246N</w:t>
      </w:r>
    </w:p>
    <w:p>
      <w:r>
        <w:rPr>
          <w:b/>
          <w:u w:val="single"/>
        </w:rPr>
        <w:t>254947</w:t>
      </w:r>
    </w:p>
    <w:p>
      <w:r>
        <w:t>@iocmedia Why don't you treat the #NHL like a corporate sponsor? Your corrupt organization is being unreasonable.</w:t>
      </w:r>
    </w:p>
    <w:p>
      <w:r>
        <w:rPr>
          <w:b/>
          <w:u w:val="single"/>
        </w:rPr>
        <w:t>254948</w:t>
      </w:r>
    </w:p>
    <w:p>
      <w:r>
        <w:t>&amp;gt;&amp;lt;&amp;gt; Businesses and brands need twitter marketing help? This is a must see! https://t.co/VNCWs85sOS https://t.co/zo6cdzdIZs</w:t>
      </w:r>
    </w:p>
    <w:p>
      <w:r>
        <w:rPr>
          <w:b/>
          <w:u w:val="single"/>
        </w:rPr>
        <w:t>254949</w:t>
      </w:r>
    </w:p>
    <w:p>
      <w:r>
        <w:t>THANK you guys so much for 150+ LIKES on TODAY'S upload!!! ❤ https://t.co/G5QK1anvcs ❤ https://t.co/p6NWGYhg7P</w:t>
      </w:r>
    </w:p>
    <w:p>
      <w:r>
        <w:rPr>
          <w:b/>
          <w:u w:val="single"/>
        </w:rPr>
        <w:t>254950</w:t>
      </w:r>
    </w:p>
    <w:p>
      <w:r>
        <w:t>@boroniahawks are very pleased to officially welcome Jarrod Eccleston to Tormore Reserve following his clearance... https://t.co/iMrKojPq0W</w:t>
      </w:r>
    </w:p>
    <w:p>
      <w:r>
        <w:rPr>
          <w:b/>
          <w:u w:val="single"/>
        </w:rPr>
        <w:t>254951</w:t>
      </w:r>
    </w:p>
    <w:p>
      <w:r>
        <w:t>10pcs Tibetan silver mermaid beads charm pendant jewelry craft Pendants 22mm https://t.co/ALwq7zD5NT https://t.co/3A811kvHfX</w:t>
      </w:r>
    </w:p>
    <w:p>
      <w:r>
        <w:rPr>
          <w:b/>
          <w:u w:val="single"/>
        </w:rPr>
        <w:t>254952</w:t>
      </w:r>
    </w:p>
    <w:p>
      <w:r>
        <w:t>Mountain Monday! Mt Hood is the only place in the lower 48 where you can ski year round! https://t.co/yTIya9Dzvb</w:t>
      </w:r>
    </w:p>
    <w:p>
      <w:r>
        <w:rPr>
          <w:b/>
          <w:u w:val="single"/>
        </w:rPr>
        <w:t>254953</w:t>
      </w:r>
    </w:p>
    <w:p>
      <w:r>
        <w:t>#Filmmakers #FF #Reddit #Livebroadcasting The Book of Life Director Jorge R Gutierrez talks about the secrets to C… https://t.co/G9mEdZjE4Y</w:t>
      </w:r>
    </w:p>
    <w:p>
      <w:r>
        <w:rPr>
          <w:b/>
          <w:u w:val="single"/>
        </w:rPr>
        <w:t>254954</w:t>
      </w:r>
    </w:p>
    <w:p>
      <w:r>
        <w:t>@DurkHendrunkqs After seeing a deathmatch live, I'll just go with the trusty lighttube. Just looks and sounds absolutely brutal</w:t>
      </w:r>
    </w:p>
    <w:p>
      <w:r>
        <w:rPr>
          <w:b/>
          <w:u w:val="single"/>
        </w:rPr>
        <w:t>254955</w:t>
      </w:r>
    </w:p>
    <w:p>
      <w:r>
        <w:t>Join us for dinner in the award-winning Restaurant Sirocco 🍴⭐️ | View the menus here: https://t.co/6ycIJBW6yY #Foodies #JerseyCI https://t.co/lmPWA4Nghl</w:t>
      </w:r>
    </w:p>
    <w:p>
      <w:r>
        <w:rPr>
          <w:b/>
          <w:u w:val="single"/>
        </w:rPr>
        <w:t>254956</w:t>
      </w:r>
    </w:p>
    <w:p>
      <w:r>
        <w:t>Kendall Jenner's Pepsi ad criticized for co-opting protest movements for profit https://t.co/AvvlpDmA4v #Cringe #Shameless</w:t>
      </w:r>
    </w:p>
    <w:p>
      <w:r>
        <w:rPr>
          <w:b/>
          <w:u w:val="single"/>
        </w:rPr>
        <w:t>254957</w:t>
      </w:r>
    </w:p>
    <w:p>
      <w:r>
        <w:t>Briscoe was gone pretty much the second this season started. I wish him the best of luck and I hope everyone else does too.</w:t>
      </w:r>
    </w:p>
    <w:p>
      <w:r>
        <w:rPr>
          <w:b/>
          <w:u w:val="single"/>
        </w:rPr>
        <w:t>254958</w:t>
      </w:r>
    </w:p>
    <w:p>
      <w:r>
        <w:t>Tenney Grant Mini Doll &amp;amp;amp; Book (2017 American Girl Mini Doll Collection)  | eBay https://t.co/6SiWO6238y via @eBay</w:t>
      </w:r>
    </w:p>
    <w:p>
      <w:r>
        <w:rPr>
          <w:b/>
          <w:u w:val="single"/>
        </w:rPr>
        <w:t>254959</w:t>
      </w:r>
    </w:p>
    <w:p>
      <w:r>
        <w:t>One inner voice tells you to do it while another voice yells s... More for Aries https://t.co/zp9HrQhCVP</w:t>
      </w:r>
    </w:p>
    <w:p>
      <w:r>
        <w:rPr>
          <w:b/>
          <w:u w:val="single"/>
        </w:rPr>
        <w:t>254960</w:t>
      </w:r>
    </w:p>
    <w:p>
      <w:r>
        <w:t>Build Your Own Sidekick-Inspired Mobile #Raspberry: https://t.co/XW6w1Z5EZt, https://t.co/jMSBDqziqp https://t.co/PIdiMhuvgZ</w:t>
      </w:r>
    </w:p>
    <w:p>
      <w:r>
        <w:rPr>
          <w:b/>
          <w:u w:val="single"/>
        </w:rPr>
        <w:t>254961</w:t>
      </w:r>
    </w:p>
    <w:p>
      <w:r>
        <w:t>Join me as I go live on my Facebook page to style you! Outfit sale 🦄😊https://t.co/o9MwEYRhy7 https://t.co/DwO10a78wb</w:t>
      </w:r>
    </w:p>
    <w:p>
      <w:r>
        <w:rPr>
          <w:b/>
          <w:u w:val="single"/>
        </w:rPr>
        <w:t>254962</w:t>
      </w:r>
    </w:p>
    <w:p>
      <w:r>
        <w:t>I guess "Protester #6 in Pepsi commercial" isn't gonna look good on my https://t.co/w7XumeM64z resume huh</w:t>
      </w:r>
    </w:p>
    <w:p>
      <w:r>
        <w:rPr>
          <w:b/>
          <w:u w:val="single"/>
        </w:rPr>
        <w:t>254963</w:t>
      </w:r>
    </w:p>
    <w:p>
      <w:r>
        <w:t>Kate byJon Renau  Remy Human Hair Wig+ Free Mannequin +Free Shampoo  https://t.co/xs6sFFY8oG https://t.co/Y9Hj5yqaYo</w:t>
      </w:r>
    </w:p>
    <w:p>
      <w:r>
        <w:rPr>
          <w:b/>
          <w:u w:val="single"/>
        </w:rPr>
        <w:t>254964</w:t>
      </w:r>
    </w:p>
    <w:p>
      <w:r>
        <w:t>@VeeSquared92 That would explain the weird commercial break-like cuts in the film. I thought that was very strange.</w:t>
      </w:r>
    </w:p>
    <w:p>
      <w:r>
        <w:rPr>
          <w:b/>
          <w:u w:val="single"/>
        </w:rPr>
        <w:t>254965</w:t>
      </w:r>
    </w:p>
    <w:p>
      <w:r>
        <w:t>The storms heading toward the Tennessee Valley could spawn hail, high winds, tornadoes, and snow in the mountains: https://t.co/xQG5LUf2dJ</w:t>
      </w:r>
    </w:p>
    <w:p>
      <w:r>
        <w:rPr>
          <w:b/>
          <w:u w:val="single"/>
        </w:rPr>
        <w:t>254966</w:t>
      </w:r>
    </w:p>
    <w:p>
      <w:r>
        <w:t>Joseline Hernandez and Her “Big Daddy” Faizon Love Try to Guess Jaden Smith’s Celebrity Lookalike on Hip Hop Squares</w:t>
        <w:br/>
        <w:t>https://t.co/z7P7Jw6soC https://t.co/7llQdHLCzL</w:t>
      </w:r>
    </w:p>
    <w:p>
      <w:r>
        <w:rPr>
          <w:b/>
          <w:u w:val="single"/>
        </w:rPr>
        <w:t>254967</w:t>
      </w:r>
    </w:p>
    <w:p>
      <w:r>
        <w:t>2017 will be an exhilarating year for me artistically.  After an impactful 14-day artist… https://t.co/ggTRmwY2fa</w:t>
      </w:r>
    </w:p>
    <w:p>
      <w:r>
        <w:rPr>
          <w:b/>
          <w:u w:val="single"/>
        </w:rPr>
        <w:t>254968</w:t>
      </w:r>
    </w:p>
    <w:p>
      <w:r>
        <w:t>My fitbit #Fitstats_en_US for 4/07/2017: 12,772 steps and 3.6 miles traveled. https://t.co/kxOzPu7ujP</w:t>
      </w:r>
    </w:p>
    <w:p>
      <w:r>
        <w:rPr>
          <w:b/>
          <w:u w:val="single"/>
        </w:rPr>
        <w:t>254969</w:t>
      </w:r>
    </w:p>
    <w:p>
      <w:r>
        <w:t>Sport-Motorrad PCJ 600 - Grand Theft Auto 5 Controller #Cheats - XBOX One S #GTA Cheats https://t.co/s4fsFYU3J3</w:t>
      </w:r>
    </w:p>
    <w:p>
      <w:r>
        <w:rPr>
          <w:b/>
          <w:u w:val="single"/>
        </w:rPr>
        <w:t>254970</w:t>
      </w:r>
    </w:p>
    <w:p>
      <w:r>
        <w:t>This is currently my favorite thing on YouTube. If you give it a listen, let me know what you think! 😍 https://t.co/pYE9UWGSC2</w:t>
      </w:r>
    </w:p>
    <w:p>
      <w:r>
        <w:rPr>
          <w:b/>
          <w:u w:val="single"/>
        </w:rPr>
        <w:t>254971</w:t>
      </w:r>
    </w:p>
    <w:p>
      <w:r>
        <w:t>@_isaacisaiah1_ how you look trying to get around me but you can't bc you are butt. https://t.co/eF3rP3DTxu</w:t>
      </w:r>
    </w:p>
    <w:p>
      <w:r>
        <w:rPr>
          <w:b/>
          <w:u w:val="single"/>
        </w:rPr>
        <w:t>254972</w:t>
      </w:r>
    </w:p>
    <w:p>
      <w:r>
        <w:t>Still live - #TeamEmmmmsie your welcome to promote yourself in my stream if your on the team!</w:t>
        <w:br/>
        <w:br/>
        <w:t>https://t.co/Masc6yEX7v https://t.co/6jInUq6BYm</w:t>
      </w:r>
    </w:p>
    <w:p>
      <w:r>
        <w:rPr>
          <w:b/>
          <w:u w:val="single"/>
        </w:rPr>
        <w:t>254973</w:t>
      </w:r>
    </w:p>
    <w:p>
      <w:r>
        <w:t>Severe Thunderstorm Warning for Lawrence and Richland County in IL until 4:45pm CDT. #tristatewx #ILWX</w:t>
      </w:r>
    </w:p>
    <w:p>
      <w:r>
        <w:rPr>
          <w:b/>
          <w:u w:val="single"/>
        </w:rPr>
        <w:t>254974</w:t>
      </w:r>
    </w:p>
    <w:p>
      <w:r>
        <w:t>Should they receive any encouragement, then Chelsea will join PSG, Juventus and Chinese clubs in bidding for Alexis Sanchez. [Telegraph]</w:t>
      </w:r>
    </w:p>
    <w:p>
      <w:r>
        <w:rPr>
          <w:b/>
          <w:u w:val="single"/>
        </w:rPr>
        <w:t>254975</w:t>
      </w:r>
    </w:p>
    <w:p>
      <w:r>
        <w:t>@patty_bray Does anything about Tillerson's tenure so far seem 'normal' or in interests of State Dept?ie not stopping at our Embassies?</w:t>
      </w:r>
    </w:p>
    <w:p>
      <w:r>
        <w:rPr>
          <w:b/>
          <w:u w:val="single"/>
        </w:rPr>
        <w:t>254976</w:t>
      </w:r>
    </w:p>
    <w:p>
      <w:r>
        <w:t>will be pleased that Robert Barbaric has won the English Premier Division Player of the Year award. #FMM17</w:t>
      </w:r>
    </w:p>
    <w:p>
      <w:r>
        <w:rPr>
          <w:b/>
          <w:u w:val="single"/>
        </w:rPr>
        <w:t>254977</w:t>
      </w:r>
    </w:p>
    <w:p>
      <w:r>
        <w:t>@GilbyRanger Hungry Hungry Hippos has infinite approaches, I find. You can even flip the board upside down like Zelda!</w:t>
      </w:r>
    </w:p>
    <w:p>
      <w:r>
        <w:rPr>
          <w:b/>
          <w:u w:val="single"/>
        </w:rPr>
        <w:t>254978</w:t>
      </w:r>
    </w:p>
    <w:p>
      <w:r>
        <w:t>Final/2OT: Cavaliers 135 Pacers 130. IND: P George 43pts, 9reb, 9ast CLE: L James 41pts, 16reb, 11ast (ESPN) https://t.co/77uhPbC03g</w:t>
      </w:r>
    </w:p>
    <w:p>
      <w:r>
        <w:rPr>
          <w:b/>
          <w:u w:val="single"/>
        </w:rPr>
        <w:t>254979</w:t>
      </w:r>
    </w:p>
    <w:p>
      <w:r>
        <w:t>Small Businesses Adopting Technology Is Key To Raising Productivity https://t.co/JpCug3vcDM https://t.co/2Mvv6EgrUQ</w:t>
      </w:r>
    </w:p>
    <w:p>
      <w:r>
        <w:rPr>
          <w:b/>
          <w:u w:val="single"/>
        </w:rPr>
        <w:t>254980</w:t>
      </w:r>
    </w:p>
    <w:p>
      <w:r>
        <w:t>According to the University College London &amp;amp; Harvard University, Britons have no worse dental health than Americans. #betterbelieveit</w:t>
      </w:r>
    </w:p>
    <w:p>
      <w:r>
        <w:rPr>
          <w:b/>
          <w:u w:val="single"/>
        </w:rPr>
        <w:t>254981</w:t>
      </w:r>
    </w:p>
    <w:p>
      <w:r>
        <w:t>I liked a @YouTube video from @blueparax https://t.co/D0dIn8MdjT Sonic Runners Adventure - Characters, Story, Special Stages &amp;amp; MORE!</w:t>
      </w:r>
    </w:p>
    <w:p>
      <w:r>
        <w:rPr>
          <w:b/>
          <w:u w:val="single"/>
        </w:rPr>
        <w:t>254982</w:t>
      </w:r>
    </w:p>
    <w:p>
      <w:r>
        <w:t>Sensible intervention from @drnickgp | Cork GP issues warning about medicinal cannabis debate https://t.co/wnmoulRIqc</w:t>
      </w:r>
    </w:p>
    <w:p>
      <w:r>
        <w:rPr>
          <w:b/>
          <w:u w:val="single"/>
        </w:rPr>
        <w:t>254983</w:t>
      </w:r>
    </w:p>
    <w:p>
      <w:r>
        <w:t>Surprise! It's #Surprizamals &amp;amp; you can #enter 2 win Five of them from @sweetmamabrady Collect &amp;amp; trade https://t.co/6OIOj2qjjA</w:t>
      </w:r>
    </w:p>
    <w:p>
      <w:r>
        <w:rPr>
          <w:b/>
          <w:u w:val="single"/>
        </w:rPr>
        <w:t>254984</w:t>
      </w:r>
    </w:p>
    <w:p>
      <w:r>
        <w:t>@pledis_17 @pledis_17 [ wonwoo ] you don't know me, but I want to , I'm your responsibility 😃 https://t.co/T0fimAMMju</w:t>
      </w:r>
    </w:p>
    <w:p>
      <w:r>
        <w:rPr>
          <w:b/>
          <w:u w:val="single"/>
        </w:rPr>
        <w:t>254985</w:t>
      </w:r>
    </w:p>
    <w:p>
      <w:r>
        <w:t>Autocorrect is useless. It changes things when you don't want it to but doesn't change things when it should.</w:t>
      </w:r>
    </w:p>
    <w:p>
      <w:r>
        <w:rPr>
          <w:b/>
          <w:u w:val="single"/>
        </w:rPr>
        <w:t>254986</w:t>
      </w:r>
    </w:p>
    <w:p>
      <w:r>
        <w:t>@DARPA XXX INTERFERENCE XXX I claim attack untowards me and formally threaten torture against your babies testicles this deterministic of status... https://t.co/pTE2OGy7Qb</w:t>
      </w:r>
    </w:p>
    <w:p>
      <w:r>
        <w:rPr>
          <w:b/>
          <w:u w:val="single"/>
        </w:rPr>
        <w:t>254987</w:t>
      </w:r>
    </w:p>
    <w:p>
      <w:r>
        <w:t>Once i was lost and now i'm found</w:t>
        <w:br/>
        <w:t>And you turn my world around</w:t>
        <w:br/>
        <w:t>When i need i call your name</w:t>
        <w:br/>
        <w:br/>
        <w:t>MAYWARD GratefullyBlessed</w:t>
      </w:r>
    </w:p>
    <w:p>
      <w:r>
        <w:rPr>
          <w:b/>
          <w:u w:val="single"/>
        </w:rPr>
        <w:t>254988</w:t>
      </w:r>
    </w:p>
    <w:p>
      <w:r>
        <w:t>Oh boy i made a mistake and didn't eat and now i might collapse several hundred yards from home hahha ahaha......</w:t>
      </w:r>
    </w:p>
    <w:p>
      <w:r>
        <w:rPr>
          <w:b/>
          <w:u w:val="single"/>
        </w:rPr>
        <w:t>254989</w:t>
      </w:r>
    </w:p>
    <w:p>
      <w:r>
        <w:t>shorts, sunnies, &amp;amp; sandals - sounds like springtime to us 🖤😎🌺🌻🌷</w:t>
        <w:br/>
        <w:br/>
        <w:t>SHOP NOW: https://t.co/98ug7hiArU https://t.co/I7Yq6wHTdG</w:t>
      </w:r>
    </w:p>
    <w:p>
      <w:r>
        <w:rPr>
          <w:b/>
          <w:u w:val="single"/>
        </w:rPr>
        <w:t>254990</w:t>
      </w:r>
    </w:p>
    <w:p>
      <w:r>
        <w:t>FLASHBACK – John Kerry Claims Syria Rid 100% of Their Chemical Weapons Due to Obama Admin Efforts https://t.co/SSem0etUBS https://t.co/HZzhFWNyqW</w:t>
      </w:r>
    </w:p>
    <w:p>
      <w:r>
        <w:rPr>
          <w:b/>
          <w:u w:val="single"/>
        </w:rPr>
        <w:t>254991</w:t>
      </w:r>
    </w:p>
    <w:p>
      <w:r>
        <w:t>I added a video to a @YouTube playlist https://t.co/JB65riUCcG Let's Play Wild Arms Part 56 - Boomerang's Last Duel; Ka Dingel Ascent!</w:t>
      </w:r>
    </w:p>
    <w:p>
      <w:r>
        <w:rPr>
          <w:b/>
          <w:u w:val="single"/>
        </w:rPr>
        <w:t>254992</w:t>
      </w:r>
    </w:p>
    <w:p>
      <w:r>
        <w:t>I was able to comfortably afford to purchase a 50" tv and I'm really glad I chose a shitty/cheap apt for my first year here. 🙂</w:t>
      </w:r>
    </w:p>
    <w:p>
      <w:r>
        <w:rPr>
          <w:b/>
          <w:u w:val="single"/>
        </w:rPr>
        <w:t>254993</w:t>
      </w:r>
    </w:p>
    <w:p>
      <w:r>
        <w:t>Elgianne shared this with us: loridowney3 giselle1900 DogRescueTweets Gdad1 Stacey5899 bbschumann _AnimalAdvocate … https://t.co/xRP6Wb34fc</w:t>
      </w:r>
    </w:p>
    <w:p>
      <w:r>
        <w:rPr>
          <w:b/>
          <w:u w:val="single"/>
        </w:rPr>
        <w:t>254994</w:t>
      </w:r>
    </w:p>
    <w:p>
      <w:r>
        <w:t>Fire Senator Castro.</w:t>
        <w:br/>
        <w:br/>
        <w:t>Or at least yell at her with your free speech for being stupid.</w:t>
        <w:br/>
        <w:br/>
        <w:t>But then again she's going to call it hate speech. https://t.co/RSMhoWMo2C</w:t>
      </w:r>
    </w:p>
    <w:p>
      <w:r>
        <w:rPr>
          <w:b/>
          <w:u w:val="single"/>
        </w:rPr>
        <w:t>254995</w:t>
      </w:r>
    </w:p>
    <w:p>
      <w:r>
        <w:t>There's an inherent instability in the atmosphere today, but y... More for Gemini https://t.co/NPvByqyWvs</w:t>
      </w:r>
    </w:p>
    <w:p>
      <w:r>
        <w:rPr>
          <w:b/>
          <w:u w:val="single"/>
        </w:rPr>
        <w:t>254996</w:t>
      </w:r>
    </w:p>
    <w:p>
      <w:r>
        <w:t>23 Inch 1080W PHILIPS Led Light Bar FLOOD SPOT Offroad Driving Truck ATV LAMP 22 https://t.co/CNYIyAzmVh https://t.co/pmnOIGQRFc</w:t>
      </w:r>
    </w:p>
    <w:p>
      <w:r>
        <w:rPr>
          <w:b/>
          <w:u w:val="single"/>
        </w:rPr>
        <w:t>254997</w:t>
      </w:r>
    </w:p>
    <w:p>
      <w:r>
        <w:t>No federal seats changed hands in Monday's byelections, but the Liberals got a bit of a scare https://t.co/xKPfqJCmUu</w:t>
      </w:r>
    </w:p>
    <w:p>
      <w:r>
        <w:rPr>
          <w:b/>
          <w:u w:val="single"/>
        </w:rPr>
        <w:t>254998</w:t>
      </w:r>
    </w:p>
    <w:p>
      <w:r>
        <w:t>@PrisonBreak is back! #WentworthMiller and #DominicPurcell on the huge #PrisonBreak revival! Interview here: https://t.co/idmDM9Td0O https://t.co/1xOBj7qvxB</w:t>
      </w:r>
    </w:p>
    <w:p>
      <w:r>
        <w:rPr>
          <w:b/>
          <w:u w:val="single"/>
        </w:rPr>
        <w:t>254999</w:t>
      </w:r>
    </w:p>
    <w:p>
      <w:r>
        <w:t>Support to expose who are suffering from depression. #BasPaanchMinuteAur @friendsdiaper https://t.co/nCHED3u5Eq</w:t>
      </w:r>
    </w:p>
    <w:p>
      <w:r>
        <w:rPr>
          <w:b/>
          <w:u w:val="single"/>
        </w:rPr>
        <w:t>255000</w:t>
      </w:r>
    </w:p>
    <w:p>
      <w:r>
        <w:t>To let your mind sink into a book in a beautiful room is bliss. #amreading #books #Sydney #crimefiction  https://t.co/ud1ZlAh6DK https://t.co/zcVQDwUvdr</w:t>
      </w:r>
    </w:p>
    <w:p>
      <w:r>
        <w:rPr>
          <w:b/>
          <w:u w:val="single"/>
        </w:rPr>
        <w:t>255001</w:t>
      </w:r>
    </w:p>
    <w:p>
      <w:r>
        <w:t>Dell powerbank that charges the new #xps13 and other notebooks. 18000mAh. https://t.co/VJQ3bhhqVx https://t.co/0DF66OhbzT</w:t>
      </w:r>
    </w:p>
    <w:p>
      <w:r>
        <w:rPr>
          <w:b/>
          <w:u w:val="single"/>
        </w:rPr>
        <w:t>255002</w:t>
      </w:r>
    </w:p>
    <w:p>
      <w:r>
        <w:t>I've got friends who support Coventry ( @Kedwondo ) and Oxford ( @brinyhoof ), so good luck to you both and may the best team win today ⚽⚽⚽</w:t>
      </w:r>
    </w:p>
    <w:p>
      <w:r>
        <w:rPr>
          <w:b/>
          <w:u w:val="single"/>
        </w:rPr>
        <w:t>255003</w:t>
      </w:r>
    </w:p>
    <w:p>
      <w:r>
        <w:t>This pupper is so camera shy, but I finally got a picture with her! #dogsofinsta #dogsofinstgram… https://t.co/3T8IKOC0oA</w:t>
      </w:r>
    </w:p>
    <w:p>
      <w:r>
        <w:rPr>
          <w:b/>
          <w:u w:val="single"/>
        </w:rPr>
        <w:t>255004</w:t>
      </w:r>
    </w:p>
    <w:p>
      <w:r>
        <w:t>finally watching Logan. would like to see the cut of this that's just Hugh Jackman and Patrick Stewart as a gay couple raising a daughter.</w:t>
      </w:r>
    </w:p>
    <w:p>
      <w:r>
        <w:rPr>
          <w:b/>
          <w:u w:val="single"/>
        </w:rPr>
        <w:t>255005</w:t>
      </w:r>
    </w:p>
    <w:p>
      <w:r>
        <w:t>"There’s a difference between somebody who wants you and somebody who would do anything to keep you. Remember that."</w:t>
      </w:r>
    </w:p>
    <w:p>
      <w:r>
        <w:rPr>
          <w:b/>
          <w:u w:val="single"/>
        </w:rPr>
        <w:t>255006</w:t>
      </w:r>
    </w:p>
    <w:p>
      <w:r>
        <w:t>@JasonWHoyt @freedomcaucus @realDonaldTrump Bill has been revised FC still won't back- some never Trumpers- back the President now</w:t>
      </w:r>
    </w:p>
    <w:p>
      <w:r>
        <w:rPr>
          <w:b/>
          <w:u w:val="single"/>
        </w:rPr>
        <w:t>255007</w:t>
      </w:r>
    </w:p>
    <w:p>
      <w:r>
        <w:t>Let's defeat the "GEM STOLAS" Archwitch in the card battle &amp;amp; mini-garden game "Valkyrie Crusade"! https://t.co/YZ4rkHn34s #Valkyrie Crusade</w:t>
      </w:r>
    </w:p>
    <w:p>
      <w:r>
        <w:rPr>
          <w:b/>
          <w:u w:val="single"/>
        </w:rPr>
        <w:t>255008</w:t>
      </w:r>
    </w:p>
    <w:p>
      <w:r>
        <w:t xml:space="preserve">❤️❤️❤️😊ASSALAMUALYKUM......... </w:t>
        <w:br/>
        <w:t xml:space="preserve">WA.REHM.WA.BARKATHU.......... </w:t>
        <w:br/>
        <w:t>#ALHAMDULILHA... FOR THIS BEAUTIFUL DAY ❤️👍❤️❤️❤️❕❕ https://t.co/YE7UiZ2OmD</w:t>
      </w:r>
    </w:p>
    <w:p>
      <w:r>
        <w:rPr>
          <w:b/>
          <w:u w:val="single"/>
        </w:rPr>
        <w:t>255009</w:t>
      </w:r>
    </w:p>
    <w:p>
      <w:r>
        <w:t>I had to slap my desk like a seal at Seyoung laughing, this is how hard I can't handle his laugh https://t.co/9UaPXR6O3y</w:t>
      </w:r>
    </w:p>
    <w:p>
      <w:r>
        <w:rPr>
          <w:b/>
          <w:u w:val="single"/>
        </w:rPr>
        <w:t>255010</w:t>
      </w:r>
    </w:p>
    <w:p>
      <w:r>
        <w:t>Inspirational quote hand painted wall art #craftbuzz #flockbn #atsocialmedia #eshopsuk</w:t>
        <w:br/>
        <w:br/>
        <w:t>https://t.co/2u6AGd76O7 https://t.co/jWxxQiphvs</w:t>
      </w:r>
    </w:p>
    <w:p>
      <w:r>
        <w:rPr>
          <w:b/>
          <w:u w:val="single"/>
        </w:rPr>
        <w:t>255011</w:t>
      </w:r>
    </w:p>
    <w:p>
      <w:r>
        <w:t>Keep your followers engaged. Share quality content, even while you are away from Twitter. https://t.co/Xr7HWPm2pm</w:t>
      </w:r>
    </w:p>
    <w:p>
      <w:r>
        <w:rPr>
          <w:b/>
          <w:u w:val="single"/>
        </w:rPr>
        <w:t>255012</w:t>
      </w:r>
    </w:p>
    <w:p>
      <w:r>
        <w:t>.@bunniesbythebay makes me excited about #Easter season! Enter to win a $100 gift card from #bunniesbythebay https://t.co/ZHP560pLcf</w:t>
      </w:r>
    </w:p>
    <w:p>
      <w:r>
        <w:rPr>
          <w:b/>
          <w:u w:val="single"/>
        </w:rPr>
        <w:t>255013</w:t>
      </w:r>
    </w:p>
    <w:p>
      <w:r>
        <w:t>2012 12 Ford Focus OEM Information Display Screen CM5T-18B955-CE https://t.co/34kFo0EKvc https://t.co/8Wl5WBr965</w:t>
      </w:r>
    </w:p>
    <w:p>
      <w:r>
        <w:rPr>
          <w:b/>
          <w:u w:val="single"/>
        </w:rPr>
        <w:t>255014</w:t>
      </w:r>
    </w:p>
    <w:p>
      <w:r>
        <w:t>Get new Firmware for SM-G920F Region: ETL, Version: G920FXXS5DQC1 (6.0.1), Date: 09.03.2017 : https://t.co/bGhrfzhbkH!</w:t>
      </w:r>
    </w:p>
    <w:p>
      <w:r>
        <w:rPr>
          <w:b/>
          <w:u w:val="single"/>
        </w:rPr>
        <w:t>255015</w:t>
      </w:r>
    </w:p>
    <w:p>
      <w:r>
        <w:t>#LongIsland #TechNews: What growing Jewish settlements in the West Bank mean for Mideast peace efforts  https://t.co/IDYcWolPli</w:t>
      </w:r>
    </w:p>
    <w:p>
      <w:r>
        <w:rPr>
          <w:b/>
          <w:u w:val="single"/>
        </w:rPr>
        <w:t>255016</w:t>
      </w:r>
    </w:p>
    <w:p>
      <w:r>
        <w:t>Sonos Playbase review: an expensive TV speaker that's also good at music - The Verge https://t.co/hsoKcq31h0</w:t>
      </w:r>
    </w:p>
    <w:p>
      <w:r>
        <w:rPr>
          <w:b/>
          <w:u w:val="single"/>
        </w:rPr>
        <w:t>255017</w:t>
      </w:r>
    </w:p>
    <w:p>
      <w:r>
        <w:t>I'm tweeting w/#TeaProudly #sweepstakes Early Bird entry for #TwitterParty 4/5 1pm ET. RSVP/Rules https://t.co/8V3x6rIb8T</w:t>
      </w:r>
    </w:p>
    <w:p>
      <w:r>
        <w:rPr>
          <w:b/>
          <w:u w:val="single"/>
        </w:rPr>
        <w:t>255018</w:t>
      </w:r>
    </w:p>
    <w:p>
      <w:r>
        <w:t>Trump’s Ex-NSA Did Not Disclose Income From Russian Companies – White House https://t.co/Id0eU4CQWe https://t.co/VDOHhTTZM9</w:t>
      </w:r>
    </w:p>
    <w:p>
      <w:r>
        <w:rPr>
          <w:b/>
          <w:u w:val="single"/>
        </w:rPr>
        <w:t>255019</w:t>
      </w:r>
    </w:p>
    <w:p>
      <w:r>
        <w:t>@alantryquanlee you were mesmerizing in #straightouttaoz ! Saw you in Columbus and couldn't look away!</w:t>
      </w:r>
    </w:p>
    <w:p>
      <w:r>
        <w:rPr>
          <w:b/>
          <w:u w:val="single"/>
        </w:rPr>
        <w:t>255020</w:t>
      </w:r>
    </w:p>
    <w:p>
      <w:r>
        <w:t>True one-click signup forms inside your Tweets impossible? Think again https://t.co/7PPerCl6Ze via @emarky</w:t>
      </w:r>
    </w:p>
    <w:p>
      <w:r>
        <w:rPr>
          <w:b/>
          <w:u w:val="single"/>
        </w:rPr>
        <w:t>255021</w:t>
      </w:r>
    </w:p>
    <w:p>
      <w:r>
        <w:t>@SwissToni_ @grinner6665 I think you'll find speaking to constituents in Lincoln that gender identity fluidity acceptance is high amongst Millennials :)</w:t>
      </w:r>
    </w:p>
    <w:p>
      <w:r>
        <w:rPr>
          <w:b/>
          <w:u w:val="single"/>
        </w:rPr>
        <w:t>255022</w:t>
      </w:r>
    </w:p>
    <w:p>
      <w:r>
        <w:t>@guydej1 @SamuelMarcLowe Don't worry abt it. We all get things wrong. The bad mistake is to double down on your error.</w:t>
      </w:r>
    </w:p>
    <w:p>
      <w:r>
        <w:rPr>
          <w:b/>
          <w:u w:val="single"/>
        </w:rPr>
        <w:t>255023</w:t>
      </w:r>
    </w:p>
    <w:p>
      <w:r>
        <w:t>#Yorkshire #landlords Quality Really Matters When it comes to your #inventorymanagement Call Us 01977 860006 Equity Inventory Consultants</w:t>
      </w:r>
    </w:p>
    <w:p>
      <w:r>
        <w:rPr>
          <w:b/>
          <w:u w:val="single"/>
        </w:rPr>
        <w:t>255024</w:t>
      </w:r>
    </w:p>
    <w:p>
      <w:r>
        <w:t>@alexshawsport as a Bristol fan it's great to see we've picked up some great potential. Not heard much of him so excited for future</w:t>
      </w:r>
    </w:p>
    <w:p>
      <w:r>
        <w:rPr>
          <w:b/>
          <w:u w:val="single"/>
        </w:rPr>
        <w:t>255025</w:t>
      </w:r>
    </w:p>
    <w:p>
      <w:r>
        <w:t>https://t.co/UE4daT8W28</w:t>
        <w:br/>
        <w:t>Syrians have been caught launching false flags before</w:t>
        <w:br/>
        <w:t>@American1st @justpipertoo @Pudingtane @KBinSC @nm</w:t>
      </w:r>
    </w:p>
    <w:p>
      <w:r>
        <w:rPr>
          <w:b/>
          <w:u w:val="single"/>
        </w:rPr>
        <w:t>255026</w:t>
      </w:r>
    </w:p>
    <w:p>
      <w:r>
        <w:t>I don't condone hitting girls but she wanted to fight like a man so take a hit like a man innit. https://t.co/jdTjRSlj0D</w:t>
      </w:r>
    </w:p>
    <w:p>
      <w:r>
        <w:rPr>
          <w:b/>
          <w:u w:val="single"/>
        </w:rPr>
        <w:t>255027</w:t>
      </w:r>
    </w:p>
    <w:p>
      <w:r>
        <w:t>ok guys! I finally finished the page for the IxoraBB Tester program! You can sign up for it here. https://t.co/s3gPzTGdNu https://t.co/ocuHV0v5br</w:t>
      </w:r>
    </w:p>
    <w:p>
      <w:r>
        <w:rPr>
          <w:b/>
          <w:u w:val="single"/>
        </w:rPr>
        <w:t>255028</w:t>
      </w:r>
    </w:p>
    <w:p>
      <w:r>
        <w:t>@donnyosmond @marieosmond Would you please tell me what dates and where you will be performing in New Jersey this August?   Thank you :) ♡</w:t>
      </w:r>
    </w:p>
    <w:p>
      <w:r>
        <w:rPr>
          <w:b/>
          <w:u w:val="single"/>
        </w:rPr>
        <w:t>255029</w:t>
      </w:r>
    </w:p>
    <w:p>
      <w:r>
        <w:t>I understand E05 is setting the stage for the final, but banal orgy isn't enough to create tension. Saved only by Tom Hardy's appearance.</w:t>
      </w:r>
    </w:p>
    <w:p>
      <w:r>
        <w:rPr>
          <w:b/>
          <w:u w:val="single"/>
        </w:rPr>
        <w:t>255030</w:t>
      </w:r>
    </w:p>
    <w:p>
      <w:r>
        <w:t>I liked a @YouTube video https://t.co/csNFmZUsla Rocksmith 2014 - Master - Avenged Sevenfold - Nightmare - 100%</w:t>
      </w:r>
    </w:p>
    <w:p>
      <w:r>
        <w:rPr>
          <w:b/>
          <w:u w:val="single"/>
        </w:rPr>
        <w:t>255031</w:t>
      </w:r>
    </w:p>
    <w:p>
      <w:r>
        <w:t>@DreamShakeSBN @KTTape Came in and hit the 3. Then passed up 2 open 3's for a turnover and a broken poor play. Too unselfish sometimes.</w:t>
      </w:r>
    </w:p>
    <w:p>
      <w:r>
        <w:rPr>
          <w:b/>
          <w:u w:val="single"/>
        </w:rPr>
        <w:t>255032</w:t>
      </w:r>
    </w:p>
    <w:p>
      <w:r>
        <w:t>@ClaireAtCan Wish was coming but live to far away, :( wished Pete did few signings up in scotland would love to stay closer to where he does his signing</w:t>
      </w:r>
    </w:p>
    <w:p>
      <w:r>
        <w:rPr>
          <w:b/>
          <w:u w:val="single"/>
        </w:rPr>
        <w:t>255033</w:t>
      </w:r>
    </w:p>
    <w:p>
      <w:r>
        <w:t>I liked a @YouTube video from @wiyaala https://t.co/snzx5UrCu7 WIYAALA - SIMPLY THE BEST LIVE (Tina Turner cover)</w:t>
      </w:r>
    </w:p>
    <w:p>
      <w:r>
        <w:rPr>
          <w:b/>
          <w:u w:val="single"/>
        </w:rPr>
        <w:t>255034</w:t>
      </w:r>
    </w:p>
    <w:p>
      <w:r>
        <w:t>Trump's Loyalist from Moscow are spreading out across Washington DC in a bid to get things done</w:t>
        <w:br/>
        <w:t>https://t.co/DyQTwDZYad</w:t>
      </w:r>
    </w:p>
    <w:p>
      <w:r>
        <w:rPr>
          <w:b/>
          <w:u w:val="single"/>
        </w:rPr>
        <w:t>255035</w:t>
      </w:r>
    </w:p>
    <w:p>
      <w:r>
        <w:t>Direct recruitment in government jobs declined by 89 per cent: Jitendra Singh https://t.co/oItP7yygOE https://t.co/KFgjjHAet8</w:t>
      </w:r>
    </w:p>
    <w:p>
      <w:r>
        <w:rPr>
          <w:b/>
          <w:u w:val="single"/>
        </w:rPr>
        <w:t>255036</w:t>
      </w:r>
    </w:p>
    <w:p>
      <w:r>
        <w:t>Boeing and JetBlue are investing in a startup developing an electric-powered aircraft https://t.co/sLDRO9DRDn by #business https://t.co/MUJsA4ghjs</w:t>
      </w:r>
    </w:p>
    <w:p>
      <w:r>
        <w:rPr>
          <w:b/>
          <w:u w:val="single"/>
        </w:rPr>
        <w:t>255037</w:t>
      </w:r>
    </w:p>
    <w:p>
      <w:r>
        <w:t>'Life becomes harder for us when we live for others, but it also becomes richer and happier. ' #ALDUB90thWeeksary</w:t>
      </w:r>
    </w:p>
    <w:p>
      <w:r>
        <w:rPr>
          <w:b/>
          <w:u w:val="single"/>
        </w:rPr>
        <w:t>255038</w:t>
      </w:r>
    </w:p>
    <w:p>
      <w:r>
        <w:t>Know someone age 55+ with support needs who would benefit from living in a supported retirement scheme? https://t.co/L7I05JkeAv https://t.co/Fxh3yB4tFO</w:t>
      </w:r>
    </w:p>
    <w:p>
      <w:r>
        <w:rPr>
          <w:b/>
          <w:u w:val="single"/>
        </w:rPr>
        <w:t>255039</w:t>
      </w:r>
    </w:p>
    <w:p>
      <w:r>
        <w:t>@MissyElliott @FifthHarmony Amazing to see how far these young ladies have come. I remember seeing them audition on X Factor. #FullFledgeSuperStars</w:t>
      </w:r>
    </w:p>
    <w:p>
      <w:r>
        <w:rPr>
          <w:b/>
          <w:u w:val="single"/>
        </w:rPr>
        <w:t>255040</w:t>
      </w:r>
    </w:p>
    <w:p>
      <w:r>
        <w:t>I cannot believe I'm in the second trimester of my pregnancy 😍 and in 2 weeks we find out the sex! What are yalls predictions?!? 🤷🏼‍♀️</w:t>
      </w:r>
    </w:p>
    <w:p>
      <w:r>
        <w:rPr>
          <w:b/>
          <w:u w:val="single"/>
        </w:rPr>
        <w:t>255041</w:t>
      </w:r>
    </w:p>
    <w:p>
      <w:r>
        <w:t>"Until the welfare program is decoupled from the insurance market, **nothing... https://t.co/sJK074feWq by #aduanebrown via @c0nvey</w:t>
      </w:r>
    </w:p>
    <w:p>
      <w:r>
        <w:rPr>
          <w:b/>
          <w:u w:val="single"/>
        </w:rPr>
        <w:t>255042</w:t>
      </w:r>
    </w:p>
    <w:p>
      <w:r>
        <w:t>Nigerian wife calls out her husband's mistress on Facebook (photos) https://t.co/lr6Ubmlovc #News #viralphotos</w:t>
      </w:r>
    </w:p>
    <w:p>
      <w:r>
        <w:rPr>
          <w:b/>
          <w:u w:val="single"/>
        </w:rPr>
        <w:t>255043</w:t>
      </w:r>
    </w:p>
    <w:p>
      <w:r>
        <w:t>So proud of you, i can't explain how happy i'm when i see you living ur dreams! Don't forget that you're amazing boys @TheTide love you💗 https://t.co/44FIpAD2KD</w:t>
      </w:r>
    </w:p>
    <w:p>
      <w:r>
        <w:rPr>
          <w:b/>
          <w:u w:val="single"/>
        </w:rPr>
        <w:t>255044</w:t>
      </w:r>
    </w:p>
    <w:p>
      <w:r>
        <w:t>Our Women's Fitness edition is out! See the link in our bio and read about samfitcanberra… https://t.co/VEF5dI77yL</w:t>
      </w:r>
    </w:p>
    <w:p>
      <w:r>
        <w:rPr>
          <w:b/>
          <w:u w:val="single"/>
        </w:rPr>
        <w:t>255045</w:t>
      </w:r>
    </w:p>
    <w:p>
      <w:r>
        <w:t>one person followed me and 2 people unfollowed me // automatically checked by https://t.co/RJwTZHAZZf</w:t>
      </w:r>
    </w:p>
    <w:p>
      <w:r>
        <w:rPr>
          <w:b/>
          <w:u w:val="single"/>
        </w:rPr>
        <w:t>255046</w:t>
      </w:r>
    </w:p>
    <w:p>
      <w:r>
        <w:t>#Goldberg will retain the Universal Championship at #WrestleMania. Who do you think will win? https://t.co/fqgUmhOsyt</w:t>
      </w:r>
    </w:p>
    <w:p>
      <w:r>
        <w:rPr>
          <w:b/>
          <w:u w:val="single"/>
        </w:rPr>
        <w:t>255047</w:t>
      </w:r>
    </w:p>
    <w:p>
      <w:r>
        <w:t>@TheOrdinaryNerd The consumer. Made it a big topic. Example. Someone posts somethin people ignore it. Someone post somethin people blow it up. Consumer is 🔑</w:t>
      </w:r>
    </w:p>
    <w:p>
      <w:r>
        <w:rPr>
          <w:b/>
          <w:u w:val="single"/>
        </w:rPr>
        <w:t>255048</w:t>
      </w:r>
    </w:p>
    <w:p>
      <w:r>
        <w:t xml:space="preserve">#NP Davido (@iam_Davido) - Return #NonStopAfroPop  </w:t>
        <w:br/>
        <w:t>Listen on |https://t.co/SJfcx5cge2| &amp;amp; |https://t.co/SDfXZ6PBpu|</w:t>
      </w:r>
    </w:p>
    <w:p>
      <w:r>
        <w:rPr>
          <w:b/>
          <w:u w:val="single"/>
        </w:rPr>
        <w:t>255049</w:t>
      </w:r>
    </w:p>
    <w:p>
      <w:r>
        <w:t>Jamie Carragher's right - 'Little' Everton are making it easier for Liverpool https://t.co/QOaVXjtDIt (Source: liverpoolecho - Sport)</w:t>
      </w:r>
    </w:p>
    <w:p>
      <w:r>
        <w:rPr>
          <w:b/>
          <w:u w:val="single"/>
        </w:rPr>
        <w:t>255050</w:t>
      </w:r>
    </w:p>
    <w:p>
      <w:r>
        <w:t>You are as steady as a rock today and people close to you feel... More for Aquarius https://t.co/1LwnlKZekv</w:t>
      </w:r>
    </w:p>
    <w:p>
      <w:r>
        <w:rPr>
          <w:b/>
          <w:u w:val="single"/>
        </w:rPr>
        <w:t>255051</w:t>
      </w:r>
    </w:p>
    <w:p>
      <w:r>
        <w:t>https://t.co/8rqDiWvJAc Playoff Tickets - Round 1 - Home Game #2 - ??? vs Montreal Canadiens - 318 BB https://t.co/clneimRPPh #Deals https://t.co/TaJUI9bT8h</w:t>
      </w:r>
    </w:p>
    <w:p>
      <w:r>
        <w:rPr>
          <w:b/>
          <w:u w:val="single"/>
        </w:rPr>
        <w:t>255052</w:t>
      </w:r>
    </w:p>
    <w:p>
      <w:r>
        <w:t>I can't even read or listen to anything without analyzing it with a marxist or feminism lens. Gives so much more meaning to texts #ashtm</w:t>
      </w:r>
    </w:p>
    <w:p>
      <w:r>
        <w:rPr>
          <w:b/>
          <w:u w:val="single"/>
        </w:rPr>
        <w:t>255053</w:t>
      </w:r>
    </w:p>
    <w:p>
      <w:r>
        <w:t>You do not choose the moment. The moment chooses you.</w:t>
        <w:br/>
        <w:t>If you are not prepared it will leave you behind.</w:t>
        <w:br/>
        <w:t>Stockholm did not get left behind.</w:t>
      </w:r>
    </w:p>
    <w:p>
      <w:r>
        <w:rPr>
          <w:b/>
          <w:u w:val="single"/>
        </w:rPr>
        <w:t>255054</w:t>
      </w:r>
    </w:p>
    <w:p>
      <w:r>
        <w:t>Do whatever you can to keep your immune system working properly. One way to do this is to remove any source of... https://t.co/FGwY3L4O2J https://t.co/O8vcxgyJwH</w:t>
      </w:r>
    </w:p>
    <w:p>
      <w:r>
        <w:rPr>
          <w:b/>
          <w:u w:val="single"/>
        </w:rPr>
        <w:t>255055</w:t>
      </w:r>
    </w:p>
    <w:p>
      <w:r>
        <w:t>Facebook wants to educate users on how to spot ‘fake news’ online https://t.co/67cy1TG4w4 #SocialMedia https://t.co/Rq8Ost7pDq</w:t>
      </w:r>
    </w:p>
    <w:p>
      <w:r>
        <w:rPr>
          <w:b/>
          <w:u w:val="single"/>
        </w:rPr>
        <w:t>255056</w:t>
      </w:r>
    </w:p>
    <w:p>
      <w:r>
        <w:t>Check out this awesome new app! Guess The Emoji on the App Store! https://t.co/73tFMQOXCQ via @randomlogicgame</w:t>
      </w:r>
    </w:p>
    <w:p>
      <w:r>
        <w:rPr>
          <w:b/>
          <w:u w:val="single"/>
        </w:rPr>
        <w:t>255057</w:t>
      </w:r>
    </w:p>
    <w:p>
      <w:r>
        <w:t>@ArmyAFG @Le_Mohmand hahahah that's the only rply u should get we r feeding u people and still u r just like a snake in the sleeve.....!</w:t>
      </w:r>
    </w:p>
    <w:p>
      <w:r>
        <w:rPr>
          <w:b/>
          <w:u w:val="single"/>
        </w:rPr>
        <w:t>255058</w:t>
      </w:r>
    </w:p>
    <w:p>
      <w:r>
        <w:t>You are trying a new approach to doing your chores today. You ... More for Leo https://t.co/9UpzDG5gyj</w:t>
      </w:r>
    </w:p>
    <w:p>
      <w:r>
        <w:rPr>
          <w:b/>
          <w:u w:val="single"/>
        </w:rPr>
        <w:t>255059</w:t>
      </w:r>
    </w:p>
    <w:p>
      <w:r>
        <w:t>Open-source solitaire pack of +1000 games PySolFC needs help porting to Python 3 https://t.co/7WjPqwzDdO https://t.co/wW5t29MFft</w:t>
      </w:r>
    </w:p>
    <w:p>
      <w:r>
        <w:rPr>
          <w:b/>
          <w:u w:val="single"/>
        </w:rPr>
        <w:t>255060</w:t>
      </w:r>
    </w:p>
    <w:p>
      <w:r>
        <w:t>@docrocktex26 "But the court shall sit in judgment &amp;amp; his [Trump's] dominion shall be taken away to be consumed &amp;amp; destroyed..." https://t.co/YDRH8CHAoW</w:t>
      </w:r>
    </w:p>
    <w:p>
      <w:r>
        <w:rPr>
          <w:b/>
          <w:u w:val="single"/>
        </w:rPr>
        <w:t>255061</w:t>
      </w:r>
    </w:p>
    <w:p>
      <w:r>
        <w:t>The Tide - Kung Fu | Action &amp;amp; Adventure |737322586| #Action... #Action&amp;amp;Adventure https://t.co/aLvqe5mrCy #ActionampAdventure</w:t>
      </w:r>
    </w:p>
    <w:p>
      <w:r>
        <w:rPr>
          <w:b/>
          <w:u w:val="single"/>
        </w:rPr>
        <w:t>255062</w:t>
      </w:r>
    </w:p>
    <w:p>
      <w:r>
        <w:t>Gonna miss @mauroranallo on commentary. It was so refreshing to have you call play by plays on SD. Wish nothing but the best for you, man.</w:t>
      </w:r>
    </w:p>
    <w:p>
      <w:r>
        <w:rPr>
          <w:b/>
          <w:u w:val="single"/>
        </w:rPr>
        <w:t>255063</w:t>
      </w:r>
    </w:p>
    <w:p>
      <w:r>
        <w:t>After very much recent angst and stress as a result of my gender, it is a relief to learn that my gender is:... https://t.co/jzuGlyz1zc</w:t>
      </w:r>
    </w:p>
    <w:p>
      <w:r>
        <w:rPr>
          <w:b/>
          <w:u w:val="single"/>
        </w:rPr>
        <w:t>255064</w:t>
      </w:r>
    </w:p>
    <w:p>
      <w:r>
        <w:t>@ChickPhilA I don't know yet! I have to go pick it up. All I know is it's a #septasocialhero shirt :)</w:t>
      </w:r>
    </w:p>
    <w:p>
      <w:r>
        <w:rPr>
          <w:b/>
          <w:u w:val="single"/>
        </w:rPr>
        <w:t>255065</w:t>
      </w:r>
    </w:p>
    <w:p>
      <w:r>
        <w:t>@AndrewJNicholls He walked off the pitch and through the mixed zone though, so hopefully just couple weeks at max.</w:t>
      </w:r>
    </w:p>
    <w:p>
      <w:r>
        <w:rPr>
          <w:b/>
          <w:u w:val="single"/>
        </w:rPr>
        <w:t>255066</w:t>
      </w:r>
    </w:p>
    <w:p>
      <w:r>
        <w:t>@UnknownNationHQ big s/o to u ... check out some new music "DONT RUN" Freestyle https://t.co/k6r1ranUlp</w:t>
      </w:r>
    </w:p>
    <w:p>
      <w:r>
        <w:rPr>
          <w:b/>
          <w:u w:val="single"/>
        </w:rPr>
        <w:t>255067</w:t>
      </w:r>
    </w:p>
    <w:p>
      <w:r>
        <w:t>@jayeshsawadkar NEW TASK UNLOCKED: Un-jumble the OnePlus slogan to win 1 Cr #OneCroreOnePlus https://t.co/fbMKG7Nw51</w:t>
      </w:r>
    </w:p>
    <w:p>
      <w:r>
        <w:rPr>
          <w:b/>
          <w:u w:val="single"/>
        </w:rPr>
        <w:t>255068</w:t>
      </w:r>
    </w:p>
    <w:p>
      <w:r>
        <w:t>@ToryAstroGeek @LBC @jeremycorbyn I save money by using private healthcare (but not often using to be fair) and not using schools at all but I'm still happy to pay for it.</w:t>
      </w:r>
    </w:p>
    <w:p>
      <w:r>
        <w:rPr>
          <w:b/>
          <w:u w:val="single"/>
        </w:rPr>
        <w:t>255069</w:t>
      </w:r>
    </w:p>
    <w:p>
      <w:r>
        <w:t>Goodnight from everyone at WHY Music Canada and the guys in WHY. #NewSingle #soon #goodnight🌙 https://t.co/pyugDEabkA</w:t>
      </w:r>
    </w:p>
    <w:p>
      <w:r>
        <w:rPr>
          <w:b/>
          <w:u w:val="single"/>
        </w:rPr>
        <w:t>255070</w:t>
      </w:r>
    </w:p>
    <w:p>
      <w:r>
        <w:t>SORRY TO INTERRUPT BUT I AM CARRYING THIS SODA AROUND JUST IN CASE THE WORLD WILL END IF IT TOUCHES ANYTHING BESIDES MY HAND</w:t>
      </w:r>
    </w:p>
    <w:p>
      <w:r>
        <w:rPr>
          <w:b/>
          <w:u w:val="single"/>
        </w:rPr>
        <w:t>255071</w:t>
      </w:r>
    </w:p>
    <w:p>
      <w:r>
        <w:t>Build new leads for your business with #MarketingAutomation and #EmailMarketing (100+ email templates available) - https://t.co/uUnFNwofIo https://t.co/fUDsdBPii8</w:t>
      </w:r>
    </w:p>
    <w:p>
      <w:r>
        <w:rPr>
          <w:b/>
          <w:u w:val="single"/>
        </w:rPr>
        <w:t>255072</w:t>
      </w:r>
    </w:p>
    <w:p>
      <w:r>
        <w:t>@NER0isBACK @PressSec @POTUS Lol. Yeah. Umm. I can't wait to see the libtard logic to make this Trump loves Russia bull shit</w:t>
      </w:r>
    </w:p>
    <w:p>
      <w:r>
        <w:rPr>
          <w:b/>
          <w:u w:val="single"/>
        </w:rPr>
        <w:t>255073</w:t>
      </w:r>
    </w:p>
    <w:p>
      <w:r>
        <w:t>Drones Classes and Workshops: Processing UAV Imagery with a GIS - Commercial UAV News | DroneGames - https://t.co/SK6uqm51Rg #drones</w:t>
      </w:r>
    </w:p>
    <w:p>
      <w:r>
        <w:rPr>
          <w:b/>
          <w:u w:val="single"/>
        </w:rPr>
        <w:t>255074</w:t>
      </w:r>
    </w:p>
    <w:p>
      <w:r>
        <w:t>That moment when you get English grammar wrong when a student asks... 😒 EVERYTHING IS MADE UP AND NOTHING MATTERS</w:t>
      </w:r>
    </w:p>
    <w:p>
      <w:r>
        <w:rPr>
          <w:b/>
          <w:u w:val="single"/>
        </w:rPr>
        <w:t>255075</w:t>
      </w:r>
    </w:p>
    <w:p>
      <w:r>
        <w:t>I just finished day 272 of the @YouVersion plan 'First Steps Reading Plan'. Check it out he… https://t.co/6UMzYqwbX3 https://t.co/8rmdpRfEfE</w:t>
      </w:r>
    </w:p>
    <w:p>
      <w:r>
        <w:rPr>
          <w:b/>
          <w:u w:val="single"/>
        </w:rPr>
        <w:t>255076</w:t>
      </w:r>
    </w:p>
    <w:p>
      <w:r>
        <w:t>I've gotten into the slime crazy! I'm currently working on galaxy slime... What's your… https://t.co/Y6BFH1Wlqz</w:t>
      </w:r>
    </w:p>
    <w:p>
      <w:r>
        <w:rPr>
          <w:b/>
          <w:u w:val="single"/>
        </w:rPr>
        <w:t>255077</w:t>
      </w:r>
    </w:p>
    <w:p>
      <w:r>
        <w:t>13" Chinese Buddhism Brass Seat Happy Laugh Maitreya Buddha Hand Ru Yi Statue  https://t.co/bNiBngZdw3 https://t.co/gftmz8d2Hm</w:t>
      </w:r>
    </w:p>
    <w:p>
      <w:r>
        <w:rPr>
          <w:b/>
          <w:u w:val="single"/>
        </w:rPr>
        <w:t>255078</w:t>
      </w:r>
    </w:p>
    <w:p>
      <w:r>
        <w:t xml:space="preserve">Thank you God for this job. </w:t>
        <w:br/>
        <w:t>Taking over my dads bills and being able to help him, has been my biggest accomplishments.</w:t>
      </w:r>
    </w:p>
    <w:p>
      <w:r>
        <w:rPr>
          <w:b/>
          <w:u w:val="single"/>
        </w:rPr>
        <w:t>255079</w:t>
      </w:r>
    </w:p>
    <w:p>
      <w:r>
        <w:t>Read the full match preview as United get ready to take on @Coventry_City Wembley on Sunday: https://t.co/gsFgBA2vyT #OUFC</w:t>
      </w:r>
    </w:p>
    <w:p>
      <w:r>
        <w:rPr>
          <w:b/>
          <w:u w:val="single"/>
        </w:rPr>
        <w:t>255080</w:t>
      </w:r>
    </w:p>
    <w:p>
      <w:r>
        <w:t>@trishtrishtigs Sofia was amazing! she never stopped smiling. what a Star! so chuffed she called me her best friend x</w:t>
      </w:r>
    </w:p>
    <w:p>
      <w:r>
        <w:rPr>
          <w:b/>
          <w:u w:val="single"/>
        </w:rPr>
        <w:t>255081</w:t>
      </w:r>
    </w:p>
    <w:p>
      <w:r>
        <w:t>Perla Nails &amp;amp; Spa – Mission, TX</w:t>
        <w:br/>
        <w:t>ACRYLIC NAILS</w:t>
        <w:br/>
        <w:t>NAIL DESIGN</w:t>
        <w:br/>
        <w:t>PEDICURE</w:t>
        <w:br/>
        <w:t>SHELLAC... https://t.co/LlVHazmCao</w:t>
      </w:r>
    </w:p>
    <w:p>
      <w:r>
        <w:rPr>
          <w:b/>
          <w:u w:val="single"/>
        </w:rPr>
        <w:t>255082</w:t>
      </w:r>
    </w:p>
    <w:p>
      <w:r>
        <w:t>What is your height? — "Currently? 5'6. When I'll go back to my tiny size? 4'0. " https://t.co/bNb0hniC7L</w:t>
      </w:r>
    </w:p>
    <w:p>
      <w:r>
        <w:rPr>
          <w:b/>
          <w:u w:val="single"/>
        </w:rPr>
        <w:t>255083</w:t>
      </w:r>
    </w:p>
    <w:p>
      <w:r>
        <w:t>We are in the process of creating and printing new magnets for our customers!  Want more details?  Contact us!  618-687-4077. #magnets https://t.co/TDwHGVqkgN</w:t>
      </w:r>
    </w:p>
    <w:p>
      <w:r>
        <w:rPr>
          <w:b/>
          <w:u w:val="single"/>
        </w:rPr>
        <w:t>255084</w:t>
      </w:r>
    </w:p>
    <w:p>
      <w:r>
        <w:t>@brumbyOz Marriage laws too so that no bastard can marry,&amp;amp; marry more ,&amp;amp; dump a shit load of freaks on the nation,&amp;amp; claim he is doing it for God !!</w:t>
      </w:r>
    </w:p>
    <w:p>
      <w:r>
        <w:rPr>
          <w:b/>
          <w:u w:val="single"/>
        </w:rPr>
        <w:t>255085</w:t>
      </w:r>
    </w:p>
    <w:p>
      <w:r>
        <w:t xml:space="preserve">Using Negativity for a Positive Outcome - Constructive Disobedience https://t.co/dNSRy2Vi01 </w:t>
        <w:br/>
        <w:t>#negativity #disobedience #behaviour</w:t>
      </w:r>
    </w:p>
    <w:p>
      <w:r>
        <w:rPr>
          <w:b/>
          <w:u w:val="single"/>
        </w:rPr>
        <w:t>255086</w:t>
      </w:r>
    </w:p>
    <w:p>
      <w:r>
        <w:t>Kentucky joins Louisiana in adding police to hate-crime protected group list https://t.co/4gQW2DloFY</w:t>
      </w:r>
    </w:p>
    <w:p>
      <w:r>
        <w:rPr>
          <w:b/>
          <w:u w:val="single"/>
        </w:rPr>
        <w:t>255087</w:t>
      </w:r>
    </w:p>
    <w:p>
      <w:r>
        <w:t>don't go</w:t>
        <w:br/>
        <w:t>https://t.co/mBcTG6yA5A</w:t>
        <w:br/>
        <w:t>@SpiralZenMusic @CharlieMike007 @LeQuai3LePecq @alborejazz @BeCool8 @Nafi_nafa @Zongk_Tu @FREDERI19285261</w:t>
      </w:r>
    </w:p>
    <w:p>
      <w:r>
        <w:rPr>
          <w:b/>
          <w:u w:val="single"/>
        </w:rPr>
        <w:t>255088</w:t>
      </w:r>
    </w:p>
    <w:p>
      <w:r>
        <w:t>but also kind of don't, because when the class clown says serious stuff you know shit just got 29 million gaia gold from a pink link</w:t>
      </w:r>
    </w:p>
    <w:p>
      <w:r>
        <w:rPr>
          <w:b/>
          <w:u w:val="single"/>
        </w:rPr>
        <w:t>255089</w:t>
      </w:r>
    </w:p>
    <w:p>
      <w:r>
        <w:t>@Channel4 Unreported World on Trump &amp;amp; its defence positions has its... aircraft carrier shots showing French @ChasseEmbarquee retired SEMs!</w:t>
      </w:r>
    </w:p>
    <w:p>
      <w:r>
        <w:rPr>
          <w:b/>
          <w:u w:val="single"/>
        </w:rPr>
        <w:t>255090</w:t>
      </w:r>
    </w:p>
    <w:p>
      <w:r>
        <w:t>A #postanimalear... (@ Lewis &amp;amp; Carroll - The Social Media Company - @lewisandcarroll in Barcelona) https://t.co/FOtq820Wwe</w:t>
      </w:r>
    </w:p>
    <w:p>
      <w:r>
        <w:rPr>
          <w:b/>
          <w:u w:val="single"/>
        </w:rPr>
        <w:t>255091</w:t>
      </w:r>
    </w:p>
    <w:p>
      <w:r>
        <w:t>If You Have A Girlfriend Who Has Such A Flexible Waistline Like This Then My Brother You… https://t.co/Cu0ELccQPL https://t.co/5SD4l7mEb1</w:t>
      </w:r>
    </w:p>
    <w:p>
      <w:r>
        <w:rPr>
          <w:b/>
          <w:u w:val="single"/>
        </w:rPr>
        <w:t>255092</w:t>
      </w:r>
    </w:p>
    <w:p>
      <w:r>
        <w:t>BIG thanks to @CBSNLive Anchor Elaine Quijano for inspiring journalists at #MJC2017  Easy to see why her star continues to rise... 💫 https://t.co/wm0ZVoLvQb</w:t>
      </w:r>
    </w:p>
    <w:p>
      <w:r>
        <w:rPr>
          <w:b/>
          <w:u w:val="single"/>
        </w:rPr>
        <w:t>255093</w:t>
      </w:r>
    </w:p>
    <w:p>
      <w:r>
        <w:t>Not opening up again today. But on a happier note - one of our employees' promposal #nanabettes https://t.co/tnbyrgKEfg</w:t>
      </w:r>
    </w:p>
    <w:p>
      <w:r>
        <w:rPr>
          <w:b/>
          <w:u w:val="single"/>
        </w:rPr>
        <w:t>255094</w:t>
      </w:r>
    </w:p>
    <w:p>
      <w:r>
        <w:t>Diopside Rough Stone - The Weight of the stone is 100 Grams by GailsGiftHut  https://t.co/yRKWJRJzEa via @Etsy</w:t>
      </w:r>
    </w:p>
    <w:p>
      <w:r>
        <w:rPr>
          <w:b/>
          <w:u w:val="single"/>
        </w:rPr>
        <w:t>255095</w:t>
      </w:r>
    </w:p>
    <w:p>
      <w:r>
        <w:t>@Airtel_Presence @airtelindia If u interested to help, just tell me. I will stop using ur services &amp;amp; port to any other better operator.</w:t>
      </w:r>
    </w:p>
    <w:p>
      <w:r>
        <w:rPr>
          <w:b/>
          <w:u w:val="single"/>
        </w:rPr>
        <w:t>255096</w:t>
      </w:r>
    </w:p>
    <w:p>
      <w:r>
        <w:t>@ZenMusicalActor [Omg thank you! ;o; Haha if you want to you can, tho would it fit? I can adjust the measurements if it doesn't!]</w:t>
      </w:r>
    </w:p>
    <w:p>
      <w:r>
        <w:rPr>
          <w:b/>
          <w:u w:val="single"/>
        </w:rPr>
        <w:t>255097</w:t>
      </w:r>
    </w:p>
    <w:p>
      <w:r>
        <w:t>I entered a giveaway for a chance to win "K&amp;amp;F Concept Portable Travel Camera Tripod 49..." by K&amp;amp;F Concept. https://t.co/196cjnoVLW #giveaway</w:t>
      </w:r>
    </w:p>
    <w:p>
      <w:r>
        <w:rPr>
          <w:b/>
          <w:u w:val="single"/>
        </w:rPr>
        <w:t>255098</w:t>
      </w:r>
    </w:p>
    <w:p>
      <w:r>
        <w:t>RELEASE BLAST: The Magnate's Mail-Order Bride by Joanne Rock @TastyBookTours @JoanneRock6 #Give... https://t.co/22KXruS52J via @KarynGerrard</w:t>
      </w:r>
    </w:p>
    <w:p>
      <w:r>
        <w:rPr>
          <w:b/>
          <w:u w:val="single"/>
        </w:rPr>
        <w:t>255099</w:t>
      </w:r>
    </w:p>
    <w:p>
      <w:r>
        <w:t>@Trina1903 @MichaelGannon If anyone can get back into Europe after being knocked out its a Celtic manager 😂</w:t>
      </w:r>
    </w:p>
    <w:p>
      <w:r>
        <w:rPr>
          <w:b/>
          <w:u w:val="single"/>
        </w:rPr>
        <w:t>255100</w:t>
      </w:r>
    </w:p>
    <w:p>
      <w:r>
        <w:t>Found a Transponder Snail!</w:t>
        <w:br/>
        <w:t>Candid pics from the Alubarna Palace Baths!</w:t>
        <w:br/>
        <w:t>https://t.co/JjESANxKyI #TreCru https://t.co/zt8EiMLyme</w:t>
      </w:r>
    </w:p>
    <w:p>
      <w:r>
        <w:rPr>
          <w:b/>
          <w:u w:val="single"/>
        </w:rPr>
        <w:t>255101</w:t>
      </w:r>
    </w:p>
    <w:p>
      <w:r>
        <w:t>WhatsApp reportedly working on #mobile payments service in India -- https://t.co/Pj4p9zcwPP (via... by #MMAglobal via @c0nvey</w:t>
      </w:r>
    </w:p>
    <w:p>
      <w:r>
        <w:rPr>
          <w:b/>
          <w:u w:val="single"/>
        </w:rPr>
        <w:t>255102</w:t>
      </w:r>
    </w:p>
    <w:p>
      <w:r>
        <w:t>Join @QIOProgram today at 2 pm ET for a great conversation with @PublicHealth and @NPHW on public health. Follow along w/ #NPHWChat https://t.co/mEk4BpZGxa</w:t>
      </w:r>
    </w:p>
    <w:p>
      <w:r>
        <w:rPr>
          <w:b/>
          <w:u w:val="single"/>
        </w:rPr>
        <w:t>255103</w:t>
      </w:r>
    </w:p>
    <w:p>
      <w:r>
        <w:t>@PressSec @CNN @MSNBC @ABC Zero of what you call "Substance" has been leaked since inauguration, just the processes &amp;amp; perps involved!</w:t>
      </w:r>
    </w:p>
    <w:p>
      <w:r>
        <w:rPr>
          <w:b/>
          <w:u w:val="single"/>
        </w:rPr>
        <w:t>255104</w:t>
      </w:r>
    </w:p>
    <w:p>
      <w:r>
        <w:t>@IKnowKungFu The few second that sombra had pulled away, glancing around the beach at the other people, she could only imagine how this looked*</w:t>
      </w:r>
    </w:p>
    <w:p>
      <w:r>
        <w:rPr>
          <w:b/>
          <w:u w:val="single"/>
        </w:rPr>
        <w:t>255105</w:t>
      </w:r>
    </w:p>
    <w:p>
      <w:r>
        <w:t>The tax rules that govern donating art are complex and confusing. #taxes #art https://t.co/og70jrwIfu</w:t>
      </w:r>
    </w:p>
    <w:p>
      <w:r>
        <w:rPr>
          <w:b/>
          <w:u w:val="single"/>
        </w:rPr>
        <w:t>255106</w:t>
      </w:r>
    </w:p>
    <w:p>
      <w:r>
        <w:t>#Business #Management #Real_Estate Massage Practice Builder: Ebooks And Membership Program) https://t.co/kTqnh4Zw73 https://t.co/Ha85VFBE6O</w:t>
      </w:r>
    </w:p>
    <w:p>
      <w:r>
        <w:rPr>
          <w:b/>
          <w:u w:val="single"/>
        </w:rPr>
        <w:t>255107</w:t>
      </w:r>
    </w:p>
    <w:p>
      <w:r>
        <w:t>It takes so little effort to put on a good show today that peo... More for Leo https://t.co/IzHLcNjAJS</w:t>
      </w:r>
    </w:p>
    <w:p>
      <w:r>
        <w:rPr>
          <w:b/>
          <w:u w:val="single"/>
        </w:rPr>
        <w:t>255108</w:t>
      </w:r>
    </w:p>
    <w:p>
      <w:r>
        <w:t>Spend your old £1 coins this Saturday for our race night in Flans! Thanks to everyone for sponsoring a race and buying 🏇 https://t.co/nYjvlUpkLs</w:t>
      </w:r>
    </w:p>
    <w:p>
      <w:r>
        <w:rPr>
          <w:b/>
          <w:u w:val="single"/>
        </w:rPr>
        <w:t>255109</w:t>
      </w:r>
    </w:p>
    <w:p>
      <w:r>
        <w:t>#USA #Google - Yes you have stumbled on it - How to sell BIG TICKET items online! https://t.co/6VgswUqDQ5</w:t>
      </w:r>
    </w:p>
    <w:p>
      <w:r>
        <w:rPr>
          <w:b/>
          <w:u w:val="single"/>
        </w:rPr>
        <w:t>255110</w:t>
      </w:r>
    </w:p>
    <w:p>
      <w:r>
        <w:t>Hogan signs bill to help close Baltimore schools budget gap https://t.co/c4dVGYm3Aa https://t.co/YE9zSWnM8F</w:t>
      </w:r>
    </w:p>
    <w:p>
      <w:r>
        <w:rPr>
          <w:b/>
          <w:u w:val="single"/>
        </w:rPr>
        <w:t>255111</w:t>
      </w:r>
    </w:p>
    <w:p>
      <w:r>
        <w:t>@wnderlustprojct Take over master bathroom 😜 Each shelf is organized by product use &amp;amp; in order of how I apply it 💕stackable clear containers</w:t>
      </w:r>
    </w:p>
    <w:p>
      <w:r>
        <w:rPr>
          <w:b/>
          <w:u w:val="single"/>
        </w:rPr>
        <w:t>255112</w:t>
      </w:r>
    </w:p>
    <w:p>
      <w:r>
        <w:t>FRENCH 1970s SAFETY CAMPAIGN INDUSTRIAL POSTER SIGNED BY CHADEBEC  https://t.co/oGB1TOhPiW https://t.co/DuFj9pv6e9</w:t>
      </w:r>
    </w:p>
    <w:p>
      <w:r>
        <w:rPr>
          <w:b/>
          <w:u w:val="single"/>
        </w:rPr>
        <w:t>255113</w:t>
      </w:r>
    </w:p>
    <w:p>
      <w:r>
        <w:t>@TheTreebus @NARAL It's no justification though. In 2013, it was the last option to ensure that the single most important US appellate court wasn't undermined.</w:t>
      </w:r>
    </w:p>
    <w:p>
      <w:r>
        <w:rPr>
          <w:b/>
          <w:u w:val="single"/>
        </w:rPr>
        <w:t>255114</w:t>
      </w:r>
    </w:p>
    <w:p>
      <w:r>
        <w:t>@jeredsanders @Derrick_MyersJr @Iamjeremaya When LeBron went back to Cleveland what was said was the Cavs are a title contender. They hadn't sniffed the playoffs in 4 years.</w:t>
      </w:r>
    </w:p>
    <w:p>
      <w:r>
        <w:rPr>
          <w:b/>
          <w:u w:val="single"/>
        </w:rPr>
        <w:t>255115</w:t>
      </w:r>
    </w:p>
    <w:p>
      <w:r>
        <w:t>Found a Transponder Snail!</w:t>
        <w:br/>
        <w:t>Giants, sea monsters and other amazing encounters!</w:t>
        <w:br/>
        <w:t>https://t.co/ptWRvgelGO #TreCru https://t.co/9f64AID6NX</w:t>
      </w:r>
    </w:p>
    <w:p>
      <w:r>
        <w:rPr>
          <w:b/>
          <w:u w:val="single"/>
        </w:rPr>
        <w:t>255116</w:t>
      </w:r>
    </w:p>
    <w:p>
      <w:r>
        <w:t>@torpidkiwi @glibnotion @sararoseflips It better not turn up now. I thought I'd done it and was still seeing that bach shit. Fingers crossed now.</w:t>
      </w:r>
    </w:p>
    <w:p>
      <w:r>
        <w:rPr>
          <w:b/>
          <w:u w:val="single"/>
        </w:rPr>
        <w:t>255117</w:t>
      </w:r>
    </w:p>
    <w:p>
      <w:r>
        <w:t>@jimsciutto You can't have a "statement" from an unnamed source. Name the source. Enough of the #fakenews BS. The people are fed up with this reporting!</w:t>
      </w:r>
    </w:p>
    <w:p>
      <w:r>
        <w:rPr>
          <w:b/>
          <w:u w:val="single"/>
        </w:rPr>
        <w:t>255118</w:t>
      </w:r>
    </w:p>
    <w:p>
      <w:r>
        <w:t>Whether it's digital, IT, workforce or security transformation, businesses must adapt to our disruptive society https://t.co/cZ6PhoOTF2</w:t>
      </w:r>
    </w:p>
    <w:p>
      <w:r>
        <w:rPr>
          <w:b/>
          <w:u w:val="single"/>
        </w:rPr>
        <w:t>255119</w:t>
      </w:r>
    </w:p>
    <w:p>
      <w:r>
        <w:t>@Nels_Nkosie Where were they during fees must fall? Now we must all unite, kumbaya cos it suits them? Tshin Thiza!</w:t>
      </w:r>
    </w:p>
    <w:p>
      <w:r>
        <w:rPr>
          <w:b/>
          <w:u w:val="single"/>
        </w:rPr>
        <w:t>255120</w:t>
      </w:r>
    </w:p>
    <w:p>
      <w:r>
        <w:t>@SharonMarglin @nicoljane1307 @paulssteer Sharon,practicing the law is fantastic</w:t>
        <w:br/>
        <w:t>You learn a lot more about the law-giver's intentions/will when u practiceHis laws #Yahweh. Jesus did</w:t>
      </w:r>
    </w:p>
    <w:p>
      <w:r>
        <w:rPr>
          <w:b/>
          <w:u w:val="single"/>
        </w:rPr>
        <w:t>255121</w:t>
      </w:r>
    </w:p>
    <w:p>
      <w:r>
        <w:t>Watch how we did our gender reveal:  #GenderReveal #BlackFamilyVlogs #DailyVlogs #MeetTheChambers https://t.co/QiI8f3FbQr https://t.co/BoQepljP1H</w:t>
      </w:r>
    </w:p>
    <w:p>
      <w:r>
        <w:rPr>
          <w:b/>
          <w:u w:val="single"/>
        </w:rPr>
        <w:t>255122</w:t>
      </w:r>
    </w:p>
    <w:p>
      <w:r>
        <w:t>@Roger247 Yeah, he rubs people the wrong way. But must of that is shtick. He actually cares about people a lot. Love the way he is w/kids.</w:t>
      </w:r>
    </w:p>
    <w:p>
      <w:r>
        <w:rPr>
          <w:b/>
          <w:u w:val="single"/>
        </w:rPr>
        <w:t>255123</w:t>
      </w:r>
    </w:p>
    <w:p>
      <w:r>
        <w:t>@War_Fighter24 @MMAFighting @cyn_calvillo @PearlGonzalez @ekc @arielhelwani @ShiLinz What's that concept where you threaten to take something away and now you want it more? #ufc210</w:t>
      </w:r>
    </w:p>
    <w:p>
      <w:r>
        <w:rPr>
          <w:b/>
          <w:u w:val="single"/>
        </w:rPr>
        <w:t>255124</w:t>
      </w:r>
    </w:p>
    <w:p>
      <w:r>
        <w:t>Letting y'all know early May 13th this the wave hit up my young bull @_MorgW for the tickets https://t.co/8l5WUG3SO1</w:t>
      </w:r>
    </w:p>
    <w:p>
      <w:r>
        <w:rPr>
          <w:b/>
          <w:u w:val="single"/>
        </w:rPr>
        <w:t>255125</w:t>
      </w:r>
    </w:p>
    <w:p>
      <w:r>
        <w:t>The Sneaky New #LinkedIn Feature You Need to Know About by @JohnNemoPR via @B2Community https://t.co/xdUwSsj53H https://t.co/QUz1eUWWfY</w:t>
      </w:r>
    </w:p>
    <w:p>
      <w:r>
        <w:rPr>
          <w:b/>
          <w:u w:val="single"/>
        </w:rPr>
        <w:t>255126</w:t>
      </w:r>
    </w:p>
    <w:p>
      <w:r>
        <w:t>For those who are against action in Syria watch this news clip, if you still feel the same way afterwards then you are devoid of humanity!! https://t.co/7hUWTkEyMi</w:t>
      </w:r>
    </w:p>
    <w:p>
      <w:r>
        <w:rPr>
          <w:b/>
          <w:u w:val="single"/>
        </w:rPr>
        <w:t>255127</w:t>
      </w:r>
    </w:p>
    <w:p>
      <w:r>
        <w:t xml:space="preserve">Biggest pet peeve: </w:t>
        <w:br/>
        <w:br/>
        <w:t>If I can hear you breathing or chewing your food and I'm more than a two feet away I'm gonna beat your ass</w:t>
      </w:r>
    </w:p>
    <w:p>
      <w:r>
        <w:rPr>
          <w:b/>
          <w:u w:val="single"/>
        </w:rPr>
        <w:t>255128</w:t>
      </w:r>
    </w:p>
    <w:p>
      <w:r>
        <w:t>Chocholik Belgium Chocolate – Executive Favorite Treat Of White Truffles Box With Teddy And Love Card. Order Now - https://t.co/gZrqNMa5Ek https://t.co/qxwztKmxqk</w:t>
      </w:r>
    </w:p>
    <w:p>
      <w:r>
        <w:rPr>
          <w:b/>
          <w:u w:val="single"/>
        </w:rPr>
        <w:t>255129</w:t>
      </w:r>
    </w:p>
    <w:p>
      <w:r>
        <w:t>@Accurate_Intel @ReverseNation_ @LegacyGamingLLC @ShawnAbner @FEAR_RTs @FameRTs @YTRetweets @RogueRTs @Senatic_RTS Link to YT in bio! I would appriciate a sub! Im close to 30 subs and i havnt been growing. will you sub</w:t>
      </w:r>
    </w:p>
    <w:p>
      <w:r>
        <w:rPr>
          <w:b/>
          <w:u w:val="single"/>
        </w:rPr>
        <w:t>255130</w:t>
      </w:r>
    </w:p>
    <w:p>
      <w:r>
        <w:t>Except his body guards...  Never take a walk wth Pres' Holland in the dark, without his guards. https://t.co/fVuCg7FO3p</w:t>
      </w:r>
    </w:p>
    <w:p>
      <w:r>
        <w:rPr>
          <w:b/>
          <w:u w:val="single"/>
        </w:rPr>
        <w:t>255131</w:t>
      </w:r>
    </w:p>
    <w:p>
      <w:r>
        <w:t>A wild Bulbasaur (IV: 88.9%) has appeared! Available until 05:48:04 (26m 28s). https://t.co/SfMMBtbxxL</w:t>
      </w:r>
    </w:p>
    <w:p>
      <w:r>
        <w:rPr>
          <w:b/>
          <w:u w:val="single"/>
        </w:rPr>
        <w:t>255132</w:t>
      </w:r>
    </w:p>
    <w:p>
      <w:r>
        <w:t>You could be one of the lucky 4 winners, of an Askborg ChargeCube. Open to US &amp;amp; UK (ends tonight!) https://t.co/z70eajQoKf #giveaway https://t.co/cgwm1hcFGZ</w:t>
      </w:r>
    </w:p>
    <w:p>
      <w:r>
        <w:rPr>
          <w:b/>
          <w:u w:val="single"/>
        </w:rPr>
        <w:t>255133</w:t>
      </w:r>
    </w:p>
    <w:p>
      <w:r>
        <w:t>#musochat A4: Take it seriously/present @ home - its recognition has to start somewhere. That said, I'm not a good authority on this. https://t.co/95r1mfhopt</w:t>
      </w:r>
    </w:p>
    <w:p>
      <w:r>
        <w:rPr>
          <w:b/>
          <w:u w:val="single"/>
        </w:rPr>
        <w:t>255134</w:t>
      </w:r>
    </w:p>
    <w:p>
      <w:r>
        <w:t>Today @AstroPeggy will break the record of the most experienced female spacewalker! #EVA41 #ISS https://t.co/hIjQkPVntT</w:t>
      </w:r>
    </w:p>
    <w:p>
      <w:r>
        <w:rPr>
          <w:b/>
          <w:u w:val="single"/>
        </w:rPr>
        <w:t>255135</w:t>
      </w:r>
    </w:p>
    <w:p>
      <w:r>
        <w:t>Ring Talisman spell kit ritual haunted irresistible to a women woman female get https://t.co/fztkALyVXt</w:t>
      </w:r>
    </w:p>
    <w:p>
      <w:r>
        <w:rPr>
          <w:b/>
          <w:u w:val="single"/>
        </w:rPr>
        <w:t>255136</w:t>
      </w:r>
    </w:p>
    <w:p>
      <w:r>
        <w:t>Aren't 301s, 302s, and Canonicals All Basically the Same? - Whiteboard Friday - https://t.co/TA4DIgiohS</w:t>
      </w:r>
    </w:p>
    <w:p>
      <w:r>
        <w:rPr>
          <w:b/>
          <w:u w:val="single"/>
        </w:rPr>
        <w:t>255137</w:t>
      </w:r>
    </w:p>
    <w:p>
      <w:r>
        <w:t>#abalone friends and more in the #touchtanks in the #marinelab at California State University, Long Beach Thanks... https://t.co/WBIvX4lmBL</w:t>
      </w:r>
    </w:p>
    <w:p>
      <w:r>
        <w:rPr>
          <w:b/>
          <w:u w:val="single"/>
        </w:rPr>
        <w:t>255138</w:t>
      </w:r>
    </w:p>
    <w:p>
      <w:r>
        <w:t>Complete 1981 MOTU Masters of the Universe He-Man and Battle Cat Figures  https://t.co/7mc5Pdp4jP https://t.co/YCxwW1MQIO</w:t>
      </w:r>
    </w:p>
    <w:p>
      <w:r>
        <w:rPr>
          <w:b/>
          <w:u w:val="single"/>
        </w:rPr>
        <w:t>255139</w:t>
      </w:r>
    </w:p>
    <w:p>
      <w:r>
        <w:t>My Twitter is worth $6,753.60!. Get your Twitter Value FREE at https://t.co/OcR0UowUqA #free #tools #freefollowers</w:t>
      </w:r>
    </w:p>
    <w:p>
      <w:r>
        <w:rPr>
          <w:b/>
          <w:u w:val="single"/>
        </w:rPr>
        <w:t>255140</w:t>
      </w:r>
    </w:p>
    <w:p>
      <w:r>
        <w:t>@wholecake True. Maybe it's just because I was okay with Jordan lighting us up in our childhood. Then Dolan and Carmelo made me just give up lol.</w:t>
      </w:r>
    </w:p>
    <w:p>
      <w:r>
        <w:rPr>
          <w:b/>
          <w:u w:val="single"/>
        </w:rPr>
        <w:t>255141</w:t>
      </w:r>
    </w:p>
    <w:p>
      <w:r>
        <w:t>a 1 min @CREST_BD vid produced by our #bipolar youth action team on building #mindfulness into daily life #WorldBipolarDay @HealthyPlace https://t.co/Qv3D4DNwss</w:t>
      </w:r>
    </w:p>
    <w:p>
      <w:r>
        <w:rPr>
          <w:b/>
          <w:u w:val="single"/>
        </w:rPr>
        <w:t>255142</w:t>
      </w:r>
    </w:p>
    <w:p>
      <w:r>
        <w:t>Come watch us torch the @DCPoliceDept #Hockey Club @GardensIceHouse tomorrow evening &amp;amp; help raise $ for a good cause https://t.co/etqs6QPQTe https://t.co/V0Zs0Flhyx</w:t>
      </w:r>
    </w:p>
    <w:p>
      <w:r>
        <w:rPr>
          <w:b/>
          <w:u w:val="single"/>
        </w:rPr>
        <w:t>255143</w:t>
      </w:r>
    </w:p>
    <w:p>
      <w:r>
        <w:t>Participating in a group, whether with friends or family, is a... More for Pisces https://t.co/kUZEPSzLKq</w:t>
      </w:r>
    </w:p>
    <w:p>
      <w:r>
        <w:rPr>
          <w:b/>
          <w:u w:val="single"/>
        </w:rPr>
        <w:t>255144</w:t>
      </w:r>
    </w:p>
    <w:p>
      <w:r>
        <w:t>#Ad Get Cash for your House! As is!  Call Now! 1-415-WEBUYRE (932-8973) @fomhomebuyers https://t.co/ZgI4fblHws</w:t>
      </w:r>
    </w:p>
    <w:p>
      <w:r>
        <w:rPr>
          <w:b/>
          <w:u w:val="single"/>
        </w:rPr>
        <w:t>255145</w:t>
      </w:r>
    </w:p>
    <w:p>
      <w:r>
        <w:t>Affleck Changes the Narrative, Pittsburgh Officials Address the Stigma, &amp;amp; A Social Worker Encourages us to R.E.A.... https://t.co/OrSKt9LgAr</w:t>
      </w:r>
    </w:p>
    <w:p>
      <w:r>
        <w:rPr>
          <w:b/>
          <w:u w:val="single"/>
        </w:rPr>
        <w:t>255146</w:t>
      </w:r>
    </w:p>
    <w:p>
      <w:r>
        <w:t>TRAI: The Indian Youth Needs Affordable Internet Access - Sign the Petition! https://t.co/rbLIKOMXN3</w:t>
      </w:r>
    </w:p>
    <w:p>
      <w:r>
        <w:rPr>
          <w:b/>
          <w:u w:val="single"/>
        </w:rPr>
        <w:t>255147</w:t>
      </w:r>
    </w:p>
    <w:p>
      <w:r>
        <w:t>I entered the #IfIForget at @RTC_NYC Lottery for $25 tickets on @TodayTix! Enter daily here: https://t.co/G5pWT55d1Y</w:t>
      </w:r>
    </w:p>
    <w:p>
      <w:r>
        <w:rPr>
          <w:b/>
          <w:u w:val="single"/>
        </w:rPr>
        <w:t>255148</w:t>
      </w:r>
    </w:p>
    <w:p>
      <w:r>
        <w:t>THE FOOL OF MUNCASTER CASTLE, CUMBRIA UK</w:t>
        <w:br/>
        <w:br/>
        <w:t>Well, Stephen King’s IT has been remade and, given the current state of... https://t.co/znIrLlscgW</w:t>
      </w:r>
    </w:p>
    <w:p>
      <w:r>
        <w:rPr>
          <w:b/>
          <w:u w:val="single"/>
        </w:rPr>
        <w:t>255149</w:t>
      </w:r>
    </w:p>
    <w:p>
      <w:r>
        <w:t>Although your intuition is functioning at a very high level to... More for Taurus https://t.co/N9Dk2uau5L</w:t>
      </w:r>
    </w:p>
    <w:p>
      <w:r>
        <w:rPr>
          <w:b/>
          <w:u w:val="single"/>
        </w:rPr>
        <w:t>255150</w:t>
      </w:r>
    </w:p>
    <w:p>
      <w:r>
        <w:t>@Marjan_Lion Hey, I'm sorry to hear you got some bad news. :( You're kick-ass though being so there for your mom through all this! Just do your best.</w:t>
      </w:r>
    </w:p>
    <w:p>
      <w:r>
        <w:rPr>
          <w:b/>
          <w:u w:val="single"/>
        </w:rPr>
        <w:t>255151</w:t>
      </w:r>
    </w:p>
    <w:p>
      <w:r>
        <w:t>❣✿ 1876-S US Gold $20 Liberty Head Double Eagle - NGC MS60 https://t.co/IDSCAmaKSe https://t.co/fvHg1Z3egN</w:t>
      </w:r>
    </w:p>
    <w:p>
      <w:r>
        <w:rPr>
          <w:b/>
          <w:u w:val="single"/>
        </w:rPr>
        <w:t>255152</w:t>
      </w:r>
    </w:p>
    <w:p>
      <w:r>
        <w:t>@EricaWipperling Your the events coordinator for CC you can't through that kids of "secret talk out" and not have it be reuniting the Litterer Band. 🙀</w:t>
      </w:r>
    </w:p>
    <w:p>
      <w:r>
        <w:rPr>
          <w:b/>
          <w:u w:val="single"/>
        </w:rPr>
        <w:t>255153</w:t>
      </w:r>
    </w:p>
    <w:p>
      <w:r>
        <w:t>You want to dig in your heels today and resist change, especia... More for Libra https://t.co/R4lp2xdCjL</w:t>
      </w:r>
    </w:p>
    <w:p>
      <w:r>
        <w:rPr>
          <w:b/>
          <w:u w:val="single"/>
        </w:rPr>
        <w:t>255154</w:t>
      </w:r>
    </w:p>
    <w:p>
      <w:r>
        <w:t>why do i bother reading fanfic sometimes because the amount of Shit i've seen that i would rather Not is a lot</w:t>
      </w:r>
    </w:p>
    <w:p>
      <w:r>
        <w:rPr>
          <w:b/>
          <w:u w:val="single"/>
        </w:rPr>
        <w:t>255155</w:t>
      </w:r>
    </w:p>
    <w:p>
      <w:r>
        <w:t>Prof. Thomas Römer will be giving this year's Ethel M. Wood Lecture at 5.30 on May 17. Book a free ticket https://t.co/BJC1YWBQm5 @kingstrs</w:t>
      </w:r>
    </w:p>
    <w:p>
      <w:r>
        <w:rPr>
          <w:b/>
          <w:u w:val="single"/>
        </w:rPr>
        <w:t>255156</w:t>
      </w:r>
    </w:p>
    <w:p>
      <w:r>
        <w:t>You are as steady as a rock today and people close to you feel... More for Aquarius https://t.co/Av4oTXTn2c</w:t>
      </w:r>
    </w:p>
    <w:p>
      <w:r>
        <w:rPr>
          <w:b/>
          <w:u w:val="single"/>
        </w:rPr>
        <w:t>255157</w:t>
      </w:r>
    </w:p>
    <w:p>
      <w:r>
        <w:t>Preparing for Eternal Life - Your Checklist ▸https://t.co/KnwKnlxQ7m To enter God's Kingdom, you must make proper preparations now ...</w:t>
      </w:r>
    </w:p>
    <w:p>
      <w:r>
        <w:rPr>
          <w:b/>
          <w:u w:val="single"/>
        </w:rPr>
        <w:t>255158</w:t>
      </w:r>
    </w:p>
    <w:p>
      <w:r>
        <w:t>Ralph Lauren Khaki Shorts Size 4t.  Brand New With Tags https://t.co/d3HrK6PBun https://t.co/No0qRKhj7h</w:t>
      </w:r>
    </w:p>
    <w:p>
      <w:r>
        <w:rPr>
          <w:b/>
          <w:u w:val="single"/>
        </w:rPr>
        <w:t>255159</w:t>
      </w:r>
    </w:p>
    <w:p>
      <w:r>
        <w:t>Your to-do list is extensive today as you optimistically attem... More for Scorpio https://t.co/JssEXko5b8</w:t>
      </w:r>
    </w:p>
    <w:p>
      <w:r>
        <w:rPr>
          <w:b/>
          <w:u w:val="single"/>
        </w:rPr>
        <w:t>255160</w:t>
      </w:r>
    </w:p>
    <w:p>
      <w:r>
        <w:t>@KenzieReevesxxx I hope u have a fun day back in ur hometown I'm always here for u baby to support u help u love u and I can't wait to spoil u my#1 all4u!</w:t>
      </w:r>
    </w:p>
    <w:p>
      <w:r>
        <w:rPr>
          <w:b/>
          <w:u w:val="single"/>
        </w:rPr>
        <w:t>255161</w:t>
      </w:r>
    </w:p>
    <w:p>
      <w:r>
        <w:t>@LaurasBlue @nina_gibbs_ @dawnstotlar @esoriram1 @vickmick24 @ZellnerLaw Oh I'm sure. Sore hand probably. 🤢🤢🤢🤢😮</w:t>
      </w:r>
    </w:p>
    <w:p>
      <w:r>
        <w:rPr>
          <w:b/>
          <w:u w:val="single"/>
        </w:rPr>
        <w:t>255162</w:t>
      </w:r>
    </w:p>
    <w:p>
      <w:r>
        <w:t>#QuestionoftheDay: What's an area you feel is sorely missing from board game reviews and media coverage?</w:t>
      </w:r>
    </w:p>
    <w:p>
      <w:r>
        <w:rPr>
          <w:b/>
          <w:u w:val="single"/>
        </w:rPr>
        <w:t>255163</w:t>
      </w:r>
    </w:p>
    <w:p>
      <w:r>
        <w:t>Wow I've got more to do than ever before. Time to make a big deal out of small mistakes! https://t.co/ow84KYscls</w:t>
      </w:r>
    </w:p>
    <w:p>
      <w:r>
        <w:rPr>
          <w:b/>
          <w:u w:val="single"/>
        </w:rPr>
        <w:t>255164</w:t>
      </w:r>
    </w:p>
    <w:p>
      <w:r>
        <w:t>@cdkeyscom I submitted a support ticket a couple hours ago regarding a purchase and I haven't heard back. It's unusual for you.</w:t>
      </w:r>
    </w:p>
    <w:p>
      <w:r>
        <w:rPr>
          <w:b/>
          <w:u w:val="single"/>
        </w:rPr>
        <w:t>255165</w:t>
      </w:r>
    </w:p>
    <w:p>
      <w:r>
        <w:t>@POTUS it is the new reality of reporting. We the People are no longer willing to see shocking as outside of normal. Think about the next 1</w:t>
      </w:r>
    </w:p>
    <w:p>
      <w:r>
        <w:rPr>
          <w:b/>
          <w:u w:val="single"/>
        </w:rPr>
        <w:t>255166</w:t>
      </w:r>
    </w:p>
    <w:p>
      <w:r>
        <w:t>USB3.0 Type-C to Micro USB Data Charging Adapter For Samsung Note 7 One Plus 3 https://t.co/Dt9xnOyWkJ https://t.co/sbmQvj2ExM</w:t>
      </w:r>
    </w:p>
    <w:p>
      <w:r>
        <w:rPr>
          <w:b/>
          <w:u w:val="single"/>
        </w:rPr>
        <w:t>255167</w:t>
      </w:r>
    </w:p>
    <w:p>
      <w:r>
        <w:t>It's a party in a playlist.</w:t>
        <w:br/>
        <w:t>Trending: Hip Hop/Rap: https://t.co/ypgGGMJaak</w:t>
        <w:br/>
        <w:t>#BeTransformed https://t.co/PIoRY01AEo</w:t>
      </w:r>
    </w:p>
    <w:p>
      <w:r>
        <w:rPr>
          <w:b/>
          <w:u w:val="single"/>
        </w:rPr>
        <w:t>255168</w:t>
      </w:r>
    </w:p>
    <w:p>
      <w:r>
        <w:t>Now Playing:  Orchestral Manoeuvres in the Dark https://t.co/YYATQp3WTb #music #radio #internet #90s</w:t>
      </w:r>
    </w:p>
    <w:p>
      <w:r>
        <w:rPr>
          <w:b/>
          <w:u w:val="single"/>
        </w:rPr>
        <w:t>255169</w:t>
      </w:r>
    </w:p>
    <w:p>
      <w:r>
        <w:t>@theAGGRESSI0N 😂 deflecting is bringing Hillary into this at all. Even trump sends his tweets from a private android phone!</w:t>
      </w:r>
    </w:p>
    <w:p>
      <w:r>
        <w:rPr>
          <w:b/>
          <w:u w:val="single"/>
        </w:rPr>
        <w:t>255170</w:t>
      </w:r>
    </w:p>
    <w:p>
      <w:r>
        <w:t>@yashar Gee the last time I saw him he looked like he was on death's door.  Guess that didn't work for him.  At end, hope he gets jail time for +yrs</w:t>
      </w:r>
    </w:p>
    <w:p>
      <w:r>
        <w:rPr>
          <w:b/>
          <w:u w:val="single"/>
        </w:rPr>
        <w:t>255171</w:t>
      </w:r>
    </w:p>
    <w:p>
      <w:r>
        <w:t>#NowPlaying Caring Thoughtful by Grin Department #SupportOPM #pinoymusic #TuneIn https://t.co/mChON4cQKy https://t.co/G4EszuY7sX</w:t>
      </w:r>
    </w:p>
    <w:p>
      <w:r>
        <w:rPr>
          <w:b/>
          <w:u w:val="single"/>
        </w:rPr>
        <w:t>255172</w:t>
      </w:r>
    </w:p>
    <w:p>
      <w:r>
        <w:t>"IMG _ Aimi Saki (MkII) (Colored Artwork)" by ZanZanryu https://t.co/d7skeHBoE5</w:t>
        <w:br/>
        <w:br/>
        <w:t>Tweet for Deviantart.</w:t>
        <w:br/>
        <w:t>With Saki's Pantyhose~~ x3</w:t>
      </w:r>
    </w:p>
    <w:p>
      <w:r>
        <w:rPr>
          <w:b/>
          <w:u w:val="single"/>
        </w:rPr>
        <w:t>255173</w:t>
      </w:r>
    </w:p>
    <w:p>
      <w:r>
        <w:t>There's a difference between you I, I  don't &amp;amp; need to make a profile to shame/hate on someone and also I can defend myself unlike you :) https://t.co/FhJxoAm1vd</w:t>
      </w:r>
    </w:p>
    <w:p>
      <w:r>
        <w:rPr>
          <w:b/>
          <w:u w:val="single"/>
        </w:rPr>
        <w:t>255174</w:t>
      </w:r>
    </w:p>
    <w:p>
      <w:r>
        <w:t>@dyllynmcx Hire me to do a diligent work for you and we will hand back before the schedule time https://t.co/Yf26O94uXm</w:t>
      </w:r>
    </w:p>
    <w:p>
      <w:r>
        <w:rPr>
          <w:b/>
          <w:u w:val="single"/>
        </w:rPr>
        <w:t>255175</w:t>
      </w:r>
    </w:p>
    <w:p>
      <w:r>
        <w:t>Sean draft a quarterback with the 11th pick im eating a bottle of excedrin migraine on Facebook live</w:t>
      </w:r>
    </w:p>
    <w:p>
      <w:r>
        <w:rPr>
          <w:b/>
          <w:u w:val="single"/>
        </w:rPr>
        <w:t>255176</w:t>
      </w:r>
    </w:p>
    <w:p>
      <w:r>
        <w:t xml:space="preserve">Turk @CommerceGov says he's also looking for @usnistgov to help fill in risk mgt. gaps w/ #CDM. #McAfee2017 </w:t>
        <w:br/>
        <w:t>https://t.co/uK7RDqFpxJ</w:t>
      </w:r>
    </w:p>
    <w:p>
      <w:r>
        <w:rPr>
          <w:b/>
          <w:u w:val="single"/>
        </w:rPr>
        <w:t>255177</w:t>
      </w:r>
    </w:p>
    <w:p>
      <w:r>
        <w:t>I was!! I circled the party looking for you. Congrats on @warpaintmusical!! The whole show is a delicious feast for the eyes and ears. 👏🏼👏🏼 https://t.co/d14Tu8iDWM</w:t>
      </w:r>
    </w:p>
    <w:p>
      <w:r>
        <w:rPr>
          <w:b/>
          <w:u w:val="single"/>
        </w:rPr>
        <w:t>255178</w:t>
      </w:r>
    </w:p>
    <w:p>
      <w:r>
        <w:t>Although you might already have big plans for the weekend, mor... More for Capricorn https://t.co/owYhUINjIz</w:t>
      </w:r>
    </w:p>
    <w:p>
      <w:r>
        <w:rPr>
          <w:b/>
          <w:u w:val="single"/>
        </w:rPr>
        <w:t>255179</w:t>
      </w:r>
    </w:p>
    <w:p>
      <w:r>
        <w:t>evankirstel: RT evankirstel: Samsung Galaxy DeX: Desktop experience for the #enterprise | ZDNet … https://t.co/2kJDISAT6j</w:t>
      </w:r>
    </w:p>
    <w:p>
      <w:r>
        <w:rPr>
          <w:b/>
          <w:u w:val="single"/>
        </w:rPr>
        <w:t>255180</w:t>
      </w:r>
    </w:p>
    <w:p>
      <w:r>
        <w:t>How to Turn Business Obstacles into Opportunities. https://t.co/iM2fYVdeax via @TonyRobbins @YouTube #motivation</w:t>
      </w:r>
    </w:p>
    <w:p>
      <w:r>
        <w:rPr>
          <w:b/>
          <w:u w:val="single"/>
        </w:rPr>
        <w:t>255181</w:t>
      </w:r>
    </w:p>
    <w:p>
      <w:r>
        <w:t>$131k in Sales on April 1st – https://t.co/mRyAHiLyic sold for $16,000 – Daily Market Report https://t.co/UogrNIG2Kb</w:t>
      </w:r>
    </w:p>
    <w:p>
      <w:r>
        <w:rPr>
          <w:b/>
          <w:u w:val="single"/>
        </w:rPr>
        <w:t>255182</w:t>
      </w:r>
    </w:p>
    <w:p>
      <w:r>
        <w:t>Found a Transponder Snail!</w:t>
        <w:br/>
        <w:t>Ace and Luffy form an unbreakable wall in battle!</w:t>
        <w:br/>
        <w:t>https://t.co/QcGvSbGPjD https://t.co/eaJcT6Q4qt</w:t>
      </w:r>
    </w:p>
    <w:p>
      <w:r>
        <w:rPr>
          <w:b/>
          <w:u w:val="single"/>
        </w:rPr>
        <w:t>255183</w:t>
      </w:r>
    </w:p>
    <w:p>
      <w:r>
        <w:t>Welcome to our new mini-series #GYMBASICS for Beginners. Lets start with #ELLIPTICAL https://t.co/0m5w9IPDRL</w:t>
      </w:r>
    </w:p>
    <w:p>
      <w:r>
        <w:rPr>
          <w:b/>
          <w:u w:val="single"/>
        </w:rPr>
        <w:t>255184</w:t>
      </w:r>
    </w:p>
    <w:p>
      <w:r>
        <w:t>@huck311 @Amy_Siskind @oreillyfactor No one dropped him even before apology.  And how about boycotting NFL and NBA and their less than pristine players? To name a few.</w:t>
      </w:r>
    </w:p>
    <w:p>
      <w:r>
        <w:rPr>
          <w:b/>
          <w:u w:val="single"/>
        </w:rPr>
        <w:t>255185</w:t>
      </w:r>
    </w:p>
    <w:p>
      <w:r>
        <w:t>It's 2017, the funding in UK and Scotland to help Autistic people is shocking.</w:t>
        <w:br/>
        <w:br/>
        <w:t>Other conditions/diseases funded up the arse.</w:t>
        <w:br/>
        <w:t>#waad2017</w:t>
      </w:r>
    </w:p>
    <w:p>
      <w:r>
        <w:rPr>
          <w:b/>
          <w:u w:val="single"/>
        </w:rPr>
        <w:t>255186</w:t>
      </w:r>
    </w:p>
    <w:p>
      <w:r>
        <w:t>@rixebawl Aaah thank you love that means a lot! I'm just frustrated that it's just covers. I've written 8 songs and posted none and I just 🙃🙃🙃</w:t>
      </w:r>
    </w:p>
    <w:p>
      <w:r>
        <w:rPr>
          <w:b/>
          <w:u w:val="single"/>
        </w:rPr>
        <w:t>255187</w:t>
      </w:r>
    </w:p>
    <w:p>
      <w:r>
        <w:t>Congrats Indeed! RT @couchchris : Congrats to @Capitals  3rd Presidents' Trophy in franchise history! https://t.co/hNqSgVURO2</w:t>
      </w:r>
    </w:p>
    <w:p>
      <w:r>
        <w:rPr>
          <w:b/>
          <w:u w:val="single"/>
        </w:rPr>
        <w:t>255188</w:t>
      </w:r>
    </w:p>
    <w:p>
      <w:r>
        <w:t>@simpite Think where you were (mentally/emotionally/etc.) with that a year and a half ago and how you feel now. You've come a long way. 😍</w:t>
      </w:r>
    </w:p>
    <w:p>
      <w:r>
        <w:rPr>
          <w:b/>
          <w:u w:val="single"/>
        </w:rPr>
        <w:t>255189</w:t>
      </w:r>
    </w:p>
    <w:p>
      <w:r>
        <w:t>When I come different it's gone be a problem🤷🏽‍♀️ don't mistaken my weakness for something else😊because I'm not week I just keep quite‼️</w:t>
      </w:r>
    </w:p>
    <w:p>
      <w:r>
        <w:rPr>
          <w:b/>
          <w:u w:val="single"/>
        </w:rPr>
        <w:t>255190</w:t>
      </w:r>
    </w:p>
    <w:p>
      <w:r>
        <w:t>It's as if the filter between your thoughts and your spoken wo... More for Cancer https://t.co/5HXcSLSTd3</w:t>
      </w:r>
    </w:p>
    <w:p>
      <w:r>
        <w:rPr>
          <w:b/>
          <w:u w:val="single"/>
        </w:rPr>
        <w:t>255191</w:t>
      </w:r>
    </w:p>
    <w:p>
      <w:r>
        <w:t>Can this be the new theme song of Sherlock, or would that be too Downton Abbey-esque? https://t.co/Nua4obtfWY</w:t>
      </w:r>
    </w:p>
    <w:p>
      <w:r>
        <w:rPr>
          <w:b/>
          <w:u w:val="single"/>
        </w:rPr>
        <w:t>255192</w:t>
      </w:r>
    </w:p>
    <w:p>
      <w:r>
        <w:t>With all the focus on quality def. players I think the depth at WR is overlooked. Lots of very good players down the board getting zero hype</w:t>
      </w:r>
    </w:p>
    <w:p>
      <w:r>
        <w:rPr>
          <w:b/>
          <w:u w:val="single"/>
        </w:rPr>
        <w:t>255193</w:t>
      </w:r>
    </w:p>
    <w:p>
      <w:r>
        <w:t>HE HAS NO STYLE</w:t>
        <w:br/>
        <w:t>HE HAS NO GRACE</w:t>
        <w:br/>
        <w:t>THIS KONG HAS A FUNNY FACE</w:t>
        <w:br/>
        <w:t xml:space="preserve">HE CAN HANDSTAND, WHEN HE NEEDS TO </w:t>
        <w:br/>
        <w:t>AND INFLATE HIMSELF JUST LIKE A BALLOON</w:t>
      </w:r>
    </w:p>
    <w:p>
      <w:r>
        <w:rPr>
          <w:b/>
          <w:u w:val="single"/>
        </w:rPr>
        <w:t>255194</w:t>
      </w:r>
    </w:p>
    <w:p>
      <w:r>
        <w:t>I'm one that believes in freedom of speech, but where Pres. Trump is concerned with his twitter acct., I'm opposed to freedom of tweet 4 him</w:t>
      </w:r>
    </w:p>
    <w:p>
      <w:r>
        <w:rPr>
          <w:b/>
          <w:u w:val="single"/>
        </w:rPr>
        <w:t>255195</w:t>
      </w:r>
    </w:p>
    <w:p>
      <w:r>
        <w:t>To all the women we know out there, thanks for giving #TheAfricanDreamLLC an opportunity to work with and respect... https://t.co/1sWLLxjzv9</w:t>
      </w:r>
    </w:p>
    <w:p>
      <w:r>
        <w:rPr>
          <w:b/>
          <w:u w:val="single"/>
        </w:rPr>
        <w:t>255196</w:t>
      </w:r>
    </w:p>
    <w:p>
      <w:r>
        <w:t>Throwback Thursday: Happy 19th Birthday Peyton &amp;amp; Spencer List -- See Them Transform! https://t.co/LOhtSby1r7 via @JustJaredJr</w:t>
      </w:r>
    </w:p>
    <w:p>
      <w:r>
        <w:rPr>
          <w:b/>
          <w:u w:val="single"/>
        </w:rPr>
        <w:t>255197</w:t>
      </w:r>
    </w:p>
    <w:p>
      <w:r>
        <w:t>[New Music] Gaggie (@GaggieNicca) – What It’s Gon Be https://t.co/K9SK4B7m67 #Gaggie #GaggieNicca #WhatsItsGonBe</w:t>
      </w:r>
    </w:p>
    <w:p>
      <w:r>
        <w:rPr>
          <w:b/>
          <w:u w:val="single"/>
        </w:rPr>
        <w:t>255198</w:t>
      </w:r>
    </w:p>
    <w:p>
      <w:r>
        <w:t>Please everyone tune into @thevoiceuk and vote for @imjustcalledmo he deserves to win!!! #thevoiceuk</w:t>
      </w:r>
    </w:p>
    <w:p>
      <w:r>
        <w:rPr>
          <w:b/>
          <w:u w:val="single"/>
        </w:rPr>
        <w:t>255199</w:t>
      </w:r>
    </w:p>
    <w:p>
      <w:r>
        <w:t>Welcome to my world @PjMann2016! Get my two Fantasy Books for 2x#99cents only NOW: https://t.co/nVjBpNh7vn</w:t>
      </w:r>
    </w:p>
    <w:p>
      <w:r>
        <w:rPr>
          <w:b/>
          <w:u w:val="single"/>
        </w:rPr>
        <w:t>255200</w:t>
      </w:r>
    </w:p>
    <w:p>
      <w:r>
        <w:t>Retweeted TGI Golf Partnership (@TGI_Golf):</w:t>
        <w:br/>
        <w:br/>
        <w:t>A question being asked a lot this morning...what's everyone's views... https://t.co/rt7Xw0ssYJ</w:t>
      </w:r>
    </w:p>
    <w:p>
      <w:r>
        <w:rPr>
          <w:b/>
          <w:u w:val="single"/>
        </w:rPr>
        <w:t>255201</w:t>
      </w:r>
    </w:p>
    <w:p>
      <w:r>
        <w:t>@sleyheron @TealNoodles @Wild_Tanuki @Hack_Jobbe @sevvierose yes - my mom was cleaning lady too - did rather well until her health started acting up</w:t>
      </w:r>
    </w:p>
    <w:p>
      <w:r>
        <w:rPr>
          <w:b/>
          <w:u w:val="single"/>
        </w:rPr>
        <w:t>255202</w:t>
      </w:r>
    </w:p>
    <w:p>
      <w:r>
        <w:t>"#Macron is the candidate of the nothing, the candidate of the void, of words adjacent to each other, but that don't mean anything!"#TDInfos https://t.co/rEuzwEgawJ</w:t>
      </w:r>
    </w:p>
    <w:p>
      <w:r>
        <w:rPr>
          <w:b/>
          <w:u w:val="single"/>
        </w:rPr>
        <w:t>255203</w:t>
      </w:r>
    </w:p>
    <w:p>
      <w:r>
        <w:t>@VetFinals Systemic steroids or chemo?Radiotherapy probably not possible for that area. Doesn't look very resectable without taking the eye.</w:t>
      </w:r>
    </w:p>
    <w:p>
      <w:r>
        <w:rPr>
          <w:b/>
          <w:u w:val="single"/>
        </w:rPr>
        <w:t>255204</w:t>
      </w:r>
    </w:p>
    <w:p>
      <w:r>
        <w:t>You're on a roll today and everything you encounter seems to a... More for Leo https://t.co/nOsmGyjbHl</w:t>
      </w:r>
    </w:p>
    <w:p>
      <w:r>
        <w:rPr>
          <w:b/>
          <w:u w:val="single"/>
        </w:rPr>
        <w:t>255205</w:t>
      </w:r>
    </w:p>
    <w:p>
      <w:r>
        <w:t>@shnishdahjahn it's honestly too much work like I just want to eat my damn frittata I don't want this to be an hour long event</w:t>
      </w:r>
    </w:p>
    <w:p>
      <w:r>
        <w:rPr>
          <w:b/>
          <w:u w:val="single"/>
        </w:rPr>
        <w:t>255206</w:t>
      </w:r>
    </w:p>
    <w:p>
      <w:r>
        <w:t>Stay informed with what is happening in the racing world here in Pennsylvania by reading our winter newsletter. https://t.co/mFM7PClx1m</w:t>
      </w:r>
    </w:p>
    <w:p>
      <w:r>
        <w:rPr>
          <w:b/>
          <w:u w:val="single"/>
        </w:rPr>
        <w:t>255207</w:t>
      </w:r>
    </w:p>
    <w:p>
      <w:r>
        <w:t>@KageSatsuki Earning money while following your passion is the best reward. The rest is just a bonus. :D</w:t>
      </w:r>
    </w:p>
    <w:p>
      <w:r>
        <w:rPr>
          <w:b/>
          <w:u w:val="single"/>
        </w:rPr>
        <w:t>255208</w:t>
      </w:r>
    </w:p>
    <w:p>
      <w:r>
        <w:t>min(cel(sid(1.64)),at2(pln(t,t,6.78),cos(y)))+sid(flr(abs(min(sid(cel(x)),sig(min(x,1.46)))))) https://t.co/3TohNFExOs</w:t>
      </w:r>
    </w:p>
    <w:p>
      <w:r>
        <w:rPr>
          <w:b/>
          <w:u w:val="single"/>
        </w:rPr>
        <w:t>255209</w:t>
      </w:r>
    </w:p>
    <w:p>
      <w:r>
        <w:t>Boss walks in w/ Duke shirt on..I almost quit, but then I realized I need this job and we just won the title lol #WeGood</w:t>
      </w:r>
    </w:p>
    <w:p>
      <w:r>
        <w:rPr>
          <w:b/>
          <w:u w:val="single"/>
        </w:rPr>
        <w:t>255210</w:t>
      </w:r>
    </w:p>
    <w:p>
      <w:r>
        <w:t>Negotiators can tend to view resources as limited and finite. But this is rarely the case. https://t.co/F6Mh6fMICU</w:t>
      </w:r>
    </w:p>
    <w:p>
      <w:r>
        <w:rPr>
          <w:b/>
          <w:u w:val="single"/>
        </w:rPr>
        <w:t>255211</w:t>
      </w:r>
    </w:p>
    <w:p>
      <w:r>
        <w:t>B2: Jones gets out of a bases loaded jamb by rolling a 6-4-3 double play to end the threat, Flo leads 1-0</w:t>
      </w:r>
    </w:p>
    <w:p>
      <w:r>
        <w:rPr>
          <w:b/>
          <w:u w:val="single"/>
        </w:rPr>
        <w:t>255212</w:t>
      </w:r>
    </w:p>
    <w:p>
      <w:r>
        <w:t>You may be licking your emotional wounds today as you replay r... More for Leo https://t.co/2X3hPI9e7H</w:t>
      </w:r>
    </w:p>
    <w:p>
      <w:r>
        <w:rPr>
          <w:b/>
          <w:u w:val="single"/>
        </w:rPr>
        <w:t>255213</w:t>
      </w:r>
    </w:p>
    <w:p>
      <w:r>
        <w:t>#Science #Cool Science AMA Series: Hi Reddit, we're the organizers of the March for Science, and… https://t.co/ykUM7fsZtv #Tech #Retweet https://t.co/Wg2nt2x8TO</w:t>
      </w:r>
    </w:p>
    <w:p>
      <w:r>
        <w:rPr>
          <w:b/>
          <w:u w:val="single"/>
        </w:rPr>
        <w:t>255214</w:t>
      </w:r>
    </w:p>
    <w:p>
      <w:r>
        <w:t>@VOCMOpenline @CeebeeStars But refs it's no immediate impact, just an after the fact and a "well we will try to improve that!"</w:t>
      </w:r>
    </w:p>
    <w:p>
      <w:r>
        <w:rPr>
          <w:b/>
          <w:u w:val="single"/>
        </w:rPr>
        <w:t>255215</w:t>
      </w:r>
    </w:p>
    <w:p>
      <w:r>
        <w:t>How could you relate when you ain't never been great and rely on rap money to keep food upon your plates nigga?</w:t>
      </w:r>
    </w:p>
    <w:p>
      <w:r>
        <w:rPr>
          <w:b/>
          <w:u w:val="single"/>
        </w:rPr>
        <w:t>255216</w:t>
      </w:r>
    </w:p>
    <w:p>
      <w:r>
        <w:t>We have 2 group runs this weekend! Saturday we will be running from Complete Fitness at 8am and on Sunday we will... https://t.co/AuYIs27nuN</w:t>
      </w:r>
    </w:p>
    <w:p>
      <w:r>
        <w:rPr>
          <w:b/>
          <w:u w:val="single"/>
        </w:rPr>
        <w:t>255217</w:t>
      </w:r>
    </w:p>
    <w:p>
      <w:r>
        <w:t>like i can't wait for the season to start but now i'm also dreading it bc with every clip we'll get closer to the end</w:t>
      </w:r>
    </w:p>
    <w:p>
      <w:r>
        <w:rPr>
          <w:b/>
          <w:u w:val="single"/>
        </w:rPr>
        <w:t>255218</w:t>
      </w:r>
    </w:p>
    <w:p>
      <w:r>
        <w:t>2 people followed me and one person unfollowed me // automatically checked by https://t.co/xaVjWVvd29</w:t>
      </w:r>
    </w:p>
    <w:p>
      <w:r>
        <w:rPr>
          <w:b/>
          <w:u w:val="single"/>
        </w:rPr>
        <w:t>255219</w:t>
      </w:r>
    </w:p>
    <w:p>
      <w:r>
        <w:t>Draft Season: Northwestern's Austin Carr, the well-rounded walk-on https://t.co/2QzwOagBBa via @SInow #GoCats</w:t>
      </w:r>
    </w:p>
    <w:p>
      <w:r>
        <w:rPr>
          <w:b/>
          <w:u w:val="single"/>
        </w:rPr>
        <w:t>255220</w:t>
      </w:r>
    </w:p>
    <w:p>
      <w:r>
        <w:t>#6: Lucky Brand Women's Sofia Skinny Jean In Lapis Lazul: Lucky Brand Women's Sofia Skinny Jean… https://t.co/icbrnBgzV1 #Clothing #Jeans</w:t>
      </w:r>
    </w:p>
    <w:p>
      <w:r>
        <w:rPr>
          <w:b/>
          <w:u w:val="single"/>
        </w:rPr>
        <w:t>255221</w:t>
      </w:r>
    </w:p>
    <w:p>
      <w:r>
        <w:t>I added a video to a @YouTube playlist https://t.co/Jj7pmKwWOX TwoNotty - Ayo Technology (Original Mix)</w:t>
      </w:r>
    </w:p>
    <w:p>
      <w:r>
        <w:rPr>
          <w:b/>
          <w:u w:val="single"/>
        </w:rPr>
        <w:t>255222</w:t>
      </w:r>
    </w:p>
    <w:p>
      <w:r>
        <w:t>"All around the Sta-actus plant, the stalker chased the bandit, the stalker thought 'twas all in fun - POP! Goes the bandit!"</w:t>
      </w:r>
    </w:p>
    <w:p>
      <w:r>
        <w:rPr>
          <w:b/>
          <w:u w:val="single"/>
        </w:rPr>
        <w:t>255223</w:t>
      </w:r>
    </w:p>
    <w:p>
      <w:r>
        <w:t xml:space="preserve">FT! BOURNEMOUTH 1-3 CHELSEA </w:t>
        <w:br/>
        <w:br/>
        <w:t>16' Diego Costa 19' Hazard 41' King 67' Alonso</w:t>
        <w:br/>
        <w:br/>
        <w:t>#BouChe #chelsea #goal #hazard... https://t.co/Lh7X8bFQbn</w:t>
      </w:r>
    </w:p>
    <w:p>
      <w:r>
        <w:rPr>
          <w:b/>
          <w:u w:val="single"/>
        </w:rPr>
        <w:t>255224</w:t>
      </w:r>
    </w:p>
    <w:p>
      <w:r>
        <w:t>Working extra hard isn't a problem for you passionate Scorpios... More for Scorpio https://t.co/SVJ9L4bQMj</w:t>
      </w:r>
    </w:p>
    <w:p>
      <w:r>
        <w:rPr>
          <w:b/>
          <w:u w:val="single"/>
        </w:rPr>
        <w:t>255225</w:t>
      </w:r>
    </w:p>
    <w:p>
      <w:r>
        <w:t>@ssrimany Good point but then I don't know were there any other rulers in the same league? Abuse of power is wrong no matter who does it period.</w:t>
      </w:r>
    </w:p>
    <w:p>
      <w:r>
        <w:rPr>
          <w:b/>
          <w:u w:val="single"/>
        </w:rPr>
        <w:t>255226</w:t>
      </w:r>
    </w:p>
    <w:p>
      <w:r>
        <w:t>Some of us don't fit into conventions or stereotypes. And that's absolutely alright x x #leader #unique #power</w:t>
      </w:r>
    </w:p>
    <w:p>
      <w:r>
        <w:rPr>
          <w:b/>
          <w:u w:val="single"/>
        </w:rPr>
        <w:t>255227</w:t>
      </w:r>
    </w:p>
    <w:p>
      <w:r>
        <w:t>London’s Westminster Devout Muslim Terrorist Received Government Welfare Before Engaging In His ... https://t.co/29gVbOUFm2</w:t>
      </w:r>
    </w:p>
    <w:p>
      <w:r>
        <w:rPr>
          <w:b/>
          <w:u w:val="single"/>
        </w:rPr>
        <w:t>255228</w:t>
      </w:r>
    </w:p>
    <w:p>
      <w:r>
        <w:t>SpaceX's launch today could revolutionize the industry: Watch it live https://t.co/A5WPaLfsMY https://t.co/PC8VhjcciH</w:t>
      </w:r>
    </w:p>
    <w:p>
      <w:r>
        <w:rPr>
          <w:b/>
          <w:u w:val="single"/>
        </w:rPr>
        <w:t>255229</w:t>
      </w:r>
    </w:p>
    <w:p>
      <w:r>
        <w:t>But I utterly disagree with Attenborough when he suggests policies are the domain of economists, sociologists and politicians...</w:t>
      </w:r>
    </w:p>
    <w:p>
      <w:r>
        <w:rPr>
          <w:b/>
          <w:u w:val="single"/>
        </w:rPr>
        <w:t>255230</w:t>
      </w:r>
    </w:p>
    <w:p>
      <w:r>
        <w:t>@Olympics I have attended both the '96 World Cup of Hockey and the Vancouver 2010 Winter Olympics . @NHL you've made a poor decision. Shame.</w:t>
      </w:r>
    </w:p>
    <w:p>
      <w:r>
        <w:rPr>
          <w:b/>
          <w:u w:val="single"/>
        </w:rPr>
        <w:t>255231</w:t>
      </w:r>
    </w:p>
    <w:p>
      <w:r>
        <w:t>Found a Transponder Snail!</w:t>
        <w:br/>
        <w:t>What's inside? Mystery barrel's shocking secret!!</w:t>
        <w:br/>
        <w:t>https://t.co/Qym7KTyyNd #TreCru https://t.co/7n7xPfg97S</w:t>
      </w:r>
    </w:p>
    <w:p>
      <w:r>
        <w:rPr>
          <w:b/>
          <w:u w:val="single"/>
        </w:rPr>
        <w:t>255232</w:t>
      </w:r>
    </w:p>
    <w:p>
      <w:r>
        <w:t>PUNISHER SKULL decal sticker car truck windows Just like in American Sniper! https://t.co/BOtEeQ04JL</w:t>
      </w:r>
    </w:p>
    <w:p>
      <w:r>
        <w:rPr>
          <w:b/>
          <w:u w:val="single"/>
        </w:rPr>
        <w:t>255233</w:t>
      </w:r>
    </w:p>
    <w:p>
      <w:r>
        <w:t>https://t.co/B9Irt93G6T Temp: 11.5°C Wind:1.6mph Pressure: 1011.6mb Falling slowly Rain Today 0.0mm Hum 69% Fc: Fairly fine, showery later</w:t>
      </w:r>
    </w:p>
    <w:p>
      <w:r>
        <w:rPr>
          <w:b/>
          <w:u w:val="single"/>
        </w:rPr>
        <w:t>255234</w:t>
      </w:r>
    </w:p>
    <w:p>
      <w:r>
        <w:t>Permanence is sacred but temporal connections can be a source of growth, which is cool. Just know temporary has an end date for a reason 🙏🏾 https://t.co/ml2pqOZwMp</w:t>
      </w:r>
    </w:p>
    <w:p>
      <w:r>
        <w:rPr>
          <w:b/>
          <w:u w:val="single"/>
        </w:rPr>
        <w:t>255235</w:t>
      </w:r>
    </w:p>
    <w:p>
      <w:r>
        <w:t>Think you can solve it? Reserve your tickets today by calling 620-662-1425. #MurderMystery #DinnerTheatre #nightout https://t.co/avZGB6QGru</w:t>
      </w:r>
    </w:p>
    <w:p>
      <w:r>
        <w:rPr>
          <w:b/>
          <w:u w:val="single"/>
        </w:rPr>
        <w:t>255236</w:t>
      </w:r>
    </w:p>
    <w:p>
      <w:r>
        <w:t>.@tawny_the_owl Day 8 - "Because I Got High" by Afroman. This song is all sorts of silly and I love it https://t.co/h2kNEDwiIQ #30daymusicchallenge</w:t>
      </w:r>
    </w:p>
    <w:p>
      <w:r>
        <w:rPr>
          <w:b/>
          <w:u w:val="single"/>
        </w:rPr>
        <w:t>255237</w:t>
      </w:r>
    </w:p>
    <w:p>
      <w:r>
        <w:t>Let us never negotiate out of fear. But let us never fear to negotiate. - John F. Kennedy #quote https://t.co/hW9bDi4BwK</w:t>
      </w:r>
    </w:p>
    <w:p>
      <w:r>
        <w:rPr>
          <w:b/>
          <w:u w:val="single"/>
        </w:rPr>
        <w:t>255238</w:t>
      </w:r>
    </w:p>
    <w:p>
      <w:r>
        <w:t>A special thank you to @glennEmartin and @JustLeadersUSA for their unwavering advocacy to make #CLOSErikers a reality! @closerikers https://t.co/SCgbk3VvwK</w:t>
      </w:r>
    </w:p>
    <w:p>
      <w:r>
        <w:rPr>
          <w:b/>
          <w:u w:val="single"/>
        </w:rPr>
        <w:t>255239</w:t>
      </w:r>
    </w:p>
    <w:p>
      <w:r>
        <w:t>I know it's verboten to speak of a woman's appearance these days, but @FLOTUS looked lovely today. True story.</w:t>
      </w:r>
    </w:p>
    <w:p>
      <w:r>
        <w:rPr>
          <w:b/>
          <w:u w:val="single"/>
        </w:rPr>
        <w:t>255240</w:t>
      </w:r>
    </w:p>
    <w:p>
      <w:r>
        <w:t>This 3 BD/ 2 BA in Fort Worth MUST be seen. Call, text or direct message me for more info!  https://t.co/NMZLWexPOg https://t.co/GPLjwMiLY1</w:t>
      </w:r>
    </w:p>
    <w:p>
      <w:r>
        <w:rPr>
          <w:b/>
          <w:u w:val="single"/>
        </w:rPr>
        <w:t>255241</w:t>
      </w:r>
    </w:p>
    <w:p>
      <w:r>
        <w:t>Locals learn the latest on high-speed rail LA-to-Anaheim section #Anaheim #bhive https://t.co/ofzcnzx0Is</w:t>
      </w:r>
    </w:p>
    <w:p>
      <w:r>
        <w:rPr>
          <w:b/>
          <w:u w:val="single"/>
        </w:rPr>
        <w:t>255242</w:t>
      </w:r>
    </w:p>
    <w:p>
      <w:r>
        <w:t>Morning #norwich driving to the day job thinking of what songs we can add to our set #acoustic #janoah #band</w:t>
      </w:r>
    </w:p>
    <w:p>
      <w:r>
        <w:rPr>
          <w:b/>
          <w:u w:val="single"/>
        </w:rPr>
        <w:t>255243</w:t>
      </w:r>
    </w:p>
    <w:p>
      <w:r>
        <w:t>He made my childhood and it's heartbreaking to see him retire #ThankYouTaker https://t.co/ABN5mTUQbJ</w:t>
      </w:r>
    </w:p>
    <w:p>
      <w:r>
        <w:rPr>
          <w:b/>
          <w:u w:val="single"/>
        </w:rPr>
        <w:t>255244</w:t>
      </w:r>
    </w:p>
    <w:p>
      <w:r>
        <w:t>Something is deeply wrong with him! That and the LYING! Scare the hell out of me.. https://t.co/Q7ucdx4eEH</w:t>
      </w:r>
    </w:p>
    <w:p>
      <w:r>
        <w:rPr>
          <w:b/>
          <w:u w:val="single"/>
        </w:rPr>
        <w:t>255245</w:t>
      </w:r>
    </w:p>
    <w:p>
      <w:r>
        <w:t>13 Influential Muslim Women Reflect on #MuslimWomensDay (we’re fangirling so... https://t.co/f6efIFcehu by #MunaAbuSulayman via @c0nvey https://t.co/WtsiW8VW3M</w:t>
      </w:r>
    </w:p>
    <w:p>
      <w:r>
        <w:rPr>
          <w:b/>
          <w:u w:val="single"/>
        </w:rPr>
        <w:t>255246</w:t>
      </w:r>
    </w:p>
    <w:p>
      <w:r>
        <w:t>#nybudget VIELKIND HOT TAKE™: We still don’t have anything definitive from the #nysenate, still no big ugly. My guess is Sunday PM session.</w:t>
      </w:r>
    </w:p>
    <w:p>
      <w:r>
        <w:rPr>
          <w:b/>
          <w:u w:val="single"/>
        </w:rPr>
        <w:t>255247</w:t>
      </w:r>
    </w:p>
    <w:p>
      <w:r>
        <w:t>@ZeonBison @JoAnnDwyer5 politics" that ultimately became the bridge too far. Racial issues particularly were a sore spot. WWCM tend to side with law enforcement</w:t>
      </w:r>
    </w:p>
    <w:p>
      <w:r>
        <w:rPr>
          <w:b/>
          <w:u w:val="single"/>
        </w:rPr>
        <w:t>255248</w:t>
      </w:r>
    </w:p>
    <w:p>
      <w:r>
        <w:t>Woe betides those who are catalysts behind the 'One Nigeria' Britain, France etc will suffer dearly for this. Free #NnamdiKanu @MBuhari @AP https://t.co/shQHusNTeF</w:t>
      </w:r>
    </w:p>
    <w:p>
      <w:r>
        <w:rPr>
          <w:b/>
          <w:u w:val="single"/>
        </w:rPr>
        <w:t>255249</w:t>
      </w:r>
    </w:p>
    <w:p>
      <w:r>
        <w:t>There's an inherent instability in the atmosphere today, but y... More for Gemini https://t.co/tPNKWyUgj1</w:t>
      </w:r>
    </w:p>
    <w:p>
      <w:r>
        <w:rPr>
          <w:b/>
          <w:u w:val="single"/>
        </w:rPr>
        <w:t>255250</w:t>
      </w:r>
    </w:p>
    <w:p>
      <w:r>
        <w:t>#casino #slots</w:t>
        <w:br/>
        <w:br/>
        <w:t>JOIN NETBET VEGAS NOW AND GET YOUR FIRST DEPOSIT DOUBLED UP TO £200 AND 10 FREE SPINS!!</w:t>
        <w:br/>
        <w:br/>
        <w:t>Join - https://t.co/up4RApjOpp https://t.co/GgvRs7gTfw</w:t>
      </w:r>
    </w:p>
    <w:p>
      <w:r>
        <w:rPr>
          <w:b/>
          <w:u w:val="single"/>
        </w:rPr>
        <w:t>255251</w:t>
      </w:r>
    </w:p>
    <w:p>
      <w:r>
        <w:t>Update: President Higgins writes to Colombian president after overflowing river kills 154 people https://t.co/YWOv2ETsI7 https://t.co/0x5Is7bffs</w:t>
      </w:r>
    </w:p>
    <w:p>
      <w:r>
        <w:rPr>
          <w:b/>
          <w:u w:val="single"/>
        </w:rPr>
        <w:t>255252</w:t>
      </w:r>
    </w:p>
    <w:p>
      <w:r>
        <w:t>I slept until my alarm went off!  A full 8 hours and 8 minutes with just 4min of restlessness!  Woohoo! 🤗Now: how to replicate? 🤔</w:t>
      </w:r>
    </w:p>
    <w:p>
      <w:r>
        <w:rPr>
          <w:b/>
          <w:u w:val="single"/>
        </w:rPr>
        <w:t>255253</w:t>
      </w:r>
    </w:p>
    <w:p>
      <w:r>
        <w:t>(https://t.co/S1gEBDLRhe) my sister baked an osu! cake in honor of the /r/place logo https://t.co/YLn4IkWo9d</w:t>
      </w:r>
    </w:p>
    <w:p>
      <w:r>
        <w:rPr>
          <w:b/>
          <w:u w:val="single"/>
        </w:rPr>
        <w:t>255254</w:t>
      </w:r>
    </w:p>
    <w:p>
      <w:r>
        <w:t>@MichaelaScholz2 @MailOnline It was #France that were most determined to bleed #Germany dry after the #WW1, &amp;amp; #WW2 was the consequence of them stripping it of capital</w:t>
      </w:r>
    </w:p>
    <w:p>
      <w:r>
        <w:rPr>
          <w:b/>
          <w:u w:val="single"/>
        </w:rPr>
        <w:t>255255</w:t>
      </w:r>
    </w:p>
    <w:p>
      <w:r>
        <w:t>Use what #God has given you - @Coffee_withGod</w:t>
        <w:br/>
        <w:t>'I never made an excuse, or accepted an excuse' - Florence Nightingale</w:t>
        <w:br/>
        <w:t>https://t.co/6KcARBqGLW</w:t>
      </w:r>
    </w:p>
    <w:p>
      <w:r>
        <w:rPr>
          <w:b/>
          <w:u w:val="single"/>
        </w:rPr>
        <w:t>255256</w:t>
      </w:r>
    </w:p>
    <w:p>
      <w:r>
        <w:t>It might not be #cloudcomputing, but #diversity is just as essential to #tech as any other priority https://t.co/w80DoX8hGc https://t.co/bQ262rfkBd</w:t>
      </w:r>
    </w:p>
    <w:p>
      <w:r>
        <w:rPr>
          <w:b/>
          <w:u w:val="single"/>
        </w:rPr>
        <w:t>255257</w:t>
      </w:r>
    </w:p>
    <w:p>
      <w:r>
        <w:t>@RLGraphix I want to know why he chooses to play an inexperienced CB and one that is very dodgy over a proven world class defender Caceres should start</w:t>
      </w:r>
    </w:p>
    <w:p>
      <w:r>
        <w:rPr>
          <w:b/>
          <w:u w:val="single"/>
        </w:rPr>
        <w:t>255258</w:t>
      </w:r>
    </w:p>
    <w:p>
      <w:r>
        <w:t>I liked a @YouTube video from @thegabbieshow https://t.co/KmIxNapJkS THIS BIRTHDAY PARTY GOT TOO CRAZY</w:t>
      </w:r>
    </w:p>
    <w:p>
      <w:r>
        <w:rPr>
          <w:b/>
          <w:u w:val="single"/>
        </w:rPr>
        <w:t>255259</w:t>
      </w:r>
    </w:p>
    <w:p>
      <w:r>
        <w:t>Splash your way into #HelloSunny! RT @FtLauderdaleSun: Sunlight across the breakers. https://t.co/z9mzgboEvw</w:t>
      </w:r>
    </w:p>
    <w:p>
      <w:r>
        <w:rPr>
          <w:b/>
          <w:u w:val="single"/>
        </w:rPr>
        <w:t>255260</w:t>
      </w:r>
    </w:p>
    <w:p>
      <w:r>
        <w:t>The Mean Wiener on #Yelp: California Double Dog - two Mean Wieners, tomatos, onions, pickle, sport peppers, fries, … https://t.co/KuVHoyqqPJ</w:t>
      </w:r>
    </w:p>
    <w:p>
      <w:r>
        <w:rPr>
          <w:b/>
          <w:u w:val="single"/>
        </w:rPr>
        <w:t>255261</w:t>
      </w:r>
    </w:p>
    <w:p>
      <w:r>
        <w:t>Work all fkn week and none of my mates will go out on Friday or Saturday when I'm off but all decide to go out on Sunday when am workin😴👍🏻</w:t>
      </w:r>
    </w:p>
    <w:p>
      <w:r>
        <w:rPr>
          <w:b/>
          <w:u w:val="single"/>
        </w:rPr>
        <w:t>255262</w:t>
      </w:r>
    </w:p>
    <w:p>
      <w:r>
        <w:t>You might respond to a moral dilemma at work by remaining quie... More for Cancer https://t.co/IMQFfRz1kc</w:t>
      </w:r>
    </w:p>
    <w:p>
      <w:r>
        <w:rPr>
          <w:b/>
          <w:u w:val="single"/>
        </w:rPr>
        <w:t>255263</w:t>
      </w:r>
    </w:p>
    <w:p>
      <w:r>
        <w:t>@kavitharao Not sure where I read this but this comes to mind: You have made the mistake of thinking that everything that happens to you is interesting.</w:t>
      </w:r>
    </w:p>
    <w:p>
      <w:r>
        <w:rPr>
          <w:b/>
          <w:u w:val="single"/>
        </w:rPr>
        <w:t>255264</w:t>
      </w:r>
    </w:p>
    <w:p>
      <w:r>
        <w:t>The moral of this story is that no matter how much we try, no matter how  much we want it, some stories just dont have a happy ending</w:t>
      </w:r>
    </w:p>
    <w:p>
      <w:r>
        <w:rPr>
          <w:b/>
          <w:u w:val="single"/>
        </w:rPr>
        <w:t>255265</w:t>
      </w:r>
    </w:p>
    <w:p>
      <w:r>
        <w:t xml:space="preserve">[PIC] 170405 DongA Media 'Arbor Day Flower Distribution' #Youngjae </w:t>
        <w:br/>
        <w:t>https://t.co/vQuFXcyZY4 by #WaoeSs via @c0nvey https://t.co/U4WY3WOdvR</w:t>
      </w:r>
    </w:p>
    <w:p>
      <w:r>
        <w:rPr>
          <w:b/>
          <w:u w:val="single"/>
        </w:rPr>
        <w:t>255266</w:t>
      </w:r>
    </w:p>
    <w:p>
      <w:r>
        <w:t>Pertinent legitimate and blood boiling question @Orlando_Pirates will we ever win a game again ever or never which is it? https://t.co/P6zwZJmUQe</w:t>
      </w:r>
    </w:p>
    <w:p>
      <w:r>
        <w:rPr>
          <w:b/>
          <w:u w:val="single"/>
        </w:rPr>
        <w:t>255267</w:t>
      </w:r>
    </w:p>
    <w:p>
      <w:r>
        <w:t>That feeling when your favourite game is finally coming to your home platform (@DodgeRollGames) https://t.co/zmmDbdd10r</w:t>
      </w:r>
    </w:p>
    <w:p>
      <w:r>
        <w:rPr>
          <w:b/>
          <w:u w:val="single"/>
        </w:rPr>
        <w:t>255268</w:t>
      </w:r>
    </w:p>
    <w:p>
      <w:r>
        <w:t>Full rollout of Android Wear 2.0 delayed by bug #Facebook #android #app go to https://t.co/NrXa2OIzfS</w:t>
      </w:r>
    </w:p>
    <w:p>
      <w:r>
        <w:rPr>
          <w:b/>
          <w:u w:val="single"/>
        </w:rPr>
        <w:t>255269</w:t>
      </w:r>
    </w:p>
    <w:p>
      <w:r>
        <w:t>They can buy my search history if they want but I don't know what they're going to do with "what's the biggest predator in Lake Michigan?"</w:t>
      </w:r>
    </w:p>
    <w:p>
      <w:r>
        <w:rPr>
          <w:b/>
          <w:u w:val="single"/>
        </w:rPr>
        <w:t>255270</w:t>
      </w:r>
    </w:p>
    <w:p>
      <w:r>
        <w:t>Don't give up. Stay positive. You can do it! 🌺⚡️ #dontgiveup #staypositive #weightlossjourney #progressnotperfection https://t.co/0U29Hbbymy</w:t>
      </w:r>
    </w:p>
    <w:p>
      <w:r>
        <w:rPr>
          <w:b/>
          <w:u w:val="single"/>
        </w:rPr>
        <w:t>255271</w:t>
      </w:r>
    </w:p>
    <w:p>
      <w:r>
        <w:t>@MollyBrazyy I Got This Beat Id Love To Hear You On I made It JUST For When I Could Reach Out TOO Youu</w:t>
      </w:r>
    </w:p>
    <w:p>
      <w:r>
        <w:rPr>
          <w:b/>
          <w:u w:val="single"/>
        </w:rPr>
        <w:t>255272</w:t>
      </w:r>
    </w:p>
    <w:p>
      <w:r>
        <w:t>Q1. How often do you use Instagram to promote your blog content? Is it an important tool for you? #30plusblogs</w:t>
      </w:r>
    </w:p>
    <w:p>
      <w:r>
        <w:rPr>
          <w:b/>
          <w:u w:val="single"/>
        </w:rPr>
        <w:t>255273</w:t>
      </w:r>
    </w:p>
    <w:p>
      <w:r>
        <w:t>There are two types of men:</w:t>
        <w:br/>
        <w:br/>
        <w:t>Jermaine Davenport: your face getting better. It's clearing up.</w:t>
        <w:br/>
        <w:br/>
        <w:t>Zidayne S Alonzo:... https://t.co/xx3nEkxQ0k</w:t>
      </w:r>
    </w:p>
    <w:p>
      <w:r>
        <w:rPr>
          <w:b/>
          <w:u w:val="single"/>
        </w:rPr>
        <w:t>255274</w:t>
      </w:r>
    </w:p>
    <w:p>
      <w:r>
        <w:t>Business Tips for Farmers, Producers, Artisans and Purveyors @CapeCodToday https://t.co/Uoa1Tk4Iai via @@CapeCodToday</w:t>
      </w:r>
    </w:p>
    <w:p>
      <w:r>
        <w:rPr>
          <w:b/>
          <w:u w:val="single"/>
        </w:rPr>
        <w:t>255275</w:t>
      </w:r>
    </w:p>
    <w:p>
      <w:r>
        <w:t>#Win an Amazon Kindle Paperwhite from SFF Book Bonanza - https://t.co/YJpqEJsrwG [ends 30/04/17] https://t.co/VZXPUrxy42</w:t>
      </w:r>
    </w:p>
    <w:p>
      <w:r>
        <w:rPr>
          <w:b/>
          <w:u w:val="single"/>
        </w:rPr>
        <w:t>255276</w:t>
      </w:r>
    </w:p>
    <w:p>
      <w:r>
        <w:t>Cristiano Ronaldo reveals how he ended up wearing No 7 shirt at Manchester United https://t.co/LSRJNfjSMP https://t.co/trp9emtWgn</w:t>
      </w:r>
    </w:p>
    <w:p>
      <w:r>
        <w:rPr>
          <w:b/>
          <w:u w:val="single"/>
        </w:rPr>
        <w:t>255277</w:t>
      </w:r>
    </w:p>
    <w:p>
      <w:r>
        <w:t xml:space="preserve">We'd like to announce our transition. We will now be "Devi G" &amp;amp; will only perform J-Pop renditions of our songs. </w:t>
        <w:br/>
        <w:br/>
        <w:t>https://t.co/TKd8915hpQ</w:t>
      </w:r>
    </w:p>
    <w:p>
      <w:r>
        <w:rPr>
          <w:b/>
          <w:u w:val="single"/>
        </w:rPr>
        <w:t>255278</w:t>
      </w:r>
    </w:p>
    <w:p>
      <w:r>
        <w:t>@MemesForTay @cjsienna55 You're very wrong, Trump's electoral base is standing by him all the way. 🇺🇸🇺🇸🇺🇸</w:t>
      </w:r>
    </w:p>
    <w:p>
      <w:r>
        <w:rPr>
          <w:b/>
          <w:u w:val="single"/>
        </w:rPr>
        <w:t>255279</w:t>
      </w:r>
    </w:p>
    <w:p>
      <w:r>
        <w:t>@hellothisisivan And doing such a wonderful job. I keep looking on ebay for some of those rare 'Deeley's Dollies' badges the fan club produced. 😉</w:t>
      </w:r>
    </w:p>
    <w:p>
      <w:r>
        <w:rPr>
          <w:b/>
          <w:u w:val="single"/>
        </w:rPr>
        <w:t>255280</w:t>
      </w:r>
    </w:p>
    <w:p>
      <w:r>
        <w:t>Please.  It's only newsworthy when he pronounces something correctly.  #saveyourcharacters https://t.co/2SDqiwEnB3</w:t>
      </w:r>
    </w:p>
    <w:p>
      <w:r>
        <w:rPr>
          <w:b/>
          <w:u w:val="single"/>
        </w:rPr>
        <w:t>255281</w:t>
      </w:r>
    </w:p>
    <w:p>
      <w:r>
        <w:t>Like tf I don't even know how to cook a turkey. It ain't thanksgiving, all the things in the world to make and she gets a turkey 🤦🏽‍♀️😒</w:t>
      </w:r>
    </w:p>
    <w:p>
      <w:r>
        <w:rPr>
          <w:b/>
          <w:u w:val="single"/>
        </w:rPr>
        <w:t>255282</w:t>
      </w:r>
    </w:p>
    <w:p>
      <w:r>
        <w:t>Super Tuesday Recap - The Flash S3E17 Duet https://t.co/LQOlbGxOVT | https://t.co/dsSCAlfis2 Archive</w:t>
      </w:r>
    </w:p>
    <w:p>
      <w:r>
        <w:rPr>
          <w:b/>
          <w:u w:val="single"/>
        </w:rPr>
        <w:t>255283</w:t>
      </w:r>
    </w:p>
    <w:p>
      <w:r>
        <w:t>Today would have been your 22nd birthday.</w:t>
        <w:br/>
        <w:t>Still heart broken you are no longer with us. Happy birthday Dan. Forever 21.</w:t>
        <w:br/>
        <w:t>@acid_cum @Dan_AntB</w:t>
      </w:r>
    </w:p>
    <w:p>
      <w:r>
        <w:rPr>
          <w:b/>
          <w:u w:val="single"/>
        </w:rPr>
        <w:t>255284</w:t>
      </w:r>
    </w:p>
    <w:p>
      <w:r>
        <w:t>@tammyinlalaland Whatever. if you're determined to blame someone for other people not reading to the end, go ahead.</w:t>
      </w:r>
    </w:p>
    <w:p>
      <w:r>
        <w:rPr>
          <w:b/>
          <w:u w:val="single"/>
        </w:rPr>
        <w:t>255285</w:t>
      </w:r>
    </w:p>
    <w:p>
      <w:r>
        <w:t>Now that I'm rewatching #CrimeScene for the 3rd time &amp;amp; I usually remember who the killer is at some point, it's really frustrating 😅 #크라임씬</w:t>
      </w:r>
    </w:p>
    <w:p>
      <w:r>
        <w:rPr>
          <w:b/>
          <w:u w:val="single"/>
        </w:rPr>
        <w:t>255286</w:t>
      </w:r>
    </w:p>
    <w:p>
      <w:r>
        <w:t>Facebook, Microsoft partner to finance renewable energy for underserved communities https://t.co/jDcG6M7OPX @JMPyper via @greentechmedia https://t.co/odIMCtbqsV</w:t>
      </w:r>
    </w:p>
    <w:p>
      <w:r>
        <w:rPr>
          <w:b/>
          <w:u w:val="single"/>
        </w:rPr>
        <w:t>255287</w:t>
      </w:r>
    </w:p>
    <w:p>
      <w:r>
        <w:t>Although your intuition is functioning at a very high level to... More for Taurus https://t.co/G8CaVZzjzf</w:t>
      </w:r>
    </w:p>
    <w:p>
      <w:r>
        <w:rPr>
          <w:b/>
          <w:u w:val="single"/>
        </w:rPr>
        <w:t>255288</w:t>
      </w:r>
    </w:p>
    <w:p>
      <w:r>
        <w:t>One of my favourites too, wonderful to see it represented in film. How my memory is so dreadful I didn't recognize the title I'll never know</w:t>
      </w:r>
    </w:p>
    <w:p>
      <w:r>
        <w:rPr>
          <w:b/>
          <w:u w:val="single"/>
        </w:rPr>
        <w:t>255289</w:t>
      </w:r>
    </w:p>
    <w:p>
      <w:r>
        <w:t>@Harry_Styles you never fail to amaze me with your courtesy and willingness to help people. I love you endlessly. Mind following me? —76,247</w:t>
      </w:r>
    </w:p>
    <w:p>
      <w:r>
        <w:rPr>
          <w:b/>
          <w:u w:val="single"/>
        </w:rPr>
        <w:t>255290</w:t>
      </w:r>
    </w:p>
    <w:p>
      <w:r>
        <w:t>Vincent van Gogh was born #OnThisDay 1853. His life seemed made for a... https://t.co/6fecMitEYL by #TheEconomist via @c0nvey https://t.co/lYClunrlYL</w:t>
      </w:r>
    </w:p>
    <w:p>
      <w:r>
        <w:rPr>
          <w:b/>
          <w:u w:val="single"/>
        </w:rPr>
        <w:t>255291</w:t>
      </w:r>
    </w:p>
    <w:p>
      <w:r>
        <w:t>A customer at work disrespected our pharmacist and spoke very rude to her and as usual, boss defended customer. I can't wait to quit.</w:t>
      </w:r>
    </w:p>
    <w:p>
      <w:r>
        <w:rPr>
          <w:b/>
          <w:u w:val="single"/>
        </w:rPr>
        <w:t>255292</w:t>
      </w:r>
    </w:p>
    <w:p>
      <w:r>
        <w:t>@SenatorReid @noelphx Hey Harry... your Dem colleagues aren't so keen on your #HarryReidOption anymore.  Whay's that?</w:t>
      </w:r>
    </w:p>
    <w:p>
      <w:r>
        <w:rPr>
          <w:b/>
          <w:u w:val="single"/>
        </w:rPr>
        <w:t>255293</w:t>
      </w:r>
    </w:p>
    <w:p>
      <w:r>
        <w:t>Dear @Kiah15Gillespie join us @StJohnsWBB so we can take the Bigeast by Storm and set ourselves up for a NCAA National Championship💪💪!!!</w:t>
      </w:r>
    </w:p>
    <w:p>
      <w:r>
        <w:rPr>
          <w:b/>
          <w:u w:val="single"/>
        </w:rPr>
        <w:t>255294</w:t>
      </w:r>
    </w:p>
    <w:p>
      <w:r>
        <w:t>@_Makada_ they are attacking him for his hypocrisy against women...no one cares about his marriage to "Mother."</w:t>
      </w:r>
    </w:p>
    <w:p>
      <w:r>
        <w:rPr>
          <w:b/>
          <w:u w:val="single"/>
        </w:rPr>
        <w:t>255295</w:t>
      </w:r>
    </w:p>
    <w:p>
      <w:r>
        <w:t>"Thus Noah did; according to all that God had commanded him, so he did." Genesis 6:22</w:t>
        <w:br/>
        <w:t>#Scripture</w:t>
        <w:br/>
        <w:t>#Truth</w:t>
      </w:r>
    </w:p>
    <w:p>
      <w:r>
        <w:rPr>
          <w:b/>
          <w:u w:val="single"/>
        </w:rPr>
        <w:t>255296</w:t>
      </w:r>
    </w:p>
    <w:p>
      <w:r>
        <w:t>Blackberries are high in gallic acid, rutin &amp;amp; ellagic acid, a known chemopreventative, with anti-vir https://t.co/vg4FTcQxl2</w:t>
      </w:r>
    </w:p>
    <w:p>
      <w:r>
        <w:rPr>
          <w:b/>
          <w:u w:val="single"/>
        </w:rPr>
        <w:t>255297</w:t>
      </w:r>
    </w:p>
    <w:p>
      <w:r>
        <w:t>Set up defensively and we have restricted Sheffield United well in the first half. Created nothing ourselves, however. Boring half. #PUSB</w:t>
      </w:r>
    </w:p>
    <w:p>
      <w:r>
        <w:rPr>
          <w:b/>
          <w:u w:val="single"/>
        </w:rPr>
        <w:t>255298</w:t>
      </w:r>
    </w:p>
    <w:p>
      <w:r>
        <w:t>I caught maybe the last 5 seconds of the MS State upset, but what a time to tune in. Incredible shot.</w:t>
      </w:r>
    </w:p>
    <w:p>
      <w:r>
        <w:rPr>
          <w:b/>
          <w:u w:val="single"/>
        </w:rPr>
        <w:t>255299</w:t>
      </w:r>
    </w:p>
    <w:p>
      <w:r>
        <w:t xml:space="preserve">62.2% Scyther! (10,7,11) </w:t>
        <w:br/>
        <w:t xml:space="preserve">Move1: Fury Cutter </w:t>
        <w:br/>
        <w:t xml:space="preserve">Move2: X Scissor </w:t>
        <w:br/>
        <w:t>Available until 05:59:58pm (29m 18s). https://t.co/tBIi1Qss9k</w:t>
      </w:r>
    </w:p>
    <w:p>
      <w:r>
        <w:rPr>
          <w:b/>
          <w:u w:val="single"/>
        </w:rPr>
        <w:t>255300</w:t>
      </w:r>
    </w:p>
    <w:p>
      <w:r>
        <w:t>Bit disappointed but it's made me more determined to do better tomorrow!! #motivated #beginner… https://t.co/i86rsJIfrN</w:t>
      </w:r>
    </w:p>
    <w:p>
      <w:r>
        <w:rPr>
          <w:b/>
          <w:u w:val="single"/>
        </w:rPr>
        <w:t>255301</w:t>
      </w:r>
    </w:p>
    <w:p>
      <w:r>
        <w:t>Free clothing give away at our North campus. 9am Saturday April 1st. Volunteers needed #GodIsGood</w:t>
        <w:br/>
        <w:br/>
        <w:t>2816 Prospect... https://t.co/uTjeOHF2Yj</w:t>
      </w:r>
    </w:p>
    <w:p>
      <w:r>
        <w:rPr>
          <w:b/>
          <w:u w:val="single"/>
        </w:rPr>
        <w:t>255302</w:t>
      </w:r>
    </w:p>
    <w:p>
      <w:r>
        <w:t>🎰🤑 NO DEPOSIT BONUS! 🤑🎰</w:t>
        <w:br/>
        <w:br/>
        <w:t>Join 888 Games on Thursday and get £12 free - no deposit required...</w:t>
        <w:br/>
        <w:br/>
        <w:t>https://t.co/yr6DWmWaJu</w:t>
      </w:r>
    </w:p>
    <w:p>
      <w:r>
        <w:rPr>
          <w:b/>
          <w:u w:val="single"/>
        </w:rPr>
        <w:t>255303</w:t>
      </w:r>
    </w:p>
    <w:p>
      <w:r>
        <w:t>Golden Retriever Puppies ❯❯ https://t.co/PMOb2GSoxt ❮❮ #Dogs #Puppies #DogFinder #AdoptADog https://t.co/nynWvzFZra</w:t>
      </w:r>
    </w:p>
    <w:p>
      <w:r>
        <w:rPr>
          <w:b/>
          <w:u w:val="single"/>
        </w:rPr>
        <w:t>255304</w:t>
      </w:r>
    </w:p>
    <w:p>
      <w:r>
        <w:t>@cjadzima @SenJeffMerkley Liberal idiot! Refuse to confirm an honest decent judge because of Trump &amp;amp; your ok with that? America sucks because of the liberal cess pool</w:t>
      </w:r>
    </w:p>
    <w:p>
      <w:r>
        <w:rPr>
          <w:b/>
          <w:u w:val="single"/>
        </w:rPr>
        <w:t>255305</w:t>
      </w:r>
    </w:p>
    <w:p>
      <w:r>
        <w:t>So sad watching a video of a Syrian refugee making that hard decision of leaving her home and country for her family.</w:t>
      </w:r>
    </w:p>
    <w:p>
      <w:r>
        <w:rPr>
          <w:b/>
          <w:u w:val="single"/>
        </w:rPr>
        <w:t>255306</w:t>
      </w:r>
    </w:p>
    <w:p>
      <w:r>
        <w:t>Time to go make a coffee i think, and sit back and watch some tele, (If there is anything worth watching that is, https://t.co/YdQXUp3xv5</w:t>
      </w:r>
    </w:p>
    <w:p>
      <w:r>
        <w:rPr>
          <w:b/>
          <w:u w:val="single"/>
        </w:rPr>
        <w:t>255307</w:t>
      </w:r>
    </w:p>
    <w:p>
      <w:r>
        <w:t>@thepanzermom Sure! Hope you had a great day. Was a little surprised to see Twitter has started telling us when people's birthdays are!</w:t>
      </w:r>
    </w:p>
    <w:p>
      <w:r>
        <w:rPr>
          <w:b/>
          <w:u w:val="single"/>
        </w:rPr>
        <w:t>255308</w:t>
      </w:r>
    </w:p>
    <w:p>
      <w:r>
        <w:t>''Tis the season for weddings! @sexyhair #sexyhair #braids #HairByBrookeCrouch-Riggert #CuttingEdgeSalonSmyrna https://t.co/PFQJF3mYVg</w:t>
      </w:r>
    </w:p>
    <w:p>
      <w:r>
        <w:rPr>
          <w:b/>
          <w:u w:val="single"/>
        </w:rPr>
        <w:t>255309</w:t>
      </w:r>
    </w:p>
    <w:p>
      <w:r>
        <w:t>Champions '17: The #Phillies’ Bill Giles is a historic mix of marketing genius, on-field success &amp;amp; league influence</w:t>
        <w:br/>
        <w:br/>
        <w:t>https://t.co/FiiZh6WGBu https://t.co/yPFjojn9XY</w:t>
      </w:r>
    </w:p>
    <w:p>
      <w:r>
        <w:rPr>
          <w:b/>
          <w:u w:val="single"/>
        </w:rPr>
        <w:t>255310</w:t>
      </w:r>
    </w:p>
    <w:p>
      <w:r>
        <w:t>#HeyRememberWhen you kid brother &amp;amp;/or sister bumped your stereo system &amp;amp; scratched your favorite album?! https://t.co/dmk5cot68Q</w:t>
      </w:r>
    </w:p>
    <w:p>
      <w:r>
        <w:rPr>
          <w:b/>
          <w:u w:val="single"/>
        </w:rPr>
        <w:t>255311</w:t>
      </w:r>
    </w:p>
    <w:p>
      <w:r>
        <w:t xml:space="preserve">Found a Transponder Snail! </w:t>
        <w:br/>
        <w:t>Shots of those Spooky guys at Thriller Bark!</w:t>
        <w:br/>
        <w:t>https://t.co/4ZvkbF0NlG #TreCru https://t.co/zmtARbHdav</w:t>
      </w:r>
    </w:p>
    <w:p>
      <w:r>
        <w:rPr>
          <w:b/>
          <w:u w:val="single"/>
        </w:rPr>
        <w:t>255312</w:t>
      </w:r>
    </w:p>
    <w:p>
      <w:r>
        <w:t>Today's quote of the day comes from my recently-released Judge Willa Carson mystery, False Justice. https://t.co/k5lsytvOm7</w:t>
      </w:r>
    </w:p>
    <w:p>
      <w:r>
        <w:rPr>
          <w:b/>
          <w:u w:val="single"/>
        </w:rPr>
        <w:t>255313</w:t>
      </w:r>
    </w:p>
    <w:p>
      <w:r>
        <w:t>"she's right"</w:t>
        <w:br/>
        <w:t>"these are all facts"</w:t>
        <w:br/>
        <w:t>why do y'all do this? Idgi. Someone will do the same thing to yall and somehow victimize yourselves.</w:t>
      </w:r>
    </w:p>
    <w:p>
      <w:r>
        <w:rPr>
          <w:b/>
          <w:u w:val="single"/>
        </w:rPr>
        <w:t>255314</w:t>
      </w:r>
    </w:p>
    <w:p>
      <w:r>
        <w:t>The wonderful support continues! #MUNvGLA is now SOLD OUT👏💪 Look forward to seeing over 8,000 of you in IIP | https://t.co/YqJ6cibCiH https://t.co/ejt5EzQWmI</w:t>
      </w:r>
    </w:p>
    <w:p>
      <w:r>
        <w:rPr>
          <w:b/>
          <w:u w:val="single"/>
        </w:rPr>
        <w:t>255315</w:t>
      </w:r>
    </w:p>
    <w:p>
      <w:r>
        <w:t>Where are the human rights activists to arise the issue of innocent children massacre in Syria &amp;amp; Iraq. Waiting to get permission.😭😭😭😭😭</w:t>
      </w:r>
    </w:p>
    <w:p>
      <w:r>
        <w:rPr>
          <w:b/>
          <w:u w:val="single"/>
        </w:rPr>
        <w:t>255316</w:t>
      </w:r>
    </w:p>
    <w:p>
      <w:r>
        <w:t>#DataTech to Provide Comprehensive, Next-Generation Cyber Security Solutions From Sophos fo... Read Blog: https://t.co/xGaGM6aiQq</w:t>
      </w:r>
    </w:p>
    <w:p>
      <w:r>
        <w:rPr>
          <w:b/>
          <w:u w:val="single"/>
        </w:rPr>
        <w:t>255317</w:t>
      </w:r>
    </w:p>
    <w:p>
      <w:r>
        <w:t>whatever man, milk-shame me all u want but my calcium levels are off the fucking charts so call me in 50 years</w:t>
      </w:r>
    </w:p>
    <w:p>
      <w:r>
        <w:rPr>
          <w:b/>
          <w:u w:val="single"/>
        </w:rPr>
        <w:t>255318</w:t>
      </w:r>
    </w:p>
    <w:p>
      <w:r>
        <w:t>Awesome stream! Hit the gym and now time for some sleeeeeeps! @NDS_TaLoN with the love! Thank you. Zzzz</w:t>
      </w:r>
    </w:p>
    <w:p>
      <w:r>
        <w:rPr>
          <w:b/>
          <w:u w:val="single"/>
        </w:rPr>
        <w:t>255319</w:t>
      </w:r>
    </w:p>
    <w:p>
      <w:r>
        <w:t>The current Dean of Liverpool Cathedral, the Very Revd Dr Pete Wilcox will become the next Bishop of Sheffield.</w:t>
        <w:br/>
        <w:br/>
        <w:t>https://t.co/DhNFVWjtnl</w:t>
      </w:r>
    </w:p>
    <w:p>
      <w:r>
        <w:rPr>
          <w:b/>
          <w:u w:val="single"/>
        </w:rPr>
        <w:t>255320</w:t>
      </w:r>
    </w:p>
    <w:p>
      <w:r>
        <w:t>New Amazon integration launched by Codisto https://t.co/AVRFl5K9TQ @Codisto @magento @WooCommerce @eBay @amazon #integration @understandinge</w:t>
      </w:r>
    </w:p>
    <w:p>
      <w:r>
        <w:rPr>
          <w:b/>
          <w:u w:val="single"/>
        </w:rPr>
        <w:t>255321</w:t>
      </w:r>
    </w:p>
    <w:p>
      <w:r>
        <w:t>One of my favorite movies growing up. #ThreeAmigos thanks #MGM for the suggestion #nationalburritoday https://t.co/zjnwS2crX9</w:t>
      </w:r>
    </w:p>
    <w:p>
      <w:r>
        <w:rPr>
          <w:b/>
          <w:u w:val="single"/>
        </w:rPr>
        <w:t>255322</w:t>
      </w:r>
    </w:p>
    <w:p>
      <w:r>
        <w:t>"I can tell... We've both believed in mean gods. We've both spend our money on things that break too easily, like... people."</w:t>
      </w:r>
    </w:p>
    <w:p>
      <w:r>
        <w:rPr>
          <w:b/>
          <w:u w:val="single"/>
        </w:rPr>
        <w:t>255323</w:t>
      </w:r>
    </w:p>
    <w:p>
      <w:r>
        <w:t>I just pledged to watch a film by a woman every week for a year! @womeninfilm https://t.co/D7b88GPO2n #52FilmsByWomen</w:t>
      </w:r>
    </w:p>
    <w:p>
      <w:r>
        <w:rPr>
          <w:b/>
          <w:u w:val="single"/>
        </w:rPr>
        <w:t>255324</w:t>
      </w:r>
    </w:p>
    <w:p>
      <w:r>
        <w:t>My twitter activity mainly consists of mornings, sometimes in the afternoon, and I'm constantly on when attending conventions.</w:t>
      </w:r>
    </w:p>
    <w:p>
      <w:r>
        <w:rPr>
          <w:b/>
          <w:u w:val="single"/>
        </w:rPr>
        <w:t>255325</w:t>
      </w:r>
    </w:p>
    <w:p>
      <w:r>
        <w:t>I'm pretty sure Pavel started his career in the NHL and won the Stanley cup his rookie season... https://t.co/6jowInGUd6</w:t>
      </w:r>
    </w:p>
    <w:p>
      <w:r>
        <w:rPr>
          <w:b/>
          <w:u w:val="single"/>
        </w:rPr>
        <w:t>255326</w:t>
      </w:r>
    </w:p>
    <w:p>
      <w:r>
        <w:t>@JoeyRyanOnline &amp;amp; @TheProductDS I'm  fellow pro wrestler a doing tag team or single Nasty Leroy vs joey Ryan &amp;amp; David starr vs nasty Leroy https://t.co/kYi7Sv00w2</w:t>
      </w:r>
    </w:p>
    <w:p>
      <w:r>
        <w:rPr>
          <w:b/>
          <w:u w:val="single"/>
        </w:rPr>
        <w:t>255327</w:t>
      </w:r>
    </w:p>
    <w:p>
      <w:r>
        <w:t>@Mark_Kawada @byjoelanderson I was just there &amp;amp; wasn't offered any-- and I'm originally from there!</w:t>
      </w:r>
    </w:p>
    <w:p>
      <w:r>
        <w:rPr>
          <w:b/>
          <w:u w:val="single"/>
        </w:rPr>
        <w:t>255328</w:t>
      </w:r>
    </w:p>
    <w:p>
      <w:r>
        <w:t>I don't think I can listen to arcane roots without getting a little emosh, Andrews voice gets me right in the feelz</w:t>
      </w:r>
    </w:p>
    <w:p>
      <w:r>
        <w:rPr>
          <w:b/>
          <w:u w:val="single"/>
        </w:rPr>
        <w:t>255329</w:t>
      </w:r>
    </w:p>
    <w:p>
      <w:r>
        <w:t>.@kimjelei @zouisweedz @elitehes @arsynomatic @Iegendick @julia_nuuh @acetheticblk Tell ace to unblock me so i dont have to make another account to be avail to talk to her</w:t>
      </w:r>
    </w:p>
    <w:p>
      <w:r>
        <w:rPr>
          <w:b/>
          <w:u w:val="single"/>
        </w:rPr>
        <w:t>255330</w:t>
      </w:r>
    </w:p>
    <w:p>
      <w:r>
        <w:t>RSR TRiP Radio is playing Killswitch Engage - Inhale - [Song Rating: 0/5] - https://t.co/wLoBDGhkP5...</w:t>
      </w:r>
    </w:p>
    <w:p>
      <w:r>
        <w:rPr>
          <w:b/>
          <w:u w:val="single"/>
        </w:rPr>
        <w:t>255331</w:t>
      </w:r>
    </w:p>
    <w:p>
      <w:r>
        <w:t>@SwordofVega Some time later...</w:t>
        <w:br/>
        <w:br/>
        <w:t>&amp;lt;back inside her hovel, shakes the bed blankets, small pieces of wall scatter over the floor then climbs in to sleep&amp;gt;</w:t>
      </w:r>
    </w:p>
    <w:p>
      <w:r>
        <w:rPr>
          <w:b/>
          <w:u w:val="single"/>
        </w:rPr>
        <w:t>255332</w:t>
      </w:r>
    </w:p>
    <w:p>
      <w:r>
        <w:t>Tip of the Day!</w:t>
        <w:br/>
        <w:t>Good morning from all of us at The Grime Stoppers INC in Edwardsville Il, Glen Carbon, IL and St... https://t.co/t1zKxbgBv2</w:t>
      </w:r>
    </w:p>
    <w:p>
      <w:r>
        <w:rPr>
          <w:b/>
          <w:u w:val="single"/>
        </w:rPr>
        <w:t>255333</w:t>
      </w:r>
    </w:p>
    <w:p>
      <w:r>
        <w:t>If the goal was to raise the character limit, that could have been accomplished without fucking up the UI.</w:t>
      </w:r>
    </w:p>
    <w:p>
      <w:r>
        <w:rPr>
          <w:b/>
          <w:u w:val="single"/>
        </w:rPr>
        <w:t>255334</w:t>
      </w:r>
    </w:p>
    <w:p>
      <w:r>
        <w:t>***HOT: Animal videos funny: Funny Dogs - A Funny Dog Videos Compilation... https://t.co/j0XtujG1SZ qua @YouTube</w:t>
      </w:r>
    </w:p>
    <w:p>
      <w:r>
        <w:rPr>
          <w:b/>
          <w:u w:val="single"/>
        </w:rPr>
        <w:t>255335</w:t>
      </w:r>
    </w:p>
    <w:p>
      <w:r>
        <w:t>Wild tie franchise record for points with 4-3 win over Avs - New York Daily News https://t.co/SwaSMHWjrn</w:t>
      </w:r>
    </w:p>
    <w:p>
      <w:r>
        <w:rPr>
          <w:b/>
          <w:u w:val="single"/>
        </w:rPr>
        <w:t>255336</w:t>
      </w:r>
    </w:p>
    <w:p>
      <w:r>
        <w:t xml:space="preserve">MT @jstines3: We are ONE NATION UNDER GOD! Let's start acting like it! </w:t>
        <w:br/>
        <w:t>https://t.co/Wa8woddBVq #RenewUS #PJNET</w:t>
      </w:r>
    </w:p>
    <w:p>
      <w:r>
        <w:rPr>
          <w:b/>
          <w:u w:val="single"/>
        </w:rPr>
        <w:t>255337</w:t>
      </w:r>
    </w:p>
    <w:p>
      <w:r>
        <w:t>For only the 4th time in 70 years, MN's av annual unemployment rate was below 4 pct for two years in a row in 15-16. https://t.co/E1yFUfkMT0</w:t>
      </w:r>
    </w:p>
    <w:p>
      <w:r>
        <w:rPr>
          <w:b/>
          <w:u w:val="single"/>
        </w:rPr>
        <w:t>255338</w:t>
      </w:r>
    </w:p>
    <w:p>
      <w:r>
        <w:t>It was so effortless 😭🤷🏽‍♀️ I was in for a rude awakening when I came to college https://t.co/waGDNt7XrM</w:t>
      </w:r>
    </w:p>
    <w:p>
      <w:r>
        <w:rPr>
          <w:b/>
          <w:u w:val="single"/>
        </w:rPr>
        <w:t>255339</w:t>
      </w:r>
    </w:p>
    <w:p>
      <w:r>
        <w:t>✌ @Reading "Mexican Newspaper Shuts Down, Saying It Is Too Dangerous to Continue" https://t.co/aN57Cxi6lF</w:t>
      </w:r>
    </w:p>
    <w:p>
      <w:r>
        <w:rPr>
          <w:b/>
          <w:u w:val="single"/>
        </w:rPr>
        <w:t>255340</w:t>
      </w:r>
    </w:p>
    <w:p>
      <w:r>
        <w:t>Be the Rubber Band, by CBM National intern, Cait Watts - Flexibility is an important quality to have in your... https://t.co/0xlquBfWJj</w:t>
      </w:r>
    </w:p>
    <w:p>
      <w:r>
        <w:rPr>
          <w:b/>
          <w:u w:val="single"/>
        </w:rPr>
        <w:t>255341</w:t>
      </w:r>
    </w:p>
    <w:p>
      <w:r>
        <w:t>Plus if you win you get a free year's supply of Heinz ketchup &amp;amp; beans. #WIN https://t.co/CmOvkdOstv</w:t>
      </w:r>
    </w:p>
    <w:p>
      <w:r>
        <w:rPr>
          <w:b/>
          <w:u w:val="single"/>
        </w:rPr>
        <w:t>255342</w:t>
      </w:r>
    </w:p>
    <w:p>
      <w:r>
        <w:t>#Karaoke USA Karaoke System with 7-Inch TFT Color Screen and Record Function https://t.co/Z9yPgRRP1Z #ILoveToSing https://t.co/gvzz4bkJ7Q</w:t>
      </w:r>
    </w:p>
    <w:p>
      <w:r>
        <w:rPr>
          <w:b/>
          <w:u w:val="single"/>
        </w:rPr>
        <w:t>255343</w:t>
      </w:r>
    </w:p>
    <w:p>
      <w:r>
        <w:t xml:space="preserve">Idk about you but I lowkey don't trust fans that call taehyung "v" and yoongi "sugar" </w:t>
        <w:br/>
        <w:t>in mind, you are extra and possibly problematic 🙄</w:t>
      </w:r>
    </w:p>
    <w:p>
      <w:r>
        <w:rPr>
          <w:b/>
          <w:u w:val="single"/>
        </w:rPr>
        <w:t>255344</w:t>
      </w:r>
    </w:p>
    <w:p>
      <w:r>
        <w:t>Justice for Lucy, a defenceless #cat tortured for months in the US! Plz sign: https://t.co/cHeIUkIbsv https://t.co/8ytTl2qlPw</w:t>
      </w:r>
    </w:p>
    <w:p>
      <w:r>
        <w:rPr>
          <w:b/>
          <w:u w:val="single"/>
        </w:rPr>
        <w:t>255345</w:t>
      </w:r>
    </w:p>
    <w:p>
      <w:r>
        <w:t>North Carolina fan really sinks her teeth into supporting the Tar Heels https://t.co/vyVvbOW63S #Technology https://t.co/JRJ3FiO0cC</w:t>
      </w:r>
    </w:p>
    <w:p>
      <w:r>
        <w:rPr>
          <w:b/>
          <w:u w:val="single"/>
        </w:rPr>
        <w:t>255346</w:t>
      </w:r>
    </w:p>
    <w:p>
      <w:r>
        <w:t>Android inches ahead of Windows as most popular OS #Facebook #android #app go to https://t.co/NrXa2OIzfS</w:t>
      </w:r>
    </w:p>
    <w:p>
      <w:r>
        <w:rPr>
          <w:b/>
          <w:u w:val="single"/>
        </w:rPr>
        <w:t>255347</w:t>
      </w:r>
    </w:p>
    <w:p>
      <w:r>
        <w:t xml:space="preserve">@POTUS you talk about babies dying as #Psychiatry is killing 🇺🇸#HumanRights violations no consent #SuicideAwareness </w:t>
        <w:br/>
        <w:t>https://t.co/YqOy32TA3f</w:t>
      </w:r>
    </w:p>
    <w:p>
      <w:r>
        <w:rPr>
          <w:b/>
          <w:u w:val="single"/>
        </w:rPr>
        <w:t>255348</w:t>
      </w:r>
    </w:p>
    <w:p>
      <w:r>
        <w:t>@hollyanderson30 @JohnWesleyShipp @p_machor @mrjafri @willmpolk @JSandlinWriter @kidflash @aveiestweets Me too. There has been some serious zaniness today</w:t>
      </w:r>
    </w:p>
    <w:p>
      <w:r>
        <w:rPr>
          <w:b/>
          <w:u w:val="single"/>
        </w:rPr>
        <w:t>255349</w:t>
      </w:r>
    </w:p>
    <w:p>
      <w:r>
        <w:t>We make propane delivery simple and streamlined. Learn how we stand out from the rest: https://t.co/Gemd4GfqYB</w:t>
      </w:r>
    </w:p>
    <w:p>
      <w:r>
        <w:rPr>
          <w:b/>
          <w:u w:val="single"/>
        </w:rPr>
        <w:t>255350</w:t>
      </w:r>
    </w:p>
    <w:p>
      <w:r>
        <w:t>@leanntesco I thought the same before we started. But this has been the best yet. Some very generous people about. Again huge thanks for all the support</w:t>
      </w:r>
    </w:p>
    <w:p>
      <w:r>
        <w:rPr>
          <w:b/>
          <w:u w:val="single"/>
        </w:rPr>
        <w:t>255351</w:t>
      </w:r>
    </w:p>
    <w:p>
      <w:r>
        <w:t>after that chat they had to leave and left together and HENRIK WRAPPED HIS ARM AROUND TARJEIS SHOULDERS I ALMOST DIES OMG</w:t>
      </w:r>
    </w:p>
    <w:p>
      <w:r>
        <w:rPr>
          <w:b/>
          <w:u w:val="single"/>
        </w:rPr>
        <w:t>255352</w:t>
      </w:r>
    </w:p>
    <w:p>
      <w:r>
        <w:t>Congratulations to our friends at @RockhavenFilms for their stunning film @goodlandmovie! Check it out! https://t.co/r9wH9twNDt</w:t>
      </w:r>
    </w:p>
    <w:p>
      <w:r>
        <w:rPr>
          <w:b/>
          <w:u w:val="single"/>
        </w:rPr>
        <w:t>255353</w:t>
      </w:r>
    </w:p>
    <w:p>
      <w:r>
        <w:t>@netflix WHY DO YOU HAVE TO TAKE EVERY SINGLE ONE OF MY FAVORITE TV SHOWS OFF OF NETFLIX I DONT GET IT WHY</w:t>
      </w:r>
    </w:p>
    <w:p>
      <w:r>
        <w:rPr>
          <w:b/>
          <w:u w:val="single"/>
        </w:rPr>
        <w:t>255354</w:t>
      </w:r>
    </w:p>
    <w:p>
      <w:r>
        <w:t>@ClaireAtCan Will you RT this please &amp;amp; people to vote for me in the #specsavers completion please, thank you 🖤 https://t.co/haaYfRCdAk</w:t>
      </w:r>
    </w:p>
    <w:p>
      <w:r>
        <w:rPr>
          <w:b/>
          <w:u w:val="single"/>
        </w:rPr>
        <w:t>255355</w:t>
      </w:r>
    </w:p>
    <w:p>
      <w:r>
        <w:t>It's odd that as the weekend approaches you should start to fe... More for Leo https://t.co/fPQYbdQ28V</w:t>
      </w:r>
    </w:p>
    <w:p>
      <w:r>
        <w:rPr>
          <w:b/>
          <w:u w:val="single"/>
        </w:rPr>
        <w:t>255356</w:t>
      </w:r>
    </w:p>
    <w:p>
      <w:r>
        <w:t>I don't know what god #DonaldTrump was talking too but the God I know don't hear a sinner, a pathological liar!</w:t>
      </w:r>
    </w:p>
    <w:p>
      <w:r>
        <w:rPr>
          <w:b/>
          <w:u w:val="single"/>
        </w:rPr>
        <w:t>255357</w:t>
      </w:r>
    </w:p>
    <w:p>
      <w:r>
        <w:t>like she didnt Yell but "oh i see youll spend thousands on yourself but not your mom ok i see fine" um   it was 2k and what would i even get</w:t>
      </w:r>
    </w:p>
    <w:p>
      <w:r>
        <w:rPr>
          <w:b/>
          <w:u w:val="single"/>
        </w:rPr>
        <w:t>255358</w:t>
      </w:r>
    </w:p>
    <w:p>
      <w:r>
        <w:t>Let's Rally - Join the Effort with @mdreps to fight back in Maryland https://t.co/ZVQ6hsRGar #MDGop #ChangeMD #MDPolitics</w:t>
      </w:r>
    </w:p>
    <w:p>
      <w:r>
        <w:rPr>
          <w:b/>
          <w:u w:val="single"/>
        </w:rPr>
        <w:t>255359</w:t>
      </w:r>
    </w:p>
    <w:p>
      <w:r>
        <w:t>Lyft is now $0.5B richer, thanks to new funding round - Roadshow https://t.co/b6qEWpqaxg https://t.co/wtj7Jw1NGB</w:t>
      </w:r>
    </w:p>
    <w:p>
      <w:r>
        <w:rPr>
          <w:b/>
          <w:u w:val="single"/>
        </w:rPr>
        <w:t>255360</w:t>
      </w:r>
    </w:p>
    <w:p>
      <w:r>
        <w:t>Fountain project at the NE State Capitol is coming right along. #lnk #lnkunderground #nebraskastatecapitol #sprink… https://t.co/8gr5SurzHI https://t.co/iCv83KHDK5</w:t>
      </w:r>
    </w:p>
    <w:p>
      <w:r>
        <w:rPr>
          <w:b/>
          <w:u w:val="single"/>
        </w:rPr>
        <w:t>255361</w:t>
      </w:r>
    </w:p>
    <w:p>
      <w:r>
        <w:t>*Out of County Mutual Aid*</w:t>
        <w:br/>
        <w:t>Montgomery County: Douglass Twp: 1441 Mensch Lane- SF Reported to be a washer fire</w:t>
        <w:br/>
        <w:br/>
        <w:t>M06</w:t>
      </w:r>
    </w:p>
    <w:p>
      <w:r>
        <w:rPr>
          <w:b/>
          <w:u w:val="single"/>
        </w:rPr>
        <w:t>255362</w:t>
      </w:r>
    </w:p>
    <w:p>
      <w:r>
        <w:t>Proficiency in reading by the end of third grade is a crucial marker in a child’s educational development. In the... https://t.co/d6VRH7RBEW</w:t>
      </w:r>
    </w:p>
    <w:p>
      <w:r>
        <w:rPr>
          <w:b/>
          <w:u w:val="single"/>
        </w:rPr>
        <w:t>255363</w:t>
      </w:r>
    </w:p>
    <w:p>
      <w:r>
        <w:t>@DavidGold is hosting two Garden Open Days on Sunday 9th and 16th April to raise money for @NGSOpenGardens and @StCatherinesPre #fundraising</w:t>
      </w:r>
    </w:p>
    <w:p>
      <w:r>
        <w:rPr>
          <w:b/>
          <w:u w:val="single"/>
        </w:rPr>
        <w:t>255364</w:t>
      </w:r>
    </w:p>
    <w:p>
      <w:r>
        <w:t>for those that don’t know, I have a headcanon for a building in Victoria. I think that Demons and Angels fight for this domain.</w:t>
      </w:r>
    </w:p>
    <w:p>
      <w:r>
        <w:rPr>
          <w:b/>
          <w:u w:val="single"/>
        </w:rPr>
        <w:t>255365</w:t>
      </w:r>
    </w:p>
    <w:p>
      <w:r>
        <w:t>Don't let the weather get you down! Brighten your day and stop by Fuzziwig's for Fort Lewis Fridays! (With... https://t.co/Yth1vD8ass</w:t>
      </w:r>
    </w:p>
    <w:p>
      <w:r>
        <w:rPr>
          <w:b/>
          <w:u w:val="single"/>
        </w:rPr>
        <w:t>255366</w:t>
      </w:r>
    </w:p>
    <w:p>
      <w:r>
        <w:t>Mini Rubber Ducks Duckie Baby Shower Birthday Party Favors 1.5" 12 Pack New" https://t.co/QshTKgC4L8 https://t.co/Lp6XFhETyr</w:t>
      </w:r>
    </w:p>
    <w:p>
      <w:r>
        <w:rPr>
          <w:b/>
          <w:u w:val="single"/>
        </w:rPr>
        <w:t>255367</w:t>
      </w:r>
    </w:p>
    <w:p>
      <w:r>
        <w:t>HOW TO MAKE PEOPLE REMEMBER YOU OVER YOUR COMPETITORS, https://t.co/J0jkDFH6DA #Gift #Packaging #Competitors https://t.co/toTvHGNv3Q</w:t>
      </w:r>
    </w:p>
    <w:p>
      <w:r>
        <w:rPr>
          <w:b/>
          <w:u w:val="single"/>
        </w:rPr>
        <w:t>255368</w:t>
      </w:r>
    </w:p>
    <w:p>
      <w:r>
        <w:t>Now Playing On Triumphant Radio: Grateful-Dare David (1) by Dare David Us listen at https://t.co/mEHZQoCcxA https://t.co/yGSLygkmfd</w:t>
      </w:r>
    </w:p>
    <w:p>
      <w:r>
        <w:rPr>
          <w:b/>
          <w:u w:val="single"/>
        </w:rPr>
        <w:t>255369</w:t>
      </w:r>
    </w:p>
    <w:p>
      <w:r>
        <w:t>#Step2017 Monetization V/s reach and engagement. The only solution is being true to content @kindaibrahim https://t.co/0En0FxveLz</w:t>
      </w:r>
    </w:p>
    <w:p>
      <w:r>
        <w:rPr>
          <w:b/>
          <w:u w:val="single"/>
        </w:rPr>
        <w:t>255370</w:t>
      </w:r>
    </w:p>
    <w:p>
      <w:r>
        <w:t>Meanwhile at Alice Springs Kate Brooks leads all the way to win the 1st on 2yo filly Iron Lotus Congrats Lisa Lefoe and connections #LTFBred</w:t>
      </w:r>
    </w:p>
    <w:p>
      <w:r>
        <w:rPr>
          <w:b/>
          <w:u w:val="single"/>
        </w:rPr>
        <w:t>255371</w:t>
      </w:r>
    </w:p>
    <w:p>
      <w:r>
        <w:t>@Bonita01N @hallmarkchannel @CharlesEsten @KimRathbone @AJheartsMC @ej315 @megweiss13 So sorry you're feeling sick and missing this show! Just plain bad timing! I hope you feel better soon🍋🍵</w:t>
      </w:r>
    </w:p>
    <w:p>
      <w:r>
        <w:rPr>
          <w:b/>
          <w:u w:val="single"/>
        </w:rPr>
        <w:t>255372</w:t>
      </w:r>
    </w:p>
    <w:p>
      <w:r>
        <w:t>Shamful.  "America First" in what way - heartless, cold, cruel, greedy? This is not the way I want to be first. https://t.co/4MvSUL3Z3Z</w:t>
      </w:r>
    </w:p>
    <w:p>
      <w:r>
        <w:rPr>
          <w:b/>
          <w:u w:val="single"/>
        </w:rPr>
        <w:t>255373</w:t>
      </w:r>
    </w:p>
    <w:p>
      <w:r>
        <w:t>@margunson86 And no one has complained yet but I do have a feeling she perfers me not to show any of my tattoos. I do get her point  of view tho</w:t>
      </w:r>
    </w:p>
    <w:p>
      <w:r>
        <w:rPr>
          <w:b/>
          <w:u w:val="single"/>
        </w:rPr>
        <w:t>255374</w:t>
      </w:r>
    </w:p>
    <w:p>
      <w:r>
        <w:t>#GETOUTTheMovie...Clips! #OnetoWatch Don't watch it alone!!!  Note: Apologies for the language... https://t.co/rQuARCr7VN</w:t>
      </w:r>
    </w:p>
    <w:p>
      <w:r>
        <w:rPr>
          <w:b/>
          <w:u w:val="single"/>
        </w:rPr>
        <w:t>255375</w:t>
      </w:r>
    </w:p>
    <w:p>
      <w:r>
        <w:t>@SirSwanksAlot01 She HAS been rewarded. 3-time champ. Numerous TV main events. PPV main events and co-main events. Consecutive Mania appearances. Jesus!</w:t>
      </w:r>
    </w:p>
    <w:p>
      <w:r>
        <w:rPr>
          <w:b/>
          <w:u w:val="single"/>
        </w:rPr>
        <w:t>255376</w:t>
      </w:r>
    </w:p>
    <w:p>
      <w:r>
        <w:t>https://t.co/0YuRFAyR2b  Are u a YouTuber looking to partner with a YouTube network? We accept everyone! Apply now… https://t.co/XZSl281jUZ</w:t>
      </w:r>
    </w:p>
    <w:p>
      <w:r>
        <w:rPr>
          <w:b/>
          <w:u w:val="single"/>
        </w:rPr>
        <w:t>255377</w:t>
      </w:r>
    </w:p>
    <w:p>
      <w:r>
        <w:t>Trivia Tuesdays are Back! Starting April 18th we will host Trivia from 7-8 pm...this was very fun last year and... https://t.co/nuvr7SJSAl</w:t>
      </w:r>
    </w:p>
    <w:p>
      <w:r>
        <w:rPr>
          <w:b/>
          <w:u w:val="single"/>
        </w:rPr>
        <w:t>255378</w:t>
      </w:r>
    </w:p>
    <w:p>
      <w:r>
        <w:t>#mondaymotivation is all wrapped up, but take this goodness into your Tuesday Eve: https://t.co/kl18EsL2yT</w:t>
      </w:r>
    </w:p>
    <w:p>
      <w:r>
        <w:rPr>
          <w:b/>
          <w:u w:val="single"/>
        </w:rPr>
        <w:t>255379</w:t>
      </w:r>
    </w:p>
    <w:p>
      <w:r>
        <w:t>Smile it's Friday! Only one more week standing between us and #springbreak 🌞oh and my birthday… https://t.co/VwIry3T7UT</w:t>
      </w:r>
    </w:p>
    <w:p>
      <w:r>
        <w:rPr>
          <w:b/>
          <w:u w:val="single"/>
        </w:rPr>
        <w:t>255380</w:t>
      </w:r>
    </w:p>
    <w:p>
      <w:r>
        <w:t>Welsh Rugby Union to oppose English plans to make Six Nations Championship shorter - WalesOnline https://t.co/xVHEQD4C87</w:t>
      </w:r>
    </w:p>
    <w:p>
      <w:r>
        <w:rPr>
          <w:b/>
          <w:u w:val="single"/>
        </w:rPr>
        <w:t>255381</w:t>
      </w:r>
    </w:p>
    <w:p>
      <w:r>
        <w:t>"The stats don't fit my opinion so I'm going to invent a conspiracy theory that Özil is stat padding KMs by running sideways". What a joke 😂 https://t.co/GxkCSLXuIU</w:t>
      </w:r>
    </w:p>
    <w:p>
      <w:r>
        <w:rPr>
          <w:b/>
          <w:u w:val="single"/>
        </w:rPr>
        <w:t>255382</w:t>
      </w:r>
    </w:p>
    <w:p>
      <w:r>
        <w:t>Goldkeyz – Blunt Deals (feat. Orinayo &amp;amp; BarelyAnyHook) https://t.co/4iXvmyUqg5 https://t.co/7aFELH3SXj</w:t>
      </w:r>
    </w:p>
    <w:p>
      <w:r>
        <w:rPr>
          <w:b/>
          <w:u w:val="single"/>
        </w:rPr>
        <w:t>255383</w:t>
      </w:r>
    </w:p>
    <w:p>
      <w:r>
        <w:t>I just completed the #OneCroreOnePlus hunt for the OnePlus 3T and moved one step closer to winning Rs 1 crore. https://t.co/s7mSfaGnMY</w:t>
      </w:r>
    </w:p>
    <w:p>
      <w:r>
        <w:rPr>
          <w:b/>
          <w:u w:val="single"/>
        </w:rPr>
        <w:t>255384</w:t>
      </w:r>
    </w:p>
    <w:p>
      <w:r>
        <w:t>Eric Chavez 2006 Topps Chrome Black Refractors 263/549 Card# 155 https://t.co/sHhudF7eu9 https://t.co/cTKtK5s6yZ</w:t>
      </w:r>
    </w:p>
    <w:p>
      <w:r>
        <w:rPr>
          <w:b/>
          <w:u w:val="single"/>
        </w:rPr>
        <w:t>255385</w:t>
      </w:r>
    </w:p>
    <w:p>
      <w:r>
        <w:t>A rare pic of  @prinzgbemi dancing,@SlimDandyMUFC @donnaay @slimTee09 @kelvinmemo i lie?? https://t.co/dhE160AOCe</w:t>
      </w:r>
    </w:p>
    <w:p>
      <w:r>
        <w:rPr>
          <w:b/>
          <w:u w:val="single"/>
        </w:rPr>
        <w:t>255386</w:t>
      </w:r>
    </w:p>
    <w:p>
      <w:r>
        <w:t>Severe Thunderstorm Warning including Carthage TN, South Carthage TN, Gordonsville TN until 5:00 PM CDT https://t.co/2BfbuOszEC</w:t>
      </w:r>
    </w:p>
    <w:p>
      <w:r>
        <w:rPr>
          <w:b/>
          <w:u w:val="single"/>
        </w:rPr>
        <w:t>255387</w:t>
      </w:r>
    </w:p>
    <w:p>
      <w:r>
        <w:t>I also love dynasties @old_ted . I love unrelenting, unapologetic winners. Thus the Steelers &amp;amp; Patriots ... &amp;amp; Brady is a #Wolverine &amp;amp; HAWWT!</w:t>
      </w:r>
    </w:p>
    <w:p>
      <w:r>
        <w:rPr>
          <w:b/>
          <w:u w:val="single"/>
        </w:rPr>
        <w:t>255388</w:t>
      </w:r>
    </w:p>
    <w:p>
      <w:r>
        <w:t>@MaymayDumaguete BWAHAHAHAHAHA! I love the taste of color ni edward.. lighter the better..dark is for ilok.ai!</w:t>
        <w:br/>
        <w:t>#MAYWARDAtABSCBNTradeLaunch</w:t>
      </w:r>
    </w:p>
    <w:p>
      <w:r>
        <w:rPr>
          <w:b/>
          <w:u w:val="single"/>
        </w:rPr>
        <w:t>255389</w:t>
      </w:r>
    </w:p>
    <w:p>
      <w:r>
        <w:t>I used to really want her and justin timberlake's culture vulture ass to be together 💀 https://t.co/dUXT4tlvue</w:t>
      </w:r>
    </w:p>
    <w:p>
      <w:r>
        <w:rPr>
          <w:b/>
          <w:u w:val="single"/>
        </w:rPr>
        <w:t>255390</w:t>
      </w:r>
    </w:p>
    <w:p>
      <w:r>
        <w:t>Guys always lookin for a relationship with me like if I wanted to be with you it would`ve been clear stop forcing shit with me ....🙁☹️</w:t>
      </w:r>
    </w:p>
    <w:p>
      <w:r>
        <w:rPr>
          <w:b/>
          <w:u w:val="single"/>
        </w:rPr>
        <w:t>255391</w:t>
      </w:r>
    </w:p>
    <w:p>
      <w:r>
        <w:t>@jay_goodman14 Then do the more mature thing and should've broke up, not go behind her back and crush her by cheating</w:t>
      </w:r>
    </w:p>
    <w:p>
      <w:r>
        <w:rPr>
          <w:b/>
          <w:u w:val="single"/>
        </w:rPr>
        <w:t>255392</w:t>
      </w:r>
    </w:p>
    <w:p>
      <w:r>
        <w:t>@abbasrazvi @Zakka_Jacob wish we could have more voices like yours  India could have changed Alas !!</w:t>
      </w:r>
    </w:p>
    <w:p>
      <w:r>
        <w:rPr>
          <w:b/>
          <w:u w:val="single"/>
        </w:rPr>
        <w:t>255393</w:t>
      </w:r>
    </w:p>
    <w:p>
      <w:r>
        <w:t>PETA asks Red Wings to punish octopus throwers: I'm writing on… https://t.co/kkKf09obGx https://t.co/6ZjBfFrj3d https://t.co/fhh0C5g65S</w:t>
      </w:r>
    </w:p>
    <w:p>
      <w:r>
        <w:rPr>
          <w:b/>
          <w:u w:val="single"/>
        </w:rPr>
        <w:t>255394</w:t>
      </w:r>
    </w:p>
    <w:p>
      <w:r>
        <w:t>@mandaAC1982 @alexiaaqueen He even stopped fanartfriday completely 😞😞... I missed those cuz they gave me the indication he sees our posts</w:t>
      </w:r>
    </w:p>
    <w:p>
      <w:r>
        <w:rPr>
          <w:b/>
          <w:u w:val="single"/>
        </w:rPr>
        <w:t>255395</w:t>
      </w:r>
    </w:p>
    <w:p>
      <w:r>
        <w:t>Senator Bassey Albert has done well with the mandate Akwa Ibom North East freely gave him –… https://t.co/eWLgDPEIXI https://t.co/dpXaKXPCbi</w:t>
      </w:r>
    </w:p>
    <w:p>
      <w:r>
        <w:rPr>
          <w:b/>
          <w:u w:val="single"/>
        </w:rPr>
        <w:t>255396</w:t>
      </w:r>
    </w:p>
    <w:p>
      <w:r>
        <w:t>Although your feelings are complicated, you don't have to spea... More for Scorpio https://t.co/neWBG53FAH</w:t>
      </w:r>
    </w:p>
    <w:p>
      <w:r>
        <w:rPr>
          <w:b/>
          <w:u w:val="single"/>
        </w:rPr>
        <w:t>255397</w:t>
      </w:r>
    </w:p>
    <w:p>
      <w:r>
        <w:t>Blake scholars in reference to the Burrows study of work more accessible information about the records of [crisis], of poetry,</w:t>
      </w:r>
    </w:p>
    <w:p>
      <w:r>
        <w:rPr>
          <w:b/>
          <w:u w:val="single"/>
        </w:rPr>
        <w:t>255398</w:t>
      </w:r>
    </w:p>
    <w:p>
      <w:r>
        <w:t>Dr. Robert E. Johnson Becomes University of Massachusetts at Dartmouth’s 1st African-American Chancellor #BDN2K17  https://t.co/jVhZpomoqG</w:t>
      </w:r>
    </w:p>
    <w:p>
      <w:r>
        <w:rPr>
          <w:b/>
          <w:u w:val="single"/>
        </w:rPr>
        <w:t>255399</w:t>
      </w:r>
    </w:p>
    <w:p>
      <w:r>
        <w:t xml:space="preserve">@Harry_Styles </w:t>
        <w:br/>
        <w:t>you've always had my heart</w:t>
        <w:br/>
        <w:t>i've loved you from the very start</w:t>
        <w:br/>
        <w:t>you're beautiful and kind</w:t>
        <w:br/>
        <w:t>follow me, if you dont mind?</w:t>
        <w:br/>
        <w:t>—598.111</w:t>
      </w:r>
    </w:p>
    <w:p>
      <w:r>
        <w:rPr>
          <w:b/>
          <w:u w:val="single"/>
        </w:rPr>
        <w:t>255400</w:t>
      </w:r>
    </w:p>
    <w:p>
      <w:r>
        <w:t>. @KyrenWilson will face world no.1 Mark Selby in the semi-finals of the #ChinaOpen tomorrow. Selby has just beaten Stephen Maguire 5-1</w:t>
      </w:r>
    </w:p>
    <w:p>
      <w:r>
        <w:rPr>
          <w:b/>
          <w:u w:val="single"/>
        </w:rPr>
        <w:t>255401</w:t>
      </w:r>
    </w:p>
    <w:p>
      <w:r>
        <w:t>In a commentary, Emily Allen and the Rev. Kent Ingram write about the 2016 Western Jurisdiction’s election of the... https://t.co/q2tuoY58Xy</w:t>
      </w:r>
    </w:p>
    <w:p>
      <w:r>
        <w:rPr>
          <w:b/>
          <w:u w:val="single"/>
        </w:rPr>
        <w:t>255402</w:t>
      </w:r>
    </w:p>
    <w:p>
      <w:r>
        <w:t>See also Sage Research Methods online via @UniSheffieldLib https://t.co/OOat4zXwJg https://t.co/Y5I2Y7A1dc</w:t>
      </w:r>
    </w:p>
    <w:p>
      <w:r>
        <w:rPr>
          <w:b/>
          <w:u w:val="single"/>
        </w:rPr>
        <w:t>255403</w:t>
      </w:r>
    </w:p>
    <w:p>
      <w:r>
        <w:t>@unlit_lix omg🙄 not everything ppl post is for attention. You or no one else knows her.  Leave it at that goodbye.</w:t>
      </w:r>
    </w:p>
    <w:p>
      <w:r>
        <w:rPr>
          <w:b/>
          <w:u w:val="single"/>
        </w:rPr>
        <w:t>255404</w:t>
      </w:r>
    </w:p>
    <w:p>
      <w:r>
        <w:t>Last night in Edmonton was a blurrr... thanks everyone- we had a blast, see you in another 19… https://t.co/JOhhfSZ8y8</w:t>
      </w:r>
    </w:p>
    <w:p>
      <w:r>
        <w:rPr>
          <w:b/>
          <w:u w:val="single"/>
        </w:rPr>
        <w:t>255405</w:t>
      </w:r>
    </w:p>
    <w:p>
      <w:r>
        <w:t>@mutablejoe It's genuinely amazing he's alive. The amount of cocaine he consumed every day would literally kill most people.</w:t>
      </w:r>
    </w:p>
    <w:p>
      <w:r>
        <w:rPr>
          <w:b/>
          <w:u w:val="single"/>
        </w:rPr>
        <w:t>255406</w:t>
      </w:r>
    </w:p>
    <w:p>
      <w:r>
        <w:t>Catching up with Broadchurch. Exemplary contemp. costume work by @HolmanRay Slightly less professional but Olivia Coleman is gorgeous #blue https://t.co/1a83UTqb7F</w:t>
      </w:r>
    </w:p>
    <w:p>
      <w:r>
        <w:rPr>
          <w:b/>
          <w:u w:val="single"/>
        </w:rPr>
        <w:t>255407</w:t>
      </w:r>
    </w:p>
    <w:p>
      <w:r>
        <w:t>@ogcoffeequeen1 @ROF_Josh @ringoffireradio Again, personal insults will only show how intolerant &amp;amp; unloving U R 2 others &amp;amp; how little U believe in the scripture U cite.</w:t>
      </w:r>
    </w:p>
    <w:p>
      <w:r>
        <w:rPr>
          <w:b/>
          <w:u w:val="single"/>
        </w:rPr>
        <w:t>255408</w:t>
      </w:r>
    </w:p>
    <w:p>
      <w:r>
        <w:t>This's my server of mcpe, come and join me!</w:t>
        <w:br/>
        <w:t>https://t.co/6PIJ7OLvCN to my world free https://t.co/Oha8H3t3sb</w:t>
      </w:r>
    </w:p>
    <w:p>
      <w:r>
        <w:rPr>
          <w:b/>
          <w:u w:val="single"/>
        </w:rPr>
        <w:t>255409</w:t>
      </w:r>
    </w:p>
    <w:p>
      <w:r>
        <w:t>They were only using facial expression and we all know who was the rapist. That was acting beyond acting. #BigLittleLies</w:t>
      </w:r>
    </w:p>
    <w:p>
      <w:r>
        <w:rPr>
          <w:b/>
          <w:u w:val="single"/>
        </w:rPr>
        <w:t>255410</w:t>
      </w:r>
    </w:p>
    <w:p>
      <w:r>
        <w:t>@jenzaragozz @GaabyyWaabyy I already got some comments on it so I'm not going to delete it and retag you</w:t>
      </w:r>
    </w:p>
    <w:p>
      <w:r>
        <w:rPr>
          <w:b/>
          <w:u w:val="single"/>
        </w:rPr>
        <w:t>255411</w:t>
      </w:r>
    </w:p>
    <w:p>
      <w:r>
        <w:t>@MASHAVisrael in Zanzibar. Meeting of Deputy head of Mashav and Israeli Ambassador with Min' of Agriculture of Zanzibar - discussed coop' https://t.co/NbMrhepgHe</w:t>
      </w:r>
    </w:p>
    <w:p>
      <w:r>
        <w:rPr>
          <w:b/>
          <w:u w:val="single"/>
        </w:rPr>
        <w:t>255412</w:t>
      </w:r>
    </w:p>
    <w:p>
      <w:r>
        <w:t>PApI google PhOne periwinkel x3 rawr his penis dicc succulent on ebooks wait who the fuck actually spends money on iphone</w:t>
      </w:r>
    </w:p>
    <w:p>
      <w:r>
        <w:rPr>
          <w:b/>
          <w:u w:val="single"/>
        </w:rPr>
        <w:t>255413</w:t>
      </w:r>
    </w:p>
    <w:p>
      <w:r>
        <w:t>Website is under construction but published. Updates to the website will be posted here. Lots to come once we get clear night.</w:t>
      </w:r>
    </w:p>
    <w:p>
      <w:r>
        <w:rPr>
          <w:b/>
          <w:u w:val="single"/>
        </w:rPr>
        <w:t>255414</w:t>
      </w:r>
    </w:p>
    <w:p>
      <w:r>
        <w:t>Official look at the Air Jordan 13 Low "Brave Blue" releasing next weekend.</w:t>
        <w:br/>
        <w:t>https://t.co/MuPKIhR1oN https://t.co/klxVYxZarP</w:t>
      </w:r>
    </w:p>
    <w:p>
      <w:r>
        <w:rPr>
          <w:b/>
          <w:u w:val="single"/>
        </w:rPr>
        <w:t>255415</w:t>
      </w:r>
    </w:p>
    <w:p>
      <w:r>
        <w:t>Barça in Liga have always scored in their games against Sevilla (seven games) &amp;amp; Lucho's won every single home game against them (W3). [opta]</w:t>
      </w:r>
    </w:p>
    <w:p>
      <w:r>
        <w:rPr>
          <w:b/>
          <w:u w:val="single"/>
        </w:rPr>
        <w:t>255416</w:t>
      </w:r>
    </w:p>
    <w:p>
      <w:r>
        <w:t>My boyfriend sends me the sweetest messages all the time and my first reaction is "What the fuck???"</w:t>
      </w:r>
    </w:p>
    <w:p>
      <w:r>
        <w:rPr>
          <w:b/>
          <w:u w:val="single"/>
        </w:rPr>
        <w:t>255417</w:t>
      </w:r>
    </w:p>
    <w:p>
      <w:r>
        <w:t>Donalworld Women Hipster Fashion Flower Cloth Small Crossbody Purse Straw Shoulder Ba https://t.co/uTh7ynoofJ</w:t>
      </w:r>
    </w:p>
    <w:p>
      <w:r>
        <w:rPr>
          <w:b/>
          <w:u w:val="single"/>
        </w:rPr>
        <w:t>255418</w:t>
      </w:r>
    </w:p>
    <w:p>
      <w:r>
        <w:t>Gods glory is everything to me!!! I hope as the semester ends I can share Christ!!!  I don't let my disability define me-I use it to inspire</w:t>
      </w:r>
    </w:p>
    <w:p>
      <w:r>
        <w:rPr>
          <w:b/>
          <w:u w:val="single"/>
        </w:rPr>
        <w:t>255419</w:t>
      </w:r>
    </w:p>
    <w:p>
      <w:r>
        <w:t>at 4:11pm:</w:t>
        <w:br/>
        <w:t>few clouds -&amp;gt; broken clouds</w:t>
        <w:br/>
        <w:t>temperature up 12°C -&amp;gt; 13°C</w:t>
        <w:br/>
        <w:t>humidity down 57% -&amp;gt; 54%</w:t>
        <w:br/>
        <w:t>wind 3kmh -&amp;gt; 10kmh</w:t>
      </w:r>
    </w:p>
    <w:p>
      <w:r>
        <w:rPr>
          <w:b/>
          <w:u w:val="single"/>
        </w:rPr>
        <w:t>255420</w:t>
      </w:r>
    </w:p>
    <w:p>
      <w:r>
        <w:t>@ShortcutLabs I bought a new battery (Energizer CR2016 3V) for one of my Flics, and it seems to have drained it in one week w/o any use.</w:t>
      </w:r>
    </w:p>
    <w:p>
      <w:r>
        <w:rPr>
          <w:b/>
          <w:u w:val="single"/>
        </w:rPr>
        <w:t>255421</w:t>
      </w:r>
    </w:p>
    <w:p>
      <w:r>
        <w:t>You can bury your feelings as effectively as the next person, ... More for Scorpio https://t.co/vPDHE0HEJT</w:t>
      </w:r>
    </w:p>
    <w:p>
      <w:r>
        <w:rPr>
          <w:b/>
          <w:u w:val="single"/>
        </w:rPr>
        <w:t>255422</w:t>
      </w:r>
    </w:p>
    <w:p>
      <w:r>
        <w:t>A new favorite: Ramsey Sayaxx - Uh! // OUT NOW! by @solektroparty https://t.co/hlXn46Tvn6 on #SoundCloud</w:t>
      </w:r>
    </w:p>
    <w:p>
      <w:r>
        <w:rPr>
          <w:b/>
          <w:u w:val="single"/>
        </w:rPr>
        <w:t>255423</w:t>
      </w:r>
    </w:p>
    <w:p>
      <w:r>
        <w:t>@StoryBoardWebtv @overthehillier @BoardgamePanda @RioGrandeGames If you want a 20 minutes filler that has the RftG with quicker setup, yes.</w:t>
      </w:r>
    </w:p>
    <w:p>
      <w:r>
        <w:rPr>
          <w:b/>
          <w:u w:val="single"/>
        </w:rPr>
        <w:t>255424</w:t>
      </w:r>
    </w:p>
    <w:p>
      <w:r>
        <w:t>You intuitively know what must be done to increase your effici... More for Libra https://t.co/TodMvwGOqe</w:t>
      </w:r>
    </w:p>
    <w:p>
      <w:r>
        <w:rPr>
          <w:b/>
          <w:u w:val="single"/>
        </w:rPr>
        <w:t>255425</w:t>
      </w:r>
    </w:p>
    <w:p>
      <w:r>
        <w:t>A dumbed down politically chaotic U.S. w/a demented despot wanna-be surrounded by his family. Coming soon...the revolution will be televised</w:t>
      </w:r>
    </w:p>
    <w:p>
      <w:r>
        <w:rPr>
          <w:b/>
          <w:u w:val="single"/>
        </w:rPr>
        <w:t>255426</w:t>
      </w:r>
    </w:p>
    <w:p>
      <w:r>
        <w:t>New favorite song "Back To God" by Reba. The only answer is "we give this world back to God!" 🙏https://t.co/9PA1ARPGCa</w:t>
      </w:r>
    </w:p>
    <w:p>
      <w:r>
        <w:rPr>
          <w:b/>
          <w:u w:val="single"/>
        </w:rPr>
        <w:t>255427</w:t>
      </w:r>
    </w:p>
    <w:p>
      <w:r>
        <w:t>@bmarty0 at Miriam's wedding I stop what I was doing and looked at you like is this return of the Mack?</w:t>
      </w:r>
    </w:p>
    <w:p>
      <w:r>
        <w:rPr>
          <w:b/>
          <w:u w:val="single"/>
        </w:rPr>
        <w:t>255428</w:t>
      </w:r>
    </w:p>
    <w:p>
      <w:r>
        <w:t>Monday's mean nothing without some #jpop! Our #trackoftheday is by @taltalasuka https://t.co/GdNwQ3Jy1L https://t.co/hclgzjN9xp</w:t>
      </w:r>
    </w:p>
    <w:p>
      <w:r>
        <w:rPr>
          <w:b/>
          <w:u w:val="single"/>
        </w:rPr>
        <w:t>255429</w:t>
      </w:r>
    </w:p>
    <w:p>
      <w:r>
        <w:t>6. #Borno records 3,800 new cases of #HIV in IDPs camps.</w:t>
        <w:br/>
        <w:br/>
        <w:t>Details: https://t.co/JVtNLz6CQJ    #NHWTop10  #HealthNews</w:t>
        <w:br/>
        <w:t>@NACANigeria</w:t>
      </w:r>
    </w:p>
    <w:p>
      <w:r>
        <w:rPr>
          <w:b/>
          <w:u w:val="single"/>
        </w:rPr>
        <w:t>255430</w:t>
      </w:r>
    </w:p>
    <w:p>
      <w:r>
        <w:t>@Impeach_D_Trump the texas radar this morning showing in ORANGE that north america will dissapear due to climate change. No East Coast! https://t.co/BLCHyBTZev</w:t>
      </w:r>
    </w:p>
    <w:p>
      <w:r>
        <w:rPr>
          <w:b/>
          <w:u w:val="single"/>
        </w:rPr>
        <w:t>255431</w:t>
      </w:r>
    </w:p>
    <w:p>
      <w:r>
        <w:t>We thank Naman Kathal for registering as #B+ blood donor in #Bhopal North, #Madhya Pradesh #Friends2Support</w:t>
      </w:r>
    </w:p>
    <w:p>
      <w:r>
        <w:rPr>
          <w:b/>
          <w:u w:val="single"/>
        </w:rPr>
        <w:t>255432</w:t>
      </w:r>
    </w:p>
    <w:p>
      <w:r>
        <w:t>Imagine if horses were carnivores. That's the definition of an apex predator. The Great Plains would be bedlam.</w:t>
      </w:r>
    </w:p>
    <w:p>
      <w:r>
        <w:rPr>
          <w:b/>
          <w:u w:val="single"/>
        </w:rPr>
        <w:t>255433</w:t>
      </w:r>
    </w:p>
    <w:p>
      <w:r>
        <w:t>I just earned the 'National Beer Day (2017)' badge on @untappd! https://t.co/ujnjTQsLya #NationalBeerDay</w:t>
      </w:r>
    </w:p>
    <w:p>
      <w:r>
        <w:rPr>
          <w:b/>
          <w:u w:val="single"/>
        </w:rPr>
        <w:t>255434</w:t>
      </w:r>
    </w:p>
    <w:p>
      <w:r>
        <w:t>Holidaymaker to sue Thomson after he ended up in intensive care when excess chlorine was added to Tenerife hotel p https://t.co/I7KAKhdnbU</w:t>
      </w:r>
    </w:p>
    <w:p>
      <w:r>
        <w:rPr>
          <w:b/>
          <w:u w:val="single"/>
        </w:rPr>
        <w:t>255435</w:t>
      </w:r>
    </w:p>
    <w:p>
      <w:r>
        <w:t xml:space="preserve">@vikiki911 @Eldorisymf @Adweek 200% Improve your Face Beauty  Naturally , 8 Products </w:t>
        <w:br/>
        <w:t>Cds, Dvds,Ebooks, Articles</w:t>
        <w:br/>
        <w:br/>
        <w:t xml:space="preserve">Click Here .. </w:t>
        <w:br/>
        <w:t>https://t.co/NW5Tj8W6UU</w:t>
      </w:r>
    </w:p>
    <w:p>
      <w:r>
        <w:rPr>
          <w:b/>
          <w:u w:val="single"/>
        </w:rPr>
        <w:t>255436</w:t>
      </w:r>
    </w:p>
    <w:p>
      <w:r>
        <w:t>Raipur - Hot Indian Call girls</w:t>
        <w:br/>
        <w:t xml:space="preserve">Beautiful Indian Real College Escort Girls Service </w:t>
        <w:br/>
        <w:t>CALL On 09552348171 / 09096399415 https://t.co/rfeybsvhR2</w:t>
      </w:r>
    </w:p>
    <w:p>
      <w:r>
        <w:rPr>
          <w:b/>
          <w:u w:val="single"/>
        </w:rPr>
        <w:t>255437</w:t>
      </w:r>
    </w:p>
    <w:p>
      <w:r>
        <w:t>@therealcrazym I'm super pumped for your album on Friday that I've been checking everything since you said you have a new album coming out</w:t>
      </w:r>
    </w:p>
    <w:p>
      <w:r>
        <w:rPr>
          <w:b/>
          <w:u w:val="single"/>
        </w:rPr>
        <w:t>255438</w:t>
      </w:r>
    </w:p>
    <w:p>
      <w:r>
        <w:t>So if a game peaks my interest I will prepare for it. I will try and make it fun for everyone. And by that I mean cutting out my swearing!</w:t>
      </w:r>
    </w:p>
    <w:p>
      <w:r>
        <w:rPr>
          <w:b/>
          <w:u w:val="single"/>
        </w:rPr>
        <w:t>255439</w:t>
      </w:r>
    </w:p>
    <w:p>
      <w:r>
        <w:t>#BagoesTeakFurniture Pink Travertine and Rusty Velvet in a Coolly Minimalist Cape Town Boutique | new store | sout… https://t.co/GnW75QsPzg https://t.co/RduC78ytfK</w:t>
      </w:r>
    </w:p>
    <w:p>
      <w:r>
        <w:rPr>
          <w:b/>
          <w:u w:val="single"/>
        </w:rPr>
        <w:t>255440</w:t>
      </w:r>
    </w:p>
    <w:p>
      <w:r>
        <w:t>Understand why NASCAR wants to finish stages under green plus that a sprint to the end creates for great drama like we saw there. But...</w:t>
      </w:r>
    </w:p>
    <w:p>
      <w:r>
        <w:rPr>
          <w:b/>
          <w:u w:val="single"/>
        </w:rPr>
        <w:t>255441</w:t>
      </w:r>
    </w:p>
    <w:p>
      <w:r>
        <w:t>I really should turn into a private account. I don't know who on Earth this person is https://t.co/OTcWVlXrv7</w:t>
      </w:r>
    </w:p>
    <w:p>
      <w:r>
        <w:rPr>
          <w:b/>
          <w:u w:val="single"/>
        </w:rPr>
        <w:t>255442</w:t>
      </w:r>
    </w:p>
    <w:p>
      <w:r>
        <w:t>High winds could knock down power lines. Stay away from any downed lines &amp;amp; always assume they are energized. https://t.co/Z34hSXKlzN https://t.co/oPSlbTrDHq</w:t>
      </w:r>
    </w:p>
    <w:p>
      <w:r>
        <w:rPr>
          <w:b/>
          <w:u w:val="single"/>
        </w:rPr>
        <w:t>255443</w:t>
      </w:r>
    </w:p>
    <w:p>
      <w:r>
        <w:t>@Chizuru_Water @Kitsune_Mai *he sat there silent before finally speaking up* chizuru..that was incredible..!</w:t>
      </w:r>
    </w:p>
    <w:p>
      <w:r>
        <w:rPr>
          <w:b/>
          <w:u w:val="single"/>
        </w:rPr>
        <w:t>255444</w:t>
      </w:r>
    </w:p>
    <w:p>
      <w:r>
        <w:t>https://t.co/iNTd7M6fub Rename MainApp class to SLADEWxApp</w:t>
        <w:br/>
        <w:br/>
        <w:t>A start on refactoring MainApp to split the wx-related stuff out</w:t>
      </w:r>
    </w:p>
    <w:p>
      <w:r>
        <w:rPr>
          <w:b/>
          <w:u w:val="single"/>
        </w:rPr>
        <w:t>255445</w:t>
      </w:r>
    </w:p>
    <w:p>
      <w:r>
        <w:t>@DelightedShinki - With a cheeky grin, the white haired male stood up and held out his hand to her. "Let's go and grab some ice cream!"</w:t>
      </w:r>
    </w:p>
    <w:p>
      <w:r>
        <w:rPr>
          <w:b/>
          <w:u w:val="single"/>
        </w:rPr>
        <w:t>255446</w:t>
      </w:r>
    </w:p>
    <w:p>
      <w:r>
        <w:t>@Jessicaray886 Hello Mrs. Ray!!!  This is Lillian and I'm using my Mom's twitter page to say hello :)</w:t>
      </w:r>
    </w:p>
    <w:p>
      <w:r>
        <w:rPr>
          <w:b/>
          <w:u w:val="single"/>
        </w:rPr>
        <w:t>255447</w:t>
      </w:r>
    </w:p>
    <w:p>
      <w:r>
        <w:t>Found a Transponder Snail!</w:t>
        <w:br/>
        <w:t>What's inside? Mystery barrel's shocking secret!!</w:t>
        <w:br/>
        <w:t>https://t.co/UeQg6JWoZO #TreCru https://t.co/zbIQSZiDQ6</w:t>
      </w:r>
    </w:p>
    <w:p>
      <w:r>
        <w:rPr>
          <w:b/>
          <w:u w:val="single"/>
        </w:rPr>
        <w:t>255448</w:t>
      </w:r>
    </w:p>
    <w:p>
      <w:r>
        <w:t>Part of Barrington is closed, but not our part - come get a pastry and watch them explode the old discovery center - breakfast and a show</w:t>
      </w:r>
    </w:p>
    <w:p>
      <w:r>
        <w:rPr>
          <w:b/>
          <w:u w:val="single"/>
        </w:rPr>
        <w:t>255449</w:t>
      </w:r>
    </w:p>
    <w:p>
      <w:r>
        <w:t>@ProjetoooHelp @onedirection @radiodisney @NiallOfficial @LiamPayne @Louis_Tomlinson @Harry_Styles Quarenta e cinco "could you please RETWEET this tweet @onedirection?"</w:t>
        <w:br/>
        <w:t>DIRECTS LACRAM</w:t>
        <w:br/>
        <w:t>#OneDirection #YouKnowYouLoveThem @radiodisney</w:t>
      </w:r>
    </w:p>
    <w:p>
      <w:r>
        <w:rPr>
          <w:b/>
          <w:u w:val="single"/>
        </w:rPr>
        <w:t>255450</w:t>
      </w:r>
    </w:p>
    <w:p>
      <w:r>
        <w:t>Online Marketing News: State of Digital, Twitter’s Ch https://t.co/X9n6AVrXqo #onlinemarketing #internetmarketing https://t.co/HhZUH5CdHd</w:t>
      </w:r>
    </w:p>
    <w:p>
      <w:r>
        <w:rPr>
          <w:b/>
          <w:u w:val="single"/>
        </w:rPr>
        <w:t>255451</w:t>
      </w:r>
    </w:p>
    <w:p>
      <w:r>
        <w:t>@MissDestructo @Uber @KoryFerbet Seattle is especially bad for it. Not seen so much in other cities.</w:t>
      </w:r>
    </w:p>
    <w:p>
      <w:r>
        <w:rPr>
          <w:b/>
          <w:u w:val="single"/>
        </w:rPr>
        <w:t>255452</w:t>
      </w:r>
    </w:p>
    <w:p>
      <w:r>
        <w:t>The latest Email Security Daily! https://t.co/l3kgkOuKWj Thanks to @RichHunterrice @WeMakeBitcoin @bradacurtis #cybersecurity #infosec</w:t>
      </w:r>
    </w:p>
    <w:p>
      <w:r>
        <w:rPr>
          <w:b/>
          <w:u w:val="single"/>
        </w:rPr>
        <w:t>255453</w:t>
      </w:r>
    </w:p>
    <w:p>
      <w:r>
        <w:t>eBay: Ladies Womens Slogan Printed Cap Sleeve Round Neck Tee T-Shirt PJ… https://t.co/6xovOI5uRs #tshirts #fashion https://t.co/xeUToPOQdY https://t.co/O3wpMX2nnT</w:t>
      </w:r>
    </w:p>
    <w:p>
      <w:r>
        <w:rPr>
          <w:b/>
          <w:u w:val="single"/>
        </w:rPr>
        <w:t>255454</w:t>
      </w:r>
    </w:p>
    <w:p>
      <w:r>
        <w:t>Sorbet, April 6, 2017 "standing on the back deck with the daughter" -  https://t.co/3v9glv4h2Q  Look up...way up.</w:t>
      </w:r>
    </w:p>
    <w:p>
      <w:r>
        <w:rPr>
          <w:b/>
          <w:u w:val="single"/>
        </w:rPr>
        <w:t>255455</w:t>
      </w:r>
    </w:p>
    <w:p>
      <w:r>
        <w:t>During this Lenten season we need your prayer for our nation @Pontifex  We love you and your compassion for our Mother Earth! https://t.co/gp57ZiMndg</w:t>
      </w:r>
    </w:p>
    <w:p>
      <w:r>
        <w:rPr>
          <w:b/>
          <w:u w:val="single"/>
        </w:rPr>
        <w:t>255456</w:t>
      </w:r>
    </w:p>
    <w:p>
      <w:r>
        <w:t>IPL Results 2017: Royal Challengers vs. Daredevils Score, Latest Table, Schedule https://t.co/kqe0WA7GxZ https://t.co/RHwqwOgMEK</w:t>
      </w:r>
    </w:p>
    <w:p>
      <w:r>
        <w:rPr>
          <w:b/>
          <w:u w:val="single"/>
        </w:rPr>
        <w:t>255457</w:t>
      </w:r>
    </w:p>
    <w:p>
      <w:r>
        <w:t>We need contractors that have what it takes!  That's you call us today 1-888-316-3578 ext 101 to start today.  Positions filling quickly! https://t.co/u2kvkxTqHY</w:t>
      </w:r>
    </w:p>
    <w:p>
      <w:r>
        <w:rPr>
          <w:b/>
          <w:u w:val="single"/>
        </w:rPr>
        <w:t>255458</w:t>
      </w:r>
    </w:p>
    <w:p>
      <w:r>
        <w:t>New bill would allow farmers to sue Monsanto if GMO crops invade their property – https://t.co/BzdlRqTaD3 https://t.co/VXZmNhBLgb</w:t>
      </w:r>
    </w:p>
    <w:p>
      <w:r>
        <w:rPr>
          <w:b/>
          <w:u w:val="single"/>
        </w:rPr>
        <w:t>255459</w:t>
      </w:r>
    </w:p>
    <w:p>
      <w:r>
        <w:t>Though the other 3 contestants were against him, JAKE pulled out a surprise Dome win! The eliminee is.... https://t.co/CDEbfmGLOF</w:t>
      </w:r>
    </w:p>
    <w:p>
      <w:r>
        <w:rPr>
          <w:b/>
          <w:u w:val="single"/>
        </w:rPr>
        <w:t>255460</w:t>
      </w:r>
    </w:p>
    <w:p>
      <w:r>
        <w:t>@GFEST We're crowdfunding a female-lead sci-fi, LGBT romantic thriller - please help spread the word! https://t.co/6ooBRDc1OJ https://t.co/YlXbfIu2pf</w:t>
      </w:r>
    </w:p>
    <w:p>
      <w:r>
        <w:rPr>
          <w:b/>
          <w:u w:val="single"/>
        </w:rPr>
        <w:t>255461</w:t>
      </w:r>
    </w:p>
    <w:p>
      <w:r>
        <w:t>Panel II "Relationship Dynamics in Startups: Early Stage to Exit" Notice two of our PIs on the panel, Judith James &amp;amp; Rodger McEver. https://t.co/CVGVPqEdWl</w:t>
      </w:r>
    </w:p>
    <w:p>
      <w:r>
        <w:rPr>
          <w:b/>
          <w:u w:val="single"/>
        </w:rPr>
        <w:t>255462</w:t>
      </w:r>
    </w:p>
    <w:p>
      <w:r>
        <w:t>Pic of lauren bacall with cigarette - Cuardach Google @angiebeeb @ReadaCronin your pic reminded me..but #unhealthy  https://t.co/pCYaC8XhNZ:</w:t>
      </w:r>
    </w:p>
    <w:p>
      <w:r>
        <w:rPr>
          <w:b/>
          <w:u w:val="single"/>
        </w:rPr>
        <w:t>255463</w:t>
      </w:r>
    </w:p>
    <w:p>
      <w:r>
        <w:t>NUVO 2017/2018 tour dates are out. Mark your calendars and come to a city near you. Sharing the stage each... https://t.co/vPGTeND4WI</w:t>
      </w:r>
    </w:p>
    <w:p>
      <w:r>
        <w:rPr>
          <w:b/>
          <w:u w:val="single"/>
        </w:rPr>
        <w:t>255464</w:t>
      </w:r>
    </w:p>
    <w:p>
      <w:r>
        <w:t>Flyover at Washington Nationals ⚾️ game yesterday . Rear plane piloted by former Wildcat 🏀player Nate O'Kelly, couldn't be prouder 🇺🇸! https://t.co/28RTEeMsq9</w:t>
      </w:r>
    </w:p>
    <w:p>
      <w:r>
        <w:rPr>
          <w:b/>
          <w:u w:val="single"/>
        </w:rPr>
        <w:t>255465</w:t>
      </w:r>
    </w:p>
    <w:p>
      <w:r>
        <w:t>[Kissimmee] Heracross (95.6%) [Struggle Bug , Close Combat](27m 28s) Until 11:09:57pm. https://t.co/0M8k1PVOPB</w:t>
      </w:r>
    </w:p>
    <w:p>
      <w:r>
        <w:rPr>
          <w:b/>
          <w:u w:val="single"/>
        </w:rPr>
        <w:t>255466</w:t>
      </w:r>
    </w:p>
    <w:p>
      <w:r>
        <w:t>Six church leaders back in court to face outcome of appeals https://t.co/uFjaxe1of4 https://t.co/IFY1mjxyfU</w:t>
      </w:r>
    </w:p>
    <w:p>
      <w:r>
        <w:rPr>
          <w:b/>
          <w:u w:val="single"/>
        </w:rPr>
        <w:t>255467</w:t>
      </w:r>
    </w:p>
    <w:p>
      <w:r>
        <w:t>Photo of Michelle Obama 'rocking her natural hair' shows up in timelines &amp;amp; 'the gates of heaven opened' https://t.co/khxcB0Jok5</w:t>
      </w:r>
    </w:p>
    <w:p>
      <w:r>
        <w:rPr>
          <w:b/>
          <w:u w:val="single"/>
        </w:rPr>
        <w:t>255468</w:t>
      </w:r>
    </w:p>
    <w:p>
      <w:r>
        <w:t>Yes @FoxNews How do you explain yourselves? Since Trump is a sexually deviant like @oreillyfactor,  is he paying you to be so biased for him https://t.co/AfwbJWSmeV</w:t>
      </w:r>
    </w:p>
    <w:p>
      <w:r>
        <w:rPr>
          <w:b/>
          <w:u w:val="single"/>
        </w:rPr>
        <w:t>255469</w:t>
      </w:r>
    </w:p>
    <w:p>
      <w:r>
        <w:t>@49erswebzone They should be saying that the 9ers are certainly not drafting Thomas at #2.But most so called "experts" are rather ignorant about 9ers.</w:t>
      </w:r>
    </w:p>
    <w:p>
      <w:r>
        <w:rPr>
          <w:b/>
          <w:u w:val="single"/>
        </w:rPr>
        <w:t>255470</w:t>
      </w:r>
    </w:p>
    <w:p>
      <w:r>
        <w:t>Angie's family is the first to get their batch of peanut butter eggs. Yum! 😋</w:t>
        <w:br/>
        <w:t>We are excited for… https://t.co/7ynn8Qk75V</w:t>
      </w:r>
    </w:p>
    <w:p>
      <w:r>
        <w:rPr>
          <w:b/>
          <w:u w:val="single"/>
        </w:rPr>
        <w:t>255471</w:t>
      </w:r>
    </w:p>
    <w:p>
      <w:r>
        <w:t>@jvont_720 I really am you gotta be if you want something serious and something to last but it's also cause I want someone else already</w:t>
      </w:r>
    </w:p>
    <w:p>
      <w:r>
        <w:rPr>
          <w:b/>
          <w:u w:val="single"/>
        </w:rPr>
        <w:t>255472</w:t>
      </w:r>
    </w:p>
    <w:p>
      <w:r>
        <w:t>I've saved approx. AED 40 at Chili's - Abu Dhabi - Yas Mall https://t.co/q0O6vozs8V https://t.co/0bPsxxWVUQ</w:t>
      </w:r>
    </w:p>
    <w:p>
      <w:r>
        <w:rPr>
          <w:b/>
          <w:u w:val="single"/>
        </w:rPr>
        <w:t>255473</w:t>
      </w:r>
    </w:p>
    <w:p>
      <w:r>
        <w:t>Some ppl sent me enraged PMs for the next person who is tired of hearing about your bad research skills.</w:t>
      </w:r>
    </w:p>
    <w:p>
      <w:r>
        <w:rPr>
          <w:b/>
          <w:u w:val="single"/>
        </w:rPr>
        <w:t>255474</w:t>
      </w:r>
    </w:p>
    <w:p>
      <w:r>
        <w:t>Despite 40 amendments, North Dakota medical marijuana backers say proposed regs are flawed  #pothead https://t.co/MMmhOqhuoa</w:t>
      </w:r>
    </w:p>
    <w:p>
      <w:r>
        <w:rPr>
          <w:b/>
          <w:u w:val="single"/>
        </w:rPr>
        <w:t>255475</w:t>
      </w:r>
    </w:p>
    <w:p>
      <w:r>
        <w:t>Kindness is a theme that runs through this show and is such an important action to remember in real life too ☺️☺️#Hearties https://t.co/Wx6XT00mDT</w:t>
      </w:r>
    </w:p>
    <w:p>
      <w:r>
        <w:rPr>
          <w:b/>
          <w:u w:val="single"/>
        </w:rPr>
        <w:t>255476</w:t>
      </w:r>
    </w:p>
    <w:p>
      <w:r>
        <w:t>@WalshFreedom @BarackObama And with @POTUS, everyone is blaming anyone BUT Trump for his inexperience.</w:t>
      </w:r>
    </w:p>
    <w:p>
      <w:r>
        <w:rPr>
          <w:b/>
          <w:u w:val="single"/>
        </w:rPr>
        <w:t>255477</w:t>
      </w:r>
    </w:p>
    <w:p>
      <w:r>
        <w:t>When Monday brings you an $800 plumbing bill, you need something to make you smile again, like… https://t.co/gTBzT1V7hS</w:t>
      </w:r>
    </w:p>
    <w:p>
      <w:r>
        <w:rPr>
          <w:b/>
          <w:u w:val="single"/>
        </w:rPr>
        <w:t>255478</w:t>
      </w:r>
    </w:p>
    <w:p>
      <w:r>
        <w:t>@OPHA_Ontario I live and work beside an asphalt plant in Toronto, my risk of deadly diseases is very high because of the pollution from the asphalt plant.</w:t>
      </w:r>
    </w:p>
    <w:p>
      <w:r>
        <w:rPr>
          <w:b/>
          <w:u w:val="single"/>
        </w:rPr>
        <w:t>255479</w:t>
      </w:r>
    </w:p>
    <w:p>
      <w:r>
        <w:t>@jaycorvs Bella says #LetsJayco... big changes coming at CLCW you all! #staytuned (Jayco we should totally collaborate) https://t.co/M1lWxYVOMc</w:t>
      </w:r>
    </w:p>
    <w:p>
      <w:r>
        <w:rPr>
          <w:b/>
          <w:u w:val="single"/>
        </w:rPr>
        <w:t>255480</w:t>
      </w:r>
    </w:p>
    <w:p>
      <w:r>
        <w:t>@ohsehuntella @wannabaek On the broadcast Suho clearly said it's not part of the new dance but the stamp seal is a nice touch.</w:t>
      </w:r>
    </w:p>
    <w:p>
      <w:r>
        <w:rPr>
          <w:b/>
          <w:u w:val="single"/>
        </w:rPr>
        <w:t>255481</w:t>
      </w:r>
    </w:p>
    <w:p>
      <w:r>
        <w:t>@WillyWill_716 #NEW Fat Trel X Nafe Smallz X Uptown Byrd - For  The Night  https://t.co/gFHUQp8gw8 https://t.co/gFHUQp8gw8 RT💃🏻💰</w:t>
      </w:r>
    </w:p>
    <w:p>
      <w:r>
        <w:rPr>
          <w:b/>
          <w:u w:val="single"/>
        </w:rPr>
        <w:t>255482</w:t>
      </w:r>
    </w:p>
    <w:p>
      <w:r>
        <w:t>Do you want to know how to become a successful CEO? Learn best advice from VMware's CEO: https://t.co/6tadjpFCRT https://t.co/ewyHPas2lP</w:t>
      </w:r>
    </w:p>
    <w:p>
      <w:r>
        <w:rPr>
          <w:b/>
          <w:u w:val="single"/>
        </w:rPr>
        <w:t>255483</w:t>
      </w:r>
    </w:p>
    <w:p>
      <w:r>
        <w:t>@missgemcollins I have the same, but I'm 28 and have the amount of eggs that a 40 something woman should have. Awful, but not impossible xx</w:t>
      </w:r>
    </w:p>
    <w:p>
      <w:r>
        <w:rPr>
          <w:b/>
          <w:u w:val="single"/>
        </w:rPr>
        <w:t>255484</w:t>
      </w:r>
    </w:p>
    <w:p>
      <w:r>
        <w:t>@Zohreen Really soda change ingredients not cool guess genetic engineering cuts costs on Mountain Dewey Seirrra mist</w:t>
      </w:r>
    </w:p>
    <w:p>
      <w:r>
        <w:rPr>
          <w:b/>
          <w:u w:val="single"/>
        </w:rPr>
        <w:t>255485</w:t>
      </w:r>
    </w:p>
    <w:p>
      <w:r>
        <w:t>Check out Bicycle Mystique Blue Playing Cards Deck by Playing Cards Dot Net on @Kickstarter https://t.co/RPKQZYktTI</w:t>
      </w:r>
    </w:p>
    <w:p>
      <w:r>
        <w:rPr>
          <w:b/>
          <w:u w:val="single"/>
        </w:rPr>
        <w:t>255486</w:t>
      </w:r>
    </w:p>
    <w:p>
      <w:r>
        <w:t>anyway here's day 3 (4?) of it being hot and me complaining about comics, i hope yall have me muted accordingly</w:t>
      </w:r>
    </w:p>
    <w:p>
      <w:r>
        <w:rPr>
          <w:b/>
          <w:u w:val="single"/>
        </w:rPr>
        <w:t>255487</w:t>
      </w:r>
    </w:p>
    <w:p>
      <w:r>
        <w:t>@Castlerock_Rams @Harringtons_NZ Too flash... Not too flash too flash to use recyclable riggers. Always thinking of the enviroment🌲🌳🌴#riggerswigger 😇 https://t.co/IgjhA5Jotc</w:t>
      </w:r>
    </w:p>
    <w:p>
      <w:r>
        <w:rPr>
          <w:b/>
          <w:u w:val="single"/>
        </w:rPr>
        <w:t>255488</w:t>
      </w:r>
    </w:p>
    <w:p>
      <w:r>
        <w:t>Yes I have two different photographs of myself in regards Garabandal (1) at Pines at Garabandal (2) Photographed with Joey who assisted Gara</w:t>
      </w:r>
    </w:p>
    <w:p>
      <w:r>
        <w:rPr>
          <w:b/>
          <w:u w:val="single"/>
        </w:rPr>
        <w:t>255489</w:t>
      </w:r>
    </w:p>
    <w:p>
      <w:r>
        <w:t>@sunainak Unfortunately, in this day &amp;amp; age, 99.99% times one has to pickup one's self &amp;amp; fight for self no matter how depressed you are! :(</w:t>
      </w:r>
    </w:p>
    <w:p>
      <w:r>
        <w:rPr>
          <w:b/>
          <w:u w:val="single"/>
        </w:rPr>
        <w:t>255490</w:t>
      </w:r>
    </w:p>
    <w:p>
      <w:r>
        <w:t>Would love to name/shame but can't be bothered with inevitable @Twitter troll pile-on. He definitely shouldn't have been in bike lane though</w:t>
      </w:r>
    </w:p>
    <w:p>
      <w:r>
        <w:rPr>
          <w:b/>
          <w:u w:val="single"/>
        </w:rPr>
        <w:t>255491</w:t>
      </w:r>
    </w:p>
    <w:p>
      <w:r>
        <w:t>@Sharpings @Charlie22134618 @xSkizzyx im not talking shit but I got bullshited out of a chance to win</w:t>
      </w:r>
    </w:p>
    <w:p>
      <w:r>
        <w:rPr>
          <w:b/>
          <w:u w:val="single"/>
        </w:rPr>
        <w:t>255492</w:t>
      </w:r>
    </w:p>
    <w:p>
      <w:r>
        <w:t>For the best selection of Composite Doors in Wales - traditional, contemporary and cottage there is only one... https://t.co/mQeb6xmUj9</w:t>
      </w:r>
    </w:p>
    <w:p>
      <w:r>
        <w:rPr>
          <w:b/>
          <w:u w:val="single"/>
        </w:rPr>
        <w:t>255493</w:t>
      </w:r>
    </w:p>
    <w:p>
      <w:r>
        <w:t>[H-NYC] RT ygaudry: #growthhacking: Social Quant - Twitter Growth Done Right #traffic https://t.co/XzJSk5LrQK https://t.co/rGcrTZXYKs</w:t>
      </w:r>
    </w:p>
    <w:p>
      <w:r>
        <w:rPr>
          <w:b/>
          <w:u w:val="single"/>
        </w:rPr>
        <w:t>255494</w:t>
      </w:r>
    </w:p>
    <w:p>
      <w:r>
        <w:t>dallascowboys: Join the only coed hip-hop professional dance team in the NFL!</w:t>
        <w:br/>
        <w:t>Register to audition for DCRhythmBlu… https://t.co/nHnPuRAXNp</w:t>
      </w:r>
    </w:p>
    <w:p>
      <w:r>
        <w:rPr>
          <w:b/>
          <w:u w:val="single"/>
        </w:rPr>
        <w:t>255495</w:t>
      </w:r>
    </w:p>
    <w:p>
      <w:r>
        <w:t>Please, can someone brief the president on the unemployment rate? Dumb de Dumb Dumb  https://t.co/M4xpeaptUF https://t.co/kI8qzhi4n9</w:t>
      </w:r>
    </w:p>
    <w:p>
      <w:r>
        <w:rPr>
          <w:b/>
          <w:u w:val="single"/>
        </w:rPr>
        <w:t>255496</w:t>
      </w:r>
    </w:p>
    <w:p>
      <w:r>
        <w:t>Atletico midfielder Koke had his €70k watch stolen at gunpoint in underground carpark yesterday evening it says here https://t.co/FS8DPOsnTy</w:t>
      </w:r>
    </w:p>
    <w:p>
      <w:r>
        <w:rPr>
          <w:b/>
          <w:u w:val="single"/>
        </w:rPr>
        <w:t>255497</w:t>
      </w:r>
    </w:p>
    <w:p>
      <w:r>
        <w:t>Lovely Pet Dog Puppy Clothes Panty Brief Bitch In Season Sanitary Pants S N https://t.co/nnLJFgcoRk https://t.co/36QZVESJtf</w:t>
      </w:r>
    </w:p>
    <w:p>
      <w:r>
        <w:rPr>
          <w:b/>
          <w:u w:val="single"/>
        </w:rPr>
        <w:t>255498</w:t>
      </w:r>
    </w:p>
    <w:p>
      <w:r>
        <w:t>Shah Rukh Khan and AbRam Khan are twinning with these tattoos as they cheer for Kolkata Knight Riders https://t.co/SlKVADz7zq</w:t>
      </w:r>
    </w:p>
    <w:p>
      <w:r>
        <w:rPr>
          <w:b/>
          <w:u w:val="single"/>
        </w:rPr>
        <w:t>255499</w:t>
      </w:r>
    </w:p>
    <w:p>
      <w:r>
        <w:t>#LNG market will get even more competitive &amp;amp; price points will likely go lower given robust global gas supplies. #Gastech #natgas</w:t>
      </w:r>
    </w:p>
    <w:p>
      <w:r>
        <w:rPr>
          <w:b/>
          <w:u w:val="single"/>
        </w:rPr>
        <w:t>255500</w:t>
      </w:r>
    </w:p>
    <w:p>
      <w:r>
        <w:t>@bilbobingo Legal surveillance &amp;amp; wire tapping strengthened with Patriot Act under GW, expanded w/ Obama &amp;amp; supported by GOP Congress - til it affected 45</w:t>
      </w:r>
    </w:p>
    <w:p>
      <w:r>
        <w:rPr>
          <w:b/>
          <w:u w:val="single"/>
        </w:rPr>
        <w:t>255501</w:t>
      </w:r>
    </w:p>
    <w:p>
      <w:r>
        <w:t>If you're looking for more free @rawpixelimages to use on your sites like @SPAOA did here, you know where to go - https://t.co/sv8fCGZIed https://t.co/hiBmZGCfnD</w:t>
      </w:r>
    </w:p>
    <w:p>
      <w:r>
        <w:rPr>
          <w:b/>
          <w:u w:val="single"/>
        </w:rPr>
        <w:t>255502</w:t>
      </w:r>
    </w:p>
    <w:p>
      <w:r>
        <w:t xml:space="preserve">#Ecommerce often takes the blame when it comes to store closures. @philwahba presents a different case. </w:t>
        <w:br/>
        <w:t>https://t.co/Kg8WULfDYr</w:t>
      </w:r>
    </w:p>
    <w:p>
      <w:r>
        <w:rPr>
          <w:b/>
          <w:u w:val="single"/>
        </w:rPr>
        <w:t>255503</w:t>
      </w:r>
    </w:p>
    <w:p>
      <w:r>
        <w:t>regrann from @elzol1067fm  -  @jencarlosmusic desde @Hispanicize Positive Impact Awards #hispz17… https://t.co/vN73TqCegA</w:t>
      </w:r>
    </w:p>
    <w:p>
      <w:r>
        <w:rPr>
          <w:b/>
          <w:u w:val="single"/>
        </w:rPr>
        <w:t>255504</w:t>
      </w:r>
    </w:p>
    <w:p>
      <w:r>
        <w:t>@rudesIut Listen idk what the hell is happenin except that she threw up so much and so chill about that she still wanted to fight</w:t>
      </w:r>
    </w:p>
    <w:p>
      <w:r>
        <w:rPr>
          <w:b/>
          <w:u w:val="single"/>
        </w:rPr>
        <w:t>255505</w:t>
      </w:r>
    </w:p>
    <w:p>
      <w:r>
        <w:t xml:space="preserve">#InTimesLikeThese </w:t>
        <w:br/>
        <w:t>“The dark side clouds everything. Impossible to see the future is.”</w:t>
        <w:br/>
        <w:t>– Yoda https://t.co/egjhHQnMmo</w:t>
      </w:r>
    </w:p>
    <w:p>
      <w:r>
        <w:rPr>
          <w:b/>
          <w:u w:val="single"/>
        </w:rPr>
        <w:t>255506</w:t>
      </w:r>
    </w:p>
    <w:p>
      <w:r>
        <w:t>#LetsGoMets #YaGottaBelieve #GoMets #LGM Richard Herr - Scouting the enemy - ??????? https://t.co/fnjE4tvZMO</w:t>
      </w:r>
    </w:p>
    <w:p>
      <w:r>
        <w:rPr>
          <w:b/>
          <w:u w:val="single"/>
        </w:rPr>
        <w:t>255507</w:t>
      </w:r>
    </w:p>
    <w:p>
      <w:r>
        <w:t>7 News at 6pm: Female motorbike rider dead after a crash with a truck on the M4. https://t.co/eHlgNPvh2H #7News https://t.co/t5YurZv7W0</w:t>
      </w:r>
    </w:p>
    <w:p>
      <w:r>
        <w:rPr>
          <w:b/>
          <w:u w:val="single"/>
        </w:rPr>
        <w:t>255508</w:t>
      </w:r>
    </w:p>
    <w:p>
      <w:r>
        <w:t>@idkheathens It's good but, there are some extremely graphic scenes, it's up to you whether you want to watch it :)</w:t>
      </w:r>
    </w:p>
    <w:p>
      <w:r>
        <w:rPr>
          <w:b/>
          <w:u w:val="single"/>
        </w:rPr>
        <w:t>255509</w:t>
      </w:r>
    </w:p>
    <w:p>
      <w:r>
        <w:t>If i smell like french vanilla hazelnut, its because i spilled half my coffee on myself. You're fucking welcome.</w:t>
      </w:r>
    </w:p>
    <w:p>
      <w:r>
        <w:rPr>
          <w:b/>
          <w:u w:val="single"/>
        </w:rPr>
        <w:t>255510</w:t>
      </w:r>
    </w:p>
    <w:p>
      <w:r>
        <w:t>New Fashion 12pcs Spools Copper Metal Wire Carft Jewelry Findings 0.3mm https://t.co/e7kujCzpgh https://t.co/S7hWlkMrpz</w:t>
      </w:r>
    </w:p>
    <w:p>
      <w:r>
        <w:rPr>
          <w:b/>
          <w:u w:val="single"/>
        </w:rPr>
        <w:t>255511</w:t>
      </w:r>
    </w:p>
    <w:p>
      <w:r>
        <w:t>Survival horror game 'We Happy Few' is becoming a movie https://t.co/EEjS4nnRKq https://t.co/c1l0aWyXTc</w:t>
      </w:r>
    </w:p>
    <w:p>
      <w:r>
        <w:rPr>
          <w:b/>
          <w:u w:val="single"/>
        </w:rPr>
        <w:t>255512</w:t>
      </w:r>
    </w:p>
    <w:p>
      <w:r>
        <w:t>Enjoying this lecture! Core Concepts is really making me question a a lot about society. @PUNCertyler @puncfloe @PUNC_BHealey17 @punc_lamp</w:t>
      </w:r>
    </w:p>
    <w:p>
      <w:r>
        <w:rPr>
          <w:b/>
          <w:u w:val="single"/>
        </w:rPr>
        <w:t>255513</w:t>
      </w:r>
    </w:p>
    <w:p>
      <w:r>
        <w:t>@__kaywhyaye Ck out my new video entitled :"</w:t>
        <w:br/>
        <w:t>"I Got Them Hitz" ft king imprint 🔥https://t.co/oP4JhkHLNx</w:t>
      </w:r>
    </w:p>
    <w:p>
      <w:r>
        <w:rPr>
          <w:b/>
          <w:u w:val="single"/>
        </w:rPr>
        <w:t>255514</w:t>
      </w:r>
    </w:p>
    <w:p>
      <w:r>
        <w:t>@KeithOlbermann The only thing 45 wants to put first is his name... he'll happily collect the $$$$ on the end!</w:t>
      </w:r>
    </w:p>
    <w:p>
      <w:r>
        <w:rPr>
          <w:b/>
          <w:u w:val="single"/>
        </w:rPr>
        <w:t>255515</w:t>
      </w:r>
    </w:p>
    <w:p>
      <w:r>
        <w:t>I won at Hawaii stage with 108 points! Challenge me now![https://t.co/nbJfJXmKtE] #Bowling_King https://t.co/ycccJx582y</w:t>
      </w:r>
    </w:p>
    <w:p>
      <w:r>
        <w:rPr>
          <w:b/>
          <w:u w:val="single"/>
        </w:rPr>
        <w:t>255516</w:t>
      </w:r>
    </w:p>
    <w:p>
      <w:r>
        <w:t>I just made a donation to the National MS Society! Together we can create a world free of MS.  #WalkMS https://t.co/EskTbNwe7K</w:t>
      </w:r>
    </w:p>
    <w:p>
      <w:r>
        <w:rPr>
          <w:b/>
          <w:u w:val="single"/>
        </w:rPr>
        <w:t>255517</w:t>
      </w:r>
    </w:p>
    <w:p>
      <w:r>
        <w:t>#Thanks @aws_actus @BotmetricHQ for the recent follow. Much appreciated :) (Want this? 🆓 https://t.co/5dIrmkoMc2)</w:t>
      </w:r>
    </w:p>
    <w:p>
      <w:r>
        <w:rPr>
          <w:b/>
          <w:u w:val="single"/>
        </w:rPr>
        <w:t>255518</w:t>
      </w:r>
    </w:p>
    <w:p>
      <w:r>
        <w:t>I've harvested 613 food! Check your patches for food too! https://t.co/ijyYWPpYTW #android, #androidgames, #gameinsight</w:t>
      </w:r>
    </w:p>
    <w:p>
      <w:r>
        <w:rPr>
          <w:b/>
          <w:u w:val="single"/>
        </w:rPr>
        <w:t>255519</w:t>
      </w:r>
    </w:p>
    <w:p>
      <w:r>
        <w:t>Best Bet – Salomon Men’s XA Pro 3D M+ Trail Running Shoe,Swamp/Dark Titanium/Seaweed… https://t.co/EBnQLso0wW https://t.co/S9NgbYkfM1</w:t>
      </w:r>
    </w:p>
    <w:p>
      <w:r>
        <w:rPr>
          <w:b/>
          <w:u w:val="single"/>
        </w:rPr>
        <w:t>255520</w:t>
      </w:r>
    </w:p>
    <w:p>
      <w:r>
        <w:t>For now I'm just restructuring it so the interviews are redundantly backed up and the rest isn't...those interviews are quality material</w:t>
      </w:r>
    </w:p>
    <w:p>
      <w:r>
        <w:rPr>
          <w:b/>
          <w:u w:val="single"/>
        </w:rPr>
        <w:t>255521</w:t>
      </w:r>
    </w:p>
    <w:p>
      <w:r>
        <w:t>Retweeted Partisangirl (@Partisangirl):</w:t>
        <w:br/>
        <w:br/>
        <w:t>Hillary Clinton has been calling for Airstrikes on #Syria|n airbases for... https://t.co/imBGUI5PxF</w:t>
      </w:r>
    </w:p>
    <w:p>
      <w:r>
        <w:rPr>
          <w:b/>
          <w:u w:val="single"/>
        </w:rPr>
        <w:t>255522</w:t>
      </w:r>
    </w:p>
    <w:p>
      <w:r>
        <w:t>Meadow Street (CV1 3HL) Coventry flood protection and trash screen monitoring https://t.co/IsQX7XprWa</w:t>
      </w:r>
    </w:p>
    <w:p>
      <w:r>
        <w:rPr>
          <w:b/>
          <w:u w:val="single"/>
        </w:rPr>
        <w:t>255523</w:t>
      </w:r>
    </w:p>
    <w:p>
      <w:r>
        <w:t>It''s there on the posters - though why bunnies and chocolate eggs are part of the Christian heritage of the UK is beyond me https://t.co/WwUERpWQbO</w:t>
      </w:r>
    </w:p>
    <w:p>
      <w:r>
        <w:rPr>
          <w:b/>
          <w:u w:val="single"/>
        </w:rPr>
        <w:t>255524</w:t>
      </w:r>
    </w:p>
    <w:p>
      <w:r>
        <w:t>The only way I can stay awake all class on Tuesday/Thursday is if I get aroma joe's ice coffee right before</w:t>
      </w:r>
    </w:p>
    <w:p>
      <w:r>
        <w:rPr>
          <w:b/>
          <w:u w:val="single"/>
        </w:rPr>
        <w:t>255525</w:t>
      </w:r>
    </w:p>
    <w:p>
      <w:r>
        <w:t>An ounce of action can crush a ton of fear. - Tim Fargo #quote #homebusiness https://t.co/NDYJ1Kvigc https://t.co/AF13DbfKfE</w:t>
      </w:r>
    </w:p>
    <w:p>
      <w:r>
        <w:rPr>
          <w:b/>
          <w:u w:val="single"/>
        </w:rPr>
        <w:t>255526</w:t>
      </w:r>
    </w:p>
    <w:p>
      <w:r>
        <w:t>@Batha_Dlamini @Lauren_Kendra Hmmm... drunk posting again I see?</w:t>
        <w:br/>
        <w:t>You're also sitting up waiting for the President? Ya neh...</w:t>
      </w:r>
    </w:p>
    <w:p>
      <w:r>
        <w:rPr>
          <w:b/>
          <w:u w:val="single"/>
        </w:rPr>
        <w:t>255527</w:t>
      </w:r>
    </w:p>
    <w:p>
      <w:r>
        <w:t>@kjcfalcon Once everybody had cell phones, elites tried to take them over, imo. See NYT magazine adverts for them. Very big watches w/big prices.</w:t>
      </w:r>
    </w:p>
    <w:p>
      <w:r>
        <w:rPr>
          <w:b/>
          <w:u w:val="single"/>
        </w:rPr>
        <w:t>255528</w:t>
      </w:r>
    </w:p>
    <w:p>
      <w:r>
        <w:t>Wish you were here !!??  Rain, chip restaurants and palm trees. South Shields has it all. https://t.co/M47vmygem8</w:t>
      </w:r>
    </w:p>
    <w:p>
      <w:r>
        <w:rPr>
          <w:b/>
          <w:u w:val="single"/>
        </w:rPr>
        <w:t>255529</w:t>
      </w:r>
    </w:p>
    <w:p>
      <w:r>
        <w:t>#CAG_2017 Keynote Speaker: Emem Omokaro, PhD, Dave Omokaro Foundation https://t.co/X4lofyUmzE https://t.co/6aB1NJ4e6C</w:t>
      </w:r>
    </w:p>
    <w:p>
      <w:r>
        <w:rPr>
          <w:b/>
          <w:u w:val="single"/>
        </w:rPr>
        <w:t>255530</w:t>
      </w:r>
    </w:p>
    <w:p>
      <w:r>
        <w:t>PATH is cross honoring your tickets at Hoboken. Not a great way to start the week. Thanks for keeping us in the loop! https://t.co/8QBJ8URF1d</w:t>
      </w:r>
    </w:p>
    <w:p>
      <w:r>
        <w:rPr>
          <w:b/>
          <w:u w:val="single"/>
        </w:rPr>
        <w:t>255531</w:t>
      </w:r>
    </w:p>
    <w:p>
      <w:r>
        <w:t>hearing the polish people talking in this movie and knowing what they were saying was the best thing. it was only one word but still !!!!!!!</w:t>
      </w:r>
    </w:p>
    <w:p>
      <w:r>
        <w:rPr>
          <w:b/>
          <w:u w:val="single"/>
        </w:rPr>
        <w:t>255532</w:t>
      </w:r>
    </w:p>
    <w:p>
      <w:r>
        <w:t>Just got done watching a movie called "within" and this nigga was living in their attic &amp;amp; was agoraphobia and murdered 2 entire families 😭😭</w:t>
      </w:r>
    </w:p>
    <w:p>
      <w:r>
        <w:rPr>
          <w:b/>
          <w:u w:val="single"/>
        </w:rPr>
        <w:t>255533</w:t>
      </w:r>
    </w:p>
    <w:p>
      <w:r>
        <w:t>@_jenny_wo_ where have we heard this before? Was there an explanation of how these protections were worse than none?</w:t>
      </w:r>
    </w:p>
    <w:p>
      <w:r>
        <w:rPr>
          <w:b/>
          <w:u w:val="single"/>
        </w:rPr>
        <w:t>255534</w:t>
      </w:r>
    </w:p>
    <w:p>
      <w:r>
        <w:t>Relaxing for a minute after my Friday morning workout. Keg loads for intensity and time, farmer… https://t.co/fg0hd53iYC</w:t>
      </w:r>
    </w:p>
    <w:p>
      <w:r>
        <w:rPr>
          <w:b/>
          <w:u w:val="single"/>
        </w:rPr>
        <w:t>255535</w:t>
      </w:r>
    </w:p>
    <w:p>
      <w:r>
        <w:t>I liked a @YouTube video https://t.co/DOOKCdPB7h Maggie Rogers - 'Alaska' (Acoustic Session in Paris)</w:t>
      </w:r>
    </w:p>
    <w:p>
      <w:r>
        <w:rPr>
          <w:b/>
          <w:u w:val="single"/>
        </w:rPr>
        <w:t>255536</w:t>
      </w:r>
    </w:p>
    <w:p>
      <w:r>
        <w:t>@StacyOh64 @barbfeldon1 @SenateDems @HouseDemocrats @DNC @JeanetteJing @DWStweets @TheDemocrats They know how stupid cult of Clinton is.</w:t>
      </w:r>
    </w:p>
    <w:p>
      <w:r>
        <w:rPr>
          <w:b/>
          <w:u w:val="single"/>
        </w:rPr>
        <w:t>255537</w:t>
      </w:r>
    </w:p>
    <w:p>
      <w:r>
        <w:t>Join Sunningdale Lodge for their Easter Craft Fayre on Saturday 8th April. All welcome, fun for all ages. #Yeovil #carehomes https://t.co/rn5bF3ZWy7</w:t>
      </w:r>
    </w:p>
    <w:p>
      <w:r>
        <w:rPr>
          <w:b/>
          <w:u w:val="single"/>
        </w:rPr>
        <w:t>255538</w:t>
      </w:r>
    </w:p>
    <w:p>
      <w:r>
        <w:t>@supremepooleire @GracieNiG @the___bod @mayopaul88 @JustStickers1 Hey......</w:t>
        <w:br/>
        <w:t>You do that every night anyway !! 😉😉</w:t>
      </w:r>
    </w:p>
    <w:p>
      <w:r>
        <w:rPr>
          <w:b/>
          <w:u w:val="single"/>
        </w:rPr>
        <w:t>255539</w:t>
      </w:r>
    </w:p>
    <w:p>
      <w:r>
        <w:t>@PaulBoult So last Birdguides message 26/3 but it's actually been present at Stow to 3/4 but not reported! Not seen in last three days though?</w:t>
      </w:r>
    </w:p>
    <w:p>
      <w:r>
        <w:rPr>
          <w:b/>
          <w:u w:val="single"/>
        </w:rPr>
        <w:t>255540</w:t>
      </w:r>
    </w:p>
    <w:p>
      <w:r>
        <w:t>Did you know... This place is called "The Valley of the End." It's the perfect stage. Right... Naruto? [Sasuke]</w:t>
      </w:r>
    </w:p>
    <w:p>
      <w:r>
        <w:rPr>
          <w:b/>
          <w:u w:val="single"/>
        </w:rPr>
        <w:t>255541</w:t>
      </w:r>
    </w:p>
    <w:p>
      <w:r>
        <w:t>CATS AND DOGS ARE TREATED MUCH WORSE THAN THIS IN STINKING ROTTEN CHINA, KOREA+ASIAN COUNTRIES + LET'S HOPE THERE ARE RIOTS IN THEIR STREETS https://t.co/Cm6RVNt5Dg</w:t>
      </w:r>
    </w:p>
    <w:p>
      <w:r>
        <w:rPr>
          <w:b/>
          <w:u w:val="single"/>
        </w:rPr>
        <w:t>255542</w:t>
      </w:r>
    </w:p>
    <w:p>
      <w:r>
        <w:t>@AmbitiousPabz Exactly. I'm conflicted rn cuz I've built this company up with my work. Plus I don't wanna go to another call center, but that $ doe... fml</w:t>
      </w:r>
    </w:p>
    <w:p>
      <w:r>
        <w:rPr>
          <w:b/>
          <w:u w:val="single"/>
        </w:rPr>
        <w:t>255543</w:t>
      </w:r>
    </w:p>
    <w:p>
      <w:r>
        <w:t>#DD2017 Heading to the game in my #StraightOutWilberforce shirt #wilberforce_rys17 💛💚💛💚 https://t.co/nbT9A395bf</w:t>
      </w:r>
    </w:p>
    <w:p>
      <w:r>
        <w:rPr>
          <w:b/>
          <w:u w:val="single"/>
        </w:rPr>
        <w:t>255544</w:t>
      </w:r>
    </w:p>
    <w:p>
      <w:r>
        <w:t>Assault charges withdrawn against journalist/activist Andray Domise, pleads guilty to mischief for damaging phone https://t.co/9j3xd0fgts</w:t>
      </w:r>
    </w:p>
    <w:p>
      <w:r>
        <w:rPr>
          <w:b/>
          <w:u w:val="single"/>
        </w:rPr>
        <w:t>255545</w:t>
      </w:r>
    </w:p>
    <w:p>
      <w:r>
        <w:t>@jewishyoosung RIGJT? I did that a lot and it helped. You can also draw your classmates to improve liveliness in sketches</w:t>
      </w:r>
    </w:p>
    <w:p>
      <w:r>
        <w:rPr>
          <w:b/>
          <w:u w:val="single"/>
        </w:rPr>
        <w:t>255546</w:t>
      </w:r>
    </w:p>
    <w:p>
      <w:r>
        <w:t>I liked a @YouTube video from @lorgon111 https://t.co/e6VDt9suwq Minecraft BINGO 3.1 viewer feedback</w:t>
      </w:r>
    </w:p>
    <w:p>
      <w:r>
        <w:rPr>
          <w:b/>
          <w:u w:val="single"/>
        </w:rPr>
        <w:t>255547</w:t>
      </w:r>
    </w:p>
    <w:p>
      <w:r>
        <w:t>@MovingAdverts Do you know someone who might want a free trial of our #SocialMedia Management Service? #SMM https://t.co/bp5i1vR1zH</w:t>
      </w:r>
    </w:p>
    <w:p>
      <w:r>
        <w:rPr>
          <w:b/>
          <w:u w:val="single"/>
        </w:rPr>
        <w:t>255548</w:t>
      </w:r>
    </w:p>
    <w:p>
      <w:r>
        <w:t>@TraaNow @SouthBayFLARE reflecting on Sat's meeting with @SouthCoastAQMD, still no plan on *HOW* of emergency response if disaster occurs.</w:t>
      </w:r>
    </w:p>
    <w:p>
      <w:r>
        <w:rPr>
          <w:b/>
          <w:u w:val="single"/>
        </w:rPr>
        <w:t>255549</w:t>
      </w:r>
    </w:p>
    <w:p>
      <w:r>
        <w:t>Just had my second encounter with the police. I'm relieved to say it was a lot better than the first encounter.</w:t>
      </w:r>
    </w:p>
    <w:p>
      <w:r>
        <w:rPr>
          <w:b/>
          <w:u w:val="single"/>
        </w:rPr>
        <w:t>255550</w:t>
      </w:r>
    </w:p>
    <w:p>
      <w:r>
        <w:t>This has got to be the best lede ever! @DrZiro @SiderPress @HowleyMichael @perriOHS https://t.co/P1LsyGMjPV</w:t>
      </w:r>
    </w:p>
    <w:p>
      <w:r>
        <w:rPr>
          <w:b/>
          <w:u w:val="single"/>
        </w:rPr>
        <w:t>255551</w:t>
      </w:r>
    </w:p>
    <w:p>
      <w:r>
        <w:t>Faded Glory Mens Canvas Slip On Shoe Outdoor Casual Footwear Sneaker Brand New  https://t.co/GYG7ra9uFi https://t.co/ON3gnaecSk</w:t>
      </w:r>
    </w:p>
    <w:p>
      <w:r>
        <w:rPr>
          <w:b/>
          <w:u w:val="single"/>
        </w:rPr>
        <w:t>255552</w:t>
      </w:r>
    </w:p>
    <w:p>
      <w:r>
        <w:t>Our latest blog post - Cyprus has the weather for sun lovers! When will you be joining us? https://t.co/qCLvI2BgEZ https://t.co/S3UveUfQ7I</w:t>
      </w:r>
    </w:p>
    <w:p>
      <w:r>
        <w:rPr>
          <w:b/>
          <w:u w:val="single"/>
        </w:rPr>
        <w:t>255553</w:t>
      </w:r>
    </w:p>
    <w:p>
      <w:r>
        <w:t>Holy fuck the feels in the fresh prince final episode when uncle Phil calls will son got me like https://t.co/hYINssAMIX</w:t>
      </w:r>
    </w:p>
    <w:p>
      <w:r>
        <w:rPr>
          <w:b/>
          <w:u w:val="single"/>
        </w:rPr>
        <w:t>255554</w:t>
      </w:r>
    </w:p>
    <w:p>
      <w:r>
        <w:t>@RobertJenrick,IPOB Cautions Justice Nyako to Stop helping the Prosecution in the Trial of #Nnamdi Kanu https://t.co/tMRVq1kSvE</w:t>
      </w:r>
    </w:p>
    <w:p>
      <w:r>
        <w:rPr>
          <w:b/>
          <w:u w:val="single"/>
        </w:rPr>
        <w:t>255555</w:t>
      </w:r>
    </w:p>
    <w:p>
      <w:r>
        <w:t>@FoxNews @SebGorka @VP This is a distraction effort against #trumprussia.  Now that you've decided to say this @VP  you're complacent and will need to resign too</w:t>
      </w:r>
    </w:p>
    <w:p>
      <w:r>
        <w:rPr>
          <w:b/>
          <w:u w:val="single"/>
        </w:rPr>
        <w:t>255556</w:t>
      </w:r>
    </w:p>
    <w:p>
      <w:r>
        <w:t>So onto the flag thingy. From my seat I could see the people with the lgbtq flag perfectly and I'll even post a pic later if I have one.</w:t>
      </w:r>
    </w:p>
    <w:p>
      <w:r>
        <w:rPr>
          <w:b/>
          <w:u w:val="single"/>
        </w:rPr>
        <w:t>255557</w:t>
      </w:r>
    </w:p>
    <w:p>
      <w:r>
        <w:t>ATTACK ON TITAN SEASON 2 IS OUT!! I'M SCREAMING!! Quietly, through the internet, but my excitement is real!!</w:t>
      </w:r>
    </w:p>
    <w:p>
      <w:r>
        <w:rPr>
          <w:b/>
          <w:u w:val="single"/>
        </w:rPr>
        <w:t>255558</w:t>
      </w:r>
    </w:p>
    <w:p>
      <w:r>
        <w:t>Trump signing into orders making it illegal to be gay. Not in my America. You are not born gay. You're not going to die gay here. https://t.co/V057FvXNXQ</w:t>
      </w:r>
    </w:p>
    <w:p>
      <w:r>
        <w:rPr>
          <w:b/>
          <w:u w:val="single"/>
        </w:rPr>
        <w:t>255559</w:t>
      </w:r>
    </w:p>
    <w:p>
      <w:r>
        <w:t xml:space="preserve">I haven't had coffee in three days 😩 the struggle. </w:t>
        <w:br/>
        <w:br/>
        <w:t>Coffee withdraws can make a chick's attitude come back out real quick. LAWD</w:t>
      </w:r>
    </w:p>
    <w:p>
      <w:r>
        <w:rPr>
          <w:b/>
          <w:u w:val="single"/>
        </w:rPr>
        <w:t>255560</w:t>
      </w:r>
    </w:p>
    <w:p>
      <w:r>
        <w:t>The Big Yard Sale is tomorrow and Saturday in Ajo. KW volunteers/interns were busy getting everything ready -- Start time is 7:30 am!</w:t>
      </w:r>
    </w:p>
    <w:p>
      <w:r>
        <w:rPr>
          <w:b/>
          <w:u w:val="single"/>
        </w:rPr>
        <w:t>255561</w:t>
      </w:r>
    </w:p>
    <w:p>
      <w:r>
        <w:t>“I tell people I live in Arizona only to see their eyes flicker with pity”: sternlunch on living in Tucson https://t.co/IEBjqb4W5K</w:t>
      </w:r>
    </w:p>
    <w:p>
      <w:r>
        <w:rPr>
          <w:b/>
          <w:u w:val="single"/>
        </w:rPr>
        <w:t>255562</w:t>
      </w:r>
    </w:p>
    <w:p>
      <w:r>
        <w:t>He gave us "Anandamath" nd our National Song "Vandemataram"! remembering Shri Bankim Chandra Chattopadhyay on his death anniversary! https://t.co/2zpsE8LvxY</w:t>
      </w:r>
    </w:p>
    <w:p>
      <w:r>
        <w:rPr>
          <w:b/>
          <w:u w:val="single"/>
        </w:rPr>
        <w:t>255563</w:t>
      </w:r>
    </w:p>
    <w:p>
      <w:r>
        <w:t>Bisola Speaks To TBoss, Opens Up About Her Baby Daddy, Daughter And More. https://t.co/08rmk0trXF https://t.co/JltyY8XXi5</w:t>
      </w:r>
    </w:p>
    <w:p>
      <w:r>
        <w:rPr>
          <w:b/>
          <w:u w:val="single"/>
        </w:rPr>
        <w:t>255564</w:t>
      </w:r>
    </w:p>
    <w:p>
      <w:r>
        <w:t>Every #family has a story to tell! Come work on yours at @BRICartsmedia's Fam Jam, Sat., April 8! https://t.co/hz7EYd2gyM #Brooklyn https://t.co/K7m12ZiFO2</w:t>
      </w:r>
    </w:p>
    <w:p>
      <w:r>
        <w:rPr>
          <w:b/>
          <w:u w:val="single"/>
        </w:rPr>
        <w:t>255565</w:t>
      </w:r>
    </w:p>
    <w:p>
      <w:r>
        <w:t>Happy Wedding Anniversary to both of u❤</w:t>
        <w:br/>
        <w:t>Stay Happy Forever like this dii💕</w:t>
        <w:br/>
        <w:t>2 Years Of Raina Ki Shaadi https://t.co/gFgqjseLEc</w:t>
      </w:r>
    </w:p>
    <w:p>
      <w:r>
        <w:rPr>
          <w:b/>
          <w:u w:val="single"/>
        </w:rPr>
        <w:t>255566</w:t>
      </w:r>
    </w:p>
    <w:p>
      <w:r>
        <w:t>#Motivation "You rose into my life like a promised sunrise, brightening my days with the light in your… https://t.co/ClTCD0tDPz #Inspiration</w:t>
      </w:r>
    </w:p>
    <w:p>
      <w:r>
        <w:rPr>
          <w:b/>
          <w:u w:val="single"/>
        </w:rPr>
        <w:t>255567</w:t>
      </w:r>
    </w:p>
    <w:p>
      <w:r>
        <w:t>Make Music Pasadena got cancelled this year because of debt and may be scrapped for good.  Huge bummer.</w:t>
      </w:r>
    </w:p>
    <w:p>
      <w:r>
        <w:rPr>
          <w:b/>
          <w:u w:val="single"/>
        </w:rPr>
        <w:t>255568</w:t>
      </w:r>
    </w:p>
    <w:p>
      <w:r>
        <w:t>ATTENTION, CALLING ALL WATER PROTECTORS: Please join us tomorrow, April 6th, at 11am, at the MN State Capitol in... https://t.co/cXrXrNNNj6</w:t>
      </w:r>
    </w:p>
    <w:p>
      <w:r>
        <w:rPr>
          <w:b/>
          <w:u w:val="single"/>
        </w:rPr>
        <w:t>255569</w:t>
      </w:r>
    </w:p>
    <w:p>
      <w:r>
        <w:t>@RFecay @TennesseeFor @tobaccotax @cybranded @Scavino45 When he wants to make himself look better in the publics eye he has no problem using that money. Don't be naive. He's two faced.</w:t>
      </w:r>
    </w:p>
    <w:p>
      <w:r>
        <w:rPr>
          <w:b/>
          <w:u w:val="single"/>
        </w:rPr>
        <w:t>255570</w:t>
      </w:r>
    </w:p>
    <w:p>
      <w:r>
        <w:t>It's the people closest to you who hurts you the most. Yet, sometimes we don't derive joy and comfort from the people closest to us.</w:t>
      </w:r>
    </w:p>
    <w:p>
      <w:r>
        <w:rPr>
          <w:b/>
          <w:u w:val="single"/>
        </w:rPr>
        <w:t>255571</w:t>
      </w:r>
    </w:p>
    <w:p>
      <w:r>
        <w:t>to death. Your sword design isn't unique. I'm just trying to figure what new is being brought to make another remake worth everyone's time.</w:t>
      </w:r>
    </w:p>
    <w:p>
      <w:r>
        <w:rPr>
          <w:b/>
          <w:u w:val="single"/>
        </w:rPr>
        <w:t>255572</w:t>
      </w:r>
    </w:p>
    <w:p>
      <w:r>
        <w:t>74' | SAVE!!! Janjetovic gets down smartly at his near post to keep out Nabbout's shot! 0-3 #NEWvWSW #ALeague</w:t>
      </w:r>
    </w:p>
    <w:p>
      <w:r>
        <w:rPr>
          <w:b/>
          <w:u w:val="single"/>
        </w:rPr>
        <w:t>255573</w:t>
      </w:r>
    </w:p>
    <w:p>
      <w:r>
        <w:t>@VP @POTUS Vet stops $1,000,000 NavyFRCSW fraudwasteabuse fired. Near</w:t>
        <w:br/>
        <w:t>4closure.@POTUS reinstate. Vet gives @POTUS @realjimmattis base tour recomnd fixs https://t.co/v1EMNpiHSs</w:t>
      </w:r>
    </w:p>
    <w:p>
      <w:r>
        <w:rPr>
          <w:b/>
          <w:u w:val="single"/>
        </w:rPr>
        <w:t>255574</w:t>
      </w:r>
    </w:p>
    <w:p>
      <w:r>
        <w:t>Lone tree in rolling green hills, I505 heading toward San Francisco yesterday.  California is… https://t.co/1R02HuLGjo</w:t>
      </w:r>
    </w:p>
    <w:p>
      <w:r>
        <w:rPr>
          <w:b/>
          <w:u w:val="single"/>
        </w:rPr>
        <w:t>255575</w:t>
      </w:r>
    </w:p>
    <w:p>
      <w:r>
        <w:t>HyperSelect LED BR30 Light Bulb, 10W, Non-Dimmable, 3000K (Soft White Glow) Wide https://t.co/RKspxIe4w6 https://t.co/6BLxxLvnNL</w:t>
      </w:r>
    </w:p>
    <w:p>
      <w:r>
        <w:rPr>
          <w:b/>
          <w:u w:val="single"/>
        </w:rPr>
        <w:t>255576</w:t>
      </w:r>
    </w:p>
    <w:p>
      <w:r>
        <w:t>Setting up first surgery today, Pontprennau church. Coffee Shop open, only one caller at surgery, but lots of people to talk to. Good day. https://t.co/sjBs53d7GT</w:t>
      </w:r>
    </w:p>
    <w:p>
      <w:r>
        <w:rPr>
          <w:b/>
          <w:u w:val="single"/>
        </w:rPr>
        <w:t>255577</w:t>
      </w:r>
    </w:p>
    <w:p>
      <w:r>
        <w:t>Remember the @TheSpainTrain ?? He is BACK give him a follow and start the journeys with him again!!! #ItsAllAboutTheJourney #TheSpainTrain</w:t>
      </w:r>
    </w:p>
    <w:p>
      <w:r>
        <w:rPr>
          <w:b/>
          <w:u w:val="single"/>
        </w:rPr>
        <w:t>255578</w:t>
      </w:r>
    </w:p>
    <w:p>
      <w:r>
        <w:t>Dismay at Liam Fox claim UK has 'shared values' with Duterte's brutal regime https://t.co/NPlSu1znJU</w:t>
      </w:r>
    </w:p>
    <w:p>
      <w:r>
        <w:rPr>
          <w:b/>
          <w:u w:val="single"/>
        </w:rPr>
        <w:t>255579</w:t>
      </w:r>
    </w:p>
    <w:p>
      <w:r>
        <w:t>Everyone is hating on this pepsi ad but at least they are doing something about peace then the people ranting about it on twitter</w:t>
      </w:r>
    </w:p>
    <w:p>
      <w:r>
        <w:rPr>
          <w:b/>
          <w:u w:val="single"/>
        </w:rPr>
        <w:t>255580</w:t>
      </w:r>
    </w:p>
    <w:p>
      <w:r>
        <w:t>You're more emotionally sensitive today and you prefer to avoi... More for Gemini https://t.co/KNYpJLLOEp</w:t>
      </w:r>
    </w:p>
    <w:p>
      <w:r>
        <w:rPr>
          <w:b/>
          <w:u w:val="single"/>
        </w:rPr>
        <w:t>255581</w:t>
      </w:r>
    </w:p>
    <w:p>
      <w:r>
        <w:t>You can't put a limit on anything. The more you dream, the farther you get. - Michael Phelps https://t.co/i07Az5pZRB</w:t>
      </w:r>
    </w:p>
    <w:p>
      <w:r>
        <w:rPr>
          <w:b/>
          <w:u w:val="single"/>
        </w:rPr>
        <w:t>255582</w:t>
      </w:r>
    </w:p>
    <w:p>
      <w:r>
        <w:t>https://t.co/9B0erpj9Ss Paraguay: Police blamed as protester dies in clashes https://t.co/2E3GMbcFea</w:t>
      </w:r>
    </w:p>
    <w:p>
      <w:r>
        <w:rPr>
          <w:b/>
          <w:u w:val="single"/>
        </w:rPr>
        <w:t>255583</w:t>
      </w:r>
    </w:p>
    <w:p>
      <w:r>
        <w:t>Andreas Bourani - Ultraleicht (Calyre &amp;amp; Kaind Remix) https://t.co/HHQXTUzQmx https://t.co/p3hcJJo1DC #Dance #Webradio #NowPlaying https://t.co/QUKMTc4P1B</w:t>
      </w:r>
    </w:p>
    <w:p>
      <w:r>
        <w:rPr>
          <w:b/>
          <w:u w:val="single"/>
        </w:rPr>
        <w:t>255584</w:t>
      </w:r>
    </w:p>
    <w:p>
      <w:r>
        <w:t>Trump now campaigning against GOPers who were against his healthcare plan. ↓ https://t.co/QbeQnzFR53</w:t>
      </w:r>
    </w:p>
    <w:p>
      <w:r>
        <w:rPr>
          <w:b/>
          <w:u w:val="single"/>
        </w:rPr>
        <w:t>255585</w:t>
      </w:r>
    </w:p>
    <w:p>
      <w:r>
        <w:t>@avxnger The article is saying it was ejected from near the event horizon. Not from the actual black hole itself. So you're claim is invalid</w:t>
      </w:r>
    </w:p>
    <w:p>
      <w:r>
        <w:rPr>
          <w:b/>
          <w:u w:val="single"/>
        </w:rPr>
        <w:t>255586</w:t>
      </w:r>
    </w:p>
    <w:p>
      <w:r>
        <w:t>Fresh snow being brought in for the Main Street/finish line. #vismaskiclassics #leviskiresort… https://t.co/NJKnr7i4u9</w:t>
      </w:r>
    </w:p>
    <w:p>
      <w:r>
        <w:rPr>
          <w:b/>
          <w:u w:val="single"/>
        </w:rPr>
        <w:t>255587</w:t>
      </w:r>
    </w:p>
    <w:p>
      <w:r>
        <w:t>Fun in the sun on Monday at the SFSS U12 netball tournament! Thanks @meadowheadsch for organising. Tapton girls loved it! https://t.co/RdSxv4BByO</w:t>
      </w:r>
    </w:p>
    <w:p>
      <w:r>
        <w:rPr>
          <w:b/>
          <w:u w:val="single"/>
        </w:rPr>
        <w:t>255588</w:t>
      </w:r>
    </w:p>
    <w:p>
      <w:r>
        <w:t>Dear Manhattan women on my morning commute from Brooklyn today, please remember your inside voice next time: https://t.co/nwsOBfXkIV</w:t>
      </w:r>
    </w:p>
    <w:p>
      <w:r>
        <w:rPr>
          <w:b/>
          <w:u w:val="single"/>
        </w:rPr>
        <w:t>255589</w:t>
      </w:r>
    </w:p>
    <w:p>
      <w:r>
        <w:t>@TrueGeordieNUFC You should try get somebody off of @E4TattooFixers or any tattoo artist, could be an interesting listen. Love the podcast❤️</w:t>
      </w:r>
    </w:p>
    <w:p>
      <w:r>
        <w:rPr>
          <w:b/>
          <w:u w:val="single"/>
        </w:rPr>
        <w:t>255590</w:t>
      </w:r>
    </w:p>
    <w:p>
      <w:r>
        <w:t xml:space="preserve">Allegiace vs Pedro Juan Jose. Winner clinches Top 8 at #GearsAC </w:t>
        <w:br/>
        <w:t>Let's Go Boys! 💪⭐️</w:t>
        <w:br/>
        <w:t>#PledgeAllegiance https://t.co/Y0ISYSxJS3</w:t>
      </w:r>
    </w:p>
    <w:p>
      <w:r>
        <w:rPr>
          <w:b/>
          <w:u w:val="single"/>
        </w:rPr>
        <w:t>255591</w:t>
      </w:r>
    </w:p>
    <w:p>
      <w:r>
        <w:t>[GirlsWay] Jenna Sativa, Serena Blair - Dream Pairings: My Little Jenna</w:t>
        <w:br/>
        <w:t>Full Video: https://t.co/eYTddjzVPG</w:t>
        <w:br/>
        <w:t>#porn #sexy #hot https://t.co/Ve5SEWczTB</w:t>
      </w:r>
    </w:p>
    <w:p>
      <w:r>
        <w:rPr>
          <w:b/>
          <w:u w:val="single"/>
        </w:rPr>
        <w:t>255592</w:t>
      </w:r>
    </w:p>
    <w:p>
      <w:r>
        <w:t>I added a video to a @YouTube playlist https://t.co/BcgIC0rXuX Why are salespeople scared to sell - The fear of being a salesperon (6</w:t>
      </w:r>
    </w:p>
    <w:p>
      <w:r>
        <w:rPr>
          <w:b/>
          <w:u w:val="single"/>
        </w:rPr>
        <w:t>255593</w:t>
      </w:r>
    </w:p>
    <w:p>
      <w:r>
        <w:t>@alison_sendall @MissAliTeamMaTT @Ldan1605 @cmccrage @mattthorpe86 @Alexisgerred @MrDanHadfield Lovely pic Ali thanks for Saturday see you soon lovely ❤️Xxx</w:t>
      </w:r>
    </w:p>
    <w:p>
      <w:r>
        <w:rPr>
          <w:b/>
          <w:u w:val="single"/>
        </w:rPr>
        <w:t>255594</w:t>
      </w:r>
    </w:p>
    <w:p>
      <w:r>
        <w:t>Get your say in on $RMRSF at SpeculatingStocks, the discovery engine. https://t.co/rkCGorWaJj #stocks https://t.co/rkCGorWaJj</w:t>
      </w:r>
    </w:p>
    <w:p>
      <w:r>
        <w:rPr>
          <w:b/>
          <w:u w:val="single"/>
        </w:rPr>
        <w:t>255595</w:t>
      </w:r>
    </w:p>
    <w:p>
      <w:r>
        <w:t>WIN: A whopping 50 Beanie Hats up for grabs courtesy of @BahcoTools.</w:t>
        <w:br/>
        <w:t>https://t.co/riL6RPTbqq https://t.co/L63O37lpxB</w:t>
      </w:r>
    </w:p>
    <w:p>
      <w:r>
        <w:rPr>
          <w:b/>
          <w:u w:val="single"/>
        </w:rPr>
        <w:t>255596</w:t>
      </w:r>
    </w:p>
    <w:p>
      <w:r>
        <w:t>Check out NEW ✿ Avon Lot of 2 Nail Experts Instant Gel Cuticle Removers .5 fl oz Each #Avon https://t.co/0l3BMEIZVt via @eBay</w:t>
      </w:r>
    </w:p>
    <w:p>
      <w:r>
        <w:rPr>
          <w:b/>
          <w:u w:val="single"/>
        </w:rPr>
        <w:t>255597</w:t>
      </w:r>
    </w:p>
    <w:p>
      <w:r>
        <w:t>Sid the kid is great at spearing and slashing off fingers.... just saying #sidney https://t.co/1mRGxsUL95</w:t>
      </w:r>
    </w:p>
    <w:p>
      <w:r>
        <w:rPr>
          <w:b/>
          <w:u w:val="single"/>
        </w:rPr>
        <w:t>255598</w:t>
      </w:r>
    </w:p>
    <w:p>
      <w:r>
        <w:t>Me &amp;amp; Myself by @aasmanna explores personalization in Dutch documentary filmmaking @CLARIAH2013 https://t.co/8HxiniiToE @bamediastudies https://t.co/OxxQoLxUCo</w:t>
      </w:r>
    </w:p>
    <w:p>
      <w:r>
        <w:rPr>
          <w:b/>
          <w:u w:val="single"/>
        </w:rPr>
        <w:t>255599</w:t>
      </w:r>
    </w:p>
    <w:p>
      <w:r>
        <w:t>@mrs_coyle Because vapourising it in the hospital incinerator is costing the NHS millions?  I'm thinking Blair Witch Project 666.</w:t>
      </w:r>
    </w:p>
    <w:p>
      <w:r>
        <w:rPr>
          <w:b/>
          <w:u w:val="single"/>
        </w:rPr>
        <w:t>255600</w:t>
      </w:r>
    </w:p>
    <w:p>
      <w:r>
        <w:t>@TheWilderThings this was tremendous. As a wrestling fan, I enjoyed it thoroughly. Glad you enjoyed it too.</w:t>
      </w:r>
    </w:p>
    <w:p>
      <w:r>
        <w:rPr>
          <w:b/>
          <w:u w:val="single"/>
        </w:rPr>
        <w:t>255601</w:t>
      </w:r>
    </w:p>
    <w:p>
      <w:r>
        <w:t>New @SoulBounce.com: Kendrick Lamar’s Latest Is Anything But ‘HUMBLE.’ https://t.co/jwtMMt2GIl #SoulBounce #music</w:t>
      </w:r>
    </w:p>
    <w:p>
      <w:r>
        <w:rPr>
          <w:b/>
          <w:u w:val="single"/>
        </w:rPr>
        <w:t>255602</w:t>
      </w:r>
    </w:p>
    <w:p>
      <w:r>
        <w:t>Classic Dragon Well Green Tea! Our Quality Makes The Difference! #Spring #longjing #greentea… https://t.co/klmH6wYIua</w:t>
      </w:r>
    </w:p>
    <w:p>
      <w:r>
        <w:rPr>
          <w:b/>
          <w:u w:val="single"/>
        </w:rPr>
        <w:t>255603</w:t>
      </w:r>
    </w:p>
    <w:p>
      <w:r>
        <w:t>Mum is always right: Environmental effects on plant biology across generations https://t.co/yyKMbuABrw</w:t>
      </w:r>
    </w:p>
    <w:p>
      <w:r>
        <w:rPr>
          <w:b/>
          <w:u w:val="single"/>
        </w:rPr>
        <w:t>255604</w:t>
      </w:r>
    </w:p>
    <w:p>
      <w:r>
        <w:t>Nice to catch up with @ABB_UK enjoy the Easter treats from all @WybostonLakes @WyboConfTrain #Easter #eventprofs https://t.co/x1s3zUScLv</w:t>
      </w:r>
    </w:p>
    <w:p>
      <w:r>
        <w:rPr>
          <w:b/>
          <w:u w:val="single"/>
        </w:rPr>
        <w:t>255605</w:t>
      </w:r>
    </w:p>
    <w:p>
      <w:r>
        <w:t>Go green this month! Join BFFs to win great reusable prizes. #Entry #SunbeltBakery #BakeryFreshFriends - https://t.co/UBhBlhBCnt https://t.co/i7MlZaDUOx</w:t>
      </w:r>
    </w:p>
    <w:p>
      <w:r>
        <w:rPr>
          <w:b/>
          <w:u w:val="single"/>
        </w:rPr>
        <w:t>255606</w:t>
      </w:r>
    </w:p>
    <w:p>
      <w:r>
        <w:t>@vsf1722 @rios_mariia Americans and Syrians should be equals, but a war has come between that.  A life is a life, no matter which country or religion it's from.</w:t>
      </w:r>
    </w:p>
    <w:p>
      <w:r>
        <w:rPr>
          <w:b/>
          <w:u w:val="single"/>
        </w:rPr>
        <w:t>255607</w:t>
      </w:r>
    </w:p>
    <w:p>
      <w:r>
        <w:t>Youhanabad lynching: Christian suspects asked to convert in return for release https://t.co/qdPUNuaFRp</w:t>
      </w:r>
    </w:p>
    <w:p>
      <w:r>
        <w:rPr>
          <w:b/>
          <w:u w:val="single"/>
        </w:rPr>
        <w:t>255608</w:t>
      </w:r>
    </w:p>
    <w:p>
      <w:r>
        <w:t>lots of money bc i dont want to have a great circle of friends zzZzz im contented na with having few but true onesss https://t.co/2KKm5tZ69F</w:t>
      </w:r>
    </w:p>
    <w:p>
      <w:r>
        <w:rPr>
          <w:b/>
          <w:u w:val="single"/>
        </w:rPr>
        <w:t>255609</w:t>
      </w:r>
    </w:p>
    <w:p>
      <w:r>
        <w:t>LoganExchange coworking at 1509 16th puts your business at intersection of “concentration” &amp;amp; “collaboration” @RFiora7</w:t>
      </w:r>
    </w:p>
    <w:p>
      <w:r>
        <w:rPr>
          <w:b/>
          <w:u w:val="single"/>
        </w:rPr>
        <w:t>255610</w:t>
      </w:r>
    </w:p>
    <w:p>
      <w:r>
        <w:t>Don Rickles was a funny fu**er. He would appreciate that comment. #RIP. Remember vividly my dad belly laughing at the dude.</w:t>
      </w:r>
    </w:p>
    <w:p>
      <w:r>
        <w:rPr>
          <w:b/>
          <w:u w:val="single"/>
        </w:rPr>
        <w:t>255611</w:t>
      </w:r>
    </w:p>
    <w:p>
      <w:r>
        <w:t xml:space="preserve">General stands up for Big Bird: </w:t>
        <w:br/>
        <w:t>Stanley McChrystal: Save PBS. It Makes Us Safer. https://t.co/QGFiMWHsDe</w:t>
      </w:r>
    </w:p>
    <w:p>
      <w:r>
        <w:rPr>
          <w:b/>
          <w:u w:val="single"/>
        </w:rPr>
        <w:t>255612</w:t>
      </w:r>
    </w:p>
    <w:p>
      <w:r>
        <w:t>@Howard_S Hi Howard, I'm sorry about the power cut. We're aware of an issue and have engineers on the way. The issue with the power today &amp;gt;&amp;gt;</w:t>
      </w:r>
    </w:p>
    <w:p>
      <w:r>
        <w:rPr>
          <w:b/>
          <w:u w:val="single"/>
        </w:rPr>
        <w:t>255613</w:t>
      </w:r>
    </w:p>
    <w:p>
      <w:r>
        <w:t xml:space="preserve">This great event is going down @PriveeWestlands </w:t>
        <w:br/>
        <w:br/>
        <w:t>#KenyanMusicElectricAvenue @IndustryNiteKE https://t.co/v91KFkrLL5</w:t>
      </w:r>
    </w:p>
    <w:p>
      <w:r>
        <w:rPr>
          <w:b/>
          <w:u w:val="single"/>
        </w:rPr>
        <w:t>255614</w:t>
      </w:r>
    </w:p>
    <w:p>
      <w:r>
        <w:t>Let our family take care of yours.  Book your next private dinner or celebration at Frazer's!  Email us: info@frazergoodeats.com!  #camarad… https://t.co/gyx5EuFZBU</w:t>
      </w:r>
    </w:p>
    <w:p>
      <w:r>
        <w:rPr>
          <w:b/>
          <w:u w:val="single"/>
        </w:rPr>
        <w:t>255615</w:t>
      </w:r>
    </w:p>
    <w:p>
      <w:r>
        <w:t>Fetty Wap: ‘I didn’t even get to use no bed – I was lucky to have a carpet’ | Music | The Guardian https://t.co/vX68jJ2l1e</w:t>
      </w:r>
    </w:p>
    <w:p>
      <w:r>
        <w:rPr>
          <w:b/>
          <w:u w:val="single"/>
        </w:rPr>
        <w:t>255616</w:t>
      </w:r>
    </w:p>
    <w:p>
      <w:r>
        <w:t>Yankees: 1B Greg Bird and OF Aaron Judge not in starting lineup Saturday vs. Orioles (ESPN) https://t.co/Cl0skvwwmG</w:t>
      </w:r>
    </w:p>
    <w:p>
      <w:r>
        <w:rPr>
          <w:b/>
          <w:u w:val="single"/>
        </w:rPr>
        <w:t>255617</w:t>
      </w:r>
    </w:p>
    <w:p>
      <w:r>
        <w:t>@Harry_Styles you are the brightest shining star in the sky &amp;amp; the prettiest flower in the garden. ily. would you mind following me?</w:t>
        <w:br/>
        <w:t>🌷171,968</w:t>
      </w:r>
    </w:p>
    <w:p>
      <w:r>
        <w:rPr>
          <w:b/>
          <w:u w:val="single"/>
        </w:rPr>
        <w:t>255618</w:t>
      </w:r>
    </w:p>
    <w:p>
      <w:r>
        <w:t>@OGMoshroca I mained SMN in PVP throughout the entirety of 2.0. In Feast, I main DRK, though I recently got SMN to 60 to try it out.</w:t>
      </w:r>
    </w:p>
    <w:p>
      <w:r>
        <w:rPr>
          <w:b/>
          <w:u w:val="single"/>
        </w:rPr>
        <w:t>255619</w:t>
      </w:r>
    </w:p>
    <w:p>
      <w:r>
        <w:t>Had a tablet for a while now, but been fixing a laptop today. Feels so bulky in comparison, although prefer the functionality of laptop</w:t>
      </w:r>
    </w:p>
    <w:p>
      <w:r>
        <w:rPr>
          <w:b/>
          <w:u w:val="single"/>
        </w:rPr>
        <w:t>255620</w:t>
      </w:r>
    </w:p>
    <w:p>
      <w:r>
        <w:t>Waiting for start of When Lancashire Sings-folk songs inspired by @Lmuseums written by local schools. Fantastic project! #LancashireSings https://t.co/4i4IXqz9EA</w:t>
      </w:r>
    </w:p>
    <w:p>
      <w:r>
        <w:rPr>
          <w:b/>
          <w:u w:val="single"/>
        </w:rPr>
        <w:t>255621</w:t>
      </w:r>
    </w:p>
    <w:p>
      <w:r>
        <w:t xml:space="preserve">Your smile is enough to make our day </w:t>
        <w:br/>
        <w:t>beautiful 💛🇸🇦🇸🇦</w:t>
        <w:br/>
        <w:t>#arabARMYloveBTS   @BTS_twt https://t.co/3OfgrDBSw2</w:t>
      </w:r>
    </w:p>
    <w:p>
      <w:r>
        <w:rPr>
          <w:b/>
          <w:u w:val="single"/>
        </w:rPr>
        <w:t>255622</w:t>
      </w:r>
    </w:p>
    <w:p>
      <w:r>
        <w:t>@schaller2002 @RealXViolators @emmablackery Neve let yourself get smacked to meet someone :O</w:t>
        <w:br/>
        <w:t>I'd only smack people who hurt her, so you're safe :)</w:t>
      </w:r>
    </w:p>
    <w:p>
      <w:r>
        <w:rPr>
          <w:b/>
          <w:u w:val="single"/>
        </w:rPr>
        <w:t>255623</w:t>
      </w:r>
    </w:p>
    <w:p>
      <w:r>
        <w:t>Nurses- RGN</w:t>
        <w:br/>
        <w:t>Want to make a difference to someone's life? Do you have a Registered NMC PIN? Have Empathy ...https://t.co/r37u90CXFC</w:t>
      </w:r>
    </w:p>
    <w:p>
      <w:r>
        <w:rPr>
          <w:b/>
          <w:u w:val="single"/>
        </w:rPr>
        <w:t>255624</w:t>
      </w:r>
    </w:p>
    <w:p>
      <w:r>
        <w:t>Check out  MIKE RICHTER 2013 TOPPS ALLEN AND GINTER MINI BLACK BORDER CARD #NewYorkRangers https://t.co/cw66NaGUg3 via @eBay #NHL</w:t>
      </w:r>
    </w:p>
    <w:p>
      <w:r>
        <w:rPr>
          <w:b/>
          <w:u w:val="single"/>
        </w:rPr>
        <w:t>255625</w:t>
      </w:r>
    </w:p>
    <w:p>
      <w:r>
        <w:t>An overdose of enthusiasm is particularly troublesome for you ... More for Taurus https://t.co/51nVZSnLbl</w:t>
      </w:r>
    </w:p>
    <w:p>
      <w:r>
        <w:rPr>
          <w:b/>
          <w:u w:val="single"/>
        </w:rPr>
        <w:t>255626</w:t>
      </w:r>
    </w:p>
    <w:p>
      <w:r>
        <w:t xml:space="preserve">Congrats to Kathryn Hotte &amp;amp; the RABC Cold Lake! Keep up the awesome work! </w:t>
        <w:br/>
        <w:t>https://t.co/Yj5QKlHwVh</w:t>
      </w:r>
    </w:p>
    <w:p>
      <w:r>
        <w:rPr>
          <w:b/>
          <w:u w:val="single"/>
        </w:rPr>
        <w:t>255627</w:t>
      </w:r>
    </w:p>
    <w:p>
      <w:r>
        <w:t>Thanks for the recent follow @GetitJames @ExoticAutos_! Happy to connect :) have a great Wednesday. &amp;gt;&amp;gt; Want this 🆓? https://t.co/Nq4YHP0QEg</w:t>
      </w:r>
    </w:p>
    <w:p>
      <w:r>
        <w:rPr>
          <w:b/>
          <w:u w:val="single"/>
        </w:rPr>
        <w:t>255628</w:t>
      </w:r>
    </w:p>
    <w:p>
      <w:r>
        <w:t>[Georges Hall] Forretress (F) (IV: 75%) until 07:54:16PM at 15 Orison St https://t.co/ml736uYzOh https://t.co/ikHTtcs6dS #sixty</w:t>
      </w:r>
    </w:p>
    <w:p>
      <w:r>
        <w:rPr>
          <w:b/>
          <w:u w:val="single"/>
        </w:rPr>
        <w:t>255629</w:t>
      </w:r>
    </w:p>
    <w:p>
      <w:r>
        <w:t>Today @ Total Quality Logistics Cincinnati East (Edison) / 1701 Edison Dr, 45150 (11:30am-1:30pm)  @StreetFoodCincy https://t.co/K2BMjYMf9I</w:t>
      </w:r>
    </w:p>
    <w:p>
      <w:r>
        <w:rPr>
          <w:b/>
          <w:u w:val="single"/>
        </w:rPr>
        <w:t>255630</w:t>
      </w:r>
    </w:p>
    <w:p>
      <w:r>
        <w:t>#MelaniaTrump Defending #WomensRights: Ain't That A Scream https://t.co/DpjcWg048Z via @YouTube #FLOTUS</w:t>
      </w:r>
    </w:p>
    <w:p>
      <w:r>
        <w:rPr>
          <w:b/>
          <w:u w:val="single"/>
        </w:rPr>
        <w:t>255631</w:t>
      </w:r>
    </w:p>
    <w:p>
      <w:r>
        <w:t>No that would just take away from the fact he's in an interracial relationship https://t.co/qIvTP7pt8o</w:t>
      </w:r>
    </w:p>
    <w:p>
      <w:r>
        <w:rPr>
          <w:b/>
          <w:u w:val="single"/>
        </w:rPr>
        <w:t>255632</w:t>
      </w:r>
    </w:p>
    <w:p>
      <w:r>
        <w:t>I got a reward: Nature Lover in BigBusiness Deluxe for Android https://t.co/MZUAleB9zW #Gameinsight #Android #Androidgames</w:t>
      </w:r>
    </w:p>
    <w:p>
      <w:r>
        <w:rPr>
          <w:b/>
          <w:u w:val="single"/>
        </w:rPr>
        <w:t>255633</w:t>
      </w:r>
    </w:p>
    <w:p>
      <w:r>
        <w:t>I want to #Win four weeks of healthy kids treats with @Mum_TheMadHouse and @chewymoonbox https://t.co/Iuqb1C51Jp</w:t>
      </w:r>
    </w:p>
    <w:p>
      <w:r>
        <w:rPr>
          <w:b/>
          <w:u w:val="single"/>
        </w:rPr>
        <w:t>255634</w:t>
      </w:r>
    </w:p>
    <w:p>
      <w:r>
        <w:t>@la_reigna @_milkingit And rereading my tweet it sounds like that guy is literally who I'm talking about &amp;amp; I like that situation so much more haha</w:t>
      </w:r>
    </w:p>
    <w:p>
      <w:r>
        <w:rPr>
          <w:b/>
          <w:u w:val="single"/>
        </w:rPr>
        <w:t>255635</w:t>
      </w:r>
    </w:p>
    <w:p>
      <w:r>
        <w:t>@DeylinConnors @wfjp @moremtfour @envystocks @law6 @danielskalak @unmolfui @Capt_Tiko @shemesht @kiwitrader24 @yourss33 @irouton  thanks all</w:t>
      </w:r>
    </w:p>
    <w:p>
      <w:r>
        <w:rPr>
          <w:b/>
          <w:u w:val="single"/>
        </w:rPr>
        <w:t>255636</w:t>
      </w:r>
    </w:p>
    <w:p>
      <w:r>
        <w:t>@black_nitride @thejaxzee I hope his friend can get it through his head how stupid he is. That way I can just block and move on</w:t>
      </w:r>
    </w:p>
    <w:p>
      <w:r>
        <w:rPr>
          <w:b/>
          <w:u w:val="single"/>
        </w:rPr>
        <w:t>255637</w:t>
      </w:r>
    </w:p>
    <w:p>
      <w:r>
        <w:t>#NEW @FreddieGibbs   – You Only Live 2wice [Album Stream]  https://t.co/8GhzPXPWPP https://t.co/5RncoP9LvZ</w:t>
      </w:r>
    </w:p>
    <w:p>
      <w:r>
        <w:rPr>
          <w:b/>
          <w:u w:val="single"/>
        </w:rPr>
        <w:t>255638</w:t>
      </w:r>
    </w:p>
    <w:p>
      <w:r>
        <w:t>You might be puzzled today when you realize that your plans ar... More for Aries https://t.co/OBnji7Gm4o</w:t>
      </w:r>
    </w:p>
    <w:p>
      <w:r>
        <w:rPr>
          <w:b/>
          <w:u w:val="single"/>
        </w:rPr>
        <w:t>255639</w:t>
      </w:r>
    </w:p>
    <w:p>
      <w:r>
        <w:t>4 local #teachers are up for $2500 grant #awards and all 4 can #win with your #help.</w:t>
        <w:br/>
        <w:t>Vote everyday for: https://t.co/IYuYDrT3h5 732-548-4444 https://t.co/9B1DYfD7TE</w:t>
      </w:r>
    </w:p>
    <w:p>
      <w:r>
        <w:rPr>
          <w:b/>
          <w:u w:val="single"/>
        </w:rPr>
        <w:t>255640</w:t>
      </w:r>
    </w:p>
    <w:p>
      <w:r>
        <w:t>@Harry_Styles @Harry_Styles dear Harry, thank you for making me the happiest. I hope you're having a lovely day. Mind following me? — 4,052</w:t>
      </w:r>
    </w:p>
    <w:p>
      <w:r>
        <w:rPr>
          <w:b/>
          <w:u w:val="single"/>
        </w:rPr>
        <w:t>255641</w:t>
      </w:r>
    </w:p>
    <w:p>
      <w:r>
        <w:t>"Pepsi's failed commercial: why your marketing team should be listening" https://t.co/rFcl4PNOyP by @JulianGumbo on @LinkedIn</w:t>
      </w:r>
    </w:p>
    <w:p>
      <w:r>
        <w:rPr>
          <w:b/>
          <w:u w:val="single"/>
        </w:rPr>
        <w:t>255642</w:t>
      </w:r>
    </w:p>
    <w:p>
      <w:r>
        <w:t xml:space="preserve">@KennedyforPOTUS </w:t>
        <w:br/>
        <w:t>I love how zombies always throw shit in your face b4 they consider the options.</w:t>
        <w:br/>
        <w:t>https://t.co/fesFnLk7iA</w:t>
        <w:br/>
        <w:t>#TheResistance</w:t>
      </w:r>
    </w:p>
    <w:p>
      <w:r>
        <w:rPr>
          <w:b/>
          <w:u w:val="single"/>
        </w:rPr>
        <w:t>255643</w:t>
      </w:r>
    </w:p>
    <w:p>
      <w:r>
        <w:t>31 March 1969:</w:t>
        <w:br/>
        <w:br/>
        <w:t>John Lennon and Yoko Ono make a lightning trip to Vienna, eating chocolate cake in a bag.… https://t.co/mqkqXjZ11E</w:t>
      </w:r>
    </w:p>
    <w:p>
      <w:r>
        <w:rPr>
          <w:b/>
          <w:u w:val="single"/>
        </w:rPr>
        <w:t>255644</w:t>
      </w:r>
    </w:p>
    <w:p>
      <w:r>
        <w:t>Forget about #Obama and watch this new #thriller movie: https://t.co/k9ozByz4I1 https://t.co/D7Tqsz28Zl</w:t>
      </w:r>
    </w:p>
    <w:p>
      <w:r>
        <w:rPr>
          <w:b/>
          <w:u w:val="single"/>
        </w:rPr>
        <w:t>255645</w:t>
      </w:r>
    </w:p>
    <w:p>
      <w:r>
        <w:t>@Whataburger Texas' own One Eyed Joe Brands,  manuf of Bbq &amp;amp; salsas, welcomes your new Coffee Milkshake to your TX menu of fine tastes! https://t.co/nhxkVV72gh</w:t>
      </w:r>
    </w:p>
    <w:p>
      <w:r>
        <w:rPr>
          <w:b/>
          <w:u w:val="single"/>
        </w:rPr>
        <w:t>255646</w:t>
      </w:r>
    </w:p>
    <w:p>
      <w:r>
        <w:t>Visit #EU institutions on #EUOpenDay for info on #Erasmus30 &amp;amp; #EUVocationalSkills Week. @EU_Social More info: https://t.co/YsLcEPQH28</w:t>
      </w:r>
    </w:p>
    <w:p>
      <w:r>
        <w:rPr>
          <w:b/>
          <w:u w:val="single"/>
        </w:rPr>
        <w:t>255647</w:t>
      </w:r>
    </w:p>
    <w:p>
      <w:r>
        <w:t>@myidsuckstoo Finally asleep. Whew. I'm worn out. He normally sleeps 8-10 hrs. Want to go to the park in the morning b4 it gets too hot.</w:t>
      </w:r>
    </w:p>
    <w:p>
      <w:r>
        <w:rPr>
          <w:b/>
          <w:u w:val="single"/>
        </w:rPr>
        <w:t>255648</w:t>
      </w:r>
    </w:p>
    <w:p>
      <w:r>
        <w:t>When you just #CantStopReading #IndependentReading #CreatingaCommunityofReaders @IICS1911 https://t.co/Ynr2GfyLLH</w:t>
      </w:r>
    </w:p>
    <w:p>
      <w:r>
        <w:rPr>
          <w:b/>
          <w:u w:val="single"/>
        </w:rPr>
        <w:t>255649</w:t>
      </w:r>
    </w:p>
    <w:p>
      <w:r>
        <w:t>honest everyone needs watch 13 reasons why because there's so much people need to understand about society today</w:t>
      </w:r>
    </w:p>
    <w:p>
      <w:r>
        <w:rPr>
          <w:b/>
          <w:u w:val="single"/>
        </w:rPr>
        <w:t>255650</w:t>
      </w:r>
    </w:p>
    <w:p>
      <w:r>
        <w:t xml:space="preserve">#Repost @loscampesinos </w:t>
        <w:br/>
        <w:t>Watch our KEXP session, featuring performances of 4 tracks from Sick… https://t.co/HOtchOA6IC</w:t>
      </w:r>
    </w:p>
    <w:p>
      <w:r>
        <w:rPr>
          <w:b/>
          <w:u w:val="single"/>
        </w:rPr>
        <w:t>255651</w:t>
      </w:r>
    </w:p>
    <w:p>
      <w:r>
        <w:t>watching amelie and also multiple vine comps @ once all volume on thanks @dontstopmianow you've given an audio track to my anxiety</w:t>
      </w:r>
    </w:p>
    <w:p>
      <w:r>
        <w:rPr>
          <w:b/>
          <w:u w:val="single"/>
        </w:rPr>
        <w:t>255652</w:t>
      </w:r>
    </w:p>
    <w:p>
      <w:r>
        <w:t>@carlisle777 Govt must recover YUGE amounts of $ scammed by #PlannedParenthood. $5.7 Million here -&amp;gt; https://t.co/0q8IQBvZGH https://t.co/ZyCl0Tcsq8 https://t.co/kYqRTRKcTK</w:t>
      </w:r>
    </w:p>
    <w:p>
      <w:r>
        <w:rPr>
          <w:b/>
          <w:u w:val="single"/>
        </w:rPr>
        <w:t>255653</w:t>
      </w:r>
    </w:p>
    <w:p>
      <w:r>
        <w:t>@McGlynnDaniel @GaryGarydanegh @anthony92091055 @auntiedicdic @ZackXIV @Farrell03 @jtlightle  I show boobs https://t.co/lkXejVKdgE</w:t>
      </w:r>
    </w:p>
    <w:p>
      <w:r>
        <w:rPr>
          <w:b/>
          <w:u w:val="single"/>
        </w:rPr>
        <w:t>255654</w:t>
      </w:r>
    </w:p>
    <w:p>
      <w:r>
        <w:t>@smiilinbiig Lmao, That's No Excuse To Be Late. It Just Sounded Good, But I Was Doing BasKids related task and missed the time</w:t>
      </w:r>
    </w:p>
    <w:p>
      <w:r>
        <w:rPr>
          <w:b/>
          <w:u w:val="single"/>
        </w:rPr>
        <w:t>255655</w:t>
      </w:r>
    </w:p>
    <w:p>
      <w:r>
        <w:t>@Lran_Spiritof /that/ I could understand. What I can't understand is how easily you're content with just being with me. I know it has a lot to do with --</w:t>
      </w:r>
    </w:p>
    <w:p>
      <w:r>
        <w:rPr>
          <w:b/>
          <w:u w:val="single"/>
        </w:rPr>
        <w:t>255656</w:t>
      </w:r>
    </w:p>
    <w:p>
      <w:r>
        <w:t xml:space="preserve">Snubbull </w:t>
        <w:br/>
        <w:t>IV:?%(?/?/?)</w:t>
        <w:br/>
        <w:t>Move Set: unknown/unknown</w:t>
        <w:br/>
        <w:t>Available until 09:37:38 (28m 44s).</w:t>
        <w:br/>
        <w:t>https://t.co/BePnYHnKRZ</w:t>
      </w:r>
    </w:p>
    <w:p>
      <w:r>
        <w:rPr>
          <w:b/>
          <w:u w:val="single"/>
        </w:rPr>
        <w:t>255657</w:t>
      </w:r>
    </w:p>
    <w:p>
      <w:r>
        <w:t>i'm sure we can "became" great friends, lil tokki. he smiles foolishly at her, and then covers his giddy mouth. https://t.co/cOTZW74KHz</w:t>
      </w:r>
    </w:p>
    <w:p>
      <w:r>
        <w:rPr>
          <w:b/>
          <w:u w:val="single"/>
        </w:rPr>
        <w:t>255658</w:t>
      </w:r>
    </w:p>
    <w:p>
      <w:r>
        <w:t>The next country is #Bahrain. A small country surrounded by Persian Gulf. Which sports do people enjoy there? Let's find out. #Sports https://t.co/O660Rb6RKV</w:t>
      </w:r>
    </w:p>
    <w:p>
      <w:r>
        <w:rPr>
          <w:b/>
          <w:u w:val="single"/>
        </w:rPr>
        <w:t>255659</w:t>
      </w:r>
    </w:p>
    <w:p>
      <w:r>
        <w:t>@SilorBoy @Gale1212Harriet otherwise go up as Option F as NZTA wants now does the exact same but further south and into residential areas</w:t>
      </w:r>
    </w:p>
    <w:p>
      <w:r>
        <w:rPr>
          <w:b/>
          <w:u w:val="single"/>
        </w:rPr>
        <w:t>255660</w:t>
      </w:r>
    </w:p>
    <w:p>
      <w:r>
        <w:t>Next steps- lnteract with VR objects with your voice with the help of @IBMWatson #VR https://t.co/SnrhD3QOKo</w:t>
      </w:r>
    </w:p>
    <w:p>
      <w:r>
        <w:rPr>
          <w:b/>
          <w:u w:val="single"/>
        </w:rPr>
        <w:t>255661</w:t>
      </w:r>
    </w:p>
    <w:p>
      <w:r>
        <w:t>#Easter breaks available in beautiful rural villages throughout the National Park. #Easter2017 #Trossachs #LochEarn https://t.co/jyvp1I9hB2 https://t.co/qMXZ13BjH2</w:t>
      </w:r>
    </w:p>
    <w:p>
      <w:r>
        <w:rPr>
          <w:b/>
          <w:u w:val="single"/>
        </w:rPr>
        <w:t>255662</w:t>
      </w:r>
    </w:p>
    <w:p>
      <w:r>
        <w:t>@SenateMajLdr once more we see GOP 'leadership' as a tit for tat childish BS as usual the rules apply to everyone but you All Hail the Imperial Congress</w:t>
      </w:r>
    </w:p>
    <w:p>
      <w:r>
        <w:rPr>
          <w:b/>
          <w:u w:val="single"/>
        </w:rPr>
        <w:t>255663</w:t>
      </w:r>
    </w:p>
    <w:p>
      <w:r>
        <w:t>Music therapy. "There is definitely something to this," says Wayne Bristow. https://t.co/QFBoNFFMQB @WayneB54 #music  #Photography #HIVCan</w:t>
      </w:r>
    </w:p>
    <w:p>
      <w:r>
        <w:rPr>
          <w:b/>
          <w:u w:val="single"/>
        </w:rPr>
        <w:t>255664</w:t>
      </w:r>
    </w:p>
    <w:p>
      <w:r>
        <w:t>orange kava smoothie with a couple drops ginger essential oil for zing - the best way to relax!… https://t.co/lmfxFhlAkE</w:t>
      </w:r>
    </w:p>
    <w:p>
      <w:r>
        <w:rPr>
          <w:b/>
          <w:u w:val="single"/>
        </w:rPr>
        <w:t>255665</w:t>
      </w:r>
    </w:p>
    <w:p>
      <w:r>
        <w:t>Modi Sir, please take action for improving Legal System</w:t>
        <w:br/>
        <w:t>We condemn POCSO Misuse in Asaram Bapu Ji's case</w:t>
        <w:br/>
        <w:t>#RemoveUnfairPOCSOlaw</w:t>
      </w:r>
    </w:p>
    <w:p>
      <w:r>
        <w:rPr>
          <w:b/>
          <w:u w:val="single"/>
        </w:rPr>
        <w:t>255666</w:t>
      </w:r>
    </w:p>
    <w:p>
      <w:r>
        <w:t>#MUSIC: Like That by Chyko @officialchyko ft. Quincy @quincysings #LikeThatByChyko https://t.co/kEAJKct4tk https://t.co/mM3gFf66kq</w:t>
      </w:r>
    </w:p>
    <w:p>
      <w:r>
        <w:rPr>
          <w:b/>
          <w:u w:val="single"/>
        </w:rPr>
        <w:t>255667</w:t>
      </w:r>
    </w:p>
    <w:p>
      <w:r>
        <w:t>Tap and open the URL to win great rewards for you and me in @FarmVille2! #farmrewards https://t.co/Nf5qjyQPeK</w:t>
      </w:r>
    </w:p>
    <w:p>
      <w:r>
        <w:rPr>
          <w:b/>
          <w:u w:val="single"/>
        </w:rPr>
        <w:t>255668</w:t>
      </w:r>
    </w:p>
    <w:p>
      <w:r>
        <w:t>What can you do to help make a difference in the lives of people in Africa? Support https://t.co/yEx6gM7roR and the work being done!</w:t>
      </w:r>
    </w:p>
    <w:p>
      <w:r>
        <w:rPr>
          <w:b/>
          <w:u w:val="single"/>
        </w:rPr>
        <w:t>255669</w:t>
      </w:r>
    </w:p>
    <w:p>
      <w:r>
        <w:t xml:space="preserve">Loving my new 👓 thanks @Concealedeyewer </w:t>
        <w:br/>
        <w:t>Get yours 15% off with my code : ZUR15 https://t.co/fXHWIP30PR</w:t>
      </w:r>
    </w:p>
    <w:p>
      <w:r>
        <w:rPr>
          <w:b/>
          <w:u w:val="single"/>
        </w:rPr>
        <w:t>255670</w:t>
      </w:r>
    </w:p>
    <w:p>
      <w:r>
        <w:t>Peppa Pig English Episodes Full Episodes - New Compilation - Full English Episodesp https://t.co/aoBV553xR5</w:t>
      </w:r>
    </w:p>
    <w:p>
      <w:r>
        <w:rPr>
          <w:b/>
          <w:u w:val="single"/>
        </w:rPr>
        <w:t>255671</w:t>
      </w:r>
    </w:p>
    <w:p>
      <w:r>
        <w:t>@2ForgetUs @JCMacriNBA And fell to 4th means Knicks fell to 4th in the lottery. That's really not a controversial statement.</w:t>
      </w:r>
    </w:p>
    <w:p>
      <w:r>
        <w:rPr>
          <w:b/>
          <w:u w:val="single"/>
        </w:rPr>
        <w:t>255672</w:t>
      </w:r>
    </w:p>
    <w:p>
      <w:r>
        <w:t>Subpoena #EvelynFarkas &amp;amp; force her to take the 5th on leaking classified information. https://t.co/4ydU4lml2Q</w:t>
      </w:r>
    </w:p>
    <w:p>
      <w:r>
        <w:rPr>
          <w:b/>
          <w:u w:val="single"/>
        </w:rPr>
        <w:t>255673</w:t>
      </w:r>
    </w:p>
    <w:p>
      <w:r>
        <w:t>Barry Manilow: 15 Things You Didn't Know (Part 1) #BarryManilow #BarryManilow https://t.co/CSMRNJls2L #BarryManilow https://t.co/104SX6Qcm3</w:t>
      </w:r>
    </w:p>
    <w:p>
      <w:r>
        <w:rPr>
          <w:b/>
          <w:u w:val="single"/>
        </w:rPr>
        <w:t>255674</w:t>
      </w:r>
    </w:p>
    <w:p>
      <w:r>
        <w:t>The most often recited sura is the first sura of Quran as it is repeated in daily prayers #ep3_M&amp;amp;S https://t.co/nbYCar05K0</w:t>
      </w:r>
    </w:p>
    <w:p>
      <w:r>
        <w:rPr>
          <w:b/>
          <w:u w:val="single"/>
        </w:rPr>
        <w:t>255675</w:t>
      </w:r>
    </w:p>
    <w:p>
      <w:r>
        <w:t>Former Superior Mayor Jayme Valenzuela pleads guilty to attempted theft, attorney general says https://t.co/ohJC8kzBMx via @azcentral</w:t>
      </w:r>
    </w:p>
    <w:p>
      <w:r>
        <w:rPr>
          <w:b/>
          <w:u w:val="single"/>
        </w:rPr>
        <w:t>255676</w:t>
      </w:r>
    </w:p>
    <w:p>
      <w:r>
        <w:t>@latimeralder @SteveDeacon63 He was specifically the presidential candidate for that party, so, all of them.</w:t>
      </w:r>
    </w:p>
    <w:p>
      <w:r>
        <w:rPr>
          <w:b/>
          <w:u w:val="single"/>
        </w:rPr>
        <w:t>255677</w:t>
      </w:r>
    </w:p>
    <w:p>
      <w:r>
        <w:t>YOU READ THAT RIGHT Syracuse pub tries to raise $500,000 for childhood cancer research  https://t.co/qsBhTB5zsC https://t.co/AgZ6sPymTX</w:t>
      </w:r>
    </w:p>
    <w:p>
      <w:r>
        <w:rPr>
          <w:b/>
          <w:u w:val="single"/>
        </w:rPr>
        <w:t>255678</w:t>
      </w:r>
    </w:p>
    <w:p>
      <w:r>
        <w:t>#KUAumni 40th Anniversary Celebration with the @Flpanthers! #FLAPanthers #KeiserAlumni #Keiser40 https://t.co/sTZD9ITBke</w:t>
      </w:r>
    </w:p>
    <w:p>
      <w:r>
        <w:rPr>
          <w:b/>
          <w:u w:val="single"/>
        </w:rPr>
        <w:t>255679</w:t>
      </w:r>
    </w:p>
    <w:p>
      <w:r>
        <w:t>News: Rae Sremmurd Announce New Album, ‘SremmLife 3’ https://t.co/7g12kG9fGX https://t.co/3HppDnebPq</w:t>
      </w:r>
    </w:p>
    <w:p>
      <w:r>
        <w:rPr>
          <w:b/>
          <w:u w:val="single"/>
        </w:rPr>
        <w:t>255680</w:t>
      </w:r>
    </w:p>
    <w:p>
      <w:r>
        <w:t>Breaking: APC leaders storm National Assembly over Senate face-off with Presidency - The Eagle Online https://t.co/FwVzDaIcYB</w:t>
      </w:r>
    </w:p>
    <w:p>
      <w:r>
        <w:rPr>
          <w:b/>
          <w:u w:val="single"/>
        </w:rPr>
        <w:t>255681</w:t>
      </w:r>
    </w:p>
    <w:p>
      <w:r>
        <w:t>So, I booked @FoxhillManor over @DormyHouse for our anniversary this weekend. Does anyone know if we still get Quietude spray - #thatsmell 😄</w:t>
      </w:r>
    </w:p>
    <w:p>
      <w:r>
        <w:rPr>
          <w:b/>
          <w:u w:val="single"/>
        </w:rPr>
        <w:t>255682</w:t>
      </w:r>
    </w:p>
    <w:p>
      <w:r>
        <w:t>"I knew who I was this morning, but I've changed a few times since then". Alice's Adventures in Wonderland, Lewis Carroll.</w:t>
      </w:r>
    </w:p>
    <w:p>
      <w:r>
        <w:rPr>
          <w:b/>
          <w:u w:val="single"/>
        </w:rPr>
        <w:t>255683</w:t>
      </w:r>
    </w:p>
    <w:p>
      <w:r>
        <w:t>Democrats are pushing for legislation that would require Trump and presidents after him... https://t.co/3ffFxNwVtR by #CNN via @c0nvey https://t.co/AtLut1UXOS</w:t>
      </w:r>
    </w:p>
    <w:p>
      <w:r>
        <w:rPr>
          <w:b/>
          <w:u w:val="single"/>
        </w:rPr>
        <w:t>255684</w:t>
      </w:r>
    </w:p>
    <w:p>
      <w:r>
        <w:t>Treat your friends and family to the refreshing goodness of Henas Zobo!</w:t>
        <w:br/>
        <w:t>Call 08183978227 to buy HENASZOBO!</w:t>
        <w:br/>
        <w:t>#refreshright</w:t>
        <w:br/>
        <w:t>#eppyabody #TGIF https://t.co/O9iS8s6CKP</w:t>
      </w:r>
    </w:p>
    <w:p>
      <w:r>
        <w:rPr>
          <w:b/>
          <w:u w:val="single"/>
        </w:rPr>
        <w:t>255685</w:t>
      </w:r>
    </w:p>
    <w:p>
      <w:r>
        <w:t>https://t.co/VFXllCxH7W ~~So i've just found this video and started smiling like an idiot? Fgs You two are so sweet. @Zoella @PointlessBlog</w:t>
      </w:r>
    </w:p>
    <w:p>
      <w:r>
        <w:rPr>
          <w:b/>
          <w:u w:val="single"/>
        </w:rPr>
        <w:t>255686</w:t>
      </w:r>
    </w:p>
    <w:p>
      <w:r>
        <w:t>Enter the Sprint Amazing Sweeps &amp;amp; you could win a Samsung home entertainment package valued at $6,300! NPN See rules https://t.co/u7y7fbbSvL</w:t>
      </w:r>
    </w:p>
    <w:p>
      <w:r>
        <w:rPr>
          <w:b/>
          <w:u w:val="single"/>
        </w:rPr>
        <w:t>255687</w:t>
      </w:r>
    </w:p>
    <w:p>
      <w:r>
        <w:t>Enter and share for your chance to win 3 brand new @GE_Appliances!</w:t>
        <w:br/>
        <w:t>#YouPick3 https://t.co/bELM6f4MLX https://t.co/fgo3sK0wCy</w:t>
      </w:r>
    </w:p>
    <w:p>
      <w:r>
        <w:rPr>
          <w:b/>
          <w:u w:val="single"/>
        </w:rPr>
        <w:t>255688</w:t>
      </w:r>
    </w:p>
    <w:p>
      <w:r>
        <w:t>The 10 Coolest Colorful Eyeliners You Can Buy at the Drugstore https://t.co/CzQRUC8rbo https://t.co/tgvCz5LWet</w:t>
      </w:r>
    </w:p>
    <w:p>
      <w:r>
        <w:rPr>
          <w:b/>
          <w:u w:val="single"/>
        </w:rPr>
        <w:t>255689</w:t>
      </w:r>
    </w:p>
    <w:p>
      <w:r>
        <w:t>I'm not use to wearing fake eyelashes. Every time my eye blinks it's like another layer of lash is slapping my face</w:t>
      </w:r>
    </w:p>
    <w:p>
      <w:r>
        <w:rPr>
          <w:b/>
          <w:u w:val="single"/>
        </w:rPr>
        <w:t>255690</w:t>
      </w:r>
    </w:p>
    <w:p>
      <w:r>
        <w:t>Collaborative coworking space in Logan Circle. LoganExchange is your new home office! @jr718202 https://t.co/k2hePevG06 #office #dctech</w:t>
      </w:r>
    </w:p>
    <w:p>
      <w:r>
        <w:rPr>
          <w:b/>
          <w:u w:val="single"/>
        </w:rPr>
        <w:t>255691</w:t>
      </w:r>
    </w:p>
    <w:p>
      <w:r>
        <w:t>@Robbo_4 Fantastic performance today fella 👏 - deserved more than a point. Now onto Tuesday 👍 #youreds</w:t>
      </w:r>
    </w:p>
    <w:p>
      <w:r>
        <w:rPr>
          <w:b/>
          <w:u w:val="single"/>
        </w:rPr>
        <w:t>255692</w:t>
      </w:r>
    </w:p>
    <w:p>
      <w:r>
        <w:t>Deepika Padukone &amp;amp; Ranveer Singh’s Wedding Date Has Finally Been Announced! https://t.co/zJMdYjwfDS</w:t>
      </w:r>
    </w:p>
    <w:p>
      <w:r>
        <w:rPr>
          <w:b/>
          <w:u w:val="single"/>
        </w:rPr>
        <w:t>255693</w:t>
      </w:r>
    </w:p>
    <w:p>
      <w:r>
        <w:t>@MdmSydneyJones @Oostwalum @propertyofmdmsy @slaveboi1 @eros_bdsm @Yourdominatrix @eieio1234 @7wData @spoilmemaybe @cashpointmeets Gloved goddess!</w:t>
      </w:r>
    </w:p>
    <w:p>
      <w:r>
        <w:rPr>
          <w:b/>
          <w:u w:val="single"/>
        </w:rPr>
        <w:t>255694</w:t>
      </w:r>
    </w:p>
    <w:p>
      <w:r>
        <w:t>This is quite literally the tweet that has aged the best of all tweets ever. https://t.co/fRpCU3M2lQ</w:t>
      </w:r>
    </w:p>
    <w:p>
      <w:r>
        <w:rPr>
          <w:b/>
          <w:u w:val="single"/>
        </w:rPr>
        <w:t>255695</w:t>
      </w:r>
    </w:p>
    <w:p>
      <w:r>
        <w:t>@BrokenJCSArmy @VinceMcMahon @JohnCena @BellaTwins Exactly they shouldn't be a stupid no name doctor or a doctor Feelgood Dr to do the test</w:t>
      </w:r>
    </w:p>
    <w:p>
      <w:r>
        <w:rPr>
          <w:b/>
          <w:u w:val="single"/>
        </w:rPr>
        <w:t>255696</w:t>
      </w:r>
    </w:p>
    <w:p>
      <w:r>
        <w:t xml:space="preserve">me in my pop culture class: I DON'T WANT ANY COLLABORATORS SO DON'T ASK </w:t>
        <w:br/>
        <w:t>ppl probably: lmao who wants to talk about esports anyways</w:t>
      </w:r>
    </w:p>
    <w:p>
      <w:r>
        <w:rPr>
          <w:b/>
          <w:u w:val="single"/>
        </w:rPr>
        <w:t>255697</w:t>
      </w:r>
    </w:p>
    <w:p>
      <w:r>
        <w:t>@lovelyTianna19 Why does Tianna have so much to say when cpl yrs ago she was ready to fuck chabuu and shae in a hotel</w:t>
      </w:r>
    </w:p>
    <w:p>
      <w:r>
        <w:rPr>
          <w:b/>
          <w:u w:val="single"/>
        </w:rPr>
        <w:t>255698</w:t>
      </w:r>
    </w:p>
    <w:p>
      <w:r>
        <w:t>It was very joyful moment that they also spent long time with kid center, playground at Plaza Shopping Center. https://t.co/oxuZr8zdZ3</w:t>
      </w:r>
    </w:p>
    <w:p>
      <w:r>
        <w:rPr>
          <w:b/>
          <w:u w:val="single"/>
        </w:rPr>
        <w:t>255699</w:t>
      </w:r>
    </w:p>
    <w:p>
      <w:r>
        <w:t>Lil ungrateful bastards I can't stand niggas like I ain't play they parents role when I fed niggas!!!</w:t>
      </w:r>
    </w:p>
    <w:p>
      <w:r>
        <w:rPr>
          <w:b/>
          <w:u w:val="single"/>
        </w:rPr>
        <w:t>255700</w:t>
      </w:r>
    </w:p>
    <w:p>
      <w:r>
        <w:t>What about what I want or need? It's not up to Brady. I want to spend time with my imprint. [[I don't care what @NessProtector says. &amp;gt;&amp;gt;</w:t>
      </w:r>
    </w:p>
    <w:p>
      <w:r>
        <w:rPr>
          <w:b/>
          <w:u w:val="single"/>
        </w:rPr>
        <w:t>255701</w:t>
      </w:r>
    </w:p>
    <w:p>
      <w:r>
        <w:t>No transport fare increment for STC, MMT &amp;amp; Aayalolo customers - Kapital Radio https://t.co/PWHO7ZSGOI</w:t>
      </w:r>
    </w:p>
    <w:p>
      <w:r>
        <w:rPr>
          <w:b/>
          <w:u w:val="single"/>
        </w:rPr>
        <w:t>255702</w:t>
      </w:r>
    </w:p>
    <w:p>
      <w:r>
        <w:t>Grab Your Wallet founder needs to grab her brain! She will NEVER tell others like myself, where  not to shop! Stop being Sheep, stand up!</w:t>
      </w:r>
    </w:p>
    <w:p>
      <w:r>
        <w:rPr>
          <w:b/>
          <w:u w:val="single"/>
        </w:rPr>
        <w:t>255703</w:t>
      </w:r>
    </w:p>
    <w:p>
      <w:r>
        <w:t>Do other girls put their tops on by putting their feet In and then pulling it up? Or is Elise just weird as fuck?</w:t>
      </w:r>
    </w:p>
    <w:p>
      <w:r>
        <w:rPr>
          <w:b/>
          <w:u w:val="single"/>
        </w:rPr>
        <w:t>255704</w:t>
      </w:r>
    </w:p>
    <w:p>
      <w:r>
        <w:t>Free Earth Day theme math printable worksheets for kids from preschool, kindergarten to grade 5. The https://t.co/BxqGhH89XJ</w:t>
      </w:r>
    </w:p>
    <w:p>
      <w:r>
        <w:rPr>
          <w:b/>
          <w:u w:val="single"/>
        </w:rPr>
        <w:t>255705</w:t>
      </w:r>
    </w:p>
    <w:p>
      <w:r>
        <w:t>@deadmau5 attacks @PAULVANDYK and accuses @BT of trying to hire him as his Ghost Producer. Full story: https://t.co/lF5JDhoVv3</w:t>
      </w:r>
    </w:p>
    <w:p>
      <w:r>
        <w:rPr>
          <w:b/>
          <w:u w:val="single"/>
        </w:rPr>
        <w:t>255706</w:t>
      </w:r>
    </w:p>
    <w:p>
      <w:r>
        <w:t>#riding #publicnudity preciosa #asians cheatingslut #abused sexappealsaturdays https://t.co/De8GWT0qL3</w:t>
      </w:r>
    </w:p>
    <w:p>
      <w:r>
        <w:rPr>
          <w:b/>
          <w:u w:val="single"/>
        </w:rPr>
        <w:t>255707</w:t>
      </w:r>
    </w:p>
    <w:p>
      <w:r>
        <w:t>I hate when 45 micro-manages ⚡️ “A cheese ball container was spotted at Sean Spicer's press briefing”</w:t>
        <w:br/>
        <w:br/>
        <w:t>https://t.co/Im1H3AKN8S</w:t>
      </w:r>
    </w:p>
    <w:p>
      <w:r>
        <w:rPr>
          <w:b/>
          <w:u w:val="single"/>
        </w:rPr>
        <w:t>255708</w:t>
      </w:r>
    </w:p>
    <w:p>
      <w:r>
        <w:t>Just Pinned to Masks: seraphim_finished9 -by Miss https://t.co/RHwBOCAw1W https://t.co/Tvclid6TYX https://t.co/7KwVfkR5Co</w:t>
      </w:r>
    </w:p>
    <w:p>
      <w:r>
        <w:rPr>
          <w:b/>
          <w:u w:val="single"/>
        </w:rPr>
        <w:t>255709</w:t>
      </w:r>
    </w:p>
    <w:p>
      <w:r>
        <w:t>Freedom Caucus Chair: We'll Back AHCA If Changes Discussed With WH Included https://t.co/f1ZaJpZvAO https://t.co/AZnqB4U6ld</w:t>
      </w:r>
    </w:p>
    <w:p>
      <w:r>
        <w:rPr>
          <w:b/>
          <w:u w:val="single"/>
        </w:rPr>
        <w:t>255710</w:t>
      </w:r>
    </w:p>
    <w:p>
      <w:r>
        <w:t>@totsukya Her shaky past has taught her well. Corrin is more than equipped to find a way out of bad situations. https://t.co/ERB4Z6BN32 https://t.co/1T42VDqHsx</w:t>
      </w:r>
    </w:p>
    <w:p>
      <w:r>
        <w:rPr>
          <w:b/>
          <w:u w:val="single"/>
        </w:rPr>
        <w:t>255711</w:t>
      </w:r>
    </w:p>
    <w:p>
      <w:r>
        <w:t>Issues of self-doubt step out of the shadows if you run into a... More for Aries https://t.co/i2bv8cukVh</w:t>
      </w:r>
    </w:p>
    <w:p>
      <w:r>
        <w:rPr>
          <w:b/>
          <w:u w:val="single"/>
        </w:rPr>
        <w:t>255712</w:t>
      </w:r>
    </w:p>
    <w:p>
      <w:r>
        <w:t>v1.0.1 of http_status released.</w:t>
        <w:br/>
        <w:br/>
        <w:t>http_status</w:t>
        <w:br/>
        <w:br/>
        <w:t>Http Status Codes for dart.</w:t>
        <w:br/>
        <w:br/>
        <w:t>Usage</w:t>
        <w:br/>
        <w:br/>
        <w:t>A simple usage example:</w:t>
        <w:br/>
        <w:br/>
        <w:t>import … https://t.co/2Cczgt9wtS</w:t>
      </w:r>
    </w:p>
    <w:p>
      <w:r>
        <w:rPr>
          <w:b/>
          <w:u w:val="single"/>
        </w:rPr>
        <w:t>255713</w:t>
      </w:r>
    </w:p>
    <w:p>
      <w:r>
        <w:t>That's it!</w:t>
        <w:br/>
        <w:t>Zuma sold RSA to the wolves a long time ago together with InganeZoma. Now he's slowly but surely killing the ANC . 👏🏾 https://t.co/U8xJinwCm7</w:t>
      </w:r>
    </w:p>
    <w:p>
      <w:r>
        <w:rPr>
          <w:b/>
          <w:u w:val="single"/>
        </w:rPr>
        <w:t>255714</w:t>
      </w:r>
    </w:p>
    <w:p>
      <w:r>
        <w:t>@TSNHockey @rwesthead Are you kidding? As a physician, it is incomprehensible to me that a brain physician is not on that committee.</w:t>
        <w:br/>
        <w:t>Neurologists ESSENTIAL !!!</w:t>
      </w:r>
    </w:p>
    <w:p>
      <w:r>
        <w:rPr>
          <w:b/>
          <w:u w:val="single"/>
        </w:rPr>
        <w:t>255715</w:t>
      </w:r>
    </w:p>
    <w:p>
      <w:r>
        <w:t>These are the cosmic waves you've been waiting for, so grab yo... More for Aries https://t.co/vp0B8cNOkL</w:t>
      </w:r>
    </w:p>
    <w:p>
      <w:r>
        <w:rPr>
          <w:b/>
          <w:u w:val="single"/>
        </w:rPr>
        <w:t>255716</w:t>
      </w:r>
    </w:p>
    <w:p>
      <w:r>
        <w:t>@BBCSport if  @Amy__Macdonald stats are as good as her singing @LawrensonBets is in big trouble! #Understars  https://t.co/jfze1gNXrj</w:t>
      </w:r>
    </w:p>
    <w:p>
      <w:r>
        <w:rPr>
          <w:b/>
          <w:u w:val="single"/>
        </w:rPr>
        <w:t>255717</w:t>
      </w:r>
    </w:p>
    <w:p>
      <w:r>
        <w:t>Book that could change your life: Getting Things Done: The Art of Stress-Free Productivity - https://t.co/Rjs6tPVZ6z</w:t>
      </w:r>
    </w:p>
    <w:p>
      <w:r>
        <w:rPr>
          <w:b/>
          <w:u w:val="single"/>
        </w:rPr>
        <w:t>255718</w:t>
      </w:r>
    </w:p>
    <w:p>
      <w:r>
        <w:t>@MayaramArvind @sanjayuvacha @TheQuint U miss the point, V R becoming world class in Bigotry. When did V want to become world class elsewher</w:t>
      </w:r>
    </w:p>
    <w:p>
      <w:r>
        <w:rPr>
          <w:b/>
          <w:u w:val="single"/>
        </w:rPr>
        <w:t>255719</w:t>
      </w:r>
    </w:p>
    <w:p>
      <w:r>
        <w:t>@PrincessBravato All guilty people like Trump tries to muddy the water, but don't worry we know who is Putin's man little Donny.</w:t>
      </w:r>
    </w:p>
    <w:p>
      <w:r>
        <w:rPr>
          <w:b/>
          <w:u w:val="single"/>
        </w:rPr>
        <w:t>255720</w:t>
      </w:r>
    </w:p>
    <w:p>
      <w:r>
        <w:t>@dsimarine, @JayFamico, @dewyhealth, @Martin_Cook_ thanks for following. Via @FindUnfollower https://t.co/DN44tkFce4</w:t>
      </w:r>
    </w:p>
    <w:p>
      <w:r>
        <w:rPr>
          <w:b/>
          <w:u w:val="single"/>
        </w:rPr>
        <w:t>255721</w:t>
      </w:r>
    </w:p>
    <w:p>
      <w:r>
        <w:t>#NTFA2017 - Air Namibia contributed to the 2017 Namibian Theatre &amp;amp; Film Awards. Thank You! https://t.co/nqzxYPykwB</w:t>
      </w:r>
    </w:p>
    <w:p>
      <w:r>
        <w:rPr>
          <w:b/>
          <w:u w:val="single"/>
        </w:rPr>
        <w:t>255722</w:t>
      </w:r>
    </w:p>
    <w:p>
      <w:r>
        <w:t>Improving customer service requires rethinking old ways of how you interact with customers.  #MondayMotivation https://t.co/k0OfAkwUpC</w:t>
      </w:r>
    </w:p>
    <w:p>
      <w:r>
        <w:rPr>
          <w:b/>
          <w:u w:val="single"/>
        </w:rPr>
        <w:t>255723</w:t>
      </w:r>
    </w:p>
    <w:p>
      <w:r>
        <w:t>Devin Nunes’ Replacements Aren’t Exactly Eager To Investigate Trump-Russia Ties Either https://t.co/Au655W5tt2</w:t>
      </w:r>
    </w:p>
    <w:p>
      <w:r>
        <w:rPr>
          <w:b/>
          <w:u w:val="single"/>
        </w:rPr>
        <w:t>255724</w:t>
      </w:r>
    </w:p>
    <w:p>
      <w:r>
        <w:t>Happening now @priveewestlands @burnaboy X #JoemfalmeLive ... https://t.co/2wnOqwrATi https://t.co/fjyq5hacpK</w:t>
      </w:r>
    </w:p>
    <w:p>
      <w:r>
        <w:rPr>
          <w:b/>
          <w:u w:val="single"/>
        </w:rPr>
        <w:t>255725</w:t>
      </w:r>
    </w:p>
    <w:p>
      <w:r>
        <w:t>@TheLordCobra @SenGillibrand That is a fight than can be won and get more moderates or non-republicans elected in 2018</w:t>
      </w:r>
    </w:p>
    <w:p>
      <w:r>
        <w:rPr>
          <w:b/>
          <w:u w:val="single"/>
        </w:rPr>
        <w:t>255726</w:t>
      </w:r>
    </w:p>
    <w:p>
      <w:r>
        <w:t>@Cheesecake you should send a coupon my way for being 5 years loyal to you for my birthday dinners 😎</w:t>
      </w:r>
    </w:p>
    <w:p>
      <w:r>
        <w:rPr>
          <w:b/>
          <w:u w:val="single"/>
        </w:rPr>
        <w:t>255727</w:t>
      </w:r>
    </w:p>
    <w:p>
      <w:r>
        <w:t>People in your immediate environment may be the cause of emoti... More for Capricorn https://t.co/jeuVpaf1lq</w:t>
      </w:r>
    </w:p>
    <w:p>
      <w:r>
        <w:rPr>
          <w:b/>
          <w:u w:val="single"/>
        </w:rPr>
        <w:t>255728</w:t>
      </w:r>
    </w:p>
    <w:p>
      <w:r>
        <w:t>@learnbts Because its not a thing, if you can name a part of history where whites were oppressed,&amp;amp; hanged then you can open your mouth. Meanwhile shut</w:t>
      </w:r>
    </w:p>
    <w:p>
      <w:r>
        <w:rPr>
          <w:b/>
          <w:u w:val="single"/>
        </w:rPr>
        <w:t>255729</w:t>
      </w:r>
    </w:p>
    <w:p>
      <w:r>
        <w:t>#News #GoldCoast Save the Date! The Gold Coast International Film Festival Returns November 8th-14th https://t.co/Zeg4ohetdD</w:t>
      </w:r>
    </w:p>
    <w:p>
      <w:r>
        <w:rPr>
          <w:b/>
          <w:u w:val="single"/>
        </w:rPr>
        <w:t>255730</w:t>
      </w:r>
    </w:p>
    <w:p>
      <w:r>
        <w:t>I love natural Black Women, regardless of the people who dismiss a BW's natural looks, I love it all https://t.co/hYvAWToJM3</w:t>
      </w:r>
    </w:p>
    <w:p>
      <w:r>
        <w:rPr>
          <w:b/>
          <w:u w:val="single"/>
        </w:rPr>
        <w:t>255731</w:t>
      </w:r>
    </w:p>
    <w:p>
      <w:r>
        <w:t>Attended the memorial for Federal Corrections Officer Scott Williams today.  He was murdered 20… https://t.co/0kLIPgdxB6</w:t>
      </w:r>
    </w:p>
    <w:p>
      <w:r>
        <w:rPr>
          <w:b/>
          <w:u w:val="single"/>
        </w:rPr>
        <w:t>255732</w:t>
      </w:r>
    </w:p>
    <w:p>
      <w:r>
        <w:t>@recordingrev Hey Graham, how about doing a video on using pink Noise to set up a mix. i stumbled upon it and i want to know your thoughts.</w:t>
      </w:r>
    </w:p>
    <w:p>
      <w:r>
        <w:rPr>
          <w:b/>
          <w:u w:val="single"/>
        </w:rPr>
        <w:t>255733</w:t>
      </w:r>
    </w:p>
    <w:p>
      <w:r>
        <w:t>Apart from it's unique Tarzan episode, problem with #VanamaganTrailer is the similarity to half of #SaltNPepper (tribal episode).</w:t>
      </w:r>
    </w:p>
    <w:p>
      <w:r>
        <w:rPr>
          <w:b/>
          <w:u w:val="single"/>
        </w:rPr>
        <w:t>255734</w:t>
      </w:r>
    </w:p>
    <w:p>
      <w:r>
        <w:t>Brand New: Nike Air Max 95 Armory Navy - featuring a premium suede upper, gum sole &amp;amp; armory blue air bag. £119.99 | https://t.co/5o1kcEmTVD https://t.co/IkQqbW57zR</w:t>
      </w:r>
    </w:p>
    <w:p>
      <w:r>
        <w:rPr>
          <w:b/>
          <w:u w:val="single"/>
        </w:rPr>
        <w:t>255735</w:t>
      </w:r>
    </w:p>
    <w:p>
      <w:r>
        <w:t>How to avoid fake online sites while establishing a genuine online presence https://t.co/56nudDZXQW #socialmediaoptimization #webanalytics</w:t>
      </w:r>
    </w:p>
    <w:p>
      <w:r>
        <w:rPr>
          <w:b/>
          <w:u w:val="single"/>
        </w:rPr>
        <w:t>255736</w:t>
      </w:r>
    </w:p>
    <w:p>
      <w:r>
        <w:t>What is your favourite #hobby? Here are our choice of 10 Very #British #Hobbies: https://t.co/j28u6zworu https://t.co/V87vxwSVJA</w:t>
      </w:r>
    </w:p>
    <w:p>
      <w:r>
        <w:rPr>
          <w:b/>
          <w:u w:val="single"/>
        </w:rPr>
        <w:t>255737</w:t>
      </w:r>
    </w:p>
    <w:p>
      <w:r>
        <w:t>It's as if you are flying past a deadline today and you belate... More for Pisces https://t.co/eU3RMU44NO</w:t>
      </w:r>
    </w:p>
    <w:p>
      <w:r>
        <w:rPr>
          <w:b/>
          <w:u w:val="single"/>
        </w:rPr>
        <w:t>255738</w:t>
      </w:r>
    </w:p>
    <w:p>
      <w:r>
        <w:t>The latest DAILY HIROKUMA! https://t.co/apRvpk8RKs Thanks to @lovepeaceyoutoo @maypat0123 @booknews #märz #wetter</w:t>
      </w:r>
    </w:p>
    <w:p>
      <w:r>
        <w:rPr>
          <w:b/>
          <w:u w:val="single"/>
        </w:rPr>
        <w:t>255739</w:t>
      </w:r>
    </w:p>
    <w:p>
      <w:r>
        <w:t>You lost sight of the fact that obeying an illegal order is still illegal. You will go to jail https://t.co/oeKm14pFxO</w:t>
      </w:r>
    </w:p>
    <w:p>
      <w:r>
        <w:rPr>
          <w:b/>
          <w:u w:val="single"/>
        </w:rPr>
        <w:t>255740</w:t>
      </w:r>
    </w:p>
    <w:p>
      <w:r>
        <w:t>#GenerationsTheLegacy more like GenerationsaTheKak now.</w:t>
        <w:br/>
        <w:br/>
        <w:t>I still remember that Dineo was kidnapped in the old generations now that was Drama</w:t>
      </w:r>
    </w:p>
    <w:p>
      <w:r>
        <w:rPr>
          <w:b/>
          <w:u w:val="single"/>
        </w:rPr>
        <w:t>255741</w:t>
      </w:r>
    </w:p>
    <w:p>
      <w:r>
        <w:t>@KurtBusiek @the_moviebob I thought it was brilliant. Too short even. Could use an directors cut with more depth.</w:t>
      </w:r>
    </w:p>
    <w:p>
      <w:r>
        <w:rPr>
          <w:b/>
          <w:u w:val="single"/>
        </w:rPr>
        <w:t>255742</w:t>
      </w:r>
    </w:p>
    <w:p>
      <w:r>
        <w:t>NO special investigator they wouldn't be impartial and would take years who is this idiot @TuckerCarlson #Tucker</w:t>
      </w:r>
    </w:p>
    <w:p>
      <w:r>
        <w:rPr>
          <w:b/>
          <w:u w:val="single"/>
        </w:rPr>
        <w:t>255743</w:t>
      </w:r>
    </w:p>
    <w:p>
      <w:r>
        <w:t>The latest The Our Man in Taiwan Daily! https://t.co/u5SrJIBhzA Thanks to @PACOMSEL @jonlsullivan @UNLGLST #china #taiwan</w:t>
      </w:r>
    </w:p>
    <w:p>
      <w:r>
        <w:rPr>
          <w:b/>
          <w:u w:val="single"/>
        </w:rPr>
        <w:t>255744</w:t>
      </w:r>
    </w:p>
    <w:p>
      <w:r>
        <w:t>Orange Spain to launch new 'Go'-branded mobile tariffs https://t.co/NyAMqjKAQJ https://t.co/kQLxou3PuB</w:t>
      </w:r>
    </w:p>
    <w:p>
      <w:r>
        <w:rPr>
          <w:b/>
          <w:u w:val="single"/>
        </w:rPr>
        <w:t>255745</w:t>
      </w:r>
    </w:p>
    <w:p>
      <w:r>
        <w:t>I don't care how long this damn show has been.  You Orlando Mother Fuckers should be all out for Taker in this match damnit #Wrestlemania</w:t>
      </w:r>
    </w:p>
    <w:p>
      <w:r>
        <w:rPr>
          <w:b/>
          <w:u w:val="single"/>
        </w:rPr>
        <w:t>255746</w:t>
      </w:r>
    </w:p>
    <w:p>
      <w:r>
        <w:t>Say "good morning" to Drew Champagne, one of the dentists here at Champagne Dental. He practiced dentistry... https://t.co/vrhVAmhNeB</w:t>
      </w:r>
    </w:p>
    <w:p>
      <w:r>
        <w:rPr>
          <w:b/>
          <w:u w:val="single"/>
        </w:rPr>
        <w:t>255747</w:t>
      </w:r>
    </w:p>
    <w:p>
      <w:r>
        <w:t>@CNN But let's not vet people who come from dangerous countries. #liberalbullshit https://t.co/mCiswjb5J4</w:t>
      </w:r>
    </w:p>
    <w:p>
      <w:r>
        <w:rPr>
          <w:b/>
          <w:u w:val="single"/>
        </w:rPr>
        <w:t>255748</w:t>
      </w:r>
    </w:p>
    <w:p>
      <w:r>
        <w:t>Join our Natural Choices Health Walks: 10am Mon 24th April, Lorton Meadows Conservation Centre £3 includes free tea/coffee #dwtwey #dorsetw</w:t>
      </w:r>
    </w:p>
    <w:p>
      <w:r>
        <w:rPr>
          <w:b/>
          <w:u w:val="single"/>
        </w:rPr>
        <w:t>255749</w:t>
      </w:r>
    </w:p>
    <w:p>
      <w:r>
        <w:t>Social activities may be on the calendar today, but you aren't... More for Virgo https://t.co/f1gci5c654</w:t>
      </w:r>
    </w:p>
    <w:p>
      <w:r>
        <w:rPr>
          <w:b/>
          <w:u w:val="single"/>
        </w:rPr>
        <w:t>255750</w:t>
      </w:r>
    </w:p>
    <w:p>
      <w:r>
        <w:t>You can't help but feel a twinge of longing when you dream abo... More for Virgo https://t.co/zOJ3QMRLzD</w:t>
      </w:r>
    </w:p>
    <w:p>
      <w:r>
        <w:rPr>
          <w:b/>
          <w:u w:val="single"/>
        </w:rPr>
        <w:t>255751</w:t>
      </w:r>
    </w:p>
    <w:p>
      <w:r>
        <w:t>Just stay on top of ya work at home. Most of my lectures post the notes online so I just teach myself ig. 😭 https://t.co/HDx5DDe3oO</w:t>
      </w:r>
    </w:p>
    <w:p>
      <w:r>
        <w:rPr>
          <w:b/>
          <w:u w:val="single"/>
        </w:rPr>
        <w:t>255752</w:t>
      </w:r>
    </w:p>
    <w:p>
      <w:r>
        <w:t>Watch: Aziz Ansari reminds us why #MasterOfNone is a cinematic beauty in the Season 2 trailer https://t.co/LyaZAQtaLh</w:t>
      </w:r>
    </w:p>
    <w:p>
      <w:r>
        <w:rPr>
          <w:b/>
          <w:u w:val="single"/>
        </w:rPr>
        <w:t>255753</w:t>
      </w:r>
    </w:p>
    <w:p>
      <w:r>
        <w:t>@ESPNcricinfo may be lossing 1st game is the new strategy of MI as they bounce back strongly everytime</w:t>
      </w:r>
    </w:p>
    <w:p>
      <w:r>
        <w:rPr>
          <w:b/>
          <w:u w:val="single"/>
        </w:rPr>
        <w:t>255754</w:t>
      </w:r>
    </w:p>
    <w:p>
      <w:r>
        <w:t>Pretty sure I've been crazy these past weeks cause I stopped taking my anxiety pills, I know now I need them</w:t>
      </w:r>
    </w:p>
    <w:p>
      <w:r>
        <w:rPr>
          <w:b/>
          <w:u w:val="single"/>
        </w:rPr>
        <w:t>255755</w:t>
      </w:r>
    </w:p>
    <w:p>
      <w:r>
        <w:t xml:space="preserve">Missed the Martin Luther King Jr. assassinated 1968 segment on #HeraldDrive #HeraldArchive 1968 #HeraldArchives </w:t>
        <w:br/>
        <w:br/>
        <w:t>https://t.co/Z9k2p7nVIo</w:t>
      </w:r>
    </w:p>
    <w:p>
      <w:r>
        <w:rPr>
          <w:b/>
          <w:u w:val="single"/>
        </w:rPr>
        <w:t>255756</w:t>
      </w:r>
    </w:p>
    <w:p>
      <w:r>
        <w:t>EPIDEMIC WARNING: Killer disease could erupt into global outbreak threatening MILLIONS https://t.co/bHU0osTStY https://t.co/R8LnJ1yJ9F</w:t>
      </w:r>
    </w:p>
    <w:p>
      <w:r>
        <w:rPr>
          <w:b/>
          <w:u w:val="single"/>
        </w:rPr>
        <w:t>255757</w:t>
      </w:r>
    </w:p>
    <w:p>
      <w:r>
        <w:t>New research shows LIHTC developments increase prices by 7% in nearby low income areas vs 3% decline in high income areas 10 year later.</w:t>
      </w:r>
    </w:p>
    <w:p>
      <w:r>
        <w:rPr>
          <w:b/>
          <w:u w:val="single"/>
        </w:rPr>
        <w:t>255758</w:t>
      </w:r>
    </w:p>
    <w:p>
      <w:r>
        <w:t>@sabrangindia @IAmSudhirMishra Stolen/ sick animals r illegally cut &amp;amp; offer as prasad? Don't think so.</w:t>
      </w:r>
    </w:p>
    <w:p>
      <w:r>
        <w:rPr>
          <w:b/>
          <w:u w:val="single"/>
        </w:rPr>
        <w:t>255759</w:t>
      </w:r>
    </w:p>
    <w:p>
      <w:r>
        <w:t>@AnnCoulter @DBagChron He saw vid of babies dying, as skin melted &amp;amp; lungs quit working. Are you really shaming him for the one glimpse of humanity he has shown?</w:t>
      </w:r>
    </w:p>
    <w:p>
      <w:r>
        <w:rPr>
          <w:b/>
          <w:u w:val="single"/>
        </w:rPr>
        <w:t>255760</w:t>
      </w:r>
    </w:p>
    <w:p>
      <w:r>
        <w:t>The best gift for dear Mom, use IMMZVGPN to save 15% for all jewelry in our store:https://t.co/JsIxbaUZRH https://t.co/ZyF2asMoLT #giveaway</w:t>
      </w:r>
    </w:p>
    <w:p>
      <w:r>
        <w:rPr>
          <w:b/>
          <w:u w:val="single"/>
        </w:rPr>
        <w:t>255761</w:t>
      </w:r>
    </w:p>
    <w:p>
      <w:r>
        <w:t>It says listenertom but this looks more like the work of a peepingtom,I look more like the listenertom. https://t.co/KyCW7fKanK</w:t>
      </w:r>
    </w:p>
    <w:p>
      <w:r>
        <w:rPr>
          <w:b/>
          <w:u w:val="single"/>
        </w:rPr>
        <w:t>255762</w:t>
      </w:r>
    </w:p>
    <w:p>
      <w:r>
        <w:t>Stolee named human resources director at North Shore Bank of Commerce #hr #bhivelabs https://t.co/Lph8yR6Xe5</w:t>
      </w:r>
    </w:p>
    <w:p>
      <w:r>
        <w:rPr>
          <w:b/>
          <w:u w:val="single"/>
        </w:rPr>
        <w:t>255763</w:t>
      </w:r>
    </w:p>
    <w:p>
      <w:r>
        <w:t>I wanna take my Brit bff to the fine arts museum or the uss constitution or on a historic city stroll. She just wants Mexican food. Dafuq😂</w:t>
      </w:r>
    </w:p>
    <w:p>
      <w:r>
        <w:rPr>
          <w:b/>
          <w:u w:val="single"/>
        </w:rPr>
        <w:t>255764</w:t>
      </w:r>
    </w:p>
    <w:p>
      <w:r>
        <w:t>And if you'd like to hear more about our induction or PM motors, we're at #ProMatshow today, booth S4140 - we have #solutions! #ProMat2017</w:t>
      </w:r>
    </w:p>
    <w:p>
      <w:r>
        <w:rPr>
          <w:b/>
          <w:u w:val="single"/>
        </w:rPr>
        <w:t>255765</w:t>
      </w:r>
    </w:p>
    <w:p>
      <w:r>
        <w:t>@Vampirepanda17 KNOCKIN' ON HEAVEN'S DOOR by @GUNSNROSES, is playing in a few mins on 99.5 KISS! Listen @ https://t.co/y65TxEFsWW #kissrocks</w:t>
      </w:r>
    </w:p>
    <w:p>
      <w:r>
        <w:rPr>
          <w:b/>
          <w:u w:val="single"/>
        </w:rPr>
        <w:t>255766</w:t>
      </w:r>
    </w:p>
    <w:p>
      <w:r>
        <w:t>I miss the thrill of leaving my n64 on overnight for like two weeks because I had no memory card and needed to beat pokemon snap</w:t>
      </w:r>
    </w:p>
    <w:p>
      <w:r>
        <w:rPr>
          <w:b/>
          <w:u w:val="single"/>
        </w:rPr>
        <w:t>255767</w:t>
      </w:r>
    </w:p>
    <w:p>
      <w:r>
        <w:t>@waltzsofa 'on my way!' is funny omg I just picture you was some 60s hardworking husband driving home to see your wife.</w:t>
      </w:r>
    </w:p>
    <w:p>
      <w:r>
        <w:rPr>
          <w:b/>
          <w:u w:val="single"/>
        </w:rPr>
        <w:t>255768</w:t>
      </w:r>
    </w:p>
    <w:p>
      <w:r>
        <w:t>I liked a @YouTube video from @makaryomac https://t.co/4gtOxjcHQA Underswap "Grillbys Whiskey" Animation</w:t>
      </w:r>
    </w:p>
    <w:p>
      <w:r>
        <w:rPr>
          <w:b/>
          <w:u w:val="single"/>
        </w:rPr>
        <w:t>255769</w:t>
      </w:r>
    </w:p>
    <w:p>
      <w:r>
        <w:t>@CurtisScoon @RapNoir Why would someone die for someone else? Are we in church? Do people still try to be jesus?</w:t>
      </w:r>
    </w:p>
    <w:p>
      <w:r>
        <w:rPr>
          <w:b/>
          <w:u w:val="single"/>
        </w:rPr>
        <w:t>255770</w:t>
      </w:r>
    </w:p>
    <w:p>
      <w:r>
        <w:t>Everyday is a good day to pamper yourself. Find your moment of relaxation here: https://t.co/uvGWC0v8B4 #WellnessWednesday https://t.co/gSNJNGd3Ik</w:t>
      </w:r>
    </w:p>
    <w:p>
      <w:r>
        <w:rPr>
          <w:b/>
          <w:u w:val="single"/>
        </w:rPr>
        <w:t>255771</w:t>
      </w:r>
    </w:p>
    <w:p>
      <w:r>
        <w:t>And my perennial complaint: another year is evidently going to pass with no sign of Prokofiev's War and Peace...</w:t>
      </w:r>
    </w:p>
    <w:p>
      <w:r>
        <w:rPr>
          <w:b/>
          <w:u w:val="single"/>
        </w:rPr>
        <w:t>255772</w:t>
      </w:r>
    </w:p>
    <w:p>
      <w:r>
        <w:t>The Messier Catalogue online observing event starts now! Don't miss out: https://t.co/XnSIi9YlDc #GAM2017</w:t>
      </w:r>
    </w:p>
    <w:p>
      <w:r>
        <w:rPr>
          <w:b/>
          <w:u w:val="single"/>
        </w:rPr>
        <w:t>255773</w:t>
      </w:r>
    </w:p>
    <w:p>
      <w:r>
        <w:t>So happy I got my @torikelly necklace prize in the mail today!! Thanks @Bkstg!! ❤❤ https://t.co/WaJr3ea7SU</w:t>
      </w:r>
    </w:p>
    <w:p>
      <w:r>
        <w:rPr>
          <w:b/>
          <w:u w:val="single"/>
        </w:rPr>
        <w:t>255774</w:t>
      </w:r>
    </w:p>
    <w:p>
      <w:r>
        <w:t>Dad: He should do a tour where he performs the entirety of "Even Now." If he thought about my feelings, he'd do that.</w:t>
        <w:br/>
        <w:t>Me: I'll let him know.</w:t>
      </w:r>
    </w:p>
    <w:p>
      <w:r>
        <w:rPr>
          <w:b/>
          <w:u w:val="single"/>
        </w:rPr>
        <w:t>255775</w:t>
      </w:r>
    </w:p>
    <w:p>
      <w:r>
        <w:t>@bhak_sala Ppl hv grown up wth scepticism tht of money announced fr any project, some of it will b siphoned off.2de v hv faith it wont b hence support</w:t>
      </w:r>
    </w:p>
    <w:p>
      <w:r>
        <w:rPr>
          <w:b/>
          <w:u w:val="single"/>
        </w:rPr>
        <w:t>255776</w:t>
      </w:r>
    </w:p>
    <w:p>
      <w:r>
        <w:t>@BetsyDeVos needs job finding au pairs, not the job for which majority of families-whose choices would be bus or subway-don't even exist https://t.co/6zTQAtXA1Q</w:t>
      </w:r>
    </w:p>
    <w:p>
      <w:r>
        <w:rPr>
          <w:b/>
          <w:u w:val="single"/>
        </w:rPr>
        <w:t>255777</w:t>
      </w:r>
    </w:p>
    <w:p>
      <w:r>
        <w:t>@JoshuaDtown what breed is shadow? My new puppy looks kinda like her! Also any puppy training tips? Xoxo https://t.co/FJcjf7pSgK</w:t>
      </w:r>
    </w:p>
    <w:p>
      <w:r>
        <w:rPr>
          <w:b/>
          <w:u w:val="single"/>
        </w:rPr>
        <w:t>255778</w:t>
      </w:r>
    </w:p>
    <w:p>
      <w:r>
        <w:t>Alcohol related car accidents declined after Uber opened up in New York https://t.co/GmHdllGROc https://t.co/24yhsstgY2</w:t>
      </w:r>
    </w:p>
    <w:p>
      <w:r>
        <w:rPr>
          <w:b/>
          <w:u w:val="single"/>
        </w:rPr>
        <w:t>255779</w:t>
      </w:r>
    </w:p>
    <w:p>
      <w:r>
        <w:t>@josef_iam It was a huge weekend of football!</w:t>
        <w:br/>
        <w:t>Check out all the highlights here -&amp;gt; https://t.co/kOtzRsIa9V  https://t.co/32kVST3hxM</w:t>
      </w:r>
    </w:p>
    <w:p>
      <w:r>
        <w:rPr>
          <w:b/>
          <w:u w:val="single"/>
        </w:rPr>
        <w:t>255780</w:t>
      </w:r>
    </w:p>
    <w:p>
      <w:r>
        <w:t>#bbnaija for a full month bisola has never got her hair cut and yet others ask and they receive.. Hmmmm biggie i see u</w:t>
      </w:r>
    </w:p>
    <w:p>
      <w:r>
        <w:rPr>
          <w:b/>
          <w:u w:val="single"/>
        </w:rPr>
        <w:t>255781</w:t>
      </w:r>
    </w:p>
    <w:p>
      <w:r>
        <w:t>But recalling that birthday from years ago. Super lit. Threw up like crazy, but it was a good one. Good people around me</w:t>
      </w:r>
    </w:p>
    <w:p>
      <w:r>
        <w:rPr>
          <w:b/>
          <w:u w:val="single"/>
        </w:rPr>
        <w:t>255782</w:t>
      </w:r>
    </w:p>
    <w:p>
      <w:r>
        <w:t>Effects of prenatal exposure to #WIFI signal (2.45GHz) on postnatal development and behavior in rat https://t.co/rz3HXgqLgS #EMF #ADHD</w:t>
      </w:r>
    </w:p>
    <w:p>
      <w:r>
        <w:rPr>
          <w:b/>
          <w:u w:val="single"/>
        </w:rPr>
        <w:t>255783</w:t>
      </w:r>
    </w:p>
    <w:p>
      <w:r>
        <w:t>@puppy081493 but that didn't appeal much to the korean public so they push themselves into their bright concept more.</w:t>
      </w:r>
    </w:p>
    <w:p>
      <w:r>
        <w:rPr>
          <w:b/>
          <w:u w:val="single"/>
        </w:rPr>
        <w:t>255784</w:t>
      </w:r>
    </w:p>
    <w:p>
      <w:r>
        <w:t>Neffos X1 Review: Well-Crafted Good Value Smartphone https://t.co/o5SDeHfps5 https://t.co/HW7QWnwqzZ</w:t>
      </w:r>
    </w:p>
    <w:p>
      <w:r>
        <w:rPr>
          <w:b/>
          <w:u w:val="single"/>
        </w:rPr>
        <w:t>255785</w:t>
      </w:r>
    </w:p>
    <w:p>
      <w:r>
        <w:t>“Thank you, Mr. President,” says survivor of 2013 chemical attack in Syria</w:t>
        <w:br/>
        <w:br/>
        <w:t xml:space="preserve">#Airstrikes #Syria </w:t>
        <w:br/>
        <w:t>https://t.co/j00VesJsGJ</w:t>
      </w:r>
    </w:p>
    <w:p>
      <w:r>
        <w:rPr>
          <w:b/>
          <w:u w:val="single"/>
        </w:rPr>
        <w:t>255786</w:t>
      </w:r>
    </w:p>
    <w:p>
      <w:r>
        <w:t xml:space="preserve">On Electro Party Hits: https://t.co/5qvBu0K1vO This Is Love ft. Eva Simons #webradio #electromusic #electro </w:t>
        <w:br/>
        <w:t>https://t.co/BU9UwkUFFA</w:t>
      </w:r>
    </w:p>
    <w:p>
      <w:r>
        <w:rPr>
          <w:b/>
          <w:u w:val="single"/>
        </w:rPr>
        <w:t>255787</w:t>
      </w:r>
    </w:p>
    <w:p>
      <w:r>
        <w:t>@colinvob @JustinC318 @AthleteAttire @SportsPolls0 so two teams that have really good records? Good clap back, Colin.</w:t>
      </w:r>
    </w:p>
    <w:p>
      <w:r>
        <w:rPr>
          <w:b/>
          <w:u w:val="single"/>
        </w:rPr>
        <w:t>255788</w:t>
      </w:r>
    </w:p>
    <w:p>
      <w:r>
        <w:t>Cool insight: Positivity as a trainable, learnable therapy.</w:t>
        <w:br/>
        <w:t>#Health #HealthTech @BioSTL @BioGeneratorSTL @VUMChealth https://t.co/Jy8NpAHw7I</w:t>
      </w:r>
    </w:p>
    <w:p>
      <w:r>
        <w:rPr>
          <w:b/>
          <w:u w:val="single"/>
        </w:rPr>
        <w:t>255789</w:t>
      </w:r>
    </w:p>
    <w:p>
      <w:r>
        <w:t>Literally can't believe I bought a ticket to minus zero and booked a place today holy shit what is my lofe🙊😻🙌🏼 so grateful rn</w:t>
      </w:r>
    </w:p>
    <w:p>
      <w:r>
        <w:rPr>
          <w:b/>
          <w:u w:val="single"/>
        </w:rPr>
        <w:t>255790</w:t>
      </w:r>
    </w:p>
    <w:p>
      <w:r>
        <w:t>@RickyRawls I completely understand why. I'm sad I had to be like: "please don't be afraid to RT me:/"</w:t>
      </w:r>
    </w:p>
    <w:p>
      <w:r>
        <w:rPr>
          <w:b/>
          <w:u w:val="single"/>
        </w:rPr>
        <w:t>255791</w:t>
      </w:r>
    </w:p>
    <w:p>
      <w:r>
        <w:t>Ceding to One Side on Health Bill, Trump Risks Alienating Another https://t.co/DgMQ6R4FFJ - All this crap because of Obama's HORRID ACA.</w:t>
      </w:r>
    </w:p>
    <w:p>
      <w:r>
        <w:rPr>
          <w:b/>
          <w:u w:val="single"/>
        </w:rPr>
        <w:t>255792</w:t>
      </w:r>
    </w:p>
    <w:p>
      <w:r>
        <w:t>Watercolour tattoo design. @TheMuppets @Labyrinth @DavidBowieReal #watercolor #tattooart #inked https://t.co/wm1RB6T6vM</w:t>
      </w:r>
    </w:p>
    <w:p>
      <w:r>
        <w:rPr>
          <w:b/>
          <w:u w:val="single"/>
        </w:rPr>
        <w:t>255793</w:t>
      </w:r>
    </w:p>
    <w:p>
      <w:r>
        <w:t>this is such a cute moment but I know it's all about to go to shit because of the preview #Riverdale</w:t>
      </w:r>
    </w:p>
    <w:p>
      <w:r>
        <w:rPr>
          <w:b/>
          <w:u w:val="single"/>
        </w:rPr>
        <w:t>255794</w:t>
      </w:r>
    </w:p>
    <w:p>
      <w:r>
        <w:t>Let's get acquainted? mariorapolano58 from Top Dating: mariorapolano58, Man from Siena, 58 years https://t.co/BDc5qj5Ncq</w:t>
      </w:r>
    </w:p>
    <w:p>
      <w:r>
        <w:rPr>
          <w:b/>
          <w:u w:val="single"/>
        </w:rPr>
        <w:t>255795</w:t>
      </w:r>
    </w:p>
    <w:p>
      <w:r>
        <w:t>@Amythe3lder @fervidasaflame just popping in to suggest aloe moisturizer and shaving with the direction of your hair - it solves like 80% of my awful razor burn problems</w:t>
      </w:r>
    </w:p>
    <w:p>
      <w:r>
        <w:rPr>
          <w:b/>
          <w:u w:val="single"/>
        </w:rPr>
        <w:t>255796</w:t>
      </w:r>
    </w:p>
    <w:p>
      <w:r>
        <w:t>i hate knowing someone next to me did something wrong bc i start acting super shady to the point where i convince myself i'm the guilty one</w:t>
      </w:r>
    </w:p>
    <w:p>
      <w:r>
        <w:rPr>
          <w:b/>
          <w:u w:val="single"/>
        </w:rPr>
        <w:t>255797</w:t>
      </w:r>
    </w:p>
    <w:p>
      <w:r>
        <w:t xml:space="preserve">@NetballSL @SkyNetball We expect no less, lots of emotions and nerves and mutual respect in the arena tonight </w:t>
        <w:br/>
        <w:t>💛🐝 🐝 🐝 ❤ https://t.co/aSCkaVmdM3</w:t>
      </w:r>
    </w:p>
    <w:p>
      <w:r>
        <w:rPr>
          <w:b/>
          <w:u w:val="single"/>
        </w:rPr>
        <w:t>255798</w:t>
      </w:r>
    </w:p>
    <w:p>
      <w:r>
        <w:t>If you visit #GranCanaria make sure you eat at Hierba Luisa in #LasPalmas. Great #vegan food! https://t.co/CD32YdaqQf</w:t>
      </w:r>
    </w:p>
    <w:p>
      <w:r>
        <w:rPr>
          <w:b/>
          <w:u w:val="single"/>
        </w:rPr>
        <w:t>255799</w:t>
      </w:r>
    </w:p>
    <w:p>
      <w:r>
        <w:t>Prowlers &amp;amp; Growlers Boxed Set Author Spotlight: Chicks Dig Scars by @KathleenGrieve #99cent #... https://t.co/Gp8mYnTUDz via @AngelicaDawson</w:t>
      </w:r>
    </w:p>
    <w:p>
      <w:r>
        <w:rPr>
          <w:b/>
          <w:u w:val="single"/>
        </w:rPr>
        <w:t>255800</w:t>
      </w:r>
    </w:p>
    <w:p>
      <w:r>
        <w:t>@Professor_Tong @earlham1847 @phdivaspodcast @JedidahIslerPhD @VanguardSTEM It also allowed me to see firsthand how SM initiatives like @VanguardSTEM  &amp;amp; @phdivaspodcast are to students at smaller, rural  schools</w:t>
      </w:r>
    </w:p>
    <w:p>
      <w:r>
        <w:rPr>
          <w:b/>
          <w:u w:val="single"/>
        </w:rPr>
        <w:t>255801</w:t>
      </w:r>
    </w:p>
    <w:p>
      <w:r>
        <w:t>byucougars​.com &amp;gt;&amp;gt; W Soccer - Gomes, Flake and Bowen leading BYU to 6-1 spring https://t.co/La3K1M53r5</w:t>
      </w:r>
    </w:p>
    <w:p>
      <w:r>
        <w:rPr>
          <w:b/>
          <w:u w:val="single"/>
        </w:rPr>
        <w:t>255802</w:t>
      </w:r>
    </w:p>
    <w:p>
      <w:r>
        <w:t>@roaringsoftly Knows my heart. Avocados for breakfast everyday. #chubbyvegetarian #choose901 #901eats https://t.co/pZrgPZqjzH</w:t>
      </w:r>
    </w:p>
    <w:p>
      <w:r>
        <w:rPr>
          <w:b/>
          <w:u w:val="single"/>
        </w:rPr>
        <w:t>255803</w:t>
      </w:r>
    </w:p>
    <w:p>
      <w:r>
        <w:t>In 1950s most men died at 62. Now they live till over 90 and don't know what to do with the extra play time</w:t>
      </w:r>
    </w:p>
    <w:p>
      <w:r>
        <w:rPr>
          <w:b/>
          <w:u w:val="single"/>
        </w:rPr>
        <w:t>255804</w:t>
      </w:r>
    </w:p>
    <w:p>
      <w:r>
        <w:t>A tip to from one lyft driver to the next. Possibly helpful for new drivers! #flexiblejob https://t.co/eBVknADvL5</w:t>
      </w:r>
    </w:p>
    <w:p>
      <w:r>
        <w:rPr>
          <w:b/>
          <w:u w:val="single"/>
        </w:rPr>
        <w:t>255805</w:t>
      </w:r>
    </w:p>
    <w:p>
      <w:r>
        <w:t>Free Revlon PhotoReady Primer &amp;amp; Highlight &amp;amp; Blush Duo via Couponing 4 You - FREEBIE ALERT!! ... https://t.co/l7KtNOZghl</w:t>
      </w:r>
    </w:p>
    <w:p>
      <w:r>
        <w:rPr>
          <w:b/>
          <w:u w:val="single"/>
        </w:rPr>
        <w:t>255806</w:t>
      </w:r>
    </w:p>
    <w:p>
      <w:r>
        <w:t>@realDonaldTrump Yea, that's what we're looking for right now. FLYNN FLYNN FLYNN FLYNN FLYNN FLYNN FLYNN FLYNN (Oh Y your Saturday morning tweets) LOL LOL!</w:t>
      </w:r>
    </w:p>
    <w:p>
      <w:r>
        <w:rPr>
          <w:b/>
          <w:u w:val="single"/>
        </w:rPr>
        <w:t>255807</w:t>
      </w:r>
    </w:p>
    <w:p>
      <w:r>
        <w:t>USS Macon flying over New York City, summer, 1933 https://t.co/MZo7pH8uY0 #sharePict #photo #places #travel</w:t>
      </w:r>
    </w:p>
    <w:p>
      <w:r>
        <w:rPr>
          <w:b/>
          <w:u w:val="single"/>
        </w:rPr>
        <w:t>255808</w:t>
      </w:r>
    </w:p>
    <w:p>
      <w:r>
        <w:t>Another day, another chance, another opportunity at things in life. Thank you Lord for making me see yet another day</w:t>
        <w:br/>
        <w:t>#Thankful</w:t>
        <w:br/>
        <w:t>#NewDay</w:t>
        <w:br/>
        <w:t>#Life</w:t>
      </w:r>
    </w:p>
    <w:p>
      <w:r>
        <w:rPr>
          <w:b/>
          <w:u w:val="single"/>
        </w:rPr>
        <w:t>255809</w:t>
      </w:r>
    </w:p>
    <w:p>
      <w:r>
        <w:t>NYT’s Maggie Haberman on Trump’s Russia denials: ‘He is punching at ghosts and hitting himself in the face’ https://t.co/TmI5vwmWZm</w:t>
      </w:r>
    </w:p>
    <w:p>
      <w:r>
        <w:rPr>
          <w:b/>
          <w:u w:val="single"/>
        </w:rPr>
        <w:t>255810</w:t>
      </w:r>
    </w:p>
    <w:p>
      <w:r>
        <w:t>Found a Transponder Snail!</w:t>
        <w:br/>
        <w:t>"I'll never forget you!!" Local cook sets sail!</w:t>
        <w:br/>
        <w:t>https://t.co/pNn5ZzRVpS #TreCru https://t.co/7PtNvUsWgp</w:t>
      </w:r>
    </w:p>
    <w:p>
      <w:r>
        <w:rPr>
          <w:b/>
          <w:u w:val="single"/>
        </w:rPr>
        <w:t>255811</w:t>
      </w:r>
    </w:p>
    <w:p>
      <w:r>
        <w:t>@Nate_J_Sanders @JeremiahHenning @UTK_EEB @aimeeclassen  Congrats Jeremiah on successfully defending an excellent dissertation!</w:t>
      </w:r>
    </w:p>
    <w:p>
      <w:r>
        <w:rPr>
          <w:b/>
          <w:u w:val="single"/>
        </w:rPr>
        <w:t>255812</w:t>
      </w:r>
    </w:p>
    <w:p>
      <w:r>
        <w:t>@bjplink @BranScarbro We went on the drive back and it was definitely a highlight! We had to reserve spots in advance because it's so popular.</w:t>
      </w:r>
    </w:p>
    <w:p>
      <w:r>
        <w:rPr>
          <w:b/>
          <w:u w:val="single"/>
        </w:rPr>
        <w:t>255813</w:t>
      </w:r>
    </w:p>
    <w:p>
      <w:r>
        <w:t>travelling to Machilipatnam, Andhra Pradesh, India from Secunderabad Domestic Railway Station https://t.co/8O1aWp8uBj</w:t>
      </w:r>
    </w:p>
    <w:p>
      <w:r>
        <w:rPr>
          <w:b/>
          <w:u w:val="single"/>
        </w:rPr>
        <w:t>255814</w:t>
      </w:r>
    </w:p>
    <w:p>
      <w:r>
        <w:t>a @bissingers 2 lb. chocolate centerpiece Easter bunny ($50 value) from @ohjuliaann. https://t.co/nejdvLo3Rh</w:t>
      </w:r>
    </w:p>
    <w:p>
      <w:r>
        <w:rPr>
          <w:b/>
          <w:u w:val="single"/>
        </w:rPr>
        <w:t>255815</w:t>
      </w:r>
    </w:p>
    <w:p>
      <w:r>
        <w:t>@Rvndave @CNN I would think that people, regardless of their stances on climate change, could agree that Al Gore is a scammer.</w:t>
      </w:r>
    </w:p>
    <w:p>
      <w:r>
        <w:rPr>
          <w:b/>
          <w:u w:val="single"/>
        </w:rPr>
        <w:t>255816</w:t>
      </w:r>
    </w:p>
    <w:p>
      <w:r>
        <w:t>Match 4. 17.3: WICKET! B Stokes (50) is out, c&amp;amp;b Axar Patel, 132/5 https://t.co/M1WKmD2SXB #KXIPvRPS</w:t>
      </w:r>
    </w:p>
    <w:p>
      <w:r>
        <w:rPr>
          <w:b/>
          <w:u w:val="single"/>
        </w:rPr>
        <w:t>255817</w:t>
      </w:r>
    </w:p>
    <w:p>
      <w:r>
        <w:t>LIVE: Lisa Bloom on allegations against Bill O'Reilly - https://t.co/iXSU31jsPi https://t.co/ecOfAOj1kT</w:t>
      </w:r>
    </w:p>
    <w:p>
      <w:r>
        <w:rPr>
          <w:b/>
          <w:u w:val="single"/>
        </w:rPr>
        <w:t>255818</w:t>
      </w:r>
    </w:p>
    <w:p>
      <w:r>
        <w:t>Analysis | Will North Korea fire a missile capable of hitting the U.S. mainland? Probably. https://t.co/RnBGJYpKbs</w:t>
      </w:r>
    </w:p>
    <w:p>
      <w:r>
        <w:rPr>
          <w:b/>
          <w:u w:val="single"/>
        </w:rPr>
        <w:t>255819</w:t>
      </w:r>
    </w:p>
    <w:p>
      <w:r>
        <w:t>REALLY KEVIN , REALLY ... WAKING UP THE BABY ... I AM walking OUT #SCENE #Greenleaf 🌱 on #OwnTVRocks</w:t>
      </w:r>
    </w:p>
    <w:p>
      <w:r>
        <w:rPr>
          <w:b/>
          <w:u w:val="single"/>
        </w:rPr>
        <w:t>255820</w:t>
      </w:r>
    </w:p>
    <w:p>
      <w:r>
        <w:t>😂 Dude ain't even logged out of his current PC yet and yall ALREADY giving orders smh https://t.co/8o92Pno74Z</w:t>
      </w:r>
    </w:p>
    <w:p>
      <w:r>
        <w:rPr>
          <w:b/>
          <w:u w:val="single"/>
        </w:rPr>
        <w:t>255821</w:t>
      </w:r>
    </w:p>
    <w:p>
      <w:r>
        <w:t>@MemphisBaseball Awesome job working out of the situation Jon Jon. ...priceless experience. Everyone needs that opportunity.</w:t>
      </w:r>
    </w:p>
    <w:p>
      <w:r>
        <w:rPr>
          <w:b/>
          <w:u w:val="single"/>
        </w:rPr>
        <w:t>255822</w:t>
      </w:r>
    </w:p>
    <w:p>
      <w:r>
        <w:t>@AdamJosephSport @THE_FERNANTULA Yeah if OKC is winning with him doing what he's been doing then I don't get the fuss about him.</w:t>
      </w:r>
    </w:p>
    <w:p>
      <w:r>
        <w:rPr>
          <w:b/>
          <w:u w:val="single"/>
        </w:rPr>
        <w:t>255823</w:t>
      </w:r>
    </w:p>
    <w:p>
      <w:r>
        <w:t>Be #Nlighten we can make it happen! Order NOW - 09177090234</w:t>
        <w:br/>
        <w:t>https://t.co/QsocH0hqsN #Koreanmade #instanteffect https://t.co/o70gRhVh8g</w:t>
      </w:r>
    </w:p>
    <w:p>
      <w:r>
        <w:rPr>
          <w:b/>
          <w:u w:val="single"/>
        </w:rPr>
        <w:t>255824</w:t>
      </w:r>
    </w:p>
    <w:p>
      <w:r>
        <w:t>i cant wait to be done with these dang SNIPERS!! ugh... bring on the fun guns for the love of JEBUS! lol #the DMstruggles</w:t>
      </w:r>
    </w:p>
    <w:p>
      <w:r>
        <w:rPr>
          <w:b/>
          <w:u w:val="single"/>
        </w:rPr>
        <w:t>255825</w:t>
      </w:r>
    </w:p>
    <w:p>
      <w:r>
        <w:t>Tough clash, but plenty of HIGHLIGHTS from tonight's match: https://t.co/WA9UiuFuMp #IMAROOSTER #NRLRoostersManly https://t.co/McdkS1dz7B</w:t>
      </w:r>
    </w:p>
    <w:p>
      <w:r>
        <w:rPr>
          <w:b/>
          <w:u w:val="single"/>
        </w:rPr>
        <w:t>255826</w:t>
      </w:r>
    </w:p>
    <w:p>
      <w:r>
        <w:t>@kasey_2020 See how others are planning a trip to #Bucharest. Plan you travel - https://t.co/hTYMFle4ps</w:t>
      </w:r>
    </w:p>
    <w:p>
      <w:r>
        <w:rPr>
          <w:b/>
          <w:u w:val="single"/>
        </w:rPr>
        <w:t>255827</w:t>
      </w:r>
    </w:p>
    <w:p>
      <w:r>
        <w:t>Today's Flavors are:</w:t>
        <w:br/>
        <w:t>Mango, Cherry, Chocolate, Lemon, Swedish Fish, All Natural Strawberry, Sugar Free Pineapple,... https://t.co/G6qEj56fdf</w:t>
      </w:r>
    </w:p>
    <w:p>
      <w:r>
        <w:rPr>
          <w:b/>
          <w:u w:val="single"/>
        </w:rPr>
        <w:t>255828</w:t>
      </w:r>
    </w:p>
    <w:p>
      <w:r>
        <w:t>@LuceHolmes 🖒 like I said I vaguely remember it doing! Wooh, at least that saves messing around! Will you manage to get to the cricket now?</w:t>
      </w:r>
    </w:p>
    <w:p>
      <w:r>
        <w:rPr>
          <w:b/>
          <w:u w:val="single"/>
        </w:rPr>
        <w:t>255829</w:t>
      </w:r>
    </w:p>
    <w:p>
      <w:r>
        <w:t>@kerrywashington What would we ever do without you handling every situation, Olivia Pope! Such game changer on #TGIT Love 💜#Scandal #GladiatorsForLife</w:t>
      </w:r>
    </w:p>
    <w:p>
      <w:r>
        <w:rPr>
          <w:b/>
          <w:u w:val="single"/>
        </w:rPr>
        <w:t>255830</w:t>
      </w:r>
    </w:p>
    <w:p>
      <w:r>
        <w:t>Yellow Strawberry hosts trend vision training with top guest stylist https://t.co/8DEoqldwJU #fashion #voguemagaz… https://t.co/ZBsGFhyRxd</w:t>
      </w:r>
    </w:p>
    <w:p>
      <w:r>
        <w:rPr>
          <w:b/>
          <w:u w:val="single"/>
        </w:rPr>
        <w:t>255831</w:t>
      </w:r>
    </w:p>
    <w:p>
      <w:r>
        <w:t>4. It is indeed wonderful that our innovation is worthy of a topnotch! From the packaging all to the Yummy nutritious quality contents ...</w:t>
      </w:r>
    </w:p>
    <w:p>
      <w:r>
        <w:rPr>
          <w:b/>
          <w:u w:val="single"/>
        </w:rPr>
        <w:t>255832</w:t>
      </w:r>
    </w:p>
    <w:p>
      <w:r>
        <w:t>Mariska Hargitay and Ice-T Filming a Muslin and Immigrant Ban Protest Scene for Law &amp;amp; Order: #SVU</w:t>
        <w:br/>
        <w:t>https://t.co/s7PbfvcuBP</w:t>
      </w:r>
    </w:p>
    <w:p>
      <w:r>
        <w:rPr>
          <w:b/>
          <w:u w:val="single"/>
        </w:rPr>
        <w:t>255833</w:t>
      </w:r>
    </w:p>
    <w:p>
      <w:r>
        <w:t>@eskbl Lort please make more art of these two, or atleast the the incubus girl cause she's too cute ;-;</w:t>
      </w:r>
    </w:p>
    <w:p>
      <w:r>
        <w:rPr>
          <w:b/>
          <w:u w:val="single"/>
        </w:rPr>
        <w:t>255834</w:t>
      </w:r>
    </w:p>
    <w:p>
      <w:r>
        <w:t>@addy_rae1 You mean notes as in Yuu hanging up signs from his window? 👀👀👀</w:t>
        <w:br/>
        <w:t>he would say some dorky shit like</w:t>
        <w:br/>
        <w:t>"hope uve been resting well"</w:t>
      </w:r>
    </w:p>
    <w:p>
      <w:r>
        <w:rPr>
          <w:b/>
          <w:u w:val="single"/>
        </w:rPr>
        <w:t>255835</w:t>
      </w:r>
    </w:p>
    <w:p>
      <w:r>
        <w:t>@sxftnon Yeah, that's fine! Definitely not for everyone. AKB48 was my very first experience with J-idols, so I have a personal attachment.</w:t>
      </w:r>
    </w:p>
    <w:p>
      <w:r>
        <w:rPr>
          <w:b/>
          <w:u w:val="single"/>
        </w:rPr>
        <w:t>255836</w:t>
      </w:r>
    </w:p>
    <w:p>
      <w:r>
        <w:t>General; John Reed, The Masses. Are You implying @GeorgeV_1917 should 'Not Stop' the war against Germany; even for heritage sake? #1917LIVE https://t.co/GreCV741vo</w:t>
      </w:r>
    </w:p>
    <w:p>
      <w:r>
        <w:rPr>
          <w:b/>
          <w:u w:val="single"/>
        </w:rPr>
        <w:t>255837</w:t>
      </w:r>
    </w:p>
    <w:p>
      <w:r>
        <w:t>@ashleyapplepie @JesseCale @SecretMPress Gasp!!! 🖤 thank you for giving us a chance to get your book!</w:t>
      </w:r>
    </w:p>
    <w:p>
      <w:r>
        <w:rPr>
          <w:b/>
          <w:u w:val="single"/>
        </w:rPr>
        <w:t>255838</w:t>
      </w:r>
    </w:p>
    <w:p>
      <w:r>
        <w:t>I added a video to a @YouTube playlist https://t.co/R26WMANPra Jan Cartoon Title Song in Urdu 720p Full HD Quality Jan Cartoon on see</w:t>
      </w:r>
    </w:p>
    <w:p>
      <w:r>
        <w:rPr>
          <w:b/>
          <w:u w:val="single"/>
        </w:rPr>
        <w:t>255839</w:t>
      </w:r>
    </w:p>
    <w:p>
      <w:r>
        <w:t>@sammyelliotttt @madiakeener this isn't Hannah Montana bitch, you can't have the best of both worlds🤷🏽‍♀️</w:t>
      </w:r>
    </w:p>
    <w:p>
      <w:r>
        <w:rPr>
          <w:b/>
          <w:u w:val="single"/>
        </w:rPr>
        <w:t>255840</w:t>
      </w:r>
    </w:p>
    <w:p>
      <w:r>
        <w:t>Justice for Leo, a defenceless cat strung up and beaten to death in the UK! Plz sign: https://t.co/8GIBuv5oA9 https://t.co/xQJJtkQIEY</w:t>
      </w:r>
    </w:p>
    <w:p>
      <w:r>
        <w:rPr>
          <w:b/>
          <w:u w:val="single"/>
        </w:rPr>
        <w:t>255841</w:t>
      </w:r>
    </w:p>
    <w:p>
      <w:r>
        <w:t>For the last 2 weeks everyday there is a power outage in Githunguri rd Kileleshwa eveydy for at least an hour. @KenyaPower_Care WTF?</w:t>
      </w:r>
    </w:p>
    <w:p>
      <w:r>
        <w:rPr>
          <w:b/>
          <w:u w:val="single"/>
        </w:rPr>
        <w:t>255842</w:t>
      </w:r>
    </w:p>
    <w:p>
      <w:r>
        <w:t>Found a Transponder Snail!</w:t>
        <w:br/>
        <w:t>Exclusive Profile: Those who follow their dreams!</w:t>
        <w:br/>
        <w:t>https://t.co/XeqgGu6OkH #TreCru https://t.co/IsFw0cFq3I</w:t>
      </w:r>
    </w:p>
    <w:p>
      <w:r>
        <w:rPr>
          <w:b/>
          <w:u w:val="single"/>
        </w:rPr>
        <w:t>255843</w:t>
      </w:r>
    </w:p>
    <w:p>
      <w:r>
        <w:t>Im Happy despite some setbacks im happy...thankful for what i do have and whats koming to me. Negative feelings/vibes just aint kool</w:t>
      </w:r>
    </w:p>
    <w:p>
      <w:r>
        <w:rPr>
          <w:b/>
          <w:u w:val="single"/>
        </w:rPr>
        <w:t>255844</w:t>
      </w:r>
    </w:p>
    <w:p>
      <w:r>
        <w:t>Diplomat slams Western media for rushing to accuse Damascus of using chemical weapons https://t.co/RYQtYrsXTh</w:t>
      </w:r>
    </w:p>
    <w:p>
      <w:r>
        <w:rPr>
          <w:b/>
          <w:u w:val="single"/>
        </w:rPr>
        <w:t>255845</w:t>
      </w:r>
    </w:p>
    <w:p>
      <w:r>
        <w:t>We're #hiring! Looking for our new Senior Software Engineer, Black Diamond</w:t>
        <w:br/>
        <w:t>https://t.co/Z1bCGTdzEu #job</w:t>
      </w:r>
    </w:p>
    <w:p>
      <w:r>
        <w:rPr>
          <w:b/>
          <w:u w:val="single"/>
        </w:rPr>
        <w:t>255846</w:t>
      </w:r>
    </w:p>
    <w:p>
      <w:r>
        <w:t>I am hearing this in my spirit: Stop running away from God… run TO Him. He has what you need. He has the answer!... https://t.co/p0BXjR5Amp</w:t>
      </w:r>
    </w:p>
    <w:p>
      <w:r>
        <w:rPr>
          <w:b/>
          <w:u w:val="single"/>
        </w:rPr>
        <w:t>255847</w:t>
      </w:r>
    </w:p>
    <w:p>
      <w:r>
        <w:t>You might wish a friend or partner would lighten up a little t... More for Scorpio https://t.co/MiTts7jkDO</w:t>
      </w:r>
    </w:p>
    <w:p>
      <w:r>
        <w:rPr>
          <w:b/>
          <w:u w:val="single"/>
        </w:rPr>
        <w:t>255848</w:t>
      </w:r>
    </w:p>
    <w:p>
      <w:r>
        <w:t>What a great #Doodle4Google! Sarah is right: All global citizens must work together to seek a secure peace with freedom and justice! https://t.co/999ef6Up63</w:t>
      </w:r>
    </w:p>
    <w:p>
      <w:r>
        <w:rPr>
          <w:b/>
          <w:u w:val="single"/>
        </w:rPr>
        <w:t>255849</w:t>
      </w:r>
    </w:p>
    <w:p>
      <w:r>
        <w:t>"Trump's Heart Came First"!? Seriously!? Fuck off you snivelling sycophant war fetishists @nytpolitics #SyriaStrikes</w:t>
      </w:r>
    </w:p>
    <w:p>
      <w:r>
        <w:rPr>
          <w:b/>
          <w:u w:val="single"/>
        </w:rPr>
        <w:t>255850</w:t>
      </w:r>
    </w:p>
    <w:p>
      <w:r>
        <w:t>@IrishMirror So FF &amp;amp; FG have brokered a deal on Water Charging to keep EU "happy"? Point;PEOPLE already pay for water!Time for Street Action</w:t>
      </w:r>
    </w:p>
    <w:p>
      <w:r>
        <w:rPr>
          <w:b/>
          <w:u w:val="single"/>
        </w:rPr>
        <w:t>255851</w:t>
      </w:r>
    </w:p>
    <w:p>
      <w:r>
        <w:t>#Ceramics is a great material with applications in most manufacturing sectors. Check out World Capital of Ceramics https://t.co/BxAdYYAJFy https://t.co/ajO1FgrgrB</w:t>
      </w:r>
    </w:p>
    <w:p>
      <w:r>
        <w:rPr>
          <w:b/>
          <w:u w:val="single"/>
        </w:rPr>
        <w:t>255852</w:t>
      </w:r>
    </w:p>
    <w:p>
      <w:r>
        <w:t>Results #PC5, quarterfinals:</w:t>
        <w:br/>
        <w:t>Alan Norris 6-5 Steve Beaton</w:t>
        <w:br/>
        <w:t>Adrian Lewis 6-5 Richard North</w:t>
        <w:br/>
        <w:t>Dave Chisnall 6-0 Mark Webster</w:t>
      </w:r>
    </w:p>
    <w:p>
      <w:r>
        <w:rPr>
          <w:b/>
          <w:u w:val="single"/>
        </w:rPr>
        <w:t>255853</w:t>
      </w:r>
    </w:p>
    <w:p>
      <w:r>
        <w:t>@realDonaldTrump You have the names wrong! Was #flynn paid big money to lift #Russia sanctions? Did #Trump  know? Does trump direct the order to flynn? See!?</w:t>
      </w:r>
    </w:p>
    <w:p>
      <w:r>
        <w:rPr>
          <w:b/>
          <w:u w:val="single"/>
        </w:rPr>
        <w:t>255854</w:t>
      </w:r>
    </w:p>
    <w:p>
      <w:r>
        <w:t>Enter Fitness Freak Winner's Choice $800 for a chance to win. #sweepstakes #sweeps https://t.co/61edUirdzz via @SYWSweeps</w:t>
      </w:r>
    </w:p>
    <w:p>
      <w:r>
        <w:rPr>
          <w:b/>
          <w:u w:val="single"/>
        </w:rPr>
        <w:t>255855</w:t>
      </w:r>
    </w:p>
    <w:p>
      <w:r>
        <w:t>"People like kind of respect you here and I can't figure out why" Corey on his first night out in Newport with me lol.</w:t>
      </w:r>
    </w:p>
    <w:p>
      <w:r>
        <w:rPr>
          <w:b/>
          <w:u w:val="single"/>
        </w:rPr>
        <w:t>255856</w:t>
      </w:r>
    </w:p>
    <w:p>
      <w:r>
        <w:t>WATCH: If This Video From Julian Assange Spreads, Democrats Will Be CRUSHED Forever https://t.co/OfL02ZWxlN</w:t>
      </w:r>
    </w:p>
    <w:p>
      <w:r>
        <w:rPr>
          <w:b/>
          <w:u w:val="single"/>
        </w:rPr>
        <w:t>255857</w:t>
      </w:r>
    </w:p>
    <w:p>
      <w:r>
        <w:t>@prodigy023 @Saminukanti @GovMAA so continue pray for him to ends his tenure successfully, to achieve what we want to achieve in the state.</w:t>
      </w:r>
    </w:p>
    <w:p>
      <w:r>
        <w:rPr>
          <w:b/>
          <w:u w:val="single"/>
        </w:rPr>
        <w:t>255858</w:t>
      </w:r>
    </w:p>
    <w:p>
      <w:r>
        <w:t>Paradise Woods came home fast and easily off a solid enough pace. Immediately becomes major KY Oaks player.</w:t>
      </w:r>
    </w:p>
    <w:p>
      <w:r>
        <w:rPr>
          <w:b/>
          <w:u w:val="single"/>
        </w:rPr>
        <w:t>255859</w:t>
      </w:r>
    </w:p>
    <w:p>
      <w:r>
        <w:t>Huge discount and FREE shipping! SIX bottles for $79-89!!!! With an added Glitter bottle!</w:t>
        <w:br/>
        <w:br/>
        <w:t xml:space="preserve">Shop mystery packs here: </w:t>
        <w:br/>
        <w:t>https://t.co/qDTjskHufH https://t.co/rC5AUapwMd</w:t>
      </w:r>
    </w:p>
    <w:p>
      <w:r>
        <w:rPr>
          <w:b/>
          <w:u w:val="single"/>
        </w:rPr>
        <w:t>255860</w:t>
      </w:r>
    </w:p>
    <w:p>
      <w:r>
        <w:t>I force the books to fight to the death until there is only 1 left standing. That is the book I will read! #SiWriQOD #reading https://t.co/GuIbQ39iMC</w:t>
      </w:r>
    </w:p>
    <w:p>
      <w:r>
        <w:rPr>
          <w:b/>
          <w:u w:val="single"/>
        </w:rPr>
        <w:t>255861</w:t>
      </w:r>
    </w:p>
    <w:p>
      <w:r>
        <w:t xml:space="preserve">THIS IS A BIG DEAL - saying yes to Jesus and being filled with his NEW LIFE! </w:t>
        <w:br/>
        <w:br/>
        <w:t>Is baptism your next step? Easter... https://t.co/JrODSLkTjs</w:t>
      </w:r>
    </w:p>
    <w:p>
      <w:r>
        <w:rPr>
          <w:b/>
          <w:u w:val="single"/>
        </w:rPr>
        <w:t>255862</w:t>
      </w:r>
    </w:p>
    <w:p>
      <w:r>
        <w:t>this episode hits close to home for me cause my granny passed away from cancer a little over a year ago 😭😭❤️❤️ #TearsOfGreys #greysanatomy</w:t>
      </w:r>
    </w:p>
    <w:p>
      <w:r>
        <w:rPr>
          <w:b/>
          <w:u w:val="single"/>
        </w:rPr>
        <w:t>255863</w:t>
      </w:r>
    </w:p>
    <w:p>
      <w:r>
        <w:t>Realized that the LA has won only one playoff game and missed twice since Voynov's domestic abuse incident. That fucker really fucked up</w:t>
      </w:r>
    </w:p>
    <w:p>
      <w:r>
        <w:rPr>
          <w:b/>
          <w:u w:val="single"/>
        </w:rPr>
        <w:t>255864</w:t>
      </w:r>
    </w:p>
    <w:p>
      <w:r>
        <w:t>@5liveSport @StuartJamesGNM Too many young English players are overhyped in the media when they are simply not as good as journalists think. Shaw, Barkley, Wilshere etc</w:t>
      </w:r>
    </w:p>
    <w:p>
      <w:r>
        <w:rPr>
          <w:b/>
          <w:u w:val="single"/>
        </w:rPr>
        <w:t>255865</w:t>
      </w:r>
    </w:p>
    <w:p>
      <w:r>
        <w:t>@LSGMedia One reason why I absolutely love you guys is that Dean always has the exact same thoughts on martial arts and firearms proficiency</w:t>
      </w:r>
    </w:p>
    <w:p>
      <w:r>
        <w:rPr>
          <w:b/>
          <w:u w:val="single"/>
        </w:rPr>
        <w:t>255866</w:t>
      </w:r>
    </w:p>
    <w:p>
      <w:r>
        <w:t>Rafael Nadal had his best start of the season ever: is the glass half full? https://t.co/hXYFCxD25o https://t.co/6PZU99pXlE</w:t>
      </w:r>
    </w:p>
    <w:p>
      <w:r>
        <w:rPr>
          <w:b/>
          <w:u w:val="single"/>
        </w:rPr>
        <w:t>255867</w:t>
      </w:r>
    </w:p>
    <w:p>
      <w:r>
        <w:t>Refurbished Samsung Galaxy Note 7R shows up with smaller battery https://t.co/01efq1wWat https://t.co/4NYYEqziOg</w:t>
      </w:r>
    </w:p>
    <w:p>
      <w:r>
        <w:rPr>
          <w:b/>
          <w:u w:val="single"/>
        </w:rPr>
        <w:t>255868</w:t>
      </w:r>
    </w:p>
    <w:p>
      <w:r>
        <w:t>Jose Mourinho right to sell Luke Shaw to stop ‘poison’ spreading around Manchester United,… https://t.co/QxQSGmI9Im https://t.co/Olos8v7c63</w:t>
      </w:r>
    </w:p>
    <w:p>
      <w:r>
        <w:rPr>
          <w:b/>
          <w:u w:val="single"/>
        </w:rPr>
        <w:t>255869</w:t>
      </w:r>
    </w:p>
    <w:p>
      <w:r>
        <w:t>wellllllllll i think i can safely say that this psych exam may have fucked me a lil extra hard tonight</w:t>
      </w:r>
    </w:p>
    <w:p>
      <w:r>
        <w:rPr>
          <w:b/>
          <w:u w:val="single"/>
        </w:rPr>
        <w:t>255870</w:t>
      </w:r>
    </w:p>
    <w:p>
      <w:r>
        <w:t>President Rodrigo Duterte admitted he likes to joke around with female policewomen, as well as his nurses, but... https://t.co/HxQFKth9GE</w:t>
      </w:r>
    </w:p>
    <w:p>
      <w:r>
        <w:rPr>
          <w:b/>
          <w:u w:val="single"/>
        </w:rPr>
        <w:t>255871</w:t>
      </w:r>
    </w:p>
    <w:p>
      <w:r>
        <w:t xml:space="preserve">I'll be in Nice in a week. If you're around hit me up. </w:t>
        <w:br/>
        <w:t>If you have any advice as to where to eat &amp;amp; things alike, also let me know.</w:t>
      </w:r>
    </w:p>
    <w:p>
      <w:r>
        <w:rPr>
          <w:b/>
          <w:u w:val="single"/>
        </w:rPr>
        <w:t>255872</w:t>
      </w:r>
    </w:p>
    <w:p>
      <w:r>
        <w:t>@TheRealTayRoc Just saw the bullpen vs QOTR promo and All I could think of "Bitch you better act like you know"😂😭😂😭 #BitchYouDead</w:t>
      </w:r>
    </w:p>
    <w:p>
      <w:r>
        <w:rPr>
          <w:b/>
          <w:u w:val="single"/>
        </w:rPr>
        <w:t>255873</w:t>
      </w:r>
    </w:p>
    <w:p>
      <w:r>
        <w:t>Analysis: Please, can someone brief the president on the unemployment rate? https://t.co/AKq7kePI2T by #fredbauma90 via @c0nvey</w:t>
      </w:r>
    </w:p>
    <w:p>
      <w:r>
        <w:rPr>
          <w:b/>
          <w:u w:val="single"/>
        </w:rPr>
        <w:t>255874</w:t>
      </w:r>
    </w:p>
    <w:p>
      <w:r>
        <w:t>$CXE Monday analysis: 50% chance of closing lower than $5.02 .More details available on #apple store: https://t.co/khtwcMWyIX</w:t>
      </w:r>
    </w:p>
    <w:p>
      <w:r>
        <w:rPr>
          <w:b/>
          <w:u w:val="single"/>
        </w:rPr>
        <w:t>255875</w:t>
      </w:r>
    </w:p>
    <w:p>
      <w:r>
        <w:t>WWE is fucking up Lowkey cause I KNOWWWW they gonna follow up this trash performance with Reigns vs. Taker lmfaoo #Wrestlemania</w:t>
      </w:r>
    </w:p>
    <w:p>
      <w:r>
        <w:rPr>
          <w:b/>
          <w:u w:val="single"/>
        </w:rPr>
        <w:t>255876</w:t>
      </w:r>
    </w:p>
    <w:p>
      <w:r>
        <w:t>@matty_woz Yess although J.S. pretttyyyy sure he is christian rap lol just something i found interesting</w:t>
      </w:r>
    </w:p>
    <w:p>
      <w:r>
        <w:rPr>
          <w:b/>
          <w:u w:val="single"/>
        </w:rPr>
        <w:t>255877</w:t>
      </w:r>
    </w:p>
    <w:p>
      <w:r>
        <w:t>@AnthraxBaca81 Lol they actually can.... It's a very distinct smell... I am a lotion junky so I be knowing #knowledge</w:t>
      </w:r>
    </w:p>
    <w:p>
      <w:r>
        <w:rPr>
          <w:b/>
          <w:u w:val="single"/>
        </w:rPr>
        <w:t>255878</w:t>
      </w:r>
    </w:p>
    <w:p>
      <w:r>
        <w:t>The best coloured-stone engagement rings: https://t.co/Bp92OLDtIB Which is your favourite? https://t.co/2ZIGyeRiKw</w:t>
      </w:r>
    </w:p>
    <w:p>
      <w:r>
        <w:rPr>
          <w:b/>
          <w:u w:val="single"/>
        </w:rPr>
        <w:t>255879</w:t>
      </w:r>
    </w:p>
    <w:p>
      <w:r>
        <w:t>A sense of panic hangs right at the edge of your awareness. Yo... More for Aries https://t.co/terY20abEO</w:t>
      </w:r>
    </w:p>
    <w:p>
      <w:r>
        <w:rPr>
          <w:b/>
          <w:u w:val="single"/>
        </w:rPr>
        <w:t>255880</w:t>
      </w:r>
    </w:p>
    <w:p>
      <w:r>
        <w:t>one person followed me and 2 people unfollowed me // automatically checked by https://t.co/LsN9QKEnKm</w:t>
      </w:r>
    </w:p>
    <w:p>
      <w:r>
        <w:rPr>
          <w:b/>
          <w:u w:val="single"/>
        </w:rPr>
        <w:t>255881</w:t>
      </w:r>
    </w:p>
    <w:p>
      <w:r>
        <w:t>@missostrich0108 right?? i think she may hv a strong personality so im always like she could be a bitch but then i make excuses for her</w:t>
      </w:r>
    </w:p>
    <w:p>
      <w:r>
        <w:rPr>
          <w:b/>
          <w:u w:val="single"/>
        </w:rPr>
        <w:t>255882</w:t>
      </w:r>
    </w:p>
    <w:p>
      <w:r>
        <w:t>Wen all of his family always telling me that "sana u'll end up together" i always pray and hoping po hehe 💕💕</w:t>
      </w:r>
    </w:p>
    <w:p>
      <w:r>
        <w:rPr>
          <w:b/>
          <w:u w:val="single"/>
        </w:rPr>
        <w:t>255883</w:t>
      </w:r>
    </w:p>
    <w:p>
      <w:r>
        <w:t>#CityNews Birmingham offers two prime locations for a new Channel 4 headquarters https://t.co/dKWhEXUBKA</w:t>
      </w:r>
    </w:p>
    <w:p>
      <w:r>
        <w:rPr>
          <w:b/>
          <w:u w:val="single"/>
        </w:rPr>
        <w:t>255884</w:t>
      </w:r>
    </w:p>
    <w:p>
      <w:r>
        <w:t>"A very great vision is needed &amp;amp; the man who has it must follow it as the eagle seeks the deepest blue of the sky."</w:t>
        <w:br/>
        <w:br/>
        <w:t>Chief CRAZY HORSE</w:t>
        <w:br/>
        <w:t>#QOTD https://t.co/ONgAO0320n</w:t>
      </w:r>
    </w:p>
    <w:p>
      <w:r>
        <w:rPr>
          <w:b/>
          <w:u w:val="single"/>
        </w:rPr>
        <w:t>255885</w:t>
      </w:r>
    </w:p>
    <w:p>
      <w:r>
        <w:t>@tim_d_edwards_ @Carhartt Thanks for reaching out. We don't have an update to share at the moment but please stay tuned.</w:t>
      </w:r>
    </w:p>
    <w:p>
      <w:r>
        <w:rPr>
          <w:b/>
          <w:u w:val="single"/>
        </w:rPr>
        <w:t>255886</w:t>
      </w:r>
    </w:p>
    <w:p>
      <w:r>
        <w:t>@CharlesQuint3 @georgegalloway Agreed. Argued at the time that Banks should have been allowed to fail. Essence of Capitalism as "we were told" isn't to reward failure!</w:t>
      </w:r>
    </w:p>
    <w:p>
      <w:r>
        <w:rPr>
          <w:b/>
          <w:u w:val="single"/>
        </w:rPr>
        <w:t>255887</w:t>
      </w:r>
    </w:p>
    <w:p>
      <w:r>
        <w:t>The Forex News has 3 default parameter sets with various risk levels: Low, Medium &amp;amp; High. https://t.co/cGewbVuevS #OnlineTrading</w:t>
      </w:r>
    </w:p>
    <w:p>
      <w:r>
        <w:rPr>
          <w:b/>
          <w:u w:val="single"/>
        </w:rPr>
        <w:t>255888</w:t>
      </w:r>
    </w:p>
    <w:p>
      <w:r>
        <w:t>@WasatchCouncil @UtahDOT @FarmingtonCity What are you doing to keep 89, an important bike route, safe for cyclists?</w:t>
      </w:r>
    </w:p>
    <w:p>
      <w:r>
        <w:rPr>
          <w:b/>
          <w:u w:val="single"/>
        </w:rPr>
        <w:t>255889</w:t>
      </w:r>
    </w:p>
    <w:p>
      <w:r>
        <w:t>Social media marketing tip:</w:t>
        <w:br/>
        <w:t>One mouth - 500 ears</w:t>
        <w:br/>
        <w:t xml:space="preserve">#smm #defstar5 #mpgvip #GrowthHacking </w:t>
        <w:br/>
        <w:t>regram… https://t.co/6dBVmmVEDl</w:t>
      </w:r>
    </w:p>
    <w:p>
      <w:r>
        <w:rPr>
          <w:b/>
          <w:u w:val="single"/>
        </w:rPr>
        <w:t>255890</w:t>
      </w:r>
    </w:p>
    <w:p>
      <w:r>
        <w:t>@TheLifeOfJorge If you like Travis Scott – "Goosebumps" check out our new track "God Don't Like Ugly" https://t.co/T29M1cu0Ls</w:t>
      </w:r>
    </w:p>
    <w:p>
      <w:r>
        <w:rPr>
          <w:b/>
          <w:u w:val="single"/>
        </w:rPr>
        <w:t>255891</w:t>
      </w:r>
    </w:p>
    <w:p>
      <w:r>
        <w:t>When eliminating a negative habit or addiction, it's important to replace it with a positive one. Something needs... https://t.co/h0QpWElU1x</w:t>
      </w:r>
    </w:p>
    <w:p>
      <w:r>
        <w:rPr>
          <w:b/>
          <w:u w:val="single"/>
        </w:rPr>
        <w:t>255892</w:t>
      </w:r>
    </w:p>
    <w:p>
      <w:r>
        <w:t>@sanderwagner @dougtee Awesome! Thanks. Yeah jazzy not a requirement. I just end up with jazz &amp;amp; modern classical bc I lean twd a little bit of dissonance sometimes</w:t>
      </w:r>
    </w:p>
    <w:p>
      <w:r>
        <w:rPr>
          <w:b/>
          <w:u w:val="single"/>
        </w:rPr>
        <w:t>255893</w:t>
      </w:r>
    </w:p>
    <w:p>
      <w:r>
        <w:t>Yayyy film essay slowly coming together (doing it during the ceremony WHICH HAS NOT STARTED YET IT'S SUPPOSED TO START AT 9 IT'S ALR 9.30)</w:t>
      </w:r>
    </w:p>
    <w:p>
      <w:r>
        <w:rPr>
          <w:b/>
          <w:u w:val="single"/>
        </w:rPr>
        <w:t>255894</w:t>
      </w:r>
    </w:p>
    <w:p>
      <w:r>
        <w:t>EARTH'S SURVIVORS</w:t>
        <w:br/>
        <w:t xml:space="preserve">Earth's Survivors: World Order, Book 7. The Last book in the series. Free Previews! </w:t>
        <w:br/>
        <w:t>https://t.co/X81zwkjDRP https://t.co/bZ5J1d7C2Z</w:t>
      </w:r>
    </w:p>
    <w:p>
      <w:r>
        <w:rPr>
          <w:b/>
          <w:u w:val="single"/>
        </w:rPr>
        <w:t>255895</w:t>
      </w:r>
    </w:p>
    <w:p>
      <w:r>
        <w:t>Your clear vision of success motivates you to reach higher to ... More for Capricorn https://t.co/udssXdJP0R</w:t>
      </w:r>
    </w:p>
    <w:p>
      <w:r>
        <w:rPr>
          <w:b/>
          <w:u w:val="single"/>
        </w:rPr>
        <w:t>255896</w:t>
      </w:r>
    </w:p>
    <w:p>
      <w:r>
        <w:t>Enter to Win 2 Sets of Plush Micro Cotton Bath Towels $168 Value on @TwoClassyChics Blog Ends 4-18 #Giveaway #ad https://t.co/0Z9PWTCweY</w:t>
      </w:r>
    </w:p>
    <w:p>
      <w:r>
        <w:rPr>
          <w:b/>
          <w:u w:val="single"/>
        </w:rPr>
        <w:t>255897</w:t>
      </w:r>
    </w:p>
    <w:p>
      <w:r>
        <w:t xml:space="preserve">Here is the 2016-17 Varsity Blues Year in Review video! WE ALL #BLEEDBLUE #WeAreTO </w:t>
        <w:br/>
        <w:t>https://t.co/PG2V6pfaEQ</w:t>
      </w:r>
    </w:p>
    <w:p>
      <w:r>
        <w:rPr>
          <w:b/>
          <w:u w:val="single"/>
        </w:rPr>
        <w:t>255898</w:t>
      </w:r>
    </w:p>
    <w:p>
      <w:r>
        <w:t>I saw so, but I found out their blood is blue so not so alarming when spilled on the timeline like "Le goons" https://t.co/10qftagN2b</w:t>
      </w:r>
    </w:p>
    <w:p>
      <w:r>
        <w:rPr>
          <w:b/>
          <w:u w:val="single"/>
        </w:rPr>
        <w:t>255899</w:t>
      </w:r>
    </w:p>
    <w:p>
      <w:r>
        <w:t>"It doesn't matter how many times you win an award, it is always very special." - Zinadine Zidane hits the nail on the head</w:t>
      </w:r>
    </w:p>
    <w:p>
      <w:r>
        <w:rPr>
          <w:b/>
          <w:u w:val="single"/>
        </w:rPr>
        <w:t>255900</w:t>
      </w:r>
    </w:p>
    <w:p>
      <w:r>
        <w:t>@yammy_xox @JeffreeStar Like it I went to. A theatre 🎭 and I got to film a little https://t.co/SjvNFKjuMc</w:t>
      </w:r>
    </w:p>
    <w:p>
      <w:r>
        <w:rPr>
          <w:b/>
          <w:u w:val="single"/>
        </w:rPr>
        <w:t>255901</w:t>
      </w:r>
    </w:p>
    <w:p>
      <w:r>
        <w:t>Now Playing On Triumphant Radio: He Paid the Price by Colorado Mass Choir; Joe Pace listen at… https://t.co/fQbhEx9WKC</w:t>
      </w:r>
    </w:p>
    <w:p>
      <w:r>
        <w:rPr>
          <w:b/>
          <w:u w:val="single"/>
        </w:rPr>
        <w:t>255902</w:t>
      </w:r>
    </w:p>
    <w:p>
      <w:r>
        <w:t>@bekka_ge Yeah it's next Saturday 😂 besides, Sasha and I are there, we can talk about how we're struggling at uni each lesson</w:t>
      </w:r>
    </w:p>
    <w:p>
      <w:r>
        <w:rPr>
          <w:b/>
          <w:u w:val="single"/>
        </w:rPr>
        <w:t>255903</w:t>
      </w:r>
    </w:p>
    <w:p>
      <w:r>
        <w:t>AdU beats UST in straight sets! To have a sure Final 4 slot, @upmvt needs to win vs AdU and FEU must win vs UST in their final matches.</w:t>
      </w:r>
    </w:p>
    <w:p>
      <w:r>
        <w:rPr>
          <w:b/>
          <w:u w:val="single"/>
        </w:rPr>
        <w:t>255904</w:t>
      </w:r>
    </w:p>
    <w:p>
      <w:r>
        <w:t>We should encourage innovation and partnership to ensure Small Businesses have access to as many options as possible https://t.co/vEn6rPuE3z</w:t>
      </w:r>
    </w:p>
    <w:p>
      <w:r>
        <w:rPr>
          <w:b/>
          <w:u w:val="single"/>
        </w:rPr>
        <w:t>255905</w:t>
      </w:r>
    </w:p>
    <w:p>
      <w:r>
        <w:t>exactly.... this is blatant stupidity. and don't none of y'all draft "experts" tell me how deep this draft is at CB https://t.co/cV85geHIeT</w:t>
      </w:r>
    </w:p>
    <w:p>
      <w:r>
        <w:rPr>
          <w:b/>
          <w:u w:val="single"/>
        </w:rPr>
        <w:t>255906</w:t>
      </w:r>
    </w:p>
    <w:p>
      <w:r>
        <w:t>The first pitch of the 2017 #MLB season is only 15 minutes away when the #Rays and #Yankees play on ESPN. #OpeningDay</w:t>
      </w:r>
    </w:p>
    <w:p>
      <w:r>
        <w:rPr>
          <w:b/>
          <w:u w:val="single"/>
        </w:rPr>
        <w:t>255907</w:t>
      </w:r>
    </w:p>
    <w:p>
      <w:r>
        <w:t>@CharCubed @katja_boumans @charlieworries @sherlockshite @SisterEdgelord We've got way more than 1700 tweets with bring221back</w:t>
      </w:r>
    </w:p>
    <w:p>
      <w:r>
        <w:rPr>
          <w:b/>
          <w:u w:val="single"/>
        </w:rPr>
        <w:t>255908</w:t>
      </w:r>
    </w:p>
    <w:p>
      <w:r>
        <w:t>While we are the #1 automobile accident law firm in Southern California, The Law Offices of #LHP handles many different practice areas.</w:t>
      </w:r>
    </w:p>
    <w:p>
      <w:r>
        <w:rPr>
          <w:b/>
          <w:u w:val="single"/>
        </w:rPr>
        <w:t>255909</w:t>
      </w:r>
    </w:p>
    <w:p>
      <w:r>
        <w:t>https://t.co/wcACqJ2iux Learn how to turn visual social content into measurable ROI at today's #CCSeries webinar beginning at 2 p.m. Eastern</w:t>
      </w:r>
    </w:p>
    <w:p>
      <w:r>
        <w:rPr>
          <w:b/>
          <w:u w:val="single"/>
        </w:rPr>
        <w:t>255910</w:t>
      </w:r>
    </w:p>
    <w:p>
      <w:r>
        <w:t>@sinyayy DMV is Washington D.C Metropolitan area Includes PG county and Mont. Co MD and North VA which is all in walking and/or 5-10 drive.</w:t>
      </w:r>
    </w:p>
    <w:p>
      <w:r>
        <w:rPr>
          <w:b/>
          <w:u w:val="single"/>
        </w:rPr>
        <w:t>255911</w:t>
      </w:r>
    </w:p>
    <w:p>
      <w:r>
        <w:t>How to Cook Fresh Chicken Drumsticks in a Conventional Oven : Hearty Recipes #Chicken  #Recipes -  https://t.co/thZieCHA57</w:t>
      </w:r>
    </w:p>
    <w:p>
      <w:r>
        <w:rPr>
          <w:b/>
          <w:u w:val="single"/>
        </w:rPr>
        <w:t>255912</w:t>
      </w:r>
    </w:p>
    <w:p>
      <w:r>
        <w:t>I need artist and thinkers who are brave and resourceful enough to explore the frontiers of beauty and truth and... https://t.co/sSoSTZ0vKG</w:t>
      </w:r>
    </w:p>
    <w:p>
      <w:r>
        <w:rPr>
          <w:b/>
          <w:u w:val="single"/>
        </w:rPr>
        <w:t>255913</w:t>
      </w:r>
    </w:p>
    <w:p>
      <w:r>
        <w:t>You're feeling a sense of professional pride today, stemming f... More for Scorpio https://t.co/7BnDYARlCd</w:t>
      </w:r>
    </w:p>
    <w:p>
      <w:r>
        <w:rPr>
          <w:b/>
          <w:u w:val="single"/>
        </w:rPr>
        <w:t>255914</w:t>
      </w:r>
    </w:p>
    <w:p>
      <w:r>
        <w:t>Hama responding to both horse and handsome pretty much sums him up perfectly. Lol. https://t.co/63SYflUoIY</w:t>
      </w:r>
    </w:p>
    <w:p>
      <w:r>
        <w:rPr>
          <w:b/>
          <w:u w:val="single"/>
        </w:rPr>
        <w:t>255915</w:t>
      </w:r>
    </w:p>
    <w:p>
      <w:r>
        <w:t>Go to IG fam and like/comment all MayWard pics! Link below</w:t>
        <w:br/>
        <w:br/>
        <w:t>#MAYWARDAtABSCBNTradeLaunch https://t.co/KbxwE8rkbe</w:t>
      </w:r>
    </w:p>
    <w:p>
      <w:r>
        <w:rPr>
          <w:b/>
          <w:u w:val="single"/>
        </w:rPr>
        <w:t>255916</w:t>
      </w:r>
    </w:p>
    <w:p>
      <w:r>
        <w:t>Retweeted Christophe Tricot (@ctricot):</w:t>
        <w:br/>
        <w:br/>
        <w:t>#marketingautomation: Marketing Automation Will Put Your Email Marketing... https://t.co/9HvNgrMLkL</w:t>
      </w:r>
    </w:p>
    <w:p>
      <w:r>
        <w:rPr>
          <w:b/>
          <w:u w:val="single"/>
        </w:rPr>
        <w:t>255917</w:t>
      </w:r>
    </w:p>
    <w:p>
      <w:r>
        <w:t>Chocolate Cherry Pull Apart Bread - Homemade bread with a sweet cherry and chocolate touch. Irresist https://t.co/89VIS7uVn8</w:t>
      </w:r>
    </w:p>
    <w:p>
      <w:r>
        <w:rPr>
          <w:b/>
          <w:u w:val="single"/>
        </w:rPr>
        <w:t>255918</w:t>
      </w:r>
    </w:p>
    <w:p>
      <w:r>
        <w:t>@NormEisen @DanScavino @RWPUSA Did you notice he quickly swept his work info from this page's bio once hell broke lose? Another Wayback version: https://t.co/Kwxi9wGS0H</w:t>
      </w:r>
    </w:p>
    <w:p>
      <w:r>
        <w:rPr>
          <w:b/>
          <w:u w:val="single"/>
        </w:rPr>
        <w:t>255919</w:t>
      </w:r>
    </w:p>
    <w:p>
      <w:r>
        <w:t>Check out Hip Hop, Beats &amp;amp; Thangs w/@finstabundy tonight at 8pm on https://t.co/mcy56RAMyK or on the Bushwick Radio app https://t.co/hsr0fJruyp</w:t>
      </w:r>
    </w:p>
    <w:p>
      <w:r>
        <w:rPr>
          <w:b/>
          <w:u w:val="single"/>
        </w:rPr>
        <w:t>255920</w:t>
      </w:r>
    </w:p>
    <w:p>
      <w:r>
        <w:t>Found a Transponder Snail!</w:t>
        <w:br/>
        <w:t>Who made the escape from Impel Down a success?</w:t>
        <w:br/>
        <w:t>https://t.co/ubPDM992MZ #TreCru https://t.co/kTSiUUSiGu</w:t>
      </w:r>
    </w:p>
    <w:p>
      <w:r>
        <w:rPr>
          <w:b/>
          <w:u w:val="single"/>
        </w:rPr>
        <w:t>255921</w:t>
      </w:r>
    </w:p>
    <w:p>
      <w:r>
        <w:t>Coming up at the end of this month! Follow me &amp;amp; #48hrsInTheHub for the latest about our biggest event of the year with Cdn startups! https://t.co/Pw42D6LQXe</w:t>
      </w:r>
    </w:p>
    <w:p>
      <w:r>
        <w:rPr>
          <w:b/>
          <w:u w:val="single"/>
        </w:rPr>
        <w:t>255922</w:t>
      </w:r>
    </w:p>
    <w:p>
      <w:r>
        <w:t>@pretty_izzie99 Thank you for the follow. I am following you in return. Have an awesome weekend my friend.</w:t>
      </w:r>
    </w:p>
    <w:p>
      <w:r>
        <w:rPr>
          <w:b/>
          <w:u w:val="single"/>
        </w:rPr>
        <w:t>255923</w:t>
      </w:r>
    </w:p>
    <w:p>
      <w:r>
        <w:t>our genetics entangle with all life thru wind, water, earth and spirit. more Unites than divides us.</w:t>
      </w:r>
    </w:p>
    <w:p>
      <w:r>
        <w:rPr>
          <w:b/>
          <w:u w:val="single"/>
        </w:rPr>
        <w:t>255924</w:t>
      </w:r>
    </w:p>
    <w:p>
      <w:r>
        <w:t>What is your eLearning Philosophy ?</w:t>
        <w:br/>
        <w:t>#eLearning #L&amp;amp;D #T&amp;amp;D</w:t>
        <w:br/>
        <w:t>https://t.co/M30FlAlJiP https://t.co/R2bQF2GamP</w:t>
      </w:r>
    </w:p>
    <w:p>
      <w:r>
        <w:rPr>
          <w:b/>
          <w:u w:val="single"/>
        </w:rPr>
        <w:t>255925</w:t>
      </w:r>
    </w:p>
    <w:p>
      <w:r>
        <w:t>Wir suchen: IT Support Specialist/Helpdesk (m/w) in Berlin #Software #Entwicklung #*Support* #MSOffice https://t.co/33ZJ94iMJK</w:t>
      </w:r>
    </w:p>
    <w:p>
      <w:r>
        <w:rPr>
          <w:b/>
          <w:u w:val="single"/>
        </w:rPr>
        <w:t>255926</w:t>
      </w:r>
    </w:p>
    <w:p>
      <w:r>
        <w:t>one person followed me and one person unfollowed me // automatically checked by https://t.co/FrFEiEXHa6</w:t>
      </w:r>
    </w:p>
    <w:p>
      <w:r>
        <w:rPr>
          <w:b/>
          <w:u w:val="single"/>
        </w:rPr>
        <w:t>255927</w:t>
      </w:r>
    </w:p>
    <w:p>
      <w:r>
        <w:t>@bryanmw2283 @sirgalahadbrave @thehill I'm not a Topanga Laryngitis fan just saying it appears right wing media draws the line at babies/children (her/milo). All else is fair.</w:t>
      </w:r>
    </w:p>
    <w:p>
      <w:r>
        <w:rPr>
          <w:b/>
          <w:u w:val="single"/>
        </w:rPr>
        <w:t>255928</w:t>
      </w:r>
    </w:p>
    <w:p>
      <w:r>
        <w:t>Aasma dance company done a blasting performance with beautiful dolly Negi</w:t>
        <w:br/>
        <w:t>in hotel Taj palace on 1st April✌️</w:t>
      </w:r>
    </w:p>
    <w:p>
      <w:r>
        <w:rPr>
          <w:b/>
          <w:u w:val="single"/>
        </w:rPr>
        <w:t>255929</w:t>
      </w:r>
    </w:p>
    <w:p>
      <w:r>
        <w:t>like the good old days of twitter ! RANDOM COFFEE WITH AMAZING STRANGERS IN PARIS FTW !!!!!! https://t.co/GKamxZaAm9</w:t>
      </w:r>
    </w:p>
    <w:p>
      <w:r>
        <w:rPr>
          <w:b/>
          <w:u w:val="single"/>
        </w:rPr>
        <w:t>255930</w:t>
      </w:r>
    </w:p>
    <w:p>
      <w:r>
        <w:t xml:space="preserve">Dear everyone, </w:t>
        <w:br/>
        <w:t xml:space="preserve">Don't park block me in unless you wanna get hit </w:t>
        <w:br/>
        <w:t>not this time but surly next https://t.co/kfHpgMWg56</w:t>
      </w:r>
    </w:p>
    <w:p>
      <w:r>
        <w:rPr>
          <w:b/>
          <w:u w:val="single"/>
        </w:rPr>
        <w:t>255931</w:t>
      </w:r>
    </w:p>
    <w:p>
      <w:r>
        <w:t>@TheOfficialSBI has always ensured customer satisfaction making banking hassle free for them! #OneSBI</w:t>
      </w:r>
    </w:p>
    <w:p>
      <w:r>
        <w:rPr>
          <w:b/>
          <w:u w:val="single"/>
        </w:rPr>
        <w:t>255932</w:t>
      </w:r>
    </w:p>
    <w:p>
      <w:r>
        <w:t>I added a video to a @YouTube playlist https://t.co/d4xZrM2C4j Comic Crypt | Ep.14 – Comic Crypt And Chill?</w:t>
      </w:r>
    </w:p>
    <w:p>
      <w:r>
        <w:rPr>
          <w:b/>
          <w:u w:val="single"/>
        </w:rPr>
        <w:t>255933</w:t>
      </w:r>
    </w:p>
    <w:p>
      <w:r>
        <w:t>Taking the #monoliths to #Microservices jump can be fraught with challenges. Here's what you need to know  https://t.co/aLiCX2WHSi</w:t>
      </w:r>
    </w:p>
    <w:p>
      <w:r>
        <w:rPr>
          <w:b/>
          <w:u w:val="single"/>
        </w:rPr>
        <w:t>255934</w:t>
      </w:r>
    </w:p>
    <w:p>
      <w:r>
        <w:t>@seanhannity @AmbassadorRice @JaySekulow @JudgeJeanine The key is Obama changing the rules to allow intelligence information to be shared across all intelligence agencies. Too convenient.</w:t>
      </w:r>
    </w:p>
    <w:p>
      <w:r>
        <w:rPr>
          <w:b/>
          <w:u w:val="single"/>
        </w:rPr>
        <w:t>255935</w:t>
      </w:r>
    </w:p>
    <w:p>
      <w:r>
        <w:t>@FirstComposer Bitch is a patriarchal term that many consider to be anti feminine as it denotatively is. Intent alone doesn't suffice unfortunately</w:t>
      </w:r>
    </w:p>
    <w:p>
      <w:r>
        <w:rPr>
          <w:b/>
          <w:u w:val="single"/>
        </w:rPr>
        <w:t>255936</w:t>
      </w:r>
    </w:p>
    <w:p>
      <w:r>
        <w:t>@cnwolfe1 @futureoffantasy @TheDoughMeister @RyanGolfBlogger It's not about what YOU want; it's about what THEY want. What were you watching 5 years ago? Nothing? Right.</w:t>
      </w:r>
    </w:p>
    <w:p>
      <w:r>
        <w:rPr>
          <w:b/>
          <w:u w:val="single"/>
        </w:rPr>
        <w:t>255937</w:t>
      </w:r>
    </w:p>
    <w:p>
      <w:r>
        <w:t>Markers White Liquid Chalk Pen 4mm Marker For Windows Chalkboard Blackboar B https://t.co/JbS00bgguA https://t.co/wFjPDxXg7Q</w:t>
      </w:r>
    </w:p>
    <w:p>
      <w:r>
        <w:rPr>
          <w:b/>
          <w:u w:val="single"/>
        </w:rPr>
        <w:t>255938</w:t>
      </w:r>
    </w:p>
    <w:p>
      <w:r>
        <w:t>Here's our Deplorables Show t-shirt. If interested in getting your own please contact us @ Eric@DeplorablesShow.com. https://t.co/qiN6TrurVR https://t.co/F0Wj9lFxU9</w:t>
      </w:r>
    </w:p>
    <w:p>
      <w:r>
        <w:rPr>
          <w:b/>
          <w:u w:val="single"/>
        </w:rPr>
        <w:t>255939</w:t>
      </w:r>
    </w:p>
    <w:p>
      <w:r>
        <w:t>@WeLoveRobDyrdek I don't think I know anyone that would find this appetizing unless completely stoned and wasted</w:t>
      </w:r>
    </w:p>
    <w:p>
      <w:r>
        <w:rPr>
          <w:b/>
          <w:u w:val="single"/>
        </w:rPr>
        <w:t>255940</w:t>
      </w:r>
    </w:p>
    <w:p>
      <w:r>
        <w:t>Looking like you have gone happy on the gfuel and then done a twitter video cliche!!! https://t.co/31sK0H3NaN</w:t>
      </w:r>
    </w:p>
    <w:p>
      <w:r>
        <w:rPr>
          <w:b/>
          <w:u w:val="single"/>
        </w:rPr>
        <w:t>255941</w:t>
      </w:r>
    </w:p>
    <w:p>
      <w:r>
        <w:t>GDPR is a game changer from the old DPA @CarlGottlieb takes @BSidesEdinburgh through the new regulation. #rectification https://t.co/tBHJbKYqvI</w:t>
      </w:r>
    </w:p>
    <w:p>
      <w:r>
        <w:rPr>
          <w:b/>
          <w:u w:val="single"/>
        </w:rPr>
        <w:t>255942</w:t>
      </w:r>
    </w:p>
    <w:p>
      <w:r>
        <w:t xml:space="preserve">Chatsworth Park Elementary </w:t>
        <w:br/>
        <w:t xml:space="preserve">Mint Canyon Elementary </w:t>
        <w:br/>
        <w:t>Chatsworth Park Elementary (again)</w:t>
        <w:br/>
        <w:t xml:space="preserve">Lawrence Middle School </w:t>
        <w:br/>
        <w:t>Chatsworth High School https://t.co/6YF5uNXz3E</w:t>
      </w:r>
    </w:p>
    <w:p>
      <w:r>
        <w:rPr>
          <w:b/>
          <w:u w:val="single"/>
        </w:rPr>
        <w:t>255943</w:t>
      </w:r>
    </w:p>
    <w:p>
      <w:r>
        <w:t>Gilmore Movie Night - Friday, April 7th. Come watch SING with us. Doors open at 6pm, show starts at 6:30. $2 entry. #savethedate https://t.co/WxHkHTAuyn</w:t>
      </w:r>
    </w:p>
    <w:p>
      <w:r>
        <w:rPr>
          <w:b/>
          <w:u w:val="single"/>
        </w:rPr>
        <w:t>255944</w:t>
      </w:r>
    </w:p>
    <w:p>
      <w:r>
        <w:t>not to be dramatic or anything but I really, really love All Time Low and they own my ass https://t.co/yMNFhJPx97</w:t>
      </w:r>
    </w:p>
    <w:p>
      <w:r>
        <w:rPr>
          <w:b/>
          <w:u w:val="single"/>
        </w:rPr>
        <w:t>255945</w:t>
      </w:r>
    </w:p>
    <w:p>
      <w:r>
        <w:t>#GrabYourWallet and boycott racist, misogynist Trump propaganda engine @FoxNews https://t.co/HZ3BRcCDn2</w:t>
      </w:r>
    </w:p>
    <w:p>
      <w:r>
        <w:rPr>
          <w:b/>
          <w:u w:val="single"/>
        </w:rPr>
        <w:t>255946</w:t>
      </w:r>
    </w:p>
    <w:p>
      <w:r>
        <w:t>Small Turkish Kilim Rug,3,9&amp;amp;quot;x5,3&amp;amp;quot; Feet 160x114 Cm Rare Pattern Vintage Home.. https://t.co/vvg3II9u3x #homeliving #wool https://t.co/Y3jFP6xsUq</w:t>
      </w:r>
    </w:p>
    <w:p>
      <w:r>
        <w:rPr>
          <w:b/>
          <w:u w:val="single"/>
        </w:rPr>
        <w:t>255947</w:t>
      </w:r>
    </w:p>
    <w:p>
      <w:r>
        <w:t>5 Uses for Gmail Beyond Sending Boring Old Regular Emails https://t.co/uoy7vhMYSB #gmail #productivity</w:t>
      </w:r>
    </w:p>
    <w:p>
      <w:r>
        <w:rPr>
          <w:b/>
          <w:u w:val="single"/>
        </w:rPr>
        <w:t>255948</w:t>
      </w:r>
    </w:p>
    <w:p>
      <w:r>
        <w:t>@supercars We had something similar to this at @Brands_Hatch in @DunlopBTCC back in 2007. Frightening. https://t.co/En1A8aGBjz #BTCC</w:t>
      </w:r>
    </w:p>
    <w:p>
      <w:r>
        <w:rPr>
          <w:b/>
          <w:u w:val="single"/>
        </w:rPr>
        <w:t>255949</w:t>
      </w:r>
    </w:p>
    <w:p>
      <w:r>
        <w:t>Another day! It's March 30, 2017 at 09:15PM,one more day with #EscapeToSoCalSweepstakes #MRpoints MarriottRewards</w:t>
      </w:r>
    </w:p>
    <w:p>
      <w:r>
        <w:rPr>
          <w:b/>
          <w:u w:val="single"/>
        </w:rPr>
        <w:t>255950</w:t>
      </w:r>
    </w:p>
    <w:p>
      <w:r>
        <w:t>@kennethrohde @firt @torgo @samsunginternet We've tested it, Progressive Web Apps are treated like first class apps and get full sized windows and icon in the draw.</w:t>
      </w:r>
    </w:p>
    <w:p>
      <w:r>
        <w:rPr>
          <w:b/>
          <w:u w:val="single"/>
        </w:rPr>
        <w:t>255951</w:t>
      </w:r>
    </w:p>
    <w:p>
      <w:r>
        <w:t>If you guys like Anime, Gaming, and funny moments please go subbscribe to my YouTube channel. Link is in bio. I really appreciate!!! https://t.co/lVtrOD3obA</w:t>
      </w:r>
    </w:p>
    <w:p>
      <w:r>
        <w:rPr>
          <w:b/>
          <w:u w:val="single"/>
        </w:rPr>
        <w:t>255952</w:t>
      </w:r>
    </w:p>
    <w:p>
      <w:r>
        <w:t>@OldJigglypuff @Beerculeess equivalent of 980 but i want the best GPU i can get to make it as beautiful to look at as possible.</w:t>
      </w:r>
    </w:p>
    <w:p>
      <w:r>
        <w:rPr>
          <w:b/>
          <w:u w:val="single"/>
        </w:rPr>
        <w:t>255953</w:t>
      </w:r>
    </w:p>
    <w:p>
      <w:r>
        <w:t>@yui_aya_miu @WendyBlondepuma @lovespnecb @demon_heart_spn @sminu7 @annadodson1959 @renesho @ruby_zd @pulah_anu @Becky78344366 @SPN_France @DevilFaraAckles @SPNGwenAngel82 @RockMomSPN Sweet dreams lady♡♡ https://t.co/Wc30xEULhw</w:t>
      </w:r>
    </w:p>
    <w:p>
      <w:r>
        <w:rPr>
          <w:b/>
          <w:u w:val="single"/>
        </w:rPr>
        <w:t>255954</w:t>
      </w:r>
    </w:p>
    <w:p>
      <w:r>
        <w:t>A lack of clear boundaries only leads to more confusion now. M... More for Leo https://t.co/2RHt6faqD6</w:t>
      </w:r>
    </w:p>
    <w:p>
      <w:r>
        <w:rPr>
          <w:b/>
          <w:u w:val="single"/>
        </w:rPr>
        <w:t>255955</w:t>
      </w:r>
    </w:p>
    <w:p>
      <w:r>
        <w:t>Of course, you want to be recognized for your contributions on... More for Pisces https://t.co/PWs4bZS6h8</w:t>
      </w:r>
    </w:p>
    <w:p>
      <w:r>
        <w:rPr>
          <w:b/>
          <w:u w:val="single"/>
        </w:rPr>
        <w:t>255956</w:t>
      </w:r>
    </w:p>
    <w:p>
      <w:r>
        <w:t xml:space="preserve">apprentice @alextomkins5 looks back on his time @ZoologyMuseum as he moves on to a new job - good luck, Alex! </w:t>
        <w:br/>
        <w:t>https://t.co/80KYZDngAR</w:t>
      </w:r>
    </w:p>
    <w:p>
      <w:r>
        <w:rPr>
          <w:b/>
          <w:u w:val="single"/>
        </w:rPr>
        <w:t>255957</w:t>
      </w:r>
    </w:p>
    <w:p>
      <w:r>
        <w:t>@lilianaporti @jamesbest1864 @gede_prama @MartinfromOz @mf_nash @NomeOz @nat_rad @divadebbie1962 @CaraMel_DMV @winnerGro @yui0920present1 @claudeghanimeh @benriyagen @KIAHpopSinger @NishaCarelse @ponderingly @abc_xx_xv Happy Monday night, Martha!</w:t>
      </w:r>
    </w:p>
    <w:p>
      <w:r>
        <w:rPr>
          <w:b/>
          <w:u w:val="single"/>
        </w:rPr>
        <w:t>255958</w:t>
      </w:r>
    </w:p>
    <w:p>
      <w:r>
        <w:t>Me and @shmoneymikes trynna get in early college but couldn't stop laughing in the library https://t.co/XkA6uq3yXN</w:t>
      </w:r>
    </w:p>
    <w:p>
      <w:r>
        <w:rPr>
          <w:b/>
          <w:u w:val="single"/>
        </w:rPr>
        <w:t>255959</w:t>
      </w:r>
    </w:p>
    <w:p>
      <w:r>
        <w:t>Michael Flynn in 2016: "When you are given immunity, that means that you have probably committed a crime."… https://t.co/cuIrfqU3ES</w:t>
      </w:r>
    </w:p>
    <w:p>
      <w:r>
        <w:rPr>
          <w:b/>
          <w:u w:val="single"/>
        </w:rPr>
        <w:t>255960</w:t>
      </w:r>
    </w:p>
    <w:p>
      <w:r>
        <w:t>"in every group theres always that one ugly friend</w:t>
        <w:br/>
        <w:t>uhh, no?? me and my girls are all smokin hot babes who r gonna slay the world srry bby</w:t>
      </w:r>
    </w:p>
    <w:p>
      <w:r>
        <w:rPr>
          <w:b/>
          <w:u w:val="single"/>
        </w:rPr>
        <w:t>255961</w:t>
      </w:r>
    </w:p>
    <w:p>
      <w:r>
        <w:t>Fox News Controversy: A running list of 'The O'Reilly Factor' sponsors who've pulled out https://t.co/a8WsDQIks8</w:t>
      </w:r>
    </w:p>
    <w:p>
      <w:r>
        <w:rPr>
          <w:b/>
          <w:u w:val="single"/>
        </w:rPr>
        <w:t>255962</w:t>
      </w:r>
    </w:p>
    <w:p>
      <w:r>
        <w:t>Want #SanayaIrani &amp;amp; #BarunSobti @BarunSobtiSays #Sarun in a #newsarunshow @hotstartweets @StarPlus @starindia @SonyTV @ZeeTV @TeamSarun https://t.co/XEES7B9BHO</w:t>
      </w:r>
    </w:p>
    <w:p>
      <w:r>
        <w:rPr>
          <w:b/>
          <w:u w:val="single"/>
        </w:rPr>
        <w:t>255963</w:t>
      </w:r>
    </w:p>
    <w:p>
      <w:r>
        <w:t>04-06 #ChelseaHandler stands by her comments on her new Netflix doc series regarding #ChelseaHandler https://t.co/iTw9tzkEXz</w:t>
      </w:r>
    </w:p>
    <w:p>
      <w:r>
        <w:rPr>
          <w:b/>
          <w:u w:val="single"/>
        </w:rPr>
        <w:t>255964</w:t>
      </w:r>
    </w:p>
    <w:p>
      <w:r>
        <w:t>Being a cog in a larger set of gear works might upset someone ... More for Virgo https://t.co/aPWCv2De5b</w:t>
      </w:r>
    </w:p>
    <w:p>
      <w:r>
        <w:rPr>
          <w:b/>
          <w:u w:val="single"/>
        </w:rPr>
        <w:t>255965</w:t>
      </w:r>
    </w:p>
    <w:p>
      <w:r>
        <w:t>Wind Advisory issued April 06 at 6:27AM EDT until April 06 at 8:00PM EDT by NWS https://t.co/1sKUDOutT8 #GAwx</w:t>
      </w:r>
    </w:p>
    <w:p>
      <w:r>
        <w:rPr>
          <w:b/>
          <w:u w:val="single"/>
        </w:rPr>
        <w:t>255966</w:t>
      </w:r>
    </w:p>
    <w:p>
      <w:r>
        <w:t>@SowetanLIVE This lady has been supporting zuma with her life. Why challenging his report? I dont believe this. She even swear at other mp members</w:t>
      </w:r>
    </w:p>
    <w:p>
      <w:r>
        <w:rPr>
          <w:b/>
          <w:u w:val="single"/>
        </w:rPr>
        <w:t>255967</w:t>
      </w:r>
    </w:p>
    <w:p>
      <w:r>
        <w:t>@ezlusztig The last time he said someone was a good man who didn't do anything wrong and was being victimised he was talking about Flynn. Think on that</w:t>
      </w:r>
    </w:p>
    <w:p>
      <w:r>
        <w:rPr>
          <w:b/>
          <w:u w:val="single"/>
        </w:rPr>
        <w:t>255968</w:t>
      </w:r>
    </w:p>
    <w:p>
      <w:r>
        <w:t>Ran into Rosie today crazy. She lives out in San Francisco now. Looks like we'll be catching up soon 🤘</w:t>
      </w:r>
    </w:p>
    <w:p>
      <w:r>
        <w:rPr>
          <w:b/>
          <w:u w:val="single"/>
        </w:rPr>
        <w:t>255969</w:t>
      </w:r>
    </w:p>
    <w:p>
      <w:r>
        <w:t>Thanks @msehgalmd &amp;amp; @keefer007 for facilitating the start of this 24 hour dialogue in our @harvardmacy community! #hmichat</w:t>
      </w:r>
    </w:p>
    <w:p>
      <w:r>
        <w:rPr>
          <w:b/>
          <w:u w:val="single"/>
        </w:rPr>
        <w:t>255970</w:t>
      </w:r>
    </w:p>
    <w:p>
      <w:r>
        <w:t>Look, I really just need tea tree oil bc of reasons. If I have to buy a whole dog shampoo to get it bc of price, I'm down. I will lie about</w:t>
      </w:r>
    </w:p>
    <w:p>
      <w:r>
        <w:rPr>
          <w:b/>
          <w:u w:val="single"/>
        </w:rPr>
        <w:t>255971</w:t>
      </w:r>
    </w:p>
    <w:p>
      <w:r>
        <w:t>This gives me hope the U.S. can still fight climate change despite our ignorant President &amp;amp; his science-denying followers. https://t.co/3w6X3L1WXn</w:t>
      </w:r>
    </w:p>
    <w:p>
      <w:r>
        <w:rPr>
          <w:b/>
          <w:u w:val="single"/>
        </w:rPr>
        <w:t>255972</w:t>
      </w:r>
    </w:p>
    <w:p>
      <w:r>
        <w:t>Chocolate Baby Groot looks adorably delicious - CNET https://t.co/CEJ07kbLnr https://t.co/KuW0mZniyo</w:t>
      </w:r>
    </w:p>
    <w:p>
      <w:r>
        <w:rPr>
          <w:b/>
          <w:u w:val="single"/>
        </w:rPr>
        <w:t>255973</w:t>
      </w:r>
    </w:p>
    <w:p>
      <w:r>
        <w:t>ReadersGazette: BLOG You Are As Awesome As You BELIEVE Yourself To BE! True or False? by Trilby Johnson https://t.co/fnnPXhjFSu Whilst man…</w:t>
      </w:r>
    </w:p>
    <w:p>
      <w:r>
        <w:rPr>
          <w:b/>
          <w:u w:val="single"/>
        </w:rPr>
        <w:t>255974</w:t>
      </w:r>
    </w:p>
    <w:p>
      <w:r>
        <w:t>@EconomicTimes @reliancejio still it's seems jio will be a nightmare for mukesh ambani and reliance industry</w:t>
      </w:r>
    </w:p>
    <w:p>
      <w:r>
        <w:rPr>
          <w:b/>
          <w:u w:val="single"/>
        </w:rPr>
        <w:t>255975</w:t>
      </w:r>
    </w:p>
    <w:p>
      <w:r>
        <w:t>"@PistonsMLive: Pistons' fatal number down to 1, and playoff hopes could end today https://t.co/Tt34HBqFhz"Playoff hopes every here, TYGo.</w:t>
      </w:r>
    </w:p>
    <w:p>
      <w:r>
        <w:rPr>
          <w:b/>
          <w:u w:val="single"/>
        </w:rPr>
        <w:t>255976</w:t>
      </w:r>
    </w:p>
    <w:p>
      <w:r>
        <w:t>@Nonsensicole Silly Nicole he is Negging the pulitzer and 60 min, that is why you ar not a pick up artist</w:t>
      </w:r>
    </w:p>
    <w:p>
      <w:r>
        <w:rPr>
          <w:b/>
          <w:u w:val="single"/>
        </w:rPr>
        <w:t>255977</w:t>
      </w:r>
    </w:p>
    <w:p>
      <w:r>
        <w:t>Devin Nunes was supposed to be probing collusion. Instead he’s committing it. ➡️  by @svdate https://t.co/cp2UsqGKKw via @HuffPostPol</w:t>
      </w:r>
    </w:p>
    <w:p>
      <w:r>
        <w:rPr>
          <w:b/>
          <w:u w:val="single"/>
        </w:rPr>
        <w:t>255978</w:t>
      </w:r>
    </w:p>
    <w:p>
      <w:r>
        <w:t>dhs_jules: RT AshevillePolice: APD/AFD Joint Honor Guard pays respects to Chaplain Wayne Roper at his memorial ser… https://t.co/T0x1Z6rRd8</w:t>
      </w:r>
    </w:p>
    <w:p>
      <w:r>
        <w:rPr>
          <w:b/>
          <w:u w:val="single"/>
        </w:rPr>
        <w:t>255979</w:t>
      </w:r>
    </w:p>
    <w:p>
      <w:r>
        <w:t>@ZctuZimbabwe @iloharare @ZIBAWU Are we living in the same planet? This gives hope for all the oppressed people https://t.co/GGxsFigw76</w:t>
      </w:r>
    </w:p>
    <w:p>
      <w:r>
        <w:rPr>
          <w:b/>
          <w:u w:val="single"/>
        </w:rPr>
        <w:t>255980</w:t>
      </w:r>
    </w:p>
    <w:p>
      <w:r>
        <w:t>Do you have what it takes to beat the spawn parkour? A reward will be given for beating it at release! #Retweet https://t.co/xqNmJTbYyg</w:t>
      </w:r>
    </w:p>
    <w:p>
      <w:r>
        <w:rPr>
          <w:b/>
          <w:u w:val="single"/>
        </w:rPr>
        <w:t>255981</w:t>
      </w:r>
    </w:p>
    <w:p>
      <w:r>
        <w:t>Underrated this before.  Like sunshine in a glass.  Perfect on a day like today... (Oberon Ale) https://t.co/xThby0n6Lt</w:t>
      </w:r>
    </w:p>
    <w:p>
      <w:r>
        <w:rPr>
          <w:b/>
          <w:u w:val="single"/>
        </w:rPr>
        <w:t>255982</w:t>
      </w:r>
    </w:p>
    <w:p>
      <w:r>
        <w:t>@JodieSweetin @TODAYshow Aw man missed it watching the New Year's Eve episode on Netflix of Fuller House LOL</w:t>
      </w:r>
    </w:p>
    <w:p>
      <w:r>
        <w:rPr>
          <w:b/>
          <w:u w:val="single"/>
        </w:rPr>
        <w:t>255983</w:t>
      </w:r>
    </w:p>
    <w:p>
      <w:r>
        <w:t>I've entered to #win 5 boxes of @organixbrands Fruit Gummies with @chicgeekdiary #competition #giveaway https://t.co/ZnKejyjtyn</w:t>
      </w:r>
    </w:p>
    <w:p>
      <w:r>
        <w:rPr>
          <w:b/>
          <w:u w:val="single"/>
        </w:rPr>
        <w:t>255984</w:t>
      </w:r>
    </w:p>
    <w:p>
      <w:r>
        <w:t>The Virgin Heiresses By Ellery Queen (Pan Books, 1959) Vintage by CaptainBookerys  https://t.co/3IgllwzdMg via @Etsy</w:t>
      </w:r>
    </w:p>
    <w:p>
      <w:r>
        <w:rPr>
          <w:b/>
          <w:u w:val="single"/>
        </w:rPr>
        <w:t>255985</w:t>
      </w:r>
    </w:p>
    <w:p>
      <w:r>
        <w:t>Amp up your #datenight with #remotecontrol vibrating panties (that are pretty adorable, too) #panty #vibrating https://t.co/aL2ldKMT44 https://t.co/qtqC47AMMM</w:t>
      </w:r>
    </w:p>
    <w:p>
      <w:r>
        <w:rPr>
          <w:b/>
          <w:u w:val="single"/>
        </w:rPr>
        <w:t>255986</w:t>
      </w:r>
    </w:p>
    <w:p>
      <w:r>
        <w:t>@photography_al We can check this for you, so if you drop us a message when you want it checking, we can check it for you. Helen.</w:t>
      </w:r>
    </w:p>
    <w:p>
      <w:r>
        <w:rPr>
          <w:b/>
          <w:u w:val="single"/>
        </w:rPr>
        <w:t>255987</w:t>
      </w:r>
    </w:p>
    <w:p>
      <w:r>
        <w:t>@shy_staru Introducing Donnel. He’s a simple guy from a little village, but he’s a big luxury to have in battle. https://t.co/ERB4Z6BN32 https://t.co/fYR9RgHjSW</w:t>
      </w:r>
    </w:p>
    <w:p>
      <w:r>
        <w:rPr>
          <w:b/>
          <w:u w:val="single"/>
        </w:rPr>
        <w:t>255988</w:t>
      </w:r>
    </w:p>
    <w:p>
      <w:r>
        <w:t>@GimmeController @VGElucidator @GrumpyOwlGaming You must have some privacy and personal time, cause you managed to get to 5 in the first place ;p</w:t>
      </w:r>
    </w:p>
    <w:p>
      <w:r>
        <w:rPr>
          <w:b/>
          <w:u w:val="single"/>
        </w:rPr>
        <w:t>255989</w:t>
      </w:r>
    </w:p>
    <w:p>
      <w:r>
        <w:t>#pawcircle RT @Fuzzicle: Ghostie just went to surgery for removal of GI obstruction and lymphoma test 😓 Paws crossed https://t.co/cHutg0Jb7J</w:t>
      </w:r>
    </w:p>
    <w:p>
      <w:r>
        <w:rPr>
          <w:b/>
          <w:u w:val="single"/>
        </w:rPr>
        <w:t>255990</w:t>
      </w:r>
    </w:p>
    <w:p>
      <w:r>
        <w:t>@HowEnchantingx Imma just leave these here. The last pic is what we couldn't finish https://t.co/Q1ZxyKDor9</w:t>
      </w:r>
    </w:p>
    <w:p>
      <w:r>
        <w:rPr>
          <w:b/>
          <w:u w:val="single"/>
        </w:rPr>
        <w:t>255991</w:t>
      </w:r>
    </w:p>
    <w:p>
      <w:r>
        <w:t>Listen, starting again tomorrow, and all week long, for your chance to win $1,000!! 95 WIIL Rock's "Text For Cash!" https://t.co/Ba2O8BGu0Y</w:t>
      </w:r>
    </w:p>
    <w:p>
      <w:r>
        <w:rPr>
          <w:b/>
          <w:u w:val="single"/>
        </w:rPr>
        <w:t>255992</w:t>
      </w:r>
    </w:p>
    <w:p>
      <w:r>
        <w:t>Saw Effect - Feeding Time | Thank You For The Support! | Lets Chat! https://t.co/qD1cGIJUmB via @YouTube</w:t>
      </w:r>
    </w:p>
    <w:p>
      <w:r>
        <w:rPr>
          <w:b/>
          <w:u w:val="single"/>
        </w:rPr>
        <w:t>255993</w:t>
      </w:r>
    </w:p>
    <w:p>
      <w:r>
        <w:t>#BBNaija TeamBisola hope we are not slacking?  D thing right oh, no dulling, no joking. Pls let's do our best nd deliver our girl. #BBNaija</w:t>
      </w:r>
    </w:p>
    <w:p>
      <w:r>
        <w:rPr>
          <w:b/>
          <w:u w:val="single"/>
        </w:rPr>
        <w:t>255994</w:t>
      </w:r>
    </w:p>
    <w:p>
      <w:r>
        <w:t>UNBELIEVABLE: CNN Instructs Viewers to Ignore Susan Rice Story | John Hawkins' Right Wing News https://t.co/MKcmMMnsEI</w:t>
      </w:r>
    </w:p>
    <w:p>
      <w:r>
        <w:rPr>
          <w:b/>
          <w:u w:val="single"/>
        </w:rPr>
        <w:t>255995</w:t>
      </w:r>
    </w:p>
    <w:p>
      <w:r>
        <w:t xml:space="preserve">Let’s have our cake and eat it! Too much cricket? Don’t be silly says @theSeamMistress https://t.co/ClqjWbQUij </w:t>
        <w:br/>
        <w:br/>
        <w:t>#IPL #countycricket https://t.co/3vmrC2ecom</w:t>
      </w:r>
    </w:p>
    <w:p>
      <w:r>
        <w:rPr>
          <w:b/>
          <w:u w:val="single"/>
        </w:rPr>
        <w:t>255996</w:t>
      </w:r>
    </w:p>
    <w:p>
      <w:r>
        <w:t>Mississippi State stuns UConn; ends record 111-game winning streak via the @FoxNews App https://t.co/qmR634PjHv</w:t>
      </w:r>
    </w:p>
    <w:p>
      <w:r>
        <w:rPr>
          <w:b/>
          <w:u w:val="single"/>
        </w:rPr>
        <w:t>255997</w:t>
      </w:r>
    </w:p>
    <w:p>
      <w:r>
        <w:t>Beverly Hills #Giveaway #CoinDrop#Liveme Lean Green Girl 🌱: https://t.co/zB1e9XjuXf https://t.co/QG6DTIDwSf</w:t>
      </w:r>
    </w:p>
    <w:p>
      <w:r>
        <w:rPr>
          <w:b/>
          <w:u w:val="single"/>
        </w:rPr>
        <w:t>255998</w:t>
      </w:r>
    </w:p>
    <w:p>
      <w:r>
        <w:t>@LemieuxLGM Serious question: are they so dumb they don't know how insurance works, or are they just playing to the rubes?</w:t>
      </w:r>
    </w:p>
    <w:p>
      <w:r>
        <w:rPr>
          <w:b/>
          <w:u w:val="single"/>
        </w:rPr>
        <w:t>255999</w:t>
      </w:r>
    </w:p>
    <w:p>
      <w:r>
        <w:t>WATCH: 'GMA' Hot List: Prince's ex-wife reflects on the late singer's legacy https://t.co/GIuU2uMMr3 https://t.co/mbYobYRmwr</w:t>
      </w:r>
    </w:p>
    <w:p>
      <w:r>
        <w:rPr>
          <w:b/>
          <w:u w:val="single"/>
        </w:rPr>
        <w:t>256000</w:t>
      </w:r>
    </w:p>
    <w:p>
      <w:r>
        <w:t>Tonight: Calgary Flames host Columbus Blue Jackets... #CalgaryFlames https://t.co/y23OOZHyny #calgaryflames</w:t>
      </w:r>
    </w:p>
    <w:p>
      <w:r>
        <w:rPr>
          <w:b/>
          <w:u w:val="single"/>
        </w:rPr>
        <w:t>256001</w:t>
      </w:r>
    </w:p>
    <w:p>
      <w:r>
        <w:t>It's #StarzThursday!</w:t>
        <w:br/>
        <w:t>Let's all send a message to Starz and ask them to #SaveHannibal!</w:t>
        <w:br/>
        <w:t>Link: https://t.co/jsdAY9sqSv  #Hannibal https://t.co/oYEvbqt3jY</w:t>
      </w:r>
    </w:p>
    <w:p>
      <w:r>
        <w:rPr>
          <w:b/>
          <w:u w:val="single"/>
        </w:rPr>
        <w:t>256002</w:t>
      </w:r>
    </w:p>
    <w:p>
      <w:r>
        <w:t>If you’re in between jobs, there are still plenty of ways to keep yourself (and your career!) relevant.... https://t.co/YGl7QkOorc</w:t>
      </w:r>
    </w:p>
    <w:p>
      <w:r>
        <w:rPr>
          <w:b/>
          <w:u w:val="single"/>
        </w:rPr>
        <w:t>256003</w:t>
      </w:r>
    </w:p>
    <w:p>
      <w:r>
        <w:t>@BobbyOlivier I commend you for wanting to write an honest review, but harping on something he already admitted he's having issues with</w:t>
      </w:r>
    </w:p>
    <w:p>
      <w:r>
        <w:rPr>
          <w:b/>
          <w:u w:val="single"/>
        </w:rPr>
        <w:t>256004</w:t>
      </w:r>
    </w:p>
    <w:p>
      <w:r>
        <w:t xml:space="preserve">@SpacistBassist its fine </w:t>
        <w:br/>
        <w:br/>
        <w:t>besides i thought it was fucking hilarious and thats really all that matters</w:t>
      </w:r>
    </w:p>
    <w:p>
      <w:r>
        <w:rPr>
          <w:b/>
          <w:u w:val="single"/>
        </w:rPr>
        <w:t>256005</w:t>
      </w:r>
    </w:p>
    <w:p>
      <w:r>
        <w:t>Knock on wood i know my situation can always be worst which is why im bless to be at the situation im at now!</w:t>
      </w:r>
    </w:p>
    <w:p>
      <w:r>
        <w:rPr>
          <w:b/>
          <w:u w:val="single"/>
        </w:rPr>
        <w:t>256006</w:t>
      </w:r>
    </w:p>
    <w:p>
      <w:r>
        <w:t>SMOKEDOUTKOFFIN RADIO!</w:t>
        <w:br/>
        <w:t>The Outfit TX I Can Get It (Prod. By Stunt N Dozier) https://t.co/3EgGJlGAAx</w:t>
        <w:br/>
        <w:t>https://t.co/gUY8Bpu3f4</w:t>
      </w:r>
    </w:p>
    <w:p>
      <w:r>
        <w:rPr>
          <w:b/>
          <w:u w:val="single"/>
        </w:rPr>
        <w:t>256007</w:t>
      </w:r>
    </w:p>
    <w:p>
      <w:r>
        <w:t>@Darkhog1Darkhog @Naked_Sword @BrandonWildeXXX @LukeDiamond12 @scottrileyx I know these hot men hit my spot everytime and all @BrandonWildeXXX has to do is start dijaying and im hitting the dance floor first lolol</w:t>
      </w:r>
    </w:p>
    <w:p>
      <w:r>
        <w:rPr>
          <w:b/>
          <w:u w:val="single"/>
        </w:rPr>
        <w:t>256008</w:t>
      </w:r>
    </w:p>
    <w:p>
      <w:r>
        <w:t>Have you ever heard of a horse called Hustle? You're about to:</w:t>
        <w:br/>
        <w:br/>
        <w:t>https://t.co/amsL6WLa44</w:t>
        <w:br/>
        <w:br/>
        <w:t>#Business #Entrepreneur https://t.co/JPpjRA14md</w:t>
      </w:r>
    </w:p>
    <w:p>
      <w:r>
        <w:rPr>
          <w:b/>
          <w:u w:val="single"/>
        </w:rPr>
        <w:t>256009</w:t>
      </w:r>
    </w:p>
    <w:p>
      <w:r>
        <w:t>🙌 YASSS It's time for a great show KingOf♛Diamonds:Let's Get Litty #F</w:t>
        <w:br/>
        <w:t>https://t.co/zp8Lyab19B https://t.co/YTBl5RbKQf</w:t>
      </w:r>
    </w:p>
    <w:p>
      <w:r>
        <w:rPr>
          <w:b/>
          <w:u w:val="single"/>
        </w:rPr>
        <w:t>256010</w:t>
      </w:r>
    </w:p>
    <w:p>
      <w:r>
        <w:t>@ProjetoooHelp @radiodisney cento e noventa e dois</w:t>
        <w:br/>
        <w:t>LETS JUST HOLD ON</w:t>
        <w:br/>
        <w:t>#OneDirection #YouKnowYouLoveThem @radiodisney</w:t>
      </w:r>
    </w:p>
    <w:p>
      <w:r>
        <w:rPr>
          <w:b/>
          <w:u w:val="single"/>
        </w:rPr>
        <w:t>256011</w:t>
      </w:r>
    </w:p>
    <w:p>
      <w:r>
        <w:t>In the last 10 mins, there were arb opps spanning 8 exchange pair(s), yielding profits ranging between $0.03 and $1,008.96 #bitcoin #btc</w:t>
      </w:r>
    </w:p>
    <w:p>
      <w:r>
        <w:rPr>
          <w:b/>
          <w:u w:val="single"/>
        </w:rPr>
        <w:t>256012</w:t>
      </w:r>
    </w:p>
    <w:p>
      <w:r>
        <w:t xml:space="preserve">I wanna fight people who victim-blame sexual assault victims. So so much. </w:t>
        <w:br/>
        <w:br/>
        <w:t>Stop me from beating yo ass.</w:t>
      </w:r>
    </w:p>
    <w:p>
      <w:r>
        <w:rPr>
          <w:b/>
          <w:u w:val="single"/>
        </w:rPr>
        <w:t>256013</w:t>
      </w:r>
    </w:p>
    <w:p>
      <w:r>
        <w:t>Justice for about 80 cats victims of cruelty in France, some of them were beheaded! Plz sign: https://t.co/wIUHbxa9F9 https://t.co/Gkvmtys2gI</w:t>
      </w:r>
    </w:p>
    <w:p>
      <w:r>
        <w:rPr>
          <w:b/>
          <w:u w:val="single"/>
        </w:rPr>
        <w:t>256014</w:t>
      </w:r>
    </w:p>
    <w:p>
      <w:r>
        <w:t xml:space="preserve">Latest radioshow, check out! @TaiwanMc1 @Alborosie @russdisciple @dubmatix @dubstuy @djrahmanee @ReggaeSlovenija </w:t>
        <w:br/>
        <w:t>https://t.co/oVt1RHAj5M</w:t>
      </w:r>
    </w:p>
    <w:p>
      <w:r>
        <w:rPr>
          <w:b/>
          <w:u w:val="single"/>
        </w:rPr>
        <w:t>256015</w:t>
      </w:r>
    </w:p>
    <w:p>
      <w:r>
        <w:t>Authentic Beats by Dr. Dre Solo2 Wired Headphones - Pink - Good Condition https://t.co/S0Ye15JZT8 https://t.co/6imjJYOhGO</w:t>
      </w:r>
    </w:p>
    <w:p>
      <w:r>
        <w:rPr>
          <w:b/>
          <w:u w:val="single"/>
        </w:rPr>
        <w:t>256016</w:t>
      </w:r>
    </w:p>
    <w:p>
      <w:r>
        <w:t>ECS is hiring in all cities / states for Marketing Affiliates.  Email for info.  johnrbach@EliteCreditSolutionsUSA.com</w:t>
      </w:r>
    </w:p>
    <w:p>
      <w:r>
        <w:rPr>
          <w:b/>
          <w:u w:val="single"/>
        </w:rPr>
        <w:t>256017</w:t>
      </w:r>
    </w:p>
    <w:p>
      <w:r>
        <w:t>El Salvador makes history as first nation to impose blanket ban on metal mining https://t.co/1R0bZswMbI</w:t>
      </w:r>
    </w:p>
    <w:p>
      <w:r>
        <w:rPr>
          <w:b/>
          <w:u w:val="single"/>
        </w:rPr>
        <w:t>256018</w:t>
      </w:r>
    </w:p>
    <w:p>
      <w:r>
        <w:t xml:space="preserve">.@Huskeith </w:t>
        <w:br/>
        <w:t xml:space="preserve">very precious hooman i cant :( </w:t>
        <w:br/>
        <w:t>very isog oy kalma pod HAHAH</w:t>
        <w:br/>
        <w:t>authentic art by kate is lit</w:t>
      </w:r>
    </w:p>
    <w:p>
      <w:r>
        <w:rPr>
          <w:b/>
          <w:u w:val="single"/>
        </w:rPr>
        <w:t>256019</w:t>
      </w:r>
    </w:p>
    <w:p>
      <w:r>
        <w:t>#TBT to all of your favourite #Juve moments and matches from the past with #JuventusPass ➡️ https://t.co/hr4pcjtSAP</w:t>
        <w:br/>
        <w:br/>
        <w:t>Where will you start? https://t.co/QU9nIy7xiR</w:t>
      </w:r>
    </w:p>
    <w:p>
      <w:r>
        <w:rPr>
          <w:b/>
          <w:u w:val="single"/>
        </w:rPr>
        <w:t>256020</w:t>
      </w:r>
    </w:p>
    <w:p>
      <w:r>
        <w:t>@WeSupport45 @realDonaldTrump They are put citizens in a dangerous situation which send a clear message to the criminals go have fun</w:t>
      </w:r>
    </w:p>
    <w:p>
      <w:r>
        <w:rPr>
          <w:b/>
          <w:u w:val="single"/>
        </w:rPr>
        <w:t>256021</w:t>
      </w:r>
    </w:p>
    <w:p>
      <w:r>
        <w:t>@karlmccartney  PleaseRetweet   Have you completed theSurvey?Govt re feedback reHLF...Deadline is Thurs6AprilMidday https://t.co/d6FXfpUcjF</w:t>
      </w:r>
    </w:p>
    <w:p>
      <w:r>
        <w:rPr>
          <w:b/>
          <w:u w:val="single"/>
        </w:rPr>
        <w:t>256022</w:t>
      </w:r>
    </w:p>
    <w:p>
      <w:r>
        <w:t>Am not a fan of extrinsic motivation. Just one of many reasons why message shared by @RHBDaveHowlett at work today resonated w/ me. #3rdgear</w:t>
      </w:r>
    </w:p>
    <w:p>
      <w:r>
        <w:rPr>
          <w:b/>
          <w:u w:val="single"/>
        </w:rPr>
        <w:t>256023</w:t>
      </w:r>
    </w:p>
    <w:p>
      <w:r>
        <w:t>Hand turned - Darts - Custom Hardwoord, custom weight, precision turned competition darts, Steel.. https://t.co/fcDgFdTu6i #razors #gifts</w:t>
      </w:r>
    </w:p>
    <w:p>
      <w:r>
        <w:rPr>
          <w:b/>
          <w:u w:val="single"/>
        </w:rPr>
        <w:t>256024</w:t>
      </w:r>
    </w:p>
    <w:p>
      <w:r>
        <w:t>@ESMAComms and #cysec sharing $176millions #IronFx victims money https://t.co/vPg3jOdXUJ   @EUombudsman @EUparliament  @Europolice @FBI</w:t>
      </w:r>
    </w:p>
    <w:p>
      <w:r>
        <w:rPr>
          <w:b/>
          <w:u w:val="single"/>
        </w:rPr>
        <w:t>256025</w:t>
      </w:r>
    </w:p>
    <w:p>
      <w:r>
        <w:t>Loved the Jesus-Gabe scenes tonight. Hopefully Gabe chooses to start taking his medication also. #TheFosters</w:t>
      </w:r>
    </w:p>
    <w:p>
      <w:r>
        <w:rPr>
          <w:b/>
          <w:u w:val="single"/>
        </w:rPr>
        <w:t>256026</w:t>
      </w:r>
    </w:p>
    <w:p>
      <w:r>
        <w:t>@AlissaViolet That vlog Jake put up today. Was it actually about a girl named Ashley or was it about Alissa?🤔</w:t>
      </w:r>
    </w:p>
    <w:p>
      <w:r>
        <w:rPr>
          <w:b/>
          <w:u w:val="single"/>
        </w:rPr>
        <w:t>256027</w:t>
      </w:r>
    </w:p>
    <w:p>
      <w:r>
        <w:t>@DaveSmith9099 @SHendry775 @judd147t errr dont be silly, he has everything atm, just needs to keep his killer instinct to close games out</w:t>
      </w:r>
    </w:p>
    <w:p>
      <w:r>
        <w:rPr>
          <w:b/>
          <w:u w:val="single"/>
        </w:rPr>
        <w:t>256028</w:t>
      </w:r>
    </w:p>
    <w:p>
      <w:r>
        <w:t>Here's The Real Way To Fix The Teen Sleep Loss Epidemic https://t.co/34KIXJ784D https://t.co/m2evlkeLK5</w:t>
      </w:r>
    </w:p>
    <w:p>
      <w:r>
        <w:rPr>
          <w:b/>
          <w:u w:val="single"/>
        </w:rPr>
        <w:t>256029</w:t>
      </w:r>
    </w:p>
    <w:p>
      <w:r>
        <w:t>Pick-Six Win R31,084.50 Mauritius 1 Apr, Grid Sel Positions: 3, 1, 1, 4, 6, 4 respectively, The Magic Grid™ tipped it 1 times. T,T,T,T,B,T</w:t>
      </w:r>
    </w:p>
    <w:p>
      <w:r>
        <w:rPr>
          <w:b/>
          <w:u w:val="single"/>
        </w:rPr>
        <w:t>256030</w:t>
      </w:r>
    </w:p>
    <w:p>
      <w:r>
        <w:t>@gimme_ur_hands No i mean other people</w:t>
        <w:br/>
        <w:t>Like</w:t>
        <w:br/>
        <w:t>People i don't like get bite za dusto'd by me telling them your identity</w:t>
      </w:r>
    </w:p>
    <w:p>
      <w:r>
        <w:rPr>
          <w:b/>
          <w:u w:val="single"/>
        </w:rPr>
        <w:t>256031</w:t>
      </w:r>
    </w:p>
    <w:p>
      <w:r>
        <w:t>16M -GORGEOUS LIKE NEW LPP COLOR  TOON-UPA CARTOON--GREAT BALLET! https://t.co/qV4OmUKR4O https://t.co/CeeMpBIgzk</w:t>
      </w:r>
    </w:p>
    <w:p>
      <w:r>
        <w:rPr>
          <w:b/>
          <w:u w:val="single"/>
        </w:rPr>
        <w:t>256032</w:t>
      </w:r>
    </w:p>
    <w:p>
      <w:r>
        <w:t>This is how @Chase promotes #mobile app feature to send money "with just a tap" https://t.co/dxDDVW48hr</w:t>
      </w:r>
    </w:p>
    <w:p>
      <w:r>
        <w:rPr>
          <w:b/>
          <w:u w:val="single"/>
        </w:rPr>
        <w:t>256033</w:t>
      </w:r>
    </w:p>
    <w:p>
      <w:r>
        <w:t>What a world all news channels covering the same topics, radio the same music.... and they say they're not trying to make us sheep</w:t>
      </w:r>
    </w:p>
    <w:p>
      <w:r>
        <w:rPr>
          <w:b/>
          <w:u w:val="single"/>
        </w:rPr>
        <w:t>256034</w:t>
      </w:r>
    </w:p>
    <w:p>
      <w:r>
        <w:t>THE NEW YORK TIMES: Although it's possible to lose weight at any age, it's harder to shed extra pounds when you're… https://t.co/UsLub8zRLG</w:t>
      </w:r>
    </w:p>
    <w:p>
      <w:r>
        <w:rPr>
          <w:b/>
          <w:u w:val="single"/>
        </w:rPr>
        <w:t>256035</w:t>
      </w:r>
    </w:p>
    <w:p>
      <w:r>
        <w:t>@CBSNews Dear dad, be a father and find out why your kids grades are low. Oh wait your sporting event is more important than your son's education! 🤔😳</w:t>
      </w:r>
    </w:p>
    <w:p>
      <w:r>
        <w:rPr>
          <w:b/>
          <w:u w:val="single"/>
        </w:rPr>
        <w:t>256036</w:t>
      </w:r>
    </w:p>
    <w:p>
      <w:r>
        <w:t>Please Read My Published Author Article by The Crazy Mind re My Music and Book https://t.co/yWcjrORxxX #angels #soul #spiritual #music</w:t>
      </w:r>
    </w:p>
    <w:p>
      <w:r>
        <w:rPr>
          <w:b/>
          <w:u w:val="single"/>
        </w:rPr>
        <w:t>256037</w:t>
      </w:r>
    </w:p>
    <w:p>
      <w:r>
        <w:t>#SundressVsBoyShorts Tomorrow @ #MuseumBar</w:t>
        <w:br/>
        <w:br/>
        <w:t>💸 Prized Twerk Contest!</w:t>
        <w:br/>
        <w:br/>
        <w:t>Everyone FREE by texting MUSEUMBAR to 33733 https://t.co/EjAMVYDq9a 26</w:t>
      </w:r>
    </w:p>
    <w:p>
      <w:r>
        <w:rPr>
          <w:b/>
          <w:u w:val="single"/>
        </w:rPr>
        <w:t>256038</w:t>
      </w:r>
    </w:p>
    <w:p>
      <w:r>
        <w:t>Unacceptable! Today CT veterans are begging congress for mental health/ptsd treatment that they are being denied #HelpOurVeterans</w:t>
      </w:r>
    </w:p>
    <w:p>
      <w:r>
        <w:rPr>
          <w:b/>
          <w:u w:val="single"/>
        </w:rPr>
        <w:t>256039</w:t>
      </w:r>
    </w:p>
    <w:p>
      <w:r>
        <w:t>"What I Am Not" Be thankful this day for "What I Am Not."  Who we are not has much https://t.co/6fd33BGvln #spiritual #gratitude #life</w:t>
      </w:r>
    </w:p>
    <w:p>
      <w:r>
        <w:rPr>
          <w:b/>
          <w:u w:val="single"/>
        </w:rPr>
        <w:t>256040</w:t>
      </w:r>
    </w:p>
    <w:p>
      <w:r>
        <w:t>EthereumMarket: We cant run this feed for free forever! Donations fuel the EthereumMarket twitter!</w:t>
        <w:br/>
        <w:br/>
        <w:t>Donate here: 0xFA133Bb21af42d06bCDA6A65…</w:t>
      </w:r>
    </w:p>
    <w:p>
      <w:r>
        <w:rPr>
          <w:b/>
          <w:u w:val="single"/>
        </w:rPr>
        <w:t>256041</w:t>
      </w:r>
    </w:p>
    <w:p>
      <w:r>
        <w:t>What is wrong with this fucking world that some people think this is acceptable,god help these ppl bc the UN won't https://t.co/NZWPXZzaiO</w:t>
      </w:r>
    </w:p>
    <w:p>
      <w:r>
        <w:rPr>
          <w:b/>
          <w:u w:val="single"/>
        </w:rPr>
        <w:t>256042</w:t>
      </w:r>
    </w:p>
    <w:p>
      <w:r>
        <w:t>@KirstyTallGirl @79Aspen @carlottap @DeeluvsRob @ThisisKirstenC @CindyTreder @catmandu13 @nkn03 @jujubee383 @JMizellPcola Now THAT is a damn good story! Very cool!</w:t>
      </w:r>
    </w:p>
    <w:p>
      <w:r>
        <w:rPr>
          <w:b/>
          <w:u w:val="single"/>
        </w:rPr>
        <w:t>256043</w:t>
      </w:r>
    </w:p>
    <w:p>
      <w:r>
        <w:t>Of course, you want to be recognized for your contributions on... More for Pisces https://t.co/0XFgm8aDGV</w:t>
      </w:r>
    </w:p>
    <w:p>
      <w:r>
        <w:rPr>
          <w:b/>
          <w:u w:val="single"/>
        </w:rPr>
        <w:t>256044</w:t>
      </w:r>
    </w:p>
    <w:p>
      <w:r>
        <w:t>Hahahaha mama @KahWalla you get mop oh. I shame for those people their chance. #BringBackOurInternet #freeallarrested #FreeSouthernCameroons https://t.co/KmuxL1UY0K</w:t>
      </w:r>
    </w:p>
    <w:p>
      <w:r>
        <w:rPr>
          <w:b/>
          <w:u w:val="single"/>
        </w:rPr>
        <w:t>256045</w:t>
      </w:r>
    </w:p>
    <w:p>
      <w:r>
        <w:t>Apple 15.4" MacBook Pro with Touch Bar (Late 2016, Space Gray) MLH42LL/A https://t.co/wkrkC53ZEL #macbook #apple #sale https://t.co/yGoeuJkgjR</w:t>
      </w:r>
    </w:p>
    <w:p>
      <w:r>
        <w:rPr>
          <w:b/>
          <w:u w:val="single"/>
        </w:rPr>
        <w:t>256046</w:t>
      </w:r>
    </w:p>
    <w:p>
      <w:r>
        <w:t>@turtlemundi1 Agreed....we need to put the past aside and focus on what' s in front of us. Time for #Unity against the common enemy.</w:t>
      </w:r>
    </w:p>
    <w:p>
      <w:r>
        <w:rPr>
          <w:b/>
          <w:u w:val="single"/>
        </w:rPr>
        <w:t>256047</w:t>
      </w:r>
    </w:p>
    <w:p>
      <w:r>
        <w:t>@giveawaypesh I don't care if iphone 7 or any plus size phone... wait before IPhone ten comes out and send me one</w:t>
      </w:r>
    </w:p>
    <w:p>
      <w:r>
        <w:rPr>
          <w:b/>
          <w:u w:val="single"/>
        </w:rPr>
        <w:t>256048</w:t>
      </w:r>
    </w:p>
    <w:p>
      <w:r>
        <w:t>They all had fun in #Margate visited @TCMargate as well more pics to follow. Will be off to #Dominica soon in #charity barrels #Thanet #DA https://t.co/vRVSCFn1nB</w:t>
      </w:r>
    </w:p>
    <w:p>
      <w:r>
        <w:rPr>
          <w:b/>
          <w:u w:val="single"/>
        </w:rPr>
        <w:t>256049</w:t>
      </w:r>
    </w:p>
    <w:p>
      <w:r>
        <w:t>@falenkdwb HAPPY HAPPY BIRTHDAY FALEN!  Hope you have an amazing and fabulous day! 🎂🎈#happybirthdayfalen #thanksformakingmelaugh</w:t>
      </w:r>
    </w:p>
    <w:p>
      <w:r>
        <w:rPr>
          <w:b/>
          <w:u w:val="single"/>
        </w:rPr>
        <w:t>256050</w:t>
      </w:r>
    </w:p>
    <w:p>
      <w:r>
        <w:t>When it will be the Journey of Love to the kind Imam !!!!! @ Sacred Heart Church Catholic Church https://t.co/fmK7J7gurq</w:t>
      </w:r>
    </w:p>
    <w:p>
      <w:r>
        <w:rPr>
          <w:b/>
          <w:u w:val="single"/>
        </w:rPr>
        <w:t>256051</w:t>
      </w:r>
    </w:p>
    <w:p>
      <w:r>
        <w:t>Seeing both sides of an argument is not a new dilemma for most... More for Libra https://t.co/A8U9wXAtp9</w:t>
      </w:r>
    </w:p>
    <w:p>
      <w:r>
        <w:rPr>
          <w:b/>
          <w:u w:val="single"/>
        </w:rPr>
        <w:t>256052</w:t>
      </w:r>
    </w:p>
    <w:p>
      <w:r>
        <w:t>I won at Moscow stage with 189 points! Challenge me now![https://t.co/ARhP1qjkFh] #Bowling_King https://t.co/qZbJY122BK</w:t>
      </w:r>
    </w:p>
    <w:p>
      <w:r>
        <w:rPr>
          <w:b/>
          <w:u w:val="single"/>
        </w:rPr>
        <w:t>256053</w:t>
      </w:r>
    </w:p>
    <w:p>
      <w:r>
        <w:t>I liked a @YouTube video https://t.co/23pu2sN0T3 Zelda Breath of the Wild (Switch) - Lynel Stealth Kill (Stealth Suit OP)</w:t>
      </w:r>
    </w:p>
    <w:p>
      <w:r>
        <w:rPr>
          <w:b/>
          <w:u w:val="single"/>
        </w:rPr>
        <w:t>256054</w:t>
      </w:r>
    </w:p>
    <w:p>
      <w:r>
        <w:t>@merrittk The Raspberry Pi community are really good about breaking down any instructions to absolute beginners.</w:t>
      </w:r>
    </w:p>
    <w:p>
      <w:r>
        <w:rPr>
          <w:b/>
          <w:u w:val="single"/>
        </w:rPr>
        <w:t>256055</w:t>
      </w:r>
    </w:p>
    <w:p>
      <w:r>
        <w:t>There is no better feeling than knowing someone that makes you feel like you don't have social anxiety when you're talking to them</w:t>
      </w:r>
    </w:p>
    <w:p>
      <w:r>
        <w:rPr>
          <w:b/>
          <w:u w:val="single"/>
        </w:rPr>
        <w:t>256056</w:t>
      </w:r>
    </w:p>
    <w:p>
      <w:r>
        <w:t>You realise your stuffed when a camel has 8 goes at the yrip for no places and wins #last geelong .  And is yrained by  a dead set battler</w:t>
      </w:r>
    </w:p>
    <w:p>
      <w:r>
        <w:rPr>
          <w:b/>
          <w:u w:val="single"/>
        </w:rPr>
        <w:t>256057</w:t>
      </w:r>
    </w:p>
    <w:p>
      <w:r>
        <w:t>@ShereenBhan @RazdanNidhi Sadly this is a norm in all Indian IT cos,the workers on the ground get peanuts,but the Top Management get steep hikes, bonus etc. Pathetic!</w:t>
      </w:r>
    </w:p>
    <w:p>
      <w:r>
        <w:rPr>
          <w:b/>
          <w:u w:val="single"/>
        </w:rPr>
        <w:t>256058</w:t>
      </w:r>
    </w:p>
    <w:p>
      <w:r>
        <w:t>The way @ComedianBarryB just SMASHED this stage!!! elliott_brothers_entertainment… https://t.co/t3KVsaUwFP</w:t>
      </w:r>
    </w:p>
    <w:p>
      <w:r>
        <w:rPr>
          <w:b/>
          <w:u w:val="single"/>
        </w:rPr>
        <w:t>256059</w:t>
      </w:r>
    </w:p>
    <w:p>
      <w:r>
        <w:t>@strazdine UNCUT HipHop and RnB-&amp;gt;247 Live Broadcast-&amp;gt; ARTISTS: Register-&amp;gt; https://t.co/eMX9JgTv3v</w:t>
      </w:r>
    </w:p>
    <w:p>
      <w:r>
        <w:rPr>
          <w:b/>
          <w:u w:val="single"/>
        </w:rPr>
        <w:t>256060</w:t>
      </w:r>
    </w:p>
    <w:p>
      <w:r>
        <w:t>Our weekly Bible Study is cancelled tonight. We will resume this Sunday, Palm Sunday April 9 at 9:45! https://t.co/rLRoFdagKM</w:t>
      </w:r>
    </w:p>
    <w:p>
      <w:r>
        <w:rPr>
          <w:b/>
          <w:u w:val="single"/>
        </w:rPr>
        <w:t>256061</w:t>
      </w:r>
    </w:p>
    <w:p>
      <w:r>
        <w:t>.@Harry_Styles Hello @Harry_Styles</w:t>
        <w:br/>
        <w:t>May you always fly high in life &amp;amp; touch all your dreams.</w:t>
        <w:br/>
        <w:t>I wish you all the best in life!🌟</w:t>
        <w:br/>
        <w:t>I ᶫᵒᵛᵉᵧₒᵤ ♥︎</w:t>
        <w:br/>
        <w:t>Follow me?ღ5,177</w:t>
      </w:r>
    </w:p>
    <w:p>
      <w:r>
        <w:rPr>
          <w:b/>
          <w:u w:val="single"/>
        </w:rPr>
        <w:t>256062</w:t>
      </w:r>
    </w:p>
    <w:p>
      <w:r>
        <w:t>You intuitively know what must be done to increase your effici... More for Libra https://t.co/xu1AJlSFUW</w:t>
      </w:r>
    </w:p>
    <w:p>
      <w:r>
        <w:rPr>
          <w:b/>
          <w:u w:val="single"/>
        </w:rPr>
        <w:t>256063</w:t>
      </w:r>
    </w:p>
    <w:p>
      <w:r>
        <w:t>Dog owner's girlfriend vows to make police pay for shooting dogs</w:t>
        <w:br/>
        <w:t>https://t.co/tMYq1aE4Y0 via @MailOnline A man who has weapons not pets.</w:t>
      </w:r>
    </w:p>
    <w:p>
      <w:r>
        <w:rPr>
          <w:b/>
          <w:u w:val="single"/>
        </w:rPr>
        <w:t>256064</w:t>
      </w:r>
    </w:p>
    <w:p>
      <w:r>
        <w:t>https://t.co/CvtnVrYl5J Bit by bit putting together a "comprehensive" map of my reviews of Asian restaurants in BA. It'll take a few days.</w:t>
      </w:r>
    </w:p>
    <w:p>
      <w:r>
        <w:rPr>
          <w:b/>
          <w:u w:val="single"/>
        </w:rPr>
        <w:t>256065</w:t>
      </w:r>
    </w:p>
    <w:p>
      <w:r>
        <w:t>@WarcraftDevs I'm not sure you are aware but your community is tired of the games with this patch, I'd do something about it, if I were you.</w:t>
      </w:r>
    </w:p>
    <w:p>
      <w:r>
        <w:rPr>
          <w:b/>
          <w:u w:val="single"/>
        </w:rPr>
        <w:t>256066</w:t>
      </w:r>
    </w:p>
    <w:p>
      <w:r>
        <w:t>@nytopinion Senator you and your party will say and do anything but face the truth about russia and this white house. Sentor Cotton</w:t>
      </w:r>
    </w:p>
    <w:p>
      <w:r>
        <w:rPr>
          <w:b/>
          <w:u w:val="single"/>
        </w:rPr>
        <w:t>256067</w:t>
      </w:r>
    </w:p>
    <w:p>
      <w:r>
        <w:t>Educational Technology and Mobile Learning: 4 Good YouTube Extensions for Teachers https://t.co/hvQeEuJeqw</w:t>
      </w:r>
    </w:p>
    <w:p>
      <w:r>
        <w:rPr>
          <w:b/>
          <w:u w:val="single"/>
        </w:rPr>
        <w:t>256068</w:t>
      </w:r>
    </w:p>
    <w:p>
      <w:r>
        <w:t>3 ways healthcare providers can protect themselves from cyber attacks https://t.co/vT1Ch2pKUJ #HealthIT #CyberAttack https://t.co/mSGFzvtg1q</w:t>
      </w:r>
    </w:p>
    <w:p>
      <w:r>
        <w:rPr>
          <w:b/>
          <w:u w:val="single"/>
        </w:rPr>
        <w:t>256069</w:t>
      </w:r>
    </w:p>
    <w:p>
      <w:r>
        <w:t>@knightes401 Our Odd-A-Bot team had a great day of competition at the @GeorgiaOdyssey state competition! https://t.co/UAXWNKRjW5</w:t>
      </w:r>
    </w:p>
    <w:p>
      <w:r>
        <w:rPr>
          <w:b/>
          <w:u w:val="single"/>
        </w:rPr>
        <w:t>256070</w:t>
      </w:r>
    </w:p>
    <w:p>
      <w:r>
        <w:t>Walking With The Wounded support #veterans like Anam regain independence through employment. Read his story: https://t.co/DmOVgp7lJa https://t.co/qDHsSugmWQ</w:t>
      </w:r>
    </w:p>
    <w:p>
      <w:r>
        <w:rPr>
          <w:b/>
          <w:u w:val="single"/>
        </w:rPr>
        <w:t>256071</w:t>
      </w:r>
    </w:p>
    <w:p>
      <w:r>
        <w:t>I miss the morning hugs and the afternoon rant after work with you. Singing in the car to work and back home without you seemed so wrong.</w:t>
      </w:r>
    </w:p>
    <w:p>
      <w:r>
        <w:rPr>
          <w:b/>
          <w:u w:val="single"/>
        </w:rPr>
        <w:t>256072</w:t>
      </w:r>
    </w:p>
    <w:p>
      <w:r>
        <w:t>Where are all the famous people I see on TV asking for monthly donations to stop animal abuse? Am I to believe what you say? Then show up!!!</w:t>
      </w:r>
    </w:p>
    <w:p>
      <w:r>
        <w:rPr>
          <w:b/>
          <w:u w:val="single"/>
        </w:rPr>
        <w:t>256073</w:t>
      </w:r>
    </w:p>
    <w:p>
      <w:r>
        <w:t>Police find wet, naked woman who only knows she's a mermaid. Then they spotted her webbed feet https://t.co/YV2qMIQNPS</w:t>
      </w:r>
    </w:p>
    <w:p>
      <w:r>
        <w:rPr>
          <w:b/>
          <w:u w:val="single"/>
        </w:rPr>
        <w:t>256074</w:t>
      </w:r>
    </w:p>
    <w:p>
      <w:r>
        <w:t>South Korean OF Kim makes Orioles opening day roster #BaltimoreOrioles #OriolesOpeningDay #Orioles #Orioles https://t.co/erAcYNSsUb</w:t>
      </w:r>
    </w:p>
    <w:p>
      <w:r>
        <w:rPr>
          <w:b/>
          <w:u w:val="single"/>
        </w:rPr>
        <w:t>256075</w:t>
      </w:r>
    </w:p>
    <w:p>
      <w:r>
        <w:t>Alone! I'm going! And throughout the beautiful Princess Fiona. FIONA enters, she supposed to meet my husband...</w:t>
      </w:r>
    </w:p>
    <w:p>
      <w:r>
        <w:rPr>
          <w:b/>
          <w:u w:val="single"/>
        </w:rPr>
        <w:t>256076</w:t>
      </w:r>
    </w:p>
    <w:p>
      <w:r>
        <w:t>Avira Prime, all-in-one access to our premium services https://t.co/MSancZwRPI https://t.co/w34afthLYC</w:t>
      </w:r>
    </w:p>
    <w:p>
      <w:r>
        <w:rPr>
          <w:b/>
          <w:u w:val="single"/>
        </w:rPr>
        <w:t>256077</w:t>
      </w:r>
    </w:p>
    <w:p>
      <w:r>
        <w:t>This whole "in case you missed it" thing just gets me re-salty over things I was already salty over 18hrs ago @Twitter stop this</w:t>
      </w:r>
    </w:p>
    <w:p>
      <w:r>
        <w:rPr>
          <w:b/>
          <w:u w:val="single"/>
        </w:rPr>
        <w:t>256078</w:t>
      </w:r>
    </w:p>
    <w:p>
      <w:r>
        <w:t>Trump is probably worried Twitter will kick him off and he won't have anything to do at 3am on a Saturday. https://t.co/fEHZBnRBWc</w:t>
      </w:r>
    </w:p>
    <w:p>
      <w:r>
        <w:rPr>
          <w:b/>
          <w:u w:val="single"/>
        </w:rPr>
        <w:t>256079</w:t>
      </w:r>
    </w:p>
    <w:p>
      <w:r>
        <w:t>@WeirdNegro Made me wonder, if it was grape juice like they said it was, or something else. And I had do the prep work for that, too, occasionally.</w:t>
      </w:r>
    </w:p>
    <w:p>
      <w:r>
        <w:rPr>
          <w:b/>
          <w:u w:val="single"/>
        </w:rPr>
        <w:t>256080</w:t>
      </w:r>
    </w:p>
    <w:p>
      <w:r>
        <w:t xml:space="preserve">Dany Solar Mobile charger i2 </w:t>
        <w:br/>
        <w:t>8000 mAh battery capacity</w:t>
        <w:br/>
        <w:t>Call us at 03111000170</w:t>
        <w:br/>
        <w:t>#dany #technology #solar #powerbank https://t.co/MDHKsxTFKG</w:t>
      </w:r>
    </w:p>
    <w:p>
      <w:r>
        <w:rPr>
          <w:b/>
          <w:u w:val="single"/>
        </w:rPr>
        <w:t>256081</w:t>
      </w:r>
    </w:p>
    <w:p>
      <w:r>
        <w:t>🍃#HBCannU🍃</w:t>
        <w:br/>
        <w:t xml:space="preserve">#higherlearning </w:t>
        <w:br/>
        <w:t>#education</w:t>
        <w:br/>
        <w:t>🍃🍃✊🏾✊🏾🍃🍃</w:t>
        <w:br/>
        <w:t>••••••••••••••••••••••••••••••••••</w:t>
        <w:br/>
        <w:t>Article by… https://t.co/roFUM9OU2j</w:t>
      </w:r>
    </w:p>
    <w:p>
      <w:r>
        <w:rPr>
          <w:b/>
          <w:u w:val="single"/>
        </w:rPr>
        <w:t>256082</w:t>
      </w:r>
    </w:p>
    <w:p>
      <w:r>
        <w:t>You're never going to catch me being rude to someone. If you don't like me I'll still say hi, cus it's polite and mature</w:t>
      </w:r>
    </w:p>
    <w:p>
      <w:r>
        <w:rPr>
          <w:b/>
          <w:u w:val="single"/>
        </w:rPr>
        <w:t>256083</w:t>
      </w:r>
    </w:p>
    <w:p>
      <w:r>
        <w:t>I voted for #OnePlus3T as India's Best Rated Smartphone. Participate and you can win Rs 1 crore #OneCroreOnePlus  https://t.co/3XAbsk7iou</w:t>
      </w:r>
    </w:p>
    <w:p>
      <w:r>
        <w:rPr>
          <w:b/>
          <w:u w:val="single"/>
        </w:rPr>
        <w:t>256084</w:t>
      </w:r>
    </w:p>
    <w:p>
      <w:r>
        <w:t>[ https://t.co/g0hyFm4Cui ] One dead, 28 missing in Indonesia landslidehttps… https://t.co/0HFbn9KoIT | https://t.co/Koyp5mMroa</w:t>
      </w:r>
    </w:p>
    <w:p>
      <w:r>
        <w:rPr>
          <w:b/>
          <w:u w:val="single"/>
        </w:rPr>
        <w:t>256085</w:t>
      </w:r>
    </w:p>
    <w:p>
      <w:r>
        <w:t>"@paydayMARK: My photo just won a curve photo challenge  award on @Pixoto! https://t.co/ILNUeCVkbw" Congrats Florin!</w:t>
      </w:r>
    </w:p>
    <w:p>
      <w:r>
        <w:rPr>
          <w:b/>
          <w:u w:val="single"/>
        </w:rPr>
        <w:t>256086</w:t>
      </w:r>
    </w:p>
    <w:p>
      <w:r>
        <w:t>#NowPlaying Zion I &amp;amp; The Grouch - Hit 'em (Feat. Mistah F.A.B.) on @syndicatedhh @ https://t.co/TkS2RXihgi</w:t>
      </w:r>
    </w:p>
    <w:p>
      <w:r>
        <w:rPr>
          <w:b/>
          <w:u w:val="single"/>
        </w:rPr>
        <w:t>256087</w:t>
      </w:r>
    </w:p>
    <w:p>
      <w:r>
        <w:t>Secretary of Education Betsy DeVos visits South Florida schools https://t.co/PRQBXINXvh https://t.co/hxKOstyuFf</w:t>
      </w:r>
    </w:p>
    <w:p>
      <w:r>
        <w:rPr>
          <w:b/>
          <w:u w:val="single"/>
        </w:rPr>
        <w:t>256088</w:t>
      </w:r>
    </w:p>
    <w:p>
      <w:r>
        <w:t>#Facebook Said to be Testing a Second News Feed https://t.co/l2WYm8KNYW #pctechmagazine https://t.co/pTSek5iEIg</w:t>
      </w:r>
    </w:p>
    <w:p>
      <w:r>
        <w:rPr>
          <w:b/>
          <w:u w:val="single"/>
        </w:rPr>
        <w:t>256089</w:t>
      </w:r>
    </w:p>
    <w:p>
      <w:r>
        <w:t>We need an independent Judiciary branch. @SenatorIsakson, as your constituent, I urge you to #StopGorsuch. #WeObject</w:t>
      </w:r>
    </w:p>
    <w:p>
      <w:r>
        <w:rPr>
          <w:b/>
          <w:u w:val="single"/>
        </w:rPr>
        <w:t>256090</w:t>
      </w:r>
    </w:p>
    <w:p>
      <w:r>
        <w:t>I'll never forget when me &amp;amp; @jwaves_ found a frog, froze it &amp;amp; then tried 2 warm it back up in da microwave thinkin it would come back 2 life</w:t>
      </w:r>
    </w:p>
    <w:p>
      <w:r>
        <w:rPr>
          <w:b/>
          <w:u w:val="single"/>
        </w:rPr>
        <w:t>256091</w:t>
      </w:r>
    </w:p>
    <w:p>
      <w:r>
        <w:t>Secret Greece: the 18 places you'd never thought to visit (but really should) https://t.co/OrSLfQJjBz</w:t>
      </w:r>
    </w:p>
    <w:p>
      <w:r>
        <w:rPr>
          <w:b/>
          <w:u w:val="single"/>
        </w:rPr>
        <w:t>256092</w:t>
      </w:r>
    </w:p>
    <w:p>
      <w:r>
        <w:t>It's an all-too-familiar lesson for you Archers: more of a goo... More for Sagittarius https://t.co/lEVWH0mF2Z</w:t>
      </w:r>
    </w:p>
    <w:p>
      <w:r>
        <w:rPr>
          <w:b/>
          <w:u w:val="single"/>
        </w:rPr>
        <w:t>256093</w:t>
      </w:r>
    </w:p>
    <w:p>
      <w:r>
        <w:t>@SnekerDoodles I guess ad marks/quints (if you're not taking armor), hp level seals and mr level glyphs</w:t>
      </w:r>
    </w:p>
    <w:p>
      <w:r>
        <w:rPr>
          <w:b/>
          <w:u w:val="single"/>
        </w:rPr>
        <w:t>256094</w:t>
      </w:r>
    </w:p>
    <w:p>
      <w:r>
        <w:t>@thiscassgirl It me every time I remembered more than three words of high school Italian when I was in Campania ~15 years ago.</w:t>
      </w:r>
    </w:p>
    <w:p>
      <w:r>
        <w:rPr>
          <w:b/>
          <w:u w:val="single"/>
        </w:rPr>
        <w:t>256095</w:t>
      </w:r>
    </w:p>
    <w:p>
      <w:r>
        <w:t>Feel like a star on the red carpet with this glamorous pair of #AristaJewellery #earrings.… https://t.co/onMXI1ytFS</w:t>
      </w:r>
    </w:p>
    <w:p>
      <w:r>
        <w:rPr>
          <w:b/>
          <w:u w:val="single"/>
        </w:rPr>
        <w:t>256096</w:t>
      </w:r>
    </w:p>
    <w:p>
      <w:r>
        <w:t>Interested in how yoga can help football players? Check out my blog: @TaraStiles https://t.co/JRRiubeet8</w:t>
      </w:r>
    </w:p>
    <w:p>
      <w:r>
        <w:rPr>
          <w:b/>
          <w:u w:val="single"/>
        </w:rPr>
        <w:t>256097</w:t>
      </w:r>
    </w:p>
    <w:p>
      <w:r>
        <w:t>#OutlineClinic #Hydrafacial #Greatskin</w:t>
        <w:br/>
        <w:br/>
        <w:t>Find out for yourself just how fabulous our Hydrafacials are! Step out... https://t.co/0FgZKYsL5r</w:t>
      </w:r>
    </w:p>
    <w:p>
      <w:r>
        <w:rPr>
          <w:b/>
          <w:u w:val="single"/>
        </w:rPr>
        <w:t>256098</w:t>
      </w:r>
    </w:p>
    <w:p>
      <w:r>
        <w:t>Firefighters are more likely to suffer a heart attack https://t.co/4kkpwrr2Ts https://t.co/4NI6mSEWnm</w:t>
      </w:r>
    </w:p>
    <w:p>
      <w:r>
        <w:rPr>
          <w:b/>
          <w:u w:val="single"/>
        </w:rPr>
        <w:t>256099</w:t>
      </w:r>
    </w:p>
    <w:p>
      <w:r>
        <w:t>@coachhamrick They get 1/3 of their misses. 2nd chance shots normally made at 80% clip cuz most are layups.</w:t>
        <w:br/>
        <w:br/>
        <w:t>Both teams couldn't hit ocean right now🤦🏼‍♂️</w:t>
      </w:r>
    </w:p>
    <w:p>
      <w:r>
        <w:rPr>
          <w:b/>
          <w:u w:val="single"/>
        </w:rPr>
        <w:t>256100</w:t>
      </w:r>
    </w:p>
    <w:p>
      <w:r>
        <w:t>ASOS PETITE Premium Jumpsuit in Bonded Satin  https://t.co/iZTmFITI5H #OnSale https://t.co/5uzsyCnPJd</w:t>
      </w:r>
    </w:p>
    <w:p>
      <w:r>
        <w:rPr>
          <w:b/>
          <w:u w:val="single"/>
        </w:rPr>
        <w:t>256101</w:t>
      </w:r>
    </w:p>
    <w:p>
      <w:r>
        <w:t>A bird is one of the cleverest animals you can choose as a companion #pet https://t.co/ZB6YDPIBmI via @petMD https://t.co/7wuBLgtyr2</w:t>
      </w:r>
    </w:p>
    <w:p>
      <w:r>
        <w:rPr>
          <w:b/>
          <w:u w:val="single"/>
        </w:rPr>
        <w:t>256102</w:t>
      </w:r>
    </w:p>
    <w:p>
      <w:r>
        <w:t>Medieval ghost busters! BBC News - Wharram Percy bodies mutilated to 'stop dead rising' https://t.co/8q5NZ7Nzt4</w:t>
      </w:r>
    </w:p>
    <w:p>
      <w:r>
        <w:rPr>
          <w:b/>
          <w:u w:val="single"/>
        </w:rPr>
        <w:t>256103</w:t>
      </w:r>
    </w:p>
    <w:p>
      <w:r>
        <w:t>looook @shoe_gal81 it's his big drum that made u fall in love with him at cma fest https://t.co/YV9YIG7lew</w:t>
      </w:r>
    </w:p>
    <w:p>
      <w:r>
        <w:rPr>
          <w:b/>
          <w:u w:val="single"/>
        </w:rPr>
        <w:t>256104</w:t>
      </w:r>
    </w:p>
    <w:p>
      <w:r>
        <w:t>https://t.co/rvBsx5932O  Are u a YouTuber looking to partner with a YouTube network? We accept everyone! Apply now… https://t.co/XZSl281jUZ</w:t>
      </w:r>
    </w:p>
    <w:p>
      <w:r>
        <w:rPr>
          <w:b/>
          <w:u w:val="single"/>
        </w:rPr>
        <w:t>256105</w:t>
      </w:r>
    </w:p>
    <w:p>
      <w:r>
        <w:t>How would your #Business like 20 chances to WIN part of $40,000 in top industry #Marketing Tools: https://t.co/fuAh9MzTqZ #SQBizBoost https://t.co/wDVJlNoAeo</w:t>
      </w:r>
    </w:p>
    <w:p>
      <w:r>
        <w:rPr>
          <w:b/>
          <w:u w:val="single"/>
        </w:rPr>
        <w:t>256106</w:t>
      </w:r>
    </w:p>
    <w:p>
      <w:r>
        <w:t>#_____গরম_চলে_আসচে ...😱😉</w:t>
        <w:br/>
        <w:br/>
        <w:t>Break up With কম্বল&amp;amp;বউ 😜</w:t>
        <w:br/>
        <w:t xml:space="preserve">In a relationship With এসি&amp;amp; ফ্যান </w:t>
        <w:br/>
        <w:br/>
        <w:t>#hot_মুগ্ধ</w:t>
      </w:r>
    </w:p>
    <w:p>
      <w:r>
        <w:rPr>
          <w:b/>
          <w:u w:val="single"/>
        </w:rPr>
        <w:t>256107</w:t>
      </w:r>
    </w:p>
    <w:p>
      <w:r>
        <w:t>Win a #QUOCosmetics prize pack worth $94 from @4theloveofmommy! #Giveaway #CANWin https://t.co/DbJoHLLFSe</w:t>
      </w:r>
    </w:p>
    <w:p>
      <w:r>
        <w:rPr>
          <w:b/>
          <w:u w:val="single"/>
        </w:rPr>
        <w:t>256108</w:t>
      </w:r>
    </w:p>
    <w:p>
      <w:r>
        <w:t>Great to see .@vincecable supporting .@swilliamsmp for Metro Mayor campaign &amp;amp; cashless payments on buses in Bristol area inc. #Brunelcard https://t.co/3agF6v4MLl</w:t>
      </w:r>
    </w:p>
    <w:p>
      <w:r>
        <w:rPr>
          <w:b/>
          <w:u w:val="single"/>
        </w:rPr>
        <w:t>256109</w:t>
      </w:r>
    </w:p>
    <w:p>
      <w:r>
        <w:t>♡♪ #ANTTHONY ORIGINALS PLUS 3X NEW TEAL MOCK #NECK RAYON/SPANDEX #SLEEVELESS... Best Value https://t.co/Q2vdgiGtt3 https://t.co/Iri2oNakHM</w:t>
      </w:r>
    </w:p>
    <w:p>
      <w:r>
        <w:rPr>
          <w:b/>
          <w:u w:val="single"/>
        </w:rPr>
        <w:t>256110</w:t>
      </w:r>
    </w:p>
    <w:p>
      <w:r>
        <w:t>@MotherScuffer that makes me ragey 😡 Every time! It was a lovely evening today and all you could smell was bonfires 😤</w:t>
      </w:r>
    </w:p>
    <w:p>
      <w:r>
        <w:rPr>
          <w:b/>
          <w:u w:val="single"/>
        </w:rPr>
        <w:t>256111</w:t>
      </w:r>
    </w:p>
    <w:p>
      <w:r>
        <w:t>I added a video to a @YouTube playlist https://t.co/tauQjOcF0x ICEMAN, ARCHANGEL AND PSYLOCKE QUEST END | MARVEL Contest of Champions</w:t>
      </w:r>
    </w:p>
    <w:p>
      <w:r>
        <w:rPr>
          <w:b/>
          <w:u w:val="single"/>
        </w:rPr>
        <w:t>256112</w:t>
      </w:r>
    </w:p>
    <w:p>
      <w:r>
        <w:t>📷 Camo       Tenth Anniversary of Mixed Messages (8-20-08)   —–               https://t.co/TgDZyH44BE... https://t.co/sDZftNUbMq</w:t>
      </w:r>
    </w:p>
    <w:p>
      <w:r>
        <w:rPr>
          <w:b/>
          <w:u w:val="single"/>
        </w:rPr>
        <w:t>256113</w:t>
      </w:r>
    </w:p>
    <w:p>
      <w:r>
        <w:t>@mmilive OH YEAHHHH MICHELLE OBAMA AND OPRAH FTW #SmartMusicLive #SmartFifthHarmony @mmilive @LiveSmart  BO$$</w:t>
      </w:r>
    </w:p>
    <w:p>
      <w:r>
        <w:rPr>
          <w:b/>
          <w:u w:val="single"/>
        </w:rPr>
        <w:t>256114</w:t>
      </w:r>
    </w:p>
    <w:p>
      <w:r>
        <w:t>Do you know ur 1 smile can make 100 peoples die, so u can decrease this over population, so , please keep on smiling https://t.co/Cbwc4SyMtH</w:t>
      </w:r>
    </w:p>
    <w:p>
      <w:r>
        <w:rPr>
          <w:b/>
          <w:u w:val="single"/>
        </w:rPr>
        <w:t>256115</w:t>
      </w:r>
    </w:p>
    <w:p>
      <w:r>
        <w:t>@Matimi0 what if the defending team could pick up the defuser but the attackers know his/hers position at that moment #sundaymailbox #R6S</w:t>
      </w:r>
    </w:p>
    <w:p>
      <w:r>
        <w:rPr>
          <w:b/>
          <w:u w:val="single"/>
        </w:rPr>
        <w:t>256116</w:t>
      </w:r>
    </w:p>
    <w:p>
      <w:r>
        <w:t>#Freelance #job - I Need presentation with some data(Statistics) by vladimir1981 https://t.co/JbYA9CExtz</w:t>
      </w:r>
    </w:p>
    <w:p>
      <w:r>
        <w:rPr>
          <w:b/>
          <w:u w:val="single"/>
        </w:rPr>
        <w:t>256117</w:t>
      </w:r>
    </w:p>
    <w:p>
      <w:r>
        <w:t>Found a Transponder Snail!</w:t>
        <w:br/>
        <w:t>A tearful farewell: The Going Merry's last voyage.</w:t>
        <w:br/>
        <w:t>https://t.co/1RdXMz8liw #TreCru https://t.co/2XIrKKyOq0</w:t>
      </w:r>
    </w:p>
    <w:p>
      <w:r>
        <w:rPr>
          <w:b/>
          <w:u w:val="single"/>
        </w:rPr>
        <w:t>256118</w:t>
      </w:r>
    </w:p>
    <w:p>
      <w:r>
        <w:t>Tamil nadu  pasumai Revolution why  there</w:t>
        <w:br/>
        <w:t xml:space="preserve">Mr.PM &amp;amp; indian goverment.............. </w:t>
        <w:br/>
        <w:t>who are god ......</w:t>
      </w:r>
    </w:p>
    <w:p>
      <w:r>
        <w:rPr>
          <w:b/>
          <w:u w:val="single"/>
        </w:rPr>
        <w:t>256119</w:t>
      </w:r>
    </w:p>
    <w:p>
      <w:r>
        <w:t>Is it illegal to take pictures of someone's iPhone chat and share it? via /r/legaladvice https://t.co/upht4g3bEG</w:t>
      </w:r>
    </w:p>
    <w:p>
      <w:r>
        <w:rPr>
          <w:b/>
          <w:u w:val="single"/>
        </w:rPr>
        <w:t>256120</w:t>
      </w:r>
    </w:p>
    <w:p>
      <w:r>
        <w:t>Antique Rimless Pince Nez Eyeglasses Eyewear Spectacles with Case by alleycatsvintage on Etsy https://t.co/jN0RikncY1</w:t>
      </w:r>
    </w:p>
    <w:p>
      <w:r>
        <w:rPr>
          <w:b/>
          <w:u w:val="single"/>
        </w:rPr>
        <w:t>256121</w:t>
      </w:r>
    </w:p>
    <w:p>
      <w:r>
        <w:t>Thanks for the recent follow @EnfieldsP @CultureShockRmx Happy to connect :) have a great Friday. (Want this? 🆓 https://t.co/uIZEWhx01h)</w:t>
      </w:r>
    </w:p>
    <w:p>
      <w:r>
        <w:rPr>
          <w:b/>
          <w:u w:val="single"/>
        </w:rPr>
        <w:t>256122</w:t>
      </w:r>
    </w:p>
    <w:p>
      <w:r>
        <w:t>Property taxpayers will pay about $81 more this year as #hamont approves its 2017 budget.</w:t>
        <w:br/>
        <w:t>https://t.co/8v7134yHMf</w:t>
      </w:r>
    </w:p>
    <w:p>
      <w:r>
        <w:rPr>
          <w:b/>
          <w:u w:val="single"/>
        </w:rPr>
        <w:t>256123</w:t>
      </w:r>
    </w:p>
    <w:p>
      <w:r>
        <w:t>Saw people bring up how Trump is willing to bomb but not willing to allow refugees, and yeah screw that jacked up hypocrisy.</w:t>
      </w:r>
    </w:p>
    <w:p>
      <w:r>
        <w:rPr>
          <w:b/>
          <w:u w:val="single"/>
        </w:rPr>
        <w:t>256124</w:t>
      </w:r>
    </w:p>
    <w:p>
      <w:r>
        <w:t>#Brains Sweep Themselves Clean Of #Toxins During Sleep via @NPR https://t.co/JgFvKHp6Kr https://t.co/mCQXZ6qfRh</w:t>
      </w:r>
    </w:p>
    <w:p>
      <w:r>
        <w:rPr>
          <w:b/>
          <w:u w:val="single"/>
        </w:rPr>
        <w:t>256125</w:t>
      </w:r>
    </w:p>
    <w:p>
      <w:r>
        <w:t>Goodmorning. Let music be the guide of your day. Let it relieve you of any stress, anxiety, or fear you may feel.</w:t>
      </w:r>
    </w:p>
    <w:p>
      <w:r>
        <w:rPr>
          <w:b/>
          <w:u w:val="single"/>
        </w:rPr>
        <w:t>256126</w:t>
      </w:r>
    </w:p>
    <w:p>
      <w:r>
        <w:t>@RoozardRoo You used to could only see image thumbnails when you were using 100x100 pixel thumbnails, but those are gone now.</w:t>
      </w:r>
    </w:p>
    <w:p>
      <w:r>
        <w:rPr>
          <w:b/>
          <w:u w:val="single"/>
        </w:rPr>
        <w:t>256127</w:t>
      </w:r>
    </w:p>
    <w:p>
      <w:r>
        <w:t>@miamiedisonsr 5000 Role Models and their Site Director Mr. Beal at the 2nd Annual Black Leadership Success Summit. https://t.co/GFHNwcMEUF</w:t>
      </w:r>
    </w:p>
    <w:p>
      <w:r>
        <w:rPr>
          <w:b/>
          <w:u w:val="single"/>
        </w:rPr>
        <w:t>256128</w:t>
      </w:r>
    </w:p>
    <w:p>
      <w:r>
        <w:t xml:space="preserve">The fact that Taehyung drops this high level vocabulary words out of nowhere makes international armys feel so </w:t>
        <w:br/>
        <w:t xml:space="preserve">out of their </w:t>
        <w:br/>
        <w:br/>
        <w:t>territory</w:t>
      </w:r>
    </w:p>
    <w:p>
      <w:r>
        <w:rPr>
          <w:b/>
          <w:u w:val="single"/>
        </w:rPr>
        <w:t>256129</w:t>
      </w:r>
    </w:p>
    <w:p>
      <w:r>
        <w:t>I added a video to a @YouTube playlist https://t.co/rNDgCuU1Fy Gorillaz - Tomorrow Comes Today (Official Video)</w:t>
      </w:r>
    </w:p>
    <w:p>
      <w:r>
        <w:rPr>
          <w:b/>
          <w:u w:val="single"/>
        </w:rPr>
        <w:t>256130</w:t>
      </w:r>
    </w:p>
    <w:p>
      <w:r>
        <w:t>As of now I am not watching the game. My green 💚 can't take it.I hope DLSU can find a way to bounce back in the finals! #GritAndGrindDLSU</w:t>
      </w:r>
    </w:p>
    <w:p>
      <w:r>
        <w:rPr>
          <w:b/>
          <w:u w:val="single"/>
        </w:rPr>
        <w:t>256131</w:t>
      </w:r>
    </w:p>
    <w:p>
      <w:r>
        <w:t>Found a Transponder Snail!</w:t>
        <w:br/>
        <w:t>Scoop! Exclusive photos of the mysterious Mr. 0!!</w:t>
        <w:br/>
        <w:t>https://t.co/hBTydSFrbH #TreCru https://t.co/T8ko1HzXHM</w:t>
      </w:r>
    </w:p>
    <w:p>
      <w:r>
        <w:rPr>
          <w:b/>
          <w:u w:val="single"/>
        </w:rPr>
        <w:t>256132</w:t>
      </w:r>
    </w:p>
    <w:p>
      <w:r>
        <w:t>holy shit i can take the fattest shit imaginable while playing breath of the head is coming sooner than i thought</w:t>
      </w:r>
    </w:p>
    <w:p>
      <w:r>
        <w:rPr>
          <w:b/>
          <w:u w:val="single"/>
        </w:rPr>
        <w:t>256133</w:t>
      </w:r>
    </w:p>
    <w:p>
      <w:r>
        <w:t xml:space="preserve">Wooo-hoo! "NOW we're cooking!" </w:t>
        <w:br/>
        <w:t xml:space="preserve">Can't wait to see women hunting giant crabs in sewers #Freakshift @armiehammer </w:t>
        <w:br/>
        <w:t>(Sells itself, doesn't it?) https://t.co/ABQ7M7Zzop</w:t>
      </w:r>
    </w:p>
    <w:p>
      <w:r>
        <w:rPr>
          <w:b/>
          <w:u w:val="single"/>
        </w:rPr>
        <w:t>256134</w:t>
      </w:r>
    </w:p>
    <w:p>
      <w:r>
        <w:t>after Mohan Bhagwat said that 'bharat mata ki jai sikhana padega' I will never chant that in my life again... #VandemataramRow</w:t>
      </w:r>
    </w:p>
    <w:p>
      <w:r>
        <w:rPr>
          <w:b/>
          <w:u w:val="single"/>
        </w:rPr>
        <w:t>256135</w:t>
      </w:r>
    </w:p>
    <w:p>
      <w:r>
        <w:t>**4pcs Vintage Silver Cute Jingle Bell 14*12*12 mm Pendant Charms 04092 https://t.co/ykXUv92Ltp https://t.co/Fwf5JVjIZk</w:t>
      </w:r>
    </w:p>
    <w:p>
      <w:r>
        <w:rPr>
          <w:b/>
          <w:u w:val="single"/>
        </w:rPr>
        <w:t>256136</w:t>
      </w:r>
    </w:p>
    <w:p>
      <w:r>
        <w:t>HAPPY 20th TO MY BFF 🌸</w:t>
        <w:br/>
        <w:t>I miss you so much, and you know i always got love for you. stay blessed 🍗 @marissataylorTX https://t.co/KdzdgAyOwr</w:t>
      </w:r>
    </w:p>
    <w:p>
      <w:r>
        <w:rPr>
          <w:b/>
          <w:u w:val="single"/>
        </w:rPr>
        <w:t>256137</w:t>
      </w:r>
    </w:p>
    <w:p>
      <w:r>
        <w:t>@BasedGing @_Njay3 Visual representation of them getting dressed in the morning https://t.co/XpZFgHVnhV</w:t>
      </w:r>
    </w:p>
    <w:p>
      <w:r>
        <w:rPr>
          <w:b/>
          <w:u w:val="single"/>
        </w:rPr>
        <w:t>256138</w:t>
      </w:r>
    </w:p>
    <w:p>
      <w:r>
        <w:t>@SophiaTm1dn @ingridpianta8 @thalyrosio @LiliBodo @Jana3990 @OnlyGod85908339 @Jilliemary @Marisol2224 @LudMarx1 @LFSRS @alaura2015 @BabcockAlan @kimcarsom @karlaRejane28 @Waelkr1 @PapaPorter1 @NUAZ1LGlhfit3Gp @ivymarina1 @vicman093 @djombic_ @KedmaHelena1 @rosemgjf @arybeteus @BestReweets @FodexSDV @jimkoz69_jim @1F_st @SONIECITAROA @shailjohn7 @MGWV1OO @GigiFollows @mjurik521 @cattina3 @666_alhlwan @JoseEldoSilva1 @kaalves20 @seudevan @insaurraldeh @nomanliaqat66 @KVajpayaee @LoukoEhPouco @TM1DN @mudzwhite_ @GoncaloValva10 @Chuca_85 @Quinnqueens @AfterEight13 @SiscoMGWV good night</w:t>
      </w:r>
    </w:p>
    <w:p>
      <w:r>
        <w:rPr>
          <w:b/>
          <w:u w:val="single"/>
        </w:rPr>
        <w:t>256139</w:t>
      </w:r>
    </w:p>
    <w:p>
      <w:r>
        <w:t xml:space="preserve">How it works? | | | The city's video surveillance system </w:t>
        <w:br/>
        <w:br/>
        <w:t>https://t.co/FeHcUMG2dA https://t.co/yZI4uWynVY</w:t>
      </w:r>
    </w:p>
    <w:p>
      <w:r>
        <w:rPr>
          <w:b/>
          <w:u w:val="single"/>
        </w:rPr>
        <w:t>256140</w:t>
      </w:r>
    </w:p>
    <w:p>
      <w:r>
        <w:t>South Carolina defeats Mississippi State 67-55 to win the WBB national title. What a performance by A'ja Wilson! Congrats to Dawn Staley.</w:t>
      </w:r>
    </w:p>
    <w:p>
      <w:r>
        <w:rPr>
          <w:b/>
          <w:u w:val="single"/>
        </w:rPr>
        <w:t>256141</w:t>
      </w:r>
    </w:p>
    <w:p>
      <w:r>
        <w:t>Film criticism that relates films to other films or filmmaking conventions is getting stale. Purge the metacinema poison from your mind.</w:t>
      </w:r>
    </w:p>
    <w:p>
      <w:r>
        <w:rPr>
          <w:b/>
          <w:u w:val="single"/>
        </w:rPr>
        <w:t>256142</w:t>
      </w:r>
    </w:p>
    <w:p>
      <w:r>
        <w:t xml:space="preserve">Let's take a look on how the entire dance has fattened the pockets of so many investors. </w:t>
        <w:br/>
        <w:t>https://t.co/QeaDZb11Ql https://t.co/UlUMB6eO5s</w:t>
      </w:r>
    </w:p>
    <w:p>
      <w:r>
        <w:rPr>
          <w:b/>
          <w:u w:val="single"/>
        </w:rPr>
        <w:t>256143</w:t>
      </w:r>
    </w:p>
    <w:p>
      <w:r>
        <w:t>The latest The @SueChua Daily! https://t.co/UiJvGi09o1 Thanks to @Massi_Dubai @susandtom @MatiuMeza #dubai #startup</w:t>
      </w:r>
    </w:p>
    <w:p>
      <w:r>
        <w:rPr>
          <w:b/>
          <w:u w:val="single"/>
        </w:rPr>
        <w:t>256144</w:t>
      </w:r>
    </w:p>
    <w:p>
      <w:r>
        <w:t>.@Harry_Styles Words fall short to describe how much I love you. My life is full of smiles because of you. Mind following me? @Harry_Styles x51,940</w:t>
      </w:r>
    </w:p>
    <w:p>
      <w:r>
        <w:rPr>
          <w:b/>
          <w:u w:val="single"/>
        </w:rPr>
        <w:t>256145</w:t>
      </w:r>
    </w:p>
    <w:p>
      <w:r>
        <w:t>@marilynstowe This is a disgraceful death tax. The increased work it has caused applicants in trying to beat the deadline &amp;amp; ⬆️ fees is just unforgivable.</w:t>
      </w:r>
    </w:p>
    <w:p>
      <w:r>
        <w:rPr>
          <w:b/>
          <w:u w:val="single"/>
        </w:rPr>
        <w:t>256146</w:t>
      </w:r>
    </w:p>
    <w:p>
      <w:r>
        <w:t>Your clear vision of success motivates you to reach higher to ... More for Capricorn https://t.co/hpB7T2yrRK</w:t>
      </w:r>
    </w:p>
    <w:p>
      <w:r>
        <w:rPr>
          <w:b/>
          <w:u w:val="single"/>
        </w:rPr>
        <w:t>256147</w:t>
      </w:r>
    </w:p>
    <w:p>
      <w:r>
        <w:t>It is slushy and soppy out there! Here's a live look near Powers and Galley. #COwx https://t.co/bsyOgZXPgI</w:t>
      </w:r>
    </w:p>
    <w:p>
      <w:r>
        <w:rPr>
          <w:b/>
          <w:u w:val="single"/>
        </w:rPr>
        <w:t>256148</w:t>
      </w:r>
    </w:p>
    <w:p>
      <w:r>
        <w:t>FINALLY, GODSWILL AKPABIO DEFECTS TO #APC https://t.co/54W01aP8fr #news #allprogressivescongress #aprilfool</w:t>
      </w:r>
    </w:p>
    <w:p>
      <w:r>
        <w:rPr>
          <w:b/>
          <w:u w:val="single"/>
        </w:rPr>
        <w:t>256149</w:t>
      </w:r>
    </w:p>
    <w:p>
      <w:r>
        <w:t>“You’re mine.”</w:t>
        <w:br/>
        <w:t>He spoke the words like a vow, and I could do nothing but give the words back to him.</w:t>
      </w:r>
    </w:p>
    <w:p>
      <w:r>
        <w:rPr>
          <w:b/>
          <w:u w:val="single"/>
        </w:rPr>
        <w:t>256150</w:t>
      </w:r>
    </w:p>
    <w:p>
      <w:r>
        <w:t>Rancho Cucamonga City Manager reassured the council that staff and public safety are developing campaign.</w:t>
      </w:r>
    </w:p>
    <w:p>
      <w:r>
        <w:rPr>
          <w:b/>
          <w:u w:val="single"/>
        </w:rPr>
        <w:t>256151</w:t>
      </w:r>
    </w:p>
    <w:p>
      <w:r>
        <w:t>@FoxNews Luv T'BACK SCREEN!!  Until PEASE WITH JUSTICE COMES &amp;amp; SOON, there'll b more CIVIL WAR occurring on USA streets.  'Ain't profound; just true.</w:t>
      </w:r>
    </w:p>
    <w:p>
      <w:r>
        <w:rPr>
          <w:b/>
          <w:u w:val="single"/>
        </w:rPr>
        <w:t>256152</w:t>
      </w:r>
    </w:p>
    <w:p>
      <w:r>
        <w:t xml:space="preserve">Next person who unfollows me is getting sued. I already got my lawyer on the phone. </w:t>
        <w:br/>
        <w:t>Go ahead do it pussy!</w:t>
        <w:br/>
        <w:t>Cyber bullying is a felony.</w:t>
      </w:r>
    </w:p>
    <w:p>
      <w:r>
        <w:rPr>
          <w:b/>
          <w:u w:val="single"/>
        </w:rPr>
        <w:t>256153</w:t>
      </w:r>
    </w:p>
    <w:p>
      <w:r>
        <w:t>@kristina_wong @karlosmarcus @anconl16 @thedirte What's wrong is it doesn't matter about your story, the issue here is @BrietbartNews is a space for bigoted bloggers to peddle their ideas.</w:t>
      </w:r>
    </w:p>
    <w:p>
      <w:r>
        <w:rPr>
          <w:b/>
          <w:u w:val="single"/>
        </w:rPr>
        <w:t>256154</w:t>
      </w:r>
    </w:p>
    <w:p>
      <w:r>
        <w:t>@FeministaJones Oh snap... it's your birthday?!?</w:t>
        <w:br/>
        <w:t>Hope you're having a great time! https://t.co/071h3El7kK</w:t>
      </w:r>
    </w:p>
    <w:p>
      <w:r>
        <w:rPr>
          <w:b/>
          <w:u w:val="single"/>
        </w:rPr>
        <w:t>256155</w:t>
      </w:r>
    </w:p>
    <w:p>
      <w:r>
        <w:t>COME SEE FAME THIS THURSDAY &amp;amp; FRIDAY (link to tickets down below)</w:t>
        <w:br/>
        <w:br/>
        <w:t>https://t.co/zSHJFAR9IB https://t.co/lWGM8ZEuEl</w:t>
      </w:r>
    </w:p>
    <w:p>
      <w:r>
        <w:rPr>
          <w:b/>
          <w:u w:val="single"/>
        </w:rPr>
        <w:t>256156</w:t>
      </w:r>
    </w:p>
    <w:p>
      <w:r>
        <w:t>Off they go! On the transporter headed to new homes for the next generation of petrolheads to enjoy. https://t.co/4NIY1xfJP4</w:t>
      </w:r>
    </w:p>
    <w:p>
      <w:r>
        <w:rPr>
          <w:b/>
          <w:u w:val="single"/>
        </w:rPr>
        <w:t>256157</w:t>
      </w:r>
    </w:p>
    <w:p>
      <w:r>
        <w:t>What an eggcellent Easter egg design, am I right? Design an egg at https://t.co/2oaJL5gQWW for a chance to win $1K.  https://t.co/XhQdR492s8</w:t>
      </w:r>
    </w:p>
    <w:p>
      <w:r>
        <w:rPr>
          <w:b/>
          <w:u w:val="single"/>
        </w:rPr>
        <w:t>256158</w:t>
      </w:r>
    </w:p>
    <w:p>
      <w:r>
        <w:t>@BCI_US_Chapter A1 I hold the ABCP from https://t.co/FFQL8VoU4i and AMBCI from https://t.co/rdOULD5jey #bcius</w:t>
      </w:r>
    </w:p>
    <w:p>
      <w:r>
        <w:rPr>
          <w:b/>
          <w:u w:val="single"/>
        </w:rPr>
        <w:t>256159</w:t>
      </w:r>
    </w:p>
    <w:p>
      <w:r>
        <w:t>I need to find a hooker who will do anything for 50 bucks.. I have 2 papers and an online exam due by tomorrow</w:t>
      </w:r>
    </w:p>
    <w:p>
      <w:r>
        <w:rPr>
          <w:b/>
          <w:u w:val="single"/>
        </w:rPr>
        <w:t>256160</w:t>
      </w:r>
    </w:p>
    <w:p>
      <w:r>
        <w:t>me getting ready to catch some feelings even though I know damn well I shouldn't 😤⚾️ https://t.co/OLUXqIuP4k</w:t>
      </w:r>
    </w:p>
    <w:p>
      <w:r>
        <w:rPr>
          <w:b/>
          <w:u w:val="single"/>
        </w:rPr>
        <w:t>256161</w:t>
      </w:r>
    </w:p>
    <w:p>
      <w:r>
        <w:t>Hi @EstherPassaris where can one access this report? I work with a clean energy company in Kenya. See our work here https://t.co/DyphNBG4Ur</w:t>
      </w:r>
    </w:p>
    <w:p>
      <w:r>
        <w:rPr>
          <w:b/>
          <w:u w:val="single"/>
        </w:rPr>
        <w:t>256162</w:t>
      </w:r>
    </w:p>
    <w:p>
      <w:r>
        <w:t>//realityimtrapedherefor6hoursandiusedtwoofthemtodrawbrandon</w:t>
        <w:br/>
        <w:t>She's a sassy g a l https://t.co/9nPozOLZsy</w:t>
      </w:r>
    </w:p>
    <w:p>
      <w:r>
        <w:rPr>
          <w:b/>
          <w:u w:val="single"/>
        </w:rPr>
        <w:t>256163</w:t>
      </w:r>
    </w:p>
    <w:p>
      <w:r>
        <w:t>@ola_supports I was prepared for the delay. The issue is with the navigation. At least identify the issue I'm trying to raise.</w:t>
      </w:r>
    </w:p>
    <w:p>
      <w:r>
        <w:rPr>
          <w:b/>
          <w:u w:val="single"/>
        </w:rPr>
        <w:t>256164</w:t>
      </w:r>
    </w:p>
    <w:p>
      <w:r>
        <w:t>Rose Quartz Tree 925 Sterling Silver Pendant 2" Ana Co Jewelry P572918F https://t.co/sRvDPmogEo https://t.co/s2G2TPL3qg</w:t>
      </w:r>
    </w:p>
    <w:p>
      <w:r>
        <w:rPr>
          <w:b/>
          <w:u w:val="single"/>
        </w:rPr>
        <w:t>256165</w:t>
      </w:r>
    </w:p>
    <w:p>
      <w:r>
        <w:t>.@SenKamalaHarris How will you hold Trump accountable for ignoring the laws? https://t.co/SNYEl3BAk2</w:t>
      </w:r>
    </w:p>
    <w:p>
      <w:r>
        <w:rPr>
          <w:b/>
          <w:u w:val="single"/>
        </w:rPr>
        <w:t>256166</w:t>
      </w:r>
    </w:p>
    <w:p>
      <w:r>
        <w:t>Air could be the world's next battery @SINTEF https://t.co/d1YBwCEDlg #batteries #power https://t.co/YlRv5uuFtA</w:t>
      </w:r>
    </w:p>
    <w:p>
      <w:r>
        <w:rPr>
          <w:b/>
          <w:u w:val="single"/>
        </w:rPr>
        <w:t>256167</w:t>
      </w:r>
    </w:p>
    <w:p>
      <w:r>
        <w:t>Enter Fitness Freak Winner's Choice $600 for a chance to win. #sweepstakes #sweeps https://t.co/kMHWuDLK1q via @SYWSweeps</w:t>
      </w:r>
    </w:p>
    <w:p>
      <w:r>
        <w:rPr>
          <w:b/>
          <w:u w:val="single"/>
        </w:rPr>
        <w:t>256168</w:t>
      </w:r>
    </w:p>
    <w:p>
      <w:r>
        <w:t xml:space="preserve">Dami din but lahat babae,coz of their personality Hahahaha </w:t>
        <w:br/>
        <w:br/>
        <w:t>MAYWARD GratefullyBlessed https://t.co/gjnRaZ1Mm9</w:t>
      </w:r>
    </w:p>
    <w:p>
      <w:r>
        <w:rPr>
          <w:b/>
          <w:u w:val="single"/>
        </w:rPr>
        <w:t>256169</w:t>
      </w:r>
    </w:p>
    <w:p>
      <w:r>
        <w:t>Love #travel &amp;amp; ♥ cities? Discover the most beautiful cities in #Spain https://t.co/loh1h2Rr75 https://t.co/plxB4J1NPG</w:t>
      </w:r>
    </w:p>
    <w:p>
      <w:r>
        <w:rPr>
          <w:b/>
          <w:u w:val="single"/>
        </w:rPr>
        <w:t>256170</w:t>
      </w:r>
    </w:p>
    <w:p>
      <w:r>
        <w:t>This morning's #Mexport Opening @OtayMesaChamber @Kevin_Faulconer @CityofSanDiego @AlvarezSD @XBorderConsul @TjInnovadora https://t.co/lrpznXMfMr</w:t>
      </w:r>
    </w:p>
    <w:p>
      <w:r>
        <w:rPr>
          <w:b/>
          <w:u w:val="single"/>
        </w:rPr>
        <w:t>256171</w:t>
      </w:r>
    </w:p>
    <w:p>
      <w:r>
        <w:t>Infants need adequate vitamin B1 for normal development:… https://t.co/wxVNdbiRqx https://t.co/F87XLurMBD https://t.co/fhh0C5g65S</w:t>
      </w:r>
    </w:p>
    <w:p>
      <w:r>
        <w:rPr>
          <w:b/>
          <w:u w:val="single"/>
        </w:rPr>
        <w:t>256172</w:t>
      </w:r>
    </w:p>
    <w:p>
      <w:r>
        <w:t>Our "Babies" have a new vessel, more big and deep. They become even bigger.. day by day. #proudlygardener #CoffeeT… https://t.co/Tc6NP4btrc https://t.co/6X3uF3iGP9</w:t>
      </w:r>
    </w:p>
    <w:p>
      <w:r>
        <w:rPr>
          <w:b/>
          <w:u w:val="single"/>
        </w:rPr>
        <w:t>256173</w:t>
      </w:r>
    </w:p>
    <w:p>
      <w:r>
        <w:t>@BenSasse I wish more Senators &amp;amp; Representatives would share their interests beyond politics. Some of you have a great sense of humor. 👍🏻</w:t>
      </w:r>
    </w:p>
    <w:p>
      <w:r>
        <w:rPr>
          <w:b/>
          <w:u w:val="single"/>
        </w:rPr>
        <w:t>256174</w:t>
      </w:r>
    </w:p>
    <w:p>
      <w:r>
        <w:t>You are acutely aware of your commitments today, but you're no... More for Sagittarius https://t.co/KYQn3ocA2P</w:t>
      </w:r>
    </w:p>
    <w:p>
      <w:r>
        <w:rPr>
          <w:b/>
          <w:u w:val="single"/>
        </w:rPr>
        <w:t>256175</w:t>
      </w:r>
    </w:p>
    <w:p>
      <w:r>
        <w:t>A good night at the #Disch is always better when you beat OU! #texasfight #hookemhorns @ UFCU… https://t.co/6RsrMw90Xn</w:t>
      </w:r>
    </w:p>
    <w:p>
      <w:r>
        <w:rPr>
          <w:b/>
          <w:u w:val="single"/>
        </w:rPr>
        <w:t>256176</w:t>
      </w:r>
    </w:p>
    <w:p>
      <w:r>
        <w:t>French's Ketchup Just $0.48 At Walmart! via Dian's Daily Deals - ** French's Ketchup Just $0.48 At ... https://t.co/NUAv5Hv933</w:t>
      </w:r>
    </w:p>
    <w:p>
      <w:r>
        <w:rPr>
          <w:b/>
          <w:u w:val="single"/>
        </w:rPr>
        <w:t>256177</w:t>
      </w:r>
    </w:p>
    <w:p>
      <w:r>
        <w:t>Hinor Roll out on spotify right now! Search for my record! Mistah Greenz-Honor Roll!! @ New… https://t.co/TGmeQafjqY</w:t>
      </w:r>
    </w:p>
    <w:p>
      <w:r>
        <w:rPr>
          <w:b/>
          <w:u w:val="single"/>
        </w:rPr>
        <w:t>256178</w:t>
      </w:r>
    </w:p>
    <w:p>
      <w:r>
        <w:t>Top story: @safetylog: 'Sandy Says: Opioid Addiction: How Low Can the High Go? … https://t.co/wrJRv3F8JY, see more https://t.co/hoO1MRhCXy</w:t>
      </w:r>
    </w:p>
    <w:p>
      <w:r>
        <w:rPr>
          <w:b/>
          <w:u w:val="single"/>
        </w:rPr>
        <w:t>256179</w:t>
      </w:r>
    </w:p>
    <w:p>
      <w:r>
        <w:t>There's no reason to treat your current situation as normal si... More for Capricorn https://t.co/zuqrn1ppil</w:t>
      </w:r>
    </w:p>
    <w:p>
      <w:r>
        <w:rPr>
          <w:b/>
          <w:u w:val="single"/>
        </w:rPr>
        <w:t>256180</w:t>
      </w:r>
    </w:p>
    <w:p>
      <w:r>
        <w:t>@CarlosLozadaWP Forget the Congressional investigations. Trump's administration will take themselves out. Only cost effective thing I've seen from them.</w:t>
      </w:r>
    </w:p>
    <w:p>
      <w:r>
        <w:rPr>
          <w:b/>
          <w:u w:val="single"/>
        </w:rPr>
        <w:t>256181</w:t>
      </w:r>
    </w:p>
    <w:p>
      <w:r>
        <w:t>great work by  buethewarrior &amp;amp; @jaune_art x The Crystal Ship in #Ostend, #Belgium #streetart #thecrystalship Photo: @miseryLcompany https://t.co/MHw59axlzM</w:t>
      </w:r>
    </w:p>
    <w:p>
      <w:r>
        <w:rPr>
          <w:b/>
          <w:u w:val="single"/>
        </w:rPr>
        <w:t>256182</w:t>
      </w:r>
    </w:p>
    <w:p>
      <w:r>
        <w:t>The Bank has several initiatives to help #fintech companies in Malaysia gain a foothold and grow. @DigitalNewsAsia https://t.co/UyEICjoYHJ</w:t>
      </w:r>
    </w:p>
    <w:p>
      <w:r>
        <w:rPr>
          <w:b/>
          <w:u w:val="single"/>
        </w:rPr>
        <w:t>256183</w:t>
      </w:r>
    </w:p>
    <w:p>
      <w:r>
        <w:t>Marvel executive says emphasis on diversity may have alienated readers</w:t>
        <w:br/>
        <w:t>https://t.co/orrlXcJAjv https://t.co/huMszcDhCw</w:t>
      </w:r>
    </w:p>
    <w:p>
      <w:r>
        <w:rPr>
          <w:b/>
          <w:u w:val="single"/>
        </w:rPr>
        <w:t>256184</w:t>
      </w:r>
    </w:p>
    <w:p>
      <w:r>
        <w:t>Here is sketch of a woman wanted for spying on her opponent during an election, murdering her staff, creating a fraudulent foundation. https://t.co/57ggxefR8r</w:t>
      </w:r>
    </w:p>
    <w:p>
      <w:r>
        <w:rPr>
          <w:b/>
          <w:u w:val="single"/>
        </w:rPr>
        <w:t>256185</w:t>
      </w:r>
    </w:p>
    <w:p>
      <w:r>
        <w:t>Protect your car from the elements, rocks, and insects with our paint protection film to keep your car looking new. https://t.co/nK7mwIx6UI</w:t>
      </w:r>
    </w:p>
    <w:p>
      <w:r>
        <w:rPr>
          <w:b/>
          <w:u w:val="single"/>
        </w:rPr>
        <w:t>256186</w:t>
      </w:r>
    </w:p>
    <w:p>
      <w:r>
        <w:t>sad news about #bleach https://t.co/lGhK971S3p @darkrage2000 retweet this every one #rukiaxplay #WeWantBleachBack @djz38</w:t>
      </w:r>
    </w:p>
    <w:p>
      <w:r>
        <w:rPr>
          <w:b/>
          <w:u w:val="single"/>
        </w:rPr>
        <w:t>256187</w:t>
      </w:r>
    </w:p>
    <w:p>
      <w:r>
        <w:t>Want Your Ideal Job to Find You? You Need to Become an Expert at This One Thing https://t.co/Bb7ZISveaQ https://t.co/ejMISYa36z</w:t>
      </w:r>
    </w:p>
    <w:p>
      <w:r>
        <w:rPr>
          <w:b/>
          <w:u w:val="single"/>
        </w:rPr>
        <w:t>256188</w:t>
      </w:r>
    </w:p>
    <w:p>
      <w:r>
        <w:t>Everything seems simple enough until someone close to you deci... More for Capricorn https://t.co/DV4PWF2DKa</w:t>
      </w:r>
    </w:p>
    <w:p>
      <w:r>
        <w:rPr>
          <w:b/>
          <w:u w:val="single"/>
        </w:rPr>
        <w:t>256189</w:t>
      </w:r>
    </w:p>
    <w:p>
      <w:r>
        <w:t>most of yall comparing alex to a school shooter bc he was acting out vs yall calling him your cinnamon roll bc he shot himself</w:t>
      </w:r>
    </w:p>
    <w:p>
      <w:r>
        <w:rPr>
          <w:b/>
          <w:u w:val="single"/>
        </w:rPr>
        <w:t>256190</w:t>
      </w:r>
    </w:p>
    <w:p>
      <w:r>
        <w:t>Women, ever considered working for Reserve Bank of Australia? Research their organisation &amp;amp; jobs via @wherewomenwork https://t.co/giizYh6dir https://t.co/uYVjyLRGgL</w:t>
      </w:r>
    </w:p>
    <w:p>
      <w:r>
        <w:rPr>
          <w:b/>
          <w:u w:val="single"/>
        </w:rPr>
        <w:t>256191</w:t>
      </w:r>
    </w:p>
    <w:p>
      <w:r>
        <w:t>@TigerWoods @Lexi Any other non high profile player that isn't on tv for almost all their shots would never have been caught/called on something like that.</w:t>
      </w:r>
    </w:p>
    <w:p>
      <w:r>
        <w:rPr>
          <w:b/>
          <w:u w:val="single"/>
        </w:rPr>
        <w:t>256192</w:t>
      </w:r>
    </w:p>
    <w:p>
      <w:r>
        <w:t>#FCBayern Coach Carlo Ancelotti calls #Juventus’ Paulo Dybala “a great player” but denies he could join. https://t.co/sBzs6gm9aT https://t.co/DTgnwjnEm4</w:t>
      </w:r>
    </w:p>
    <w:p>
      <w:r>
        <w:rPr>
          <w:b/>
          <w:u w:val="single"/>
        </w:rPr>
        <w:t>256193</w:t>
      </w:r>
    </w:p>
    <w:p>
      <w:r>
        <w:t>GOP will one day regret their choice today, as there will come a time when they are in the minority.</w:t>
      </w:r>
    </w:p>
    <w:p>
      <w:r>
        <w:rPr>
          <w:b/>
          <w:u w:val="single"/>
        </w:rPr>
        <w:t>256194</w:t>
      </w:r>
    </w:p>
    <w:p>
      <w:r>
        <w:t>@mitchellvii It really is ok to disagree with Trump. Not every decision he makes is 3D chess, it is possible for him to make a mistake. #syria #falseflag</w:t>
      </w:r>
    </w:p>
    <w:p>
      <w:r>
        <w:rPr>
          <w:b/>
          <w:u w:val="single"/>
        </w:rPr>
        <w:t>256195</w:t>
      </w:r>
    </w:p>
    <w:p>
      <w:r>
        <w:t>Coming up to a year since a shitty break up. Should be all doom and gloom right? Nope. Thanks to one man</w:t>
      </w:r>
    </w:p>
    <w:p>
      <w:r>
        <w:rPr>
          <w:b/>
          <w:u w:val="single"/>
        </w:rPr>
        <w:t>256196</w:t>
      </w:r>
    </w:p>
    <w:p>
      <w:r>
        <w:t>Missed most of today, wondering if it's worth catching up on the terrible things that've happened and the terrible takes written about them</w:t>
      </w:r>
    </w:p>
    <w:p>
      <w:r>
        <w:rPr>
          <w:b/>
          <w:u w:val="single"/>
        </w:rPr>
        <w:t>256197</w:t>
      </w:r>
    </w:p>
    <w:p>
      <w:r>
        <w:t>However los angeles spanish classes chokey unbar he on route to absorb spanish drag los angeles?: NvL</w:t>
      </w:r>
    </w:p>
    <w:p>
      <w:r>
        <w:rPr>
          <w:b/>
          <w:u w:val="single"/>
        </w:rPr>
        <w:t>256198</w:t>
      </w:r>
    </w:p>
    <w:p>
      <w:r>
        <w:t>You asked and we answered! Our first round of #DearKinetix answers has gone #live! Read our answers here: https://t.co/7O32V9837W #Answers https://t.co/2Lc34vwJNd</w:t>
      </w:r>
    </w:p>
    <w:p>
      <w:r>
        <w:rPr>
          <w:b/>
          <w:u w:val="single"/>
        </w:rPr>
        <w:t>256199</w:t>
      </w:r>
    </w:p>
    <w:p>
      <w:r>
        <w:t>You want the ability to be free from other people's demands to... More for Aquarius https://t.co/H8OXXyLBbc</w:t>
      </w:r>
    </w:p>
    <w:p>
      <w:r>
        <w:rPr>
          <w:b/>
          <w:u w:val="single"/>
        </w:rPr>
        <w:t>256200</w:t>
      </w:r>
    </w:p>
    <w:p>
      <w:r>
        <w:t>@AdamHorowitzLA @OnceABC @gilesmatthey Missed #PapaBearRumple #MamaBearBelle but Gideon's sleight of hand at end was worthy of dear old Papa https://t.co/oS8q4O2MLH</w:t>
      </w:r>
    </w:p>
    <w:p>
      <w:r>
        <w:rPr>
          <w:b/>
          <w:u w:val="single"/>
        </w:rPr>
        <w:t>256201</w:t>
      </w:r>
    </w:p>
    <w:p>
      <w:r>
        <w:t>@friezdj It's so expensive! I just have to settle for eating in restaurants and ordering merch from Japan for now.</w:t>
      </w:r>
    </w:p>
    <w:p>
      <w:r>
        <w:rPr>
          <w:b/>
          <w:u w:val="single"/>
        </w:rPr>
        <w:t>256202</w:t>
      </w:r>
    </w:p>
    <w:p>
      <w:r>
        <w:t>New video "Drill Sergeant Ass Squats with Sapphire" uploaded to https://t.co/iVJ6FnN8lu by @MistressSalem https://t.co/5uCQUL8tHJ</w:t>
      </w:r>
    </w:p>
    <w:p>
      <w:r>
        <w:rPr>
          <w:b/>
          <w:u w:val="single"/>
        </w:rPr>
        <w:t>256203</w:t>
      </w:r>
    </w:p>
    <w:p>
      <w:r>
        <w:t>@gordis82rosada @_karenmoores_ @lustyfan @DuncanLindsay Definitely. They are made to be together. Messed up forever remember?</w:t>
      </w:r>
    </w:p>
    <w:p>
      <w:r>
        <w:rPr>
          <w:b/>
          <w:u w:val="single"/>
        </w:rPr>
        <w:t>256204</w:t>
      </w:r>
    </w:p>
    <w:p>
      <w:r>
        <w:t>#USA How a college student in California is fighting for his free speech rights: Should colleges have… https://t.co/Tywi2Mnu7m #USATODAY https://t.co/jho72QWNeI</w:t>
      </w:r>
    </w:p>
    <w:p>
      <w:r>
        <w:rPr>
          <w:b/>
          <w:u w:val="single"/>
        </w:rPr>
        <w:t>256205</w:t>
      </w:r>
    </w:p>
    <w:p>
      <w:r>
        <w:t>It was day one of clean up at the #ACAC, our 2017 show space! It was hard work in a messy space but we are so... https://t.co/5DzXpiJDoZ</w:t>
      </w:r>
    </w:p>
    <w:p>
      <w:r>
        <w:rPr>
          <w:b/>
          <w:u w:val="single"/>
        </w:rPr>
        <w:t>256206</w:t>
      </w:r>
    </w:p>
    <w:p>
      <w:r>
        <w:t>Tmw u had 3 hours of sleep, wasn't able to eat lunch, had a vocab quiz u didnt study for and forgot to finish your english project https://t.co/a72QdsOGym</w:t>
      </w:r>
    </w:p>
    <w:p>
      <w:r>
        <w:rPr>
          <w:b/>
          <w:u w:val="single"/>
        </w:rPr>
        <w:t>256207</w:t>
      </w:r>
    </w:p>
    <w:p>
      <w:r>
        <w:t>America's Skilled Trades Dilemma: Shortages Loom As Most-In-Demand Group Of Workers Ages #babyboomers via @Forbes https://t.co/uXf2kKORSq</w:t>
      </w:r>
    </w:p>
    <w:p>
      <w:r>
        <w:rPr>
          <w:b/>
          <w:u w:val="single"/>
        </w:rPr>
        <w:t>256208</w:t>
      </w:r>
    </w:p>
    <w:p>
      <w:r>
        <w:t>since its general admission i wanna get there like way earlier than we usually get to concerts bc im rlly tryna get as close as i can https://t.co/tQXhQefijO</w:t>
      </w:r>
    </w:p>
    <w:p>
      <w:r>
        <w:rPr>
          <w:b/>
          <w:u w:val="single"/>
        </w:rPr>
        <w:t>256209</w:t>
      </w:r>
    </w:p>
    <w:p>
      <w:r>
        <w:t>#NowPlaying NaTasha "Ms.Music" Rogers - Begin For more of the REST of the best in gospel music, listen at https://t.co/po2sIaHHyr https://t.co/PN0K0dWQTg</w:t>
      </w:r>
    </w:p>
    <w:p>
      <w:r>
        <w:rPr>
          <w:b/>
          <w:u w:val="single"/>
        </w:rPr>
        <w:t>256210</w:t>
      </w:r>
    </w:p>
    <w:p>
      <w:r>
        <w:t>18 Inch Wheel Rims Silver Black Jeep Wrangler JK XD Series XD795 5x5 SET OF FIVE https://t.co/V2nEIrMbpC https://t.co/vzdcDQZHyc</w:t>
      </w:r>
    </w:p>
    <w:p>
      <w:r>
        <w:rPr>
          <w:b/>
          <w:u w:val="single"/>
        </w:rPr>
        <w:t>256211</w:t>
      </w:r>
    </w:p>
    <w:p>
      <w:r>
        <w:t>#TechCrunch Utah becomes the first Power Five school to give scholarships to video gamers https://t.co/L6dzbrv6w9</w:t>
      </w:r>
    </w:p>
    <w:p>
      <w:r>
        <w:rPr>
          <w:b/>
          <w:u w:val="single"/>
        </w:rPr>
        <w:t>256212</w:t>
      </w:r>
    </w:p>
    <w:p>
      <w:r>
        <w:t>Shirt Sonoma Medium Long Sleeve Women's Very Light Lemon Color RN 73277 #manpatreasures #gre  https://t.co/KUWk2fsjV7</w:t>
      </w:r>
    </w:p>
    <w:p>
      <w:r>
        <w:rPr>
          <w:b/>
          <w:u w:val="single"/>
        </w:rPr>
        <w:t>256213</w:t>
      </w:r>
    </w:p>
    <w:p>
      <w:r>
        <w:t>OK criticize me but I love tech, I can talk to my friends and anywhere and one in the world right from my bed anytime of day!</w:t>
      </w:r>
    </w:p>
    <w:p>
      <w:r>
        <w:rPr>
          <w:b/>
          <w:u w:val="single"/>
        </w:rPr>
        <w:t>256214</w:t>
      </w:r>
    </w:p>
    <w:p>
      <w:r>
        <w:t>11 2 or 3 day old puppies found this dumped this morning. Detectives bottle feeding until a rescue can come get them. https://t.co/Rw0DSJiwGQ</w:t>
      </w:r>
    </w:p>
    <w:p>
      <w:r>
        <w:rPr>
          <w:b/>
          <w:u w:val="single"/>
        </w:rPr>
        <w:t>256215</w:t>
      </w:r>
    </w:p>
    <w:p>
      <w:r>
        <w:t>Considering Ginsburg will be replaced soon, do the dems really want republicans to go nuclear? Pick you battles wisely. #confirmgorsuch</w:t>
      </w:r>
    </w:p>
    <w:p>
      <w:r>
        <w:rPr>
          <w:b/>
          <w:u w:val="single"/>
        </w:rPr>
        <w:t>256216</w:t>
      </w:r>
    </w:p>
    <w:p>
      <w:r>
        <w:t xml:space="preserve">Bayleef </w:t>
        <w:br/>
        <w:t>IV:84.4%(12/15/11)</w:t>
        <w:br/>
        <w:t>Move Set: Tackle/Ancient Power</w:t>
        <w:br/>
        <w:t>Available until 05:39:45 (28m 18s).</w:t>
        <w:br/>
        <w:t>https://t.co/fEqBDHccmH</w:t>
      </w:r>
    </w:p>
    <w:p>
      <w:r>
        <w:rPr>
          <w:b/>
          <w:u w:val="single"/>
        </w:rPr>
        <w:t>256217</w:t>
      </w:r>
    </w:p>
    <w:p>
      <w:r>
        <w:t>Will we see you in Detroit in May? Last chance to get your SB17 discount rate with code "NWMP3pSB17det" at https://t.co/yidF1Gh2eY</w:t>
      </w:r>
    </w:p>
    <w:p>
      <w:r>
        <w:rPr>
          <w:b/>
          <w:u w:val="single"/>
        </w:rPr>
        <w:t>256218</w:t>
      </w:r>
    </w:p>
    <w:p>
      <w:r>
        <w:t>How come you don't want to let your self get attach... — cause my past experiences have never gone well, it ... https://t.co/NHm8BptjEX</w:t>
      </w:r>
    </w:p>
    <w:p>
      <w:r>
        <w:rPr>
          <w:b/>
          <w:u w:val="single"/>
        </w:rPr>
        <w:t>256219</w:t>
      </w:r>
    </w:p>
    <w:p>
      <w:r>
        <w:t>Everyone seems to have things to do and places to go. Meanwhil... More for Libra https://t.co/k6Mxe3mczA</w:t>
      </w:r>
    </w:p>
    <w:p>
      <w:r>
        <w:rPr>
          <w:b/>
          <w:u w:val="single"/>
        </w:rPr>
        <w:t>256220</w:t>
      </w:r>
    </w:p>
    <w:p>
      <w:r>
        <w:t>@CynthiaClarx Thank you for following McKays ☕️🍰☕️ DM's open for orders</w:t>
        <w:br/>
        <w:t>Owners @McKaysCoffee  @Olivia_McKay_ via https://t.co/zDxtpVD6T7</w:t>
      </w:r>
    </w:p>
    <w:p>
      <w:r>
        <w:rPr>
          <w:b/>
          <w:u w:val="single"/>
        </w:rPr>
        <w:t>256221</w:t>
      </w:r>
    </w:p>
    <w:p>
      <w:r>
        <w:t>Snubbull♀ 69% (8/10/13)</w:t>
        <w:br/>
        <w:t>Bite/Crunch</w:t>
        <w:br/>
        <w:t>until 03:00:29am (29m 47s)</w:t>
        <w:br/>
        <w:t>I-635/Centerville [9]</w:t>
        <w:br/>
        <w:t>https://t.co/1HgXU3Lb3J</w:t>
      </w:r>
    </w:p>
    <w:p>
      <w:r>
        <w:rPr>
          <w:b/>
          <w:u w:val="single"/>
        </w:rPr>
        <w:t>256222</w:t>
      </w:r>
    </w:p>
    <w:p>
      <w:r>
        <w:t>Disabled Vehicle: NB on I-95 at MM154 in Prince William Co. Right shoulder closed. Potential Delays.5:14PM</w:t>
      </w:r>
    </w:p>
    <w:p>
      <w:r>
        <w:rPr>
          <w:b/>
          <w:u w:val="single"/>
        </w:rPr>
        <w:t>256223</w:t>
      </w:r>
    </w:p>
    <w:p>
      <w:r>
        <w:t>I learned about health care plans from @fitawesome &amp;amp; @Myuhc and entered a $100 Amazon gift card #giveaway.  https://t.co/8CDpXLEVvu</w:t>
      </w:r>
    </w:p>
    <w:p>
      <w:r>
        <w:rPr>
          <w:b/>
          <w:u w:val="single"/>
        </w:rPr>
        <w:t>256224</w:t>
      </w:r>
    </w:p>
    <w:p>
      <w:r>
        <w:t>@realDonaldTrump What happen to you are for DEms and Republicans, you are for the American people , sure are trashing Dems a lot in all your recent post</w:t>
      </w:r>
    </w:p>
    <w:p>
      <w:r>
        <w:rPr>
          <w:b/>
          <w:u w:val="single"/>
        </w:rPr>
        <w:t>256225</w:t>
      </w:r>
    </w:p>
    <w:p>
      <w:r>
        <w:t>Breaking!Kitchen Sink Strainer save 20%off use code LZIFK5KD product links:https://t.co/r6qwSNDf67 https://t.co/vKVaUeORjJ #giveaway</w:t>
      </w:r>
    </w:p>
    <w:p>
      <w:r>
        <w:rPr>
          <w:b/>
          <w:u w:val="single"/>
        </w:rPr>
        <w:t>256226</w:t>
      </w:r>
    </w:p>
    <w:p>
      <w:r>
        <w:t>@CarrieHFletcher @LouisePentland People in the age of the internet want to know everything but don't wanna know it all. Obviously u have to serve each request 100% 😜</w:t>
      </w:r>
    </w:p>
    <w:p>
      <w:r>
        <w:rPr>
          <w:b/>
          <w:u w:val="single"/>
        </w:rPr>
        <w:t>256227</w:t>
      </w:r>
    </w:p>
    <w:p>
      <w:r>
        <w:t>Is this supposed to pump up the crowd? Everyone is probably relieved that it's not a performer they actually like #pottybreak #WrestleMania</w:t>
      </w:r>
    </w:p>
    <w:p>
      <w:r>
        <w:rPr>
          <w:b/>
          <w:u w:val="single"/>
        </w:rPr>
        <w:t>256228</w:t>
      </w:r>
    </w:p>
    <w:p>
      <w:r>
        <w:t>@brianestridge is back in studio with some hot opinions about Sean Spicer and more audio of John McCain. https://t.co/iio6tzFd7X</w:t>
      </w:r>
    </w:p>
    <w:p>
      <w:r>
        <w:rPr>
          <w:b/>
          <w:u w:val="single"/>
        </w:rPr>
        <w:t>256229</w:t>
      </w:r>
    </w:p>
    <w:p>
      <w:r>
        <w:t>He can't dine alone with a women, but he alone can take away their funds for health care https://t.co/OoAYnnFxtS</w:t>
      </w:r>
    </w:p>
    <w:p>
      <w:r>
        <w:rPr>
          <w:b/>
          <w:u w:val="single"/>
        </w:rPr>
        <w:t>256230</w:t>
      </w:r>
    </w:p>
    <w:p>
      <w:r>
        <w:t>https://t.co/SbafucPey2 Baby Crib Playpen Playard Pack Travel Infant Bassinet Bed Foldable Pink https://t.co/WjtChkD4ak</w:t>
      </w:r>
    </w:p>
    <w:p>
      <w:r>
        <w:rPr>
          <w:b/>
          <w:u w:val="single"/>
        </w:rPr>
        <w:t>256231</w:t>
      </w:r>
    </w:p>
    <w:p>
      <w:r>
        <w:t>Depressed LL Partner[f/23] AND HL me [m/23], DB complications via /r/DeadBedrooms https://t.co/97Xnezfuwd</w:t>
      </w:r>
    </w:p>
    <w:p>
      <w:r>
        <w:rPr>
          <w:b/>
          <w:u w:val="single"/>
        </w:rPr>
        <w:t>256232</w:t>
      </w:r>
    </w:p>
    <w:p>
      <w:r>
        <w:t>[LISTEN] Has BEE(Black Economic Empowerment) failed young people @IRR_SouthAfrica @naledimoleo #Intune #sabcnews https://t.co/Iv3fbDKhod https://t.co/VL1Ziewd05</w:t>
      </w:r>
    </w:p>
    <w:p>
      <w:r>
        <w:rPr>
          <w:b/>
          <w:u w:val="single"/>
        </w:rPr>
        <w:t>256233</w:t>
      </w:r>
    </w:p>
    <w:p>
      <w:r>
        <w:t>'Blowhard' Drexel professor angry over kindness to military 'lives in a bubble,' Bin Laden's killer says  https://t.co/fhWwqtwpPA</w:t>
      </w:r>
    </w:p>
    <w:p>
      <w:r>
        <w:rPr>
          <w:b/>
          <w:u w:val="single"/>
        </w:rPr>
        <w:t>256234</w:t>
      </w:r>
    </w:p>
    <w:p>
      <w:r>
        <w:t>Analysis Shows Some Minority Neighborhoods Pay Higher Car Insurance Premiums Than White Areas With the Same... https://t.co/pookYZGM9I</w:t>
      </w:r>
    </w:p>
    <w:p>
      <w:r>
        <w:rPr>
          <w:b/>
          <w:u w:val="single"/>
        </w:rPr>
        <w:t>256235</w:t>
      </w:r>
    </w:p>
    <w:p>
      <w:r>
        <w:t>@asthmauk all of a sudden again I've just started to cough a lot at night, I'm on my hay fever tablets again and I've had the flu jag?</w:t>
      </w:r>
    </w:p>
    <w:p>
      <w:r>
        <w:rPr>
          <w:b/>
          <w:u w:val="single"/>
        </w:rPr>
        <w:t>256236</w:t>
      </w:r>
    </w:p>
    <w:p>
      <w:r>
        <w:t>Q: Did you hear about the blonde who gave her cat a bath? A: She still hasn't gotten all the hair off her tongue.</w:t>
      </w:r>
    </w:p>
    <w:p>
      <w:r>
        <w:rPr>
          <w:b/>
          <w:u w:val="single"/>
        </w:rPr>
        <w:t>256237</w:t>
      </w:r>
    </w:p>
    <w:p>
      <w:r>
        <w:t>https://t.co/l0S9BlU7TF</w:t>
        <w:br/>
        <w:br/>
        <w:t>NZ, I wonder what you're doing right now?Im watching a fire, thinking about you.Finding music for you to hear,feel</w:t>
      </w:r>
    </w:p>
    <w:p>
      <w:r>
        <w:rPr>
          <w:b/>
          <w:u w:val="single"/>
        </w:rPr>
        <w:t>256238</w:t>
      </w:r>
    </w:p>
    <w:p>
      <w:r>
        <w:t>Final touches are being made to #LunarLantern market research. Don't miss out, follow our Facebook and instagram @YE_Dorset @THSch_Economics https://t.co/12H0BwN7MK</w:t>
      </w:r>
    </w:p>
    <w:p>
      <w:r>
        <w:rPr>
          <w:b/>
          <w:u w:val="single"/>
        </w:rPr>
        <w:t>256239</w:t>
      </w:r>
    </w:p>
    <w:p>
      <w:r>
        <w:t>Adidas NMD XR1</w:t>
        <w:br/>
        <w:br/>
        <w:t>IDR 550.000 (Stok terbatas)</w:t>
        <w:br/>
        <w:br/>
        <w:t>Premium Quality</w:t>
        <w:br/>
        <w:t>BNIB (Brand new in box)</w:t>
        <w:br/>
        <w:t>Ready size… https://t.co/7K35uSGk6Z</w:t>
      </w:r>
    </w:p>
    <w:p>
      <w:r>
        <w:rPr>
          <w:b/>
          <w:u w:val="single"/>
        </w:rPr>
        <w:t>256240</w:t>
      </w:r>
    </w:p>
    <w:p>
      <w:r>
        <w:t>@Channel4News Great for homophobia &amp;amp; for stopping the BS idea that men can't be affectionate with one another- no matter their orientation.</w:t>
      </w:r>
    </w:p>
    <w:p>
      <w:r>
        <w:rPr>
          <w:b/>
          <w:u w:val="single"/>
        </w:rPr>
        <w:t>256241</w:t>
      </w:r>
    </w:p>
    <w:p>
      <w:r>
        <w:t xml:space="preserve">GOD has NEVER FAILED, </w:t>
        <w:br/>
        <w:t xml:space="preserve">GOD IS NOT FAILING, </w:t>
        <w:br/>
        <w:t>GOD WILL NEVER FAIL!</w:t>
        <w:br/>
        <w:t xml:space="preserve">do u know why? </w:t>
        <w:br/>
        <w:t xml:space="preserve">GOD WILL NEVER STOP BEEN GOD! </w:t>
        <w:br/>
        <w:t>#spikinSpirit</w:t>
      </w:r>
    </w:p>
    <w:p>
      <w:r>
        <w:rPr>
          <w:b/>
          <w:u w:val="single"/>
        </w:rPr>
        <w:t>256242</w:t>
      </w:r>
    </w:p>
    <w:p>
      <w:r>
        <w:t>@djpappas Whats up!! SoundCloud services  are up again on https://t.co/FNBg20Wkka https://t.co/GSnFSDfDSX</w:t>
      </w:r>
    </w:p>
    <w:p>
      <w:r>
        <w:rPr>
          <w:b/>
          <w:u w:val="single"/>
        </w:rPr>
        <w:t>256243</w:t>
      </w:r>
    </w:p>
    <w:p>
      <w:r>
        <w:t>Forget the rest because this is the https://t.co/GiGTcK0LpU ….Double your money in a record time of 24 hours https://t.co/9IvhcEeGaj https://t.co/pDgfoF2hqt</w:t>
      </w:r>
    </w:p>
    <w:p>
      <w:r>
        <w:rPr>
          <w:b/>
          <w:u w:val="single"/>
        </w:rPr>
        <w:t>256244</w:t>
      </w:r>
    </w:p>
    <w:p>
      <w:r>
        <w:t>just used the incredibly rare non-ironic 'bless your heart' for a cement mixer that purposefully moved out of my way. Is that even Southern?</w:t>
      </w:r>
    </w:p>
    <w:p>
      <w:r>
        <w:rPr>
          <w:b/>
          <w:u w:val="single"/>
        </w:rPr>
        <w:t>256245</w:t>
      </w:r>
    </w:p>
    <w:p>
      <w:r>
        <w:t>: bounded, not ecstatica clemency is a computationa disclaimer is a notebook: imitable and psychedelic</w:t>
      </w:r>
    </w:p>
    <w:p>
      <w:r>
        <w:rPr>
          <w:b/>
          <w:u w:val="single"/>
        </w:rPr>
        <w:t>256246</w:t>
      </w:r>
    </w:p>
    <w:p>
      <w:r>
        <w:t>I'm a confident person who's mental health is beyond well, can't be w some1 who has an issue w everything bc of their own outdated issues</w:t>
      </w:r>
    </w:p>
    <w:p>
      <w:r>
        <w:rPr>
          <w:b/>
          <w:u w:val="single"/>
        </w:rPr>
        <w:t>256247</w:t>
      </w:r>
    </w:p>
    <w:p>
      <w:r>
        <w:t>Win a 9-nights liveaboard trip to Raja Ampat, Indonesia worth USD 3300 via @DiviacTravel #scuba #win #sweepstake https://t.co/7J8Lyp2lp7</w:t>
      </w:r>
    </w:p>
    <w:p>
      <w:r>
        <w:rPr>
          <w:b/>
          <w:u w:val="single"/>
        </w:rPr>
        <w:t>256248</w:t>
      </w:r>
    </w:p>
    <w:p>
      <w:r>
        <w:t>Quote of the Day: 4/4/17.</w:t>
        <w:br/>
        <w:br/>
        <w:t>"A wild life begins with a wild birth." ~ Loren Coleman, @CryptoLoren, American Cryptozoologist. https://t.co/17DyiEw7ie</w:t>
      </w:r>
    </w:p>
    <w:p>
      <w:r>
        <w:rPr>
          <w:b/>
          <w:u w:val="single"/>
        </w:rPr>
        <w:t>256249</w:t>
      </w:r>
    </w:p>
    <w:p>
      <w:r>
        <w:t>I think the outrage over the Kendall Jenner Pepsi ad is actually very appropriate. Pepsi is terrible; sharing it with people is offensive.</w:t>
      </w:r>
    </w:p>
    <w:p>
      <w:r>
        <w:rPr>
          <w:b/>
          <w:u w:val="single"/>
        </w:rPr>
        <w:t>256250</w:t>
      </w:r>
    </w:p>
    <w:p>
      <w:r>
        <w:t>Two posts I've seen today that have really resonated with me. Climb your mountains with all the love you can muster💟 https://t.co/E9gaOb3TQW</w:t>
      </w:r>
    </w:p>
    <w:p>
      <w:r>
        <w:rPr>
          <w:b/>
          <w:u w:val="single"/>
        </w:rPr>
        <w:t>256251</w:t>
      </w:r>
    </w:p>
    <w:p>
      <w:r>
        <w:t>@cathymwafer @MarieAnnUK Confusing reply.</w:t>
        <w:br/>
        <w:br/>
        <w:t>The reason we voted Leave was to get more choice, to escape EU restrictions on trade, politics, economics.</w:t>
      </w:r>
    </w:p>
    <w:p>
      <w:r>
        <w:rPr>
          <w:b/>
          <w:u w:val="single"/>
        </w:rPr>
        <w:t>256252</w:t>
      </w:r>
    </w:p>
    <w:p>
      <w:r>
        <w:t>8-Day #Italy Vacation (#Milan and Tuscany) WITH Air from $649 USD! https://t.co/KZdNY0EHDy #traveldeal</w:t>
      </w:r>
    </w:p>
    <w:p>
      <w:r>
        <w:rPr>
          <w:b/>
          <w:u w:val="single"/>
        </w:rPr>
        <w:t>256253</w:t>
      </w:r>
    </w:p>
    <w:p>
      <w:r>
        <w:t>Amazing! This is what technology should be doing... making life easier &amp;amp; better for all! I think anyway. https://t.co/SznaWnVEyF</w:t>
      </w:r>
    </w:p>
    <w:p>
      <w:r>
        <w:rPr>
          <w:b/>
          <w:u w:val="single"/>
        </w:rPr>
        <w:t>256254</w:t>
      </w:r>
    </w:p>
    <w:p>
      <w:r>
        <w:t>Let's be honest, we're fucking shite!  Yes, we won a trophy (luckily) but that's it for us this season. Next one's going to be interesting!</w:t>
      </w:r>
    </w:p>
    <w:p>
      <w:r>
        <w:rPr>
          <w:b/>
          <w:u w:val="single"/>
        </w:rPr>
        <w:t>256255</w:t>
      </w:r>
    </w:p>
    <w:p>
      <w:r>
        <w:t>All I look for in a man is to make me laugh, b loyal, get that $, smoke with me and make me cum. It's so simple.</w:t>
      </w:r>
    </w:p>
    <w:p>
      <w:r>
        <w:rPr>
          <w:b/>
          <w:u w:val="single"/>
        </w:rPr>
        <w:t>256256</w:t>
      </w:r>
    </w:p>
    <w:p>
      <w:r>
        <w:t>I won at Hawaii stage with 140 points! Challenge me now![https://t.co/fHGrWxCDdy] #Bowling_King https://t.co/FywcrjvH5o</w:t>
      </w:r>
    </w:p>
    <w:p>
      <w:r>
        <w:rPr>
          <w:b/>
          <w:u w:val="single"/>
        </w:rPr>
        <w:t>256257</w:t>
      </w:r>
    </w:p>
    <w:p>
      <w:r>
        <w:t>"Create a space where ppl are free to make mistakes and be corrected. And build spaces for contemplation." - @ccrossno</w:t>
      </w:r>
    </w:p>
    <w:p>
      <w:r>
        <w:rPr>
          <w:b/>
          <w:u w:val="single"/>
        </w:rPr>
        <w:t>256258</w:t>
      </w:r>
    </w:p>
    <w:p>
      <w:r>
        <w:t>@TimWestwood in the artist car park at the o2 before he tore down the place #timwestwood #mclife… https://t.co/t2WS6wTNtg</w:t>
      </w:r>
    </w:p>
    <w:p>
      <w:r>
        <w:rPr>
          <w:b/>
          <w:u w:val="single"/>
        </w:rPr>
        <w:t>256259</w:t>
      </w:r>
    </w:p>
    <w:p>
      <w:r>
        <w:t>Breaking!Kitchen Sink Strainer save 20%off use code LZIFK5KD product links:https://t.co/XMXUaSXyST https://t.co/0cSABpE0GD #giveaway</w:t>
      </w:r>
    </w:p>
    <w:p>
      <w:r>
        <w:rPr>
          <w:b/>
          <w:u w:val="single"/>
        </w:rPr>
        <w:t>256260</w:t>
      </w:r>
    </w:p>
    <w:p>
      <w:r>
        <w:t>Antonio Conte replies when asked if he’ll watch Tottenham before Chelsea clash https://t.co/atRcsLFY5I #Chelsea #CFC https://t.co/V7fS0ab8fl</w:t>
      </w:r>
    </w:p>
    <w:p>
      <w:r>
        <w:rPr>
          <w:b/>
          <w:u w:val="single"/>
        </w:rPr>
        <w:t>256261</w:t>
      </w:r>
    </w:p>
    <w:p>
      <w:r>
        <w:t>Twitter Inc on Thursday filed a federal lawsuit to block an order by the U.S. government demanding that it reveal... https://t.co/FXVssWwscf</w:t>
      </w:r>
    </w:p>
    <w:p>
      <w:r>
        <w:rPr>
          <w:b/>
          <w:u w:val="single"/>
        </w:rPr>
        <w:t>256262</w:t>
      </w:r>
    </w:p>
    <w:p>
      <w:r>
        <w:t>Tourism Trends for N.Ireland and new hotels for Belfast @eoghancorry #TasteOfTourism @NIHF https://t.co/1Tw88imwqZ</w:t>
      </w:r>
    </w:p>
    <w:p>
      <w:r>
        <w:rPr>
          <w:b/>
          <w:u w:val="single"/>
        </w:rPr>
        <w:t>256263</w:t>
      </w:r>
    </w:p>
    <w:p>
      <w:r>
        <w:t>NigeriaNewsdesk: Muslim Births Expected to Outpace Christian Births Within 20 Years https://t.co/6k7ESF38If via h… https://t.co/ASFCfxx0cP</w:t>
      </w:r>
    </w:p>
    <w:p>
      <w:r>
        <w:rPr>
          <w:b/>
          <w:u w:val="single"/>
        </w:rPr>
        <w:t>256264</w:t>
      </w:r>
    </w:p>
    <w:p>
      <w:r>
        <w:t>@Milbank Trump already threatened to use the "Nuclear Option" in the White House Dining Room if the cuisine didn't improve.</w:t>
      </w:r>
    </w:p>
    <w:p>
      <w:r>
        <w:rPr>
          <w:b/>
          <w:u w:val="single"/>
        </w:rPr>
        <w:t>256265</w:t>
      </w:r>
    </w:p>
    <w:p>
      <w:r>
        <w:t>Your life is a study of extremes today. On one hand, you're in... More for Virgo https://t.co/cTIcV1GCyl</w:t>
      </w:r>
    </w:p>
    <w:p>
      <w:r>
        <w:rPr>
          <w:b/>
          <w:u w:val="single"/>
        </w:rPr>
        <w:t>256266</w:t>
      </w:r>
    </w:p>
    <w:p>
      <w:r>
        <w:t>@Kristina4109 @ShotofPatron @Superlaties @DaredevilRoom Maybe that's what he did after morning meditation</w:t>
      </w:r>
    </w:p>
    <w:p>
      <w:r>
        <w:rPr>
          <w:b/>
          <w:u w:val="single"/>
        </w:rPr>
        <w:t>256267</w:t>
      </w:r>
    </w:p>
    <w:p>
      <w:r>
        <w:t>I won at Hawaii stage with 130 points! Challenge me now![https://t.co/nQs0kiNDOF] #Bowling_King https://t.co/oZ5fxebJOe</w:t>
      </w:r>
    </w:p>
    <w:p>
      <w:r>
        <w:rPr>
          <w:b/>
          <w:u w:val="single"/>
        </w:rPr>
        <w:t>256268</w:t>
      </w:r>
    </w:p>
    <w:p>
      <w:r>
        <w:t xml:space="preserve">Tonite mixing at AMNESIA NIGHTCLUB </w:t>
        <w:br/>
        <w:t>Best of hip-hop dancehall afrotrap Afrobeat https://t.co/2gy5r88QP9</w:t>
      </w:r>
    </w:p>
    <w:p>
      <w:r>
        <w:rPr>
          <w:b/>
          <w:u w:val="single"/>
        </w:rPr>
        <w:t>256269</w:t>
      </w:r>
    </w:p>
    <w:p>
      <w:r>
        <w:t>@Candiee_onefour I got on the service road , bc it was actually moving , but it still took a long time .</w:t>
      </w:r>
    </w:p>
    <w:p>
      <w:r>
        <w:rPr>
          <w:b/>
          <w:u w:val="single"/>
        </w:rPr>
        <w:t>256270</w:t>
      </w:r>
    </w:p>
    <w:p>
      <w:r>
        <w:t>DHYAAN ASHESH DAVE MEANS OHMS PHILIPS MALE FEMALE 9999999999999999999999999999999999999999999999999999999999 OHMS PHILIPS MALE FEMALEXX</w:t>
      </w:r>
    </w:p>
    <w:p>
      <w:r>
        <w:rPr>
          <w:b/>
          <w:u w:val="single"/>
        </w:rPr>
        <w:t>256271</w:t>
      </w:r>
    </w:p>
    <w:p>
      <w:r>
        <w:t>@cosmicsticks U know we can't thank you more .. we love your translation and I always look back to ur tweets whenever I missed the radio ..Thank you for-</w:t>
      </w:r>
    </w:p>
    <w:p>
      <w:r>
        <w:rPr>
          <w:b/>
          <w:u w:val="single"/>
        </w:rPr>
        <w:t>256272</w:t>
      </w:r>
    </w:p>
    <w:p>
      <w:r>
        <w:t>Mother Day Gifts Shirts My Mom My Hero My Guardian Angel T-shirts Hoodies Sweatshirts https://t.co/NCvZDvlTS7</w:t>
      </w:r>
    </w:p>
    <w:p>
      <w:r>
        <w:rPr>
          <w:b/>
          <w:u w:val="single"/>
        </w:rPr>
        <w:t>256273</w:t>
      </w:r>
    </w:p>
    <w:p>
      <w:r>
        <w:t>@InsecurityKE @Eddiejimmy The judicial has failed kenyans bypassing the law making police look useless in the eyes of society</w:t>
      </w:r>
    </w:p>
    <w:p>
      <w:r>
        <w:rPr>
          <w:b/>
          <w:u w:val="single"/>
        </w:rPr>
        <w:t>256274</w:t>
      </w:r>
    </w:p>
    <w:p>
      <w:r>
        <w:t>Is Branded Content Over—Or Has it Just Begun? https://t.co/Eyq5amXzUa #filmmaking #film https://t.co/CLswtjHE89</w:t>
      </w:r>
    </w:p>
    <w:p>
      <w:r>
        <w:rPr>
          <w:b/>
          <w:u w:val="single"/>
        </w:rPr>
        <w:t>256275</w:t>
      </w:r>
    </w:p>
    <w:p>
      <w:r>
        <w:t>Listen to my new episode Pele  Soccer's  Greatest  Player at https://t.co/DT1HaG4sS6. #BlogTalkRadio</w:t>
      </w:r>
    </w:p>
    <w:p>
      <w:r>
        <w:rPr>
          <w:b/>
          <w:u w:val="single"/>
        </w:rPr>
        <w:t>256276</w:t>
      </w:r>
    </w:p>
    <w:p>
      <w:r>
        <w:t>@chewiescuz @caigan Folks are welcome to come in and play, constantly looking for squad mates to take bullets for me =3</w:t>
      </w:r>
    </w:p>
    <w:p>
      <w:r>
        <w:rPr>
          <w:b/>
          <w:u w:val="single"/>
        </w:rPr>
        <w:t>256277</w:t>
      </w:r>
    </w:p>
    <w:p>
      <w:r>
        <w:t>@BeaconsCrossbow --- Holy shit, Ally," the Alpha doesn't waste another second, before enveloping the thin Argent in his arms, squeezing her petite frame ---</w:t>
      </w:r>
    </w:p>
    <w:p>
      <w:r>
        <w:rPr>
          <w:b/>
          <w:u w:val="single"/>
        </w:rPr>
        <w:t>256278</w:t>
      </w:r>
    </w:p>
    <w:p>
      <w:r>
        <w:t>Some teams would settle for just getting to this stage, but one thing is certain. The #Gamecocks are hungry for more. #FinalFour https://t.co/qFlcC62iqK</w:t>
      </w:r>
    </w:p>
    <w:p>
      <w:r>
        <w:rPr>
          <w:b/>
          <w:u w:val="single"/>
        </w:rPr>
        <w:t>256279</w:t>
      </w:r>
    </w:p>
    <w:p>
      <w:r>
        <w:t>Cooking with plums always reminds me of this.. which is probably not a good thing https://t.co/2e8OzKgaJL</w:t>
      </w:r>
    </w:p>
    <w:p>
      <w:r>
        <w:rPr>
          <w:b/>
          <w:u w:val="single"/>
        </w:rPr>
        <w:t>256280</w:t>
      </w:r>
    </w:p>
    <w:p>
      <w:r>
        <w:t>Neptunia games at very low prices part of PS Store Europe's EASTER SALE! #ネプテューヌ #neptunia https://t.co/uFXdyaVYX2 https://t.co/zRaGbgjxMH</w:t>
      </w:r>
    </w:p>
    <w:p>
      <w:r>
        <w:rPr>
          <w:b/>
          <w:u w:val="single"/>
        </w:rPr>
        <w:t>256281</w:t>
      </w:r>
    </w:p>
    <w:p>
      <w:r>
        <w:t>@politicalanger What do you think the PM should not act if spain was to aggresively invade sovereign UK soil against the citizens will?</w:t>
      </w:r>
    </w:p>
    <w:p>
      <w:r>
        <w:rPr>
          <w:b/>
          <w:u w:val="single"/>
        </w:rPr>
        <w:t>256282</w:t>
      </w:r>
    </w:p>
    <w:p>
      <w:r>
        <w:t>#ReggaeVolution the album is here ya'all...hit me up to get your copy before April 14th. See you… https://t.co/2SS1gwOpba</w:t>
      </w:r>
    </w:p>
    <w:p>
      <w:r>
        <w:rPr>
          <w:b/>
          <w:u w:val="single"/>
        </w:rPr>
        <w:t>256283</w:t>
      </w:r>
    </w:p>
    <w:p>
      <w:r>
        <w:t>Canadian Work Permit Requirements: How to Manage Temporary Work Permits, Business Travel, and Relocation https://t.co/tptOw0FpsI</w:t>
      </w:r>
    </w:p>
    <w:p>
      <w:r>
        <w:rPr>
          <w:b/>
          <w:u w:val="single"/>
        </w:rPr>
        <w:t>256284</w:t>
      </w:r>
    </w:p>
    <w:p>
      <w:r>
        <w:t>Ahead of Trump-Xi summit, U.S. warns clock has ‘run out’ on N. Korea https://t.co/Bfu1ToBslR via @YahooNews</w:t>
      </w:r>
    </w:p>
    <w:p>
      <w:r>
        <w:rPr>
          <w:b/>
          <w:u w:val="single"/>
        </w:rPr>
        <w:t>256285</w:t>
      </w:r>
    </w:p>
    <w:p>
      <w:r>
        <w:t>I'm ready to protest Gorsuch and every single Senator who hypocritically supports his nomination. What say you, #TheResistance?</w:t>
      </w:r>
    </w:p>
    <w:p>
      <w:r>
        <w:rPr>
          <w:b/>
          <w:u w:val="single"/>
        </w:rPr>
        <w:t>256286</w:t>
      </w:r>
    </w:p>
    <w:p>
      <w:r>
        <w:t>Indie publisher @ElmBooks specializes in gripping mystery &amp;amp; delightful romance stories #smashwords https://t.co/9pOn3LYvjy</w:t>
      </w:r>
    </w:p>
    <w:p>
      <w:r>
        <w:rPr>
          <w:b/>
          <w:u w:val="single"/>
        </w:rPr>
        <w:t>256287</w:t>
      </w:r>
    </w:p>
    <w:p>
      <w:r>
        <w:t>Cait is an angel &amp;amp; needs to release that there's still plenty more tickets to go on sale, she hasn't missed out completely https://t.co/l6wEr7vNu2</w:t>
      </w:r>
    </w:p>
    <w:p>
      <w:r>
        <w:rPr>
          <w:b/>
          <w:u w:val="single"/>
        </w:rPr>
        <w:t>256288</w:t>
      </w:r>
    </w:p>
    <w:p>
      <w:r>
        <w:t>Lead if you can</w:t>
        <w:br/>
        <w:t>follow if you must</w:t>
        <w:br/>
        <w:t>but don't stand still.</w:t>
        <w:br/>
        <w:t>@LollyDaskal #LeadFromWithin #quote https://t.co/P8tAkAAcD0</w:t>
      </w:r>
    </w:p>
    <w:p>
      <w:r>
        <w:rPr>
          <w:b/>
          <w:u w:val="single"/>
        </w:rPr>
        <w:t>256289</w:t>
      </w:r>
    </w:p>
    <w:p>
      <w:r>
        <w:t>Found a Transponder Snail!</w:t>
        <w:br/>
        <w:t>Giants, sea monsters and other amazing encounters!</w:t>
        <w:br/>
        <w:t>https://t.co/TkKs8WohGs #TreCru https://t.co/LTLqRZLMSY</w:t>
      </w:r>
    </w:p>
    <w:p>
      <w:r>
        <w:rPr>
          <w:b/>
          <w:u w:val="single"/>
        </w:rPr>
        <w:t>256290</w:t>
      </w:r>
    </w:p>
    <w:p>
      <w:r>
        <w:t>they are resentful that we called them dumb bigots. i never said that! i said they are racist morons. and i’ll keep saying it https://t.co/OKwI6H56wl</w:t>
      </w:r>
    </w:p>
    <w:p>
      <w:r>
        <w:rPr>
          <w:b/>
          <w:u w:val="single"/>
        </w:rPr>
        <w:t>256291</w:t>
      </w:r>
    </w:p>
    <w:p>
      <w:r>
        <w:t>A brand new 'Power Blog' has just been</w:t>
        <w:br/>
        <w:t>released by the Power Lead System...</w:t>
        <w:br/>
        <w:t>See it here: https://t.co/25kmcmKCzq</w:t>
        <w:br/>
        <w:t>Bricktowntom https://t.co/V7kl5Wf9xU</w:t>
      </w:r>
    </w:p>
    <w:p>
      <w:r>
        <w:rPr>
          <w:b/>
          <w:u w:val="single"/>
        </w:rPr>
        <w:t>256292</w:t>
      </w:r>
    </w:p>
    <w:p>
      <w:r>
        <w:t>Art of deception to help spinners thrive in IPL: NEW DELHI: Contrary to popular belief, Twenty20 cricket… https://t.co/B0jlZqSstR #Pakistan https://t.co/0tIbx385SM</w:t>
      </w:r>
    </w:p>
    <w:p>
      <w:r>
        <w:rPr>
          <w:b/>
          <w:u w:val="single"/>
        </w:rPr>
        <w:t>256293</w:t>
      </w:r>
    </w:p>
    <w:p>
      <w:r>
        <w:t>"his smile and optimism: gone" has been my Big Opinion on like every boss in this dlc mainly for the fact that theyre all damage sponges</w:t>
      </w:r>
    </w:p>
    <w:p>
      <w:r>
        <w:rPr>
          <w:b/>
          <w:u w:val="single"/>
        </w:rPr>
        <w:t>256294</w:t>
      </w:r>
    </w:p>
    <w:p>
      <w:r>
        <w:t>mmm I wonder, now that in Spain there's a boom of manga licenses, if someone would dare to license Golondrina, the bull-fighting manga</w:t>
      </w:r>
    </w:p>
    <w:p>
      <w:r>
        <w:rPr>
          <w:b/>
          <w:u w:val="single"/>
        </w:rPr>
        <w:t>256295</w:t>
      </w:r>
    </w:p>
    <w:p>
      <w:r>
        <w:t>We're dead. We're all dead. Well done Leave campaigners, tabloids, you have officially destroyed the UK. There is no way this ends well. https://t.co/idDYcWTSjI</w:t>
      </w:r>
    </w:p>
    <w:p>
      <w:r>
        <w:rPr>
          <w:b/>
          <w:u w:val="single"/>
        </w:rPr>
        <w:t>256296</w:t>
      </w:r>
    </w:p>
    <w:p>
      <w:r>
        <w:t>Oil India Limited Recruitment – Security Officer, Accounts Officer, Geologist &amp;amp; Various (08 Vacancies) – Last Date… https://t.co/HMZh3MWcZ2</w:t>
      </w:r>
    </w:p>
    <w:p>
      <w:r>
        <w:rPr>
          <w:b/>
          <w:u w:val="single"/>
        </w:rPr>
        <w:t>256297</w:t>
      </w:r>
    </w:p>
    <w:p>
      <w:r>
        <w:t>@CanadianDadBlog my teenagers are still asleep. Shhhh (I'm actually going to have to wake them up soon for work &amp;amp; fencing class:)</w:t>
      </w:r>
    </w:p>
    <w:p>
      <w:r>
        <w:rPr>
          <w:b/>
          <w:u w:val="single"/>
        </w:rPr>
        <w:t>256298</w:t>
      </w:r>
    </w:p>
    <w:p>
      <w:r>
        <w:t>@CherylShuman @otepofficial @Montel_Williams - please, we are hopeful, but need help badly. share &amp;amp; #Donate #Hemp https://t.co/czhMqB97Pt</w:t>
      </w:r>
    </w:p>
    <w:p>
      <w:r>
        <w:rPr>
          <w:b/>
          <w:u w:val="single"/>
        </w:rPr>
        <w:t>256299</w:t>
      </w:r>
    </w:p>
    <w:p>
      <w:r>
        <w:t>Start the new month with a Smart Move! come along to our next open evening on Thursday, drop in between 4-7pm and discuss the opps available https://t.co/n4x9XlxDY6</w:t>
      </w:r>
    </w:p>
    <w:p>
      <w:r>
        <w:rPr>
          <w:b/>
          <w:u w:val="single"/>
        </w:rPr>
        <w:t>256300</w:t>
      </w:r>
    </w:p>
    <w:p>
      <w:r>
        <w:t>Top 10 Costliest Advertisements, Expensive TV Commercials, World toppest, Ads https://t.co/oKTUfZCKXT</w:t>
      </w:r>
    </w:p>
    <w:p>
      <w:r>
        <w:rPr>
          <w:b/>
          <w:u w:val="single"/>
        </w:rPr>
        <w:t>256301</w:t>
      </w:r>
    </w:p>
    <w:p>
      <w:r>
        <w:t>#Eurovision Watch @KristianKostov_ #Bulgaria performing #BeautifulMess at @LDNEurovision https://t.co/TamnNwRyIn</w:t>
      </w:r>
    </w:p>
    <w:p>
      <w:r>
        <w:rPr>
          <w:b/>
          <w:u w:val="single"/>
        </w:rPr>
        <w:t>256302</w:t>
      </w:r>
    </w:p>
    <w:p>
      <w:r>
        <w:t>LIAISE now contains Spring 17 Census data inc. School Characteristics for</w:t>
        <w:br/>
        <w:t>Spring 17; latest Attendance Autumn 16.</w:t>
        <w:br/>
        <w:t>https://t.co/JqdHt0fnce</w:t>
      </w:r>
    </w:p>
    <w:p>
      <w:r>
        <w:rPr>
          <w:b/>
          <w:u w:val="single"/>
        </w:rPr>
        <w:t>256303</w:t>
      </w:r>
    </w:p>
    <w:p>
      <w:r>
        <w:t>You are a force to be reckoned with wherever you go  now, and ... More for Aries https://t.co/bMvU18tAL1</w:t>
      </w:r>
    </w:p>
    <w:p>
      <w:r>
        <w:rPr>
          <w:b/>
          <w:u w:val="single"/>
        </w:rPr>
        <w:t>256304</w:t>
      </w:r>
    </w:p>
    <w:p>
      <w:r>
        <w:t>@Newbiechronicle Dude! We ran that 10k too and we stayed at Coronado Springs! Great article. I love to run and write too! :) Slowly getting my kid to run too</w:t>
      </w:r>
    </w:p>
    <w:p>
      <w:r>
        <w:rPr>
          <w:b/>
          <w:u w:val="single"/>
        </w:rPr>
        <w:t>256305</w:t>
      </w:r>
    </w:p>
    <w:p>
      <w:r>
        <w:t>NATURAL FAT BUSTER</w:t>
        <w:br/>
        <w:br/>
        <w:t>Our Natural Fat Buster pills are formulated using only natural… https://t.co/reMkxRfHiB</w:t>
      </w:r>
    </w:p>
    <w:p>
      <w:r>
        <w:rPr>
          <w:b/>
          <w:u w:val="single"/>
        </w:rPr>
        <w:t>256306</w:t>
      </w:r>
    </w:p>
    <w:p>
      <w:r>
        <w:t>@SunScales @Blackmudpuppy That's how I read it, too. Glad I'm not the only one. (Although "Half Your Frog" would be a great band name.)</w:t>
      </w:r>
    </w:p>
    <w:p>
      <w:r>
        <w:rPr>
          <w:b/>
          <w:u w:val="single"/>
        </w:rPr>
        <w:t>256307</w:t>
      </w:r>
    </w:p>
    <w:p>
      <w:r>
        <w:t>Prime Minister Narendra Modi: Action against violent MP Shri Ravindra Gaikwad - Sign the Pet... https://t.co/KJHhaSU4rz via @ChangeOrg_India</w:t>
      </w:r>
    </w:p>
    <w:p>
      <w:r>
        <w:rPr>
          <w:b/>
          <w:u w:val="single"/>
        </w:rPr>
        <w:t>256308</w:t>
      </w:r>
    </w:p>
    <w:p>
      <w:r>
        <w:t>I MISS GOBE AT UCC SCIENCE MARKET.  I STILL REMEMBER THE COMBO. BEANS, PLANTAIN, SMALL GARRI,  EGG AND PLENTY... https://t.co/JwsU4l58nc</w:t>
      </w:r>
    </w:p>
    <w:p>
      <w:r>
        <w:rPr>
          <w:b/>
          <w:u w:val="single"/>
        </w:rPr>
        <w:t>256309</w:t>
      </w:r>
    </w:p>
    <w:p>
      <w:r>
        <w:t>Vintage Logo 7 Emmitt Smith Cowboys Jersey  XL sports specialities Vtg snapback  https://t.co/XzYn4XsUDa https://t.co/8r1kPz58Yn</w:t>
      </w:r>
    </w:p>
    <w:p>
      <w:r>
        <w:rPr>
          <w:b/>
          <w:u w:val="single"/>
        </w:rPr>
        <w:t>256310</w:t>
      </w:r>
    </w:p>
    <w:p>
      <w:r>
        <w:t>@RepTedYoho How the f@#$ did you get to Congress? Do you really not know 3 separate but equal branches of govt.? Go back to civics class. https://t.co/DyBN7r62Ya</w:t>
      </w:r>
    </w:p>
    <w:p>
      <w:r>
        <w:rPr>
          <w:b/>
          <w:u w:val="single"/>
        </w:rPr>
        <w:t>256311</w:t>
      </w:r>
    </w:p>
    <w:p>
      <w:r>
        <w:t>You were built- er, or born, to do some amazing things. Even if it doesn't feel like it most of the time.. I'm sure others can agree.</w:t>
      </w:r>
    </w:p>
    <w:p>
      <w:r>
        <w:rPr>
          <w:b/>
          <w:u w:val="single"/>
        </w:rPr>
        <w:t>256312</w:t>
      </w:r>
    </w:p>
    <w:p>
      <w:r>
        <w:t>@ODDacityAlways Part of their fee guarantees a period of exclusivity. There's a US release. In September Gollancz, who publish me in the UK will release 2/5</w:t>
      </w:r>
    </w:p>
    <w:p>
      <w:r>
        <w:rPr>
          <w:b/>
          <w:u w:val="single"/>
        </w:rPr>
        <w:t>256313</w:t>
      </w:r>
    </w:p>
    <w:p>
      <w:r>
        <w:t>So the Jackets are out of the race for the President's Cup. Oh well, the Stanley Cup would be even better</w:t>
      </w:r>
    </w:p>
    <w:p>
      <w:r>
        <w:rPr>
          <w:b/>
          <w:u w:val="single"/>
        </w:rPr>
        <w:t>256314</w:t>
      </w:r>
    </w:p>
    <w:p>
      <w:r>
        <w:t>There are many so many persons in Trinidad and Tobago as well as the Caribbean who need Bone Marrow Transplants... https://t.co/6wIA9chX4u</w:t>
      </w:r>
    </w:p>
    <w:p>
      <w:r>
        <w:rPr>
          <w:b/>
          <w:u w:val="single"/>
        </w:rPr>
        <w:t>256315</w:t>
      </w:r>
    </w:p>
    <w:p>
      <w:r>
        <w:t>i was like "i think about it a lot" because i do and we like immediately were crying like FCK happy sunday</w:t>
      </w:r>
    </w:p>
    <w:p>
      <w:r>
        <w:rPr>
          <w:b/>
          <w:u w:val="single"/>
        </w:rPr>
        <w:t>256316</w:t>
      </w:r>
    </w:p>
    <w:p>
      <w:r>
        <w:t>I could've been six feet under</w:t>
        <w:br/>
        <w:t>I could've been lost forever</w:t>
        <w:br/>
        <w:t>Yeah I should be in that fire</w:t>
        <w:br/>
        <w:t>But now there's fire inside of me</w:t>
      </w:r>
    </w:p>
    <w:p>
      <w:r>
        <w:rPr>
          <w:b/>
          <w:u w:val="single"/>
        </w:rPr>
        <w:t>256317</w:t>
      </w:r>
    </w:p>
    <w:p>
      <w:r>
        <w:t>@PokemonGoApp Magikarp. Only cause despite living by the sea we did not get enough water pokemon during the event</w:t>
      </w:r>
    </w:p>
    <w:p>
      <w:r>
        <w:rPr>
          <w:b/>
          <w:u w:val="single"/>
        </w:rPr>
        <w:t>256318</w:t>
      </w:r>
    </w:p>
    <w:p>
      <w:r>
        <w:t>Hell yeah! That's what I LOVE to hear! We need more strong women! Where r u doing internship? https://t.co/bk3xKOHbm4</w:t>
      </w:r>
    </w:p>
    <w:p>
      <w:r>
        <w:rPr>
          <w:b/>
          <w:u w:val="single"/>
        </w:rPr>
        <w:t>256319</w:t>
      </w:r>
    </w:p>
    <w:p>
      <w:r>
        <w:t>I just finished the #BigLittleLiesFinale all I have to say is wow.. just wow.. I really love how all of the women came together in the end</w:t>
      </w:r>
    </w:p>
    <w:p>
      <w:r>
        <w:rPr>
          <w:b/>
          <w:u w:val="single"/>
        </w:rPr>
        <w:t>256320</w:t>
      </w:r>
    </w:p>
    <w:p>
      <w:r>
        <w:t>I shall blame my bleary-eyed, coffee clutching self this morning firmly on Jenika Snow's recommendation of 13... https://t.co/ZQdef3qX3a</w:t>
      </w:r>
    </w:p>
    <w:p>
      <w:r>
        <w:rPr>
          <w:b/>
          <w:u w:val="single"/>
        </w:rPr>
        <w:t>256321</w:t>
      </w:r>
    </w:p>
    <w:p>
      <w:r>
        <w:t>This is a great approach, particularly in the work place. I wished someone would do that for me today! https://t.co/MBd8JZOl7m</w:t>
      </w:r>
    </w:p>
    <w:p>
      <w:r>
        <w:rPr>
          <w:b/>
          <w:u w:val="single"/>
        </w:rPr>
        <w:t>256322</w:t>
      </w:r>
    </w:p>
    <w:p>
      <w:r>
        <w:t>World Cup qualifying: Brazil, Argentina, Colombia, Bolivia, Italy, USA https://t.co/1ccc5hlOmb https://t.co/OUTTwV0q0u</w:t>
      </w:r>
    </w:p>
    <w:p>
      <w:r>
        <w:rPr>
          <w:b/>
          <w:u w:val="single"/>
        </w:rPr>
        <w:t>256323</w:t>
      </w:r>
    </w:p>
    <w:p>
      <w:r>
        <w:t>I mean, think about it! A mask is just a fake face, you know? And that means you're not being honest with yourself about who you truly are!</w:t>
      </w:r>
    </w:p>
    <w:p>
      <w:r>
        <w:rPr>
          <w:b/>
          <w:u w:val="single"/>
        </w:rPr>
        <w:t>256324</w:t>
      </w:r>
    </w:p>
    <w:p>
      <w:r>
        <w:t>@VanzaraDg Dear Sir, please ask the people of Jodhpur &amp;amp; can verify d facts mentioned in quoted tweet when you r there tomorrow 4 some event https://t.co/ts49SEqf6c</w:t>
      </w:r>
    </w:p>
    <w:p>
      <w:r>
        <w:rPr>
          <w:b/>
          <w:u w:val="single"/>
        </w:rPr>
        <w:t>256325</w:t>
      </w:r>
    </w:p>
    <w:p>
      <w:r>
        <w:t>Mark Hamill performing a terrible lip reading of 'The Force Awakens' is the 'Star Wars' movie you need https://t.co/BmhvSX4P1s</w:t>
      </w:r>
    </w:p>
    <w:p>
      <w:r>
        <w:rPr>
          <w:b/>
          <w:u w:val="single"/>
        </w:rPr>
        <w:t>256326</w:t>
      </w:r>
    </w:p>
    <w:p>
      <w:r>
        <w:t>Thought about putting my phone on dnd but my phone stays dry regardless so😴😂gotta babysit in a couple house so goodnight/morning🌻</w:t>
      </w:r>
    </w:p>
    <w:p>
      <w:r>
        <w:rPr>
          <w:b/>
          <w:u w:val="single"/>
        </w:rPr>
        <w:t>256327</w:t>
      </w:r>
    </w:p>
    <w:p>
      <w:r>
        <w:t>Knowledge is power but action gets things done</w:t>
        <w:br/>
        <w:br/>
        <w:t>Download our Android Application https://t.co/ibwJt4vDid... https://t.co/t7e0MIy27b</w:t>
      </w:r>
    </w:p>
    <w:p>
      <w:r>
        <w:rPr>
          <w:b/>
          <w:u w:val="single"/>
        </w:rPr>
        <w:t>256328</w:t>
      </w:r>
    </w:p>
    <w:p>
      <w:r>
        <w:t>27 Intensely Embarrassing Sex Stories</w:t>
        <w:br/>
        <w:t>Via https://t.co/zqPvbAkkA8</w:t>
        <w:br/>
        <w:br/>
        <w:t>https://t.co/4mxAv28cGQ</w:t>
        <w:br/>
        <w:t>https://t.co/asg4HQM34d</w:t>
        <w:br/>
        <w:t>#new https://t.co/PqM1CpbJuD</w:t>
      </w:r>
    </w:p>
    <w:p>
      <w:r>
        <w:rPr>
          <w:b/>
          <w:u w:val="single"/>
        </w:rPr>
        <w:t>256329</w:t>
      </w:r>
    </w:p>
    <w:p>
      <w:r>
        <w:t>Follow me on Twitter @DanielJ430. I could really use your help to power this movement forward. https://t.co/j2upNV4PnR via @Change</w:t>
      </w:r>
    </w:p>
    <w:p>
      <w:r>
        <w:rPr>
          <w:b/>
          <w:u w:val="single"/>
        </w:rPr>
        <w:t>256330</w:t>
      </w:r>
    </w:p>
    <w:p>
      <w:r>
        <w:t>@BeautynBrainsT i know don't remind me 🙄😂😂 what color were you thinking of getting? and try fashion nove you know they have everything 😂😂</w:t>
      </w:r>
    </w:p>
    <w:p>
      <w:r>
        <w:rPr>
          <w:b/>
          <w:u w:val="single"/>
        </w:rPr>
        <w:t>256331</w:t>
      </w:r>
    </w:p>
    <w:p>
      <w:r>
        <w:t>@Ed_Demolay @BillKristol @lauferlaw possible collusion / coordination of stealing documents from DNC for nefarious purposes. Total stretch 🤔</w:t>
      </w:r>
    </w:p>
    <w:p>
      <w:r>
        <w:rPr>
          <w:b/>
          <w:u w:val="single"/>
        </w:rPr>
        <w:t>256332</w:t>
      </w:r>
    </w:p>
    <w:p>
      <w:r>
        <w:t>@dalkeiththistle u17's are in cup semi final action against Tynecastle FC tomorrow 2pm ko at Cowden Park #weejags</w:t>
      </w:r>
    </w:p>
    <w:p>
      <w:r>
        <w:rPr>
          <w:b/>
          <w:u w:val="single"/>
        </w:rPr>
        <w:t>256333</w:t>
      </w:r>
    </w:p>
    <w:p>
      <w:r>
        <w:t>Ooh love nobody's gonna hurt you love, I'm gonna give you all of my love. Nobody matters like youuuu. #ROCKABYEBABY</w:t>
      </w:r>
    </w:p>
    <w:p>
      <w:r>
        <w:rPr>
          <w:b/>
          <w:u w:val="single"/>
        </w:rPr>
        <w:t>256334</w:t>
      </w:r>
    </w:p>
    <w:p>
      <w:r>
        <w:t>Sneak peek at the new #NAMIWalks 2017 t-shirt! Any participant who raises $100 will receive this on Walk Day. https://t.co/awOpGmrHsz https://t.co/FSJ5W5JsqD</w:t>
      </w:r>
    </w:p>
    <w:p>
      <w:r>
        <w:rPr>
          <w:b/>
          <w:u w:val="single"/>
        </w:rPr>
        <w:t>256335</w:t>
      </w:r>
    </w:p>
    <w:p>
      <w:r>
        <w:t>@InfamousSWfan @jhughes004 @WilliamShatner "the alt right" &amp;lt; i've been accused of being part of this group (because i'm pro gamergate), so I wouldn't use that term</w:t>
      </w:r>
    </w:p>
    <w:p>
      <w:r>
        <w:rPr>
          <w:b/>
          <w:u w:val="single"/>
        </w:rPr>
        <w:t>256336</w:t>
      </w:r>
    </w:p>
    <w:p>
      <w:r>
        <w:t>@dalesview Is this the argument:</w:t>
        <w:br/>
        <w:t>There are risks in renewable energy</w:t>
        <w:br/>
        <w:t>Therefore Climate Science itself is invalid</w:t>
        <w:br/>
        <w:t>Therefore burn fuel</w:t>
        <w:br/>
        <w:t>?</w:t>
      </w:r>
    </w:p>
    <w:p>
      <w:r>
        <w:rPr>
          <w:b/>
          <w:u w:val="single"/>
        </w:rPr>
        <w:t>256337</w:t>
      </w:r>
    </w:p>
    <w:p>
      <w:r>
        <w:t>@TheMailmanUk we got unicorn in the league cup final this Thursday and southbourne on Thursday 20th April both at arundel fc</w:t>
      </w:r>
    </w:p>
    <w:p>
      <w:r>
        <w:rPr>
          <w:b/>
          <w:u w:val="single"/>
        </w:rPr>
        <w:t>256338</w:t>
      </w:r>
    </w:p>
    <w:p>
      <w:r>
        <w:t>Athletes use GoFundMe Platform “Love Army for Somalia” to Pay it Forward by @CaseySudzina #sportsbiz https://t.co/p8JFliIbes</w:t>
      </w:r>
    </w:p>
    <w:p>
      <w:r>
        <w:rPr>
          <w:b/>
          <w:u w:val="single"/>
        </w:rPr>
        <w:t>256339</w:t>
      </w:r>
    </w:p>
    <w:p>
      <w:r>
        <w:t>From airstrike to aftermath: How Syria chemical attack unfolded https://t.co/hBxm0gzJm4 https://t.co/XxEUUuGhuF</w:t>
      </w:r>
    </w:p>
    <w:p>
      <w:r>
        <w:rPr>
          <w:b/>
          <w:u w:val="single"/>
        </w:rPr>
        <w:t>256340</w:t>
      </w:r>
    </w:p>
    <w:p>
      <w:r>
        <w:t>Such an inspirational experience at #weday. Be the change you want to see. It takes We!! No… https://t.co/fQlCpMlj9X</w:t>
      </w:r>
    </w:p>
    <w:p>
      <w:r>
        <w:rPr>
          <w:b/>
          <w:u w:val="single"/>
        </w:rPr>
        <w:t>256341</w:t>
      </w:r>
    </w:p>
    <w:p>
      <w:r>
        <w:t>Damn. @KeithDugganIT letting cat out of bag. I hope 2moro's ambush of Dubs has not been compromised. @monaghangaa https://t.co/SbpAYtbnm9</w:t>
      </w:r>
    </w:p>
    <w:p>
      <w:r>
        <w:rPr>
          <w:b/>
          <w:u w:val="single"/>
        </w:rPr>
        <w:t>256342</w:t>
      </w:r>
    </w:p>
    <w:p>
      <w:r>
        <w:t>@jamesuxukeluya1 So happy you're following. Here's a book to say thank you. https://t.co/CGANFuG3ZT https://t.co/xdFDaRZUah</w:t>
      </w:r>
    </w:p>
    <w:p>
      <w:r>
        <w:rPr>
          <w:b/>
          <w:u w:val="single"/>
        </w:rPr>
        <w:t>256343</w:t>
      </w:r>
    </w:p>
    <w:p>
      <w:r>
        <w:t xml:space="preserve">[Gospel Music Alert]: @darmyadeleke – Baba Ese &amp;amp; My God </w:t>
        <w:br/>
        <w:br/>
        <w:t xml:space="preserve">DL :: https://t.co/6jh1aEZGLa  </w:t>
        <w:br/>
        <w:br/>
        <w:t xml:space="preserve">cc  @lordkenny79 @SplashFM1055 </w:t>
        <w:br/>
        <w:br/>
        <w:t>#GospelMusic https://t.co/XU6gChaAPW</w:t>
      </w:r>
    </w:p>
    <w:p>
      <w:r>
        <w:rPr>
          <w:b/>
          <w:u w:val="single"/>
        </w:rPr>
        <w:t>256344</w:t>
      </w:r>
    </w:p>
    <w:p>
      <w:r>
        <w:t>Why Indie Filmmakers are Always So Fuckin' Broke - And What They Can Do to... https://t.co/zWZqE36bWF by #ramonbayron via @c0nvey</w:t>
      </w:r>
    </w:p>
    <w:p>
      <w:r>
        <w:rPr>
          <w:b/>
          <w:u w:val="single"/>
        </w:rPr>
        <w:t>256345</w:t>
      </w:r>
    </w:p>
    <w:p>
      <w:r>
        <w:t>Gorgeous Spanish court shoes for a perfect Sunday sunshine moment #heels👠 #spainishstyle #pikolinos #sunshine... https://t.co/szJmxEabJH</w:t>
      </w:r>
    </w:p>
    <w:p>
      <w:r>
        <w:rPr>
          <w:b/>
          <w:u w:val="single"/>
        </w:rPr>
        <w:t>256346</w:t>
      </w:r>
    </w:p>
    <w:p>
      <w:r>
        <w:t>We can't read 700+ books like @tonyrobbins @tailopez but WE CAN read Top 50 books https://t.co/0wtA0F5uWL in 1 year! https://t.co/2VsZQ9Mc7n</w:t>
      </w:r>
    </w:p>
    <w:p>
      <w:r>
        <w:rPr>
          <w:b/>
          <w:u w:val="single"/>
        </w:rPr>
        <w:t>256347</w:t>
      </w:r>
    </w:p>
    <w:p>
      <w:r>
        <w:t>A little bit of #Oregon in #Kelowna to watch @OregonMBB in the #FinalFour @NinkasiBrewing #GoDucks https://t.co/PdxZd3Cb7x</w:t>
      </w:r>
    </w:p>
    <w:p>
      <w:r>
        <w:rPr>
          <w:b/>
          <w:u w:val="single"/>
        </w:rPr>
        <w:t>256348</w:t>
      </w:r>
    </w:p>
    <w:p>
      <w:r>
        <w:t>Latest #Stornoway Precip Radar Plot @lccuhi by @eddy_weather More info &amp;amp; explanation: https://t.co/4nQCntAcgx https://t.co/kosEG1Wnbx</w:t>
      </w:r>
    </w:p>
    <w:p>
      <w:r>
        <w:rPr>
          <w:b/>
          <w:u w:val="single"/>
        </w:rPr>
        <w:t>256349</w:t>
      </w:r>
    </w:p>
    <w:p>
      <w:r>
        <w:t xml:space="preserve">The "PC GAMER" PICKS https://t.co/Aw7vlzDlxs </w:t>
        <w:br/>
        <w:t>Classic #AAA, #Retro, and #Indie! Curated selection, classics, up to 90% off @pcgamer @GOGcom https://t.co/N7yzRF99mF</w:t>
      </w:r>
    </w:p>
    <w:p>
      <w:r>
        <w:rPr>
          <w:b/>
          <w:u w:val="single"/>
        </w:rPr>
        <w:t>256350</w:t>
      </w:r>
    </w:p>
    <w:p>
      <w:r>
        <w:t>@andriven Hello. We can look into this for you. Pls follow @AetnaHelp &amp;amp; we'll DM our contact info to assist. Thank you. ^TK cc: @mtbert</w:t>
      </w:r>
    </w:p>
    <w:p>
      <w:r>
        <w:rPr>
          <w:b/>
          <w:u w:val="single"/>
        </w:rPr>
        <w:t>256351</w:t>
      </w:r>
    </w:p>
    <w:p>
      <w:r>
        <w:t>I learned the "bald head scaly wag..ain't got no hair in the back" chant from a group of black women..... this is just a fact.</w:t>
      </w:r>
    </w:p>
    <w:p>
      <w:r>
        <w:rPr>
          <w:b/>
          <w:u w:val="single"/>
        </w:rPr>
        <w:t>256352</w:t>
      </w:r>
    </w:p>
    <w:p>
      <w:r>
        <w:t>Sunflower summer,... by Stanislav Lazarov #oil #painting #art https://t.co/WRdzAuVPy7 @artfinder https://t.co/yxbdhOPHBo</w:t>
      </w:r>
    </w:p>
    <w:p>
      <w:r>
        <w:rPr>
          <w:b/>
          <w:u w:val="single"/>
        </w:rPr>
        <w:t>256353</w:t>
      </w:r>
    </w:p>
    <w:p>
      <w:r>
        <w:t>@DavidHaydnJones jsyk we have decided you can't ever leave the #SPNFamily. Maximum cinnamon roll status reached #sorrynotsorry</w:t>
      </w:r>
    </w:p>
    <w:p>
      <w:r>
        <w:rPr>
          <w:b/>
          <w:u w:val="single"/>
        </w:rPr>
        <w:t>256354</w:t>
      </w:r>
    </w:p>
    <w:p>
      <w:r>
        <w:t>I must say... Impressive set from Berdych ! Let's hope for an even better third set from both players !</w:t>
      </w:r>
    </w:p>
    <w:p>
      <w:r>
        <w:rPr>
          <w:b/>
          <w:u w:val="single"/>
        </w:rPr>
        <w:t>256355</w:t>
      </w:r>
    </w:p>
    <w:p>
      <w:r>
        <w:t>Was wrong, they're not upset, more vested in 'hating on' liberals, than on those directly responsible. #resist #syria https://t.co/2BfDN6SGAK</w:t>
      </w:r>
    </w:p>
    <w:p>
      <w:r>
        <w:rPr>
          <w:b/>
          <w:u w:val="single"/>
        </w:rPr>
        <w:t>256356</w:t>
      </w:r>
    </w:p>
    <w:p>
      <w:r>
        <w:t>@pistolsofficial My Social security number 101-84-9396</w:t>
        <w:br/>
        <w:t xml:space="preserve">Digg up my record commited permit record deal sign my mind soul body </w:t>
        <w:br/>
        <w:t>My phone number 347-898-8895</w:t>
      </w:r>
    </w:p>
    <w:p>
      <w:r>
        <w:rPr>
          <w:b/>
          <w:u w:val="single"/>
        </w:rPr>
        <w:t>256357</w:t>
      </w:r>
    </w:p>
    <w:p>
      <w:r>
        <w:t>How to Create a Successful Partnership From Separate Locations https://t.co/rWNtF0mPFX https://t.co/MnKjk04GNo</w:t>
      </w:r>
    </w:p>
    <w:p>
      <w:r>
        <w:rPr>
          <w:b/>
          <w:u w:val="single"/>
        </w:rPr>
        <w:t>256358</w:t>
      </w:r>
    </w:p>
    <w:p>
      <w:r>
        <w:t>Taxi to the airport in @DiscoverKunming talk about driver security 😜 @Come2China #travel @travelogme @ItsTravelVibes https://t.co/bVrqVkl4qx</w:t>
      </w:r>
    </w:p>
    <w:p>
      <w:r>
        <w:rPr>
          <w:b/>
          <w:u w:val="single"/>
        </w:rPr>
        <w:t>256359</w:t>
      </w:r>
    </w:p>
    <w:p>
      <w:r>
        <w:t>@birdnbeemusic teve 63 plays essa semana. A + tocada foi How Deep Is Your Love. https://t.co/SGcpqAIcN2</w:t>
      </w:r>
    </w:p>
    <w:p>
      <w:r>
        <w:rPr>
          <w:b/>
          <w:u w:val="single"/>
        </w:rPr>
        <w:t>256360</w:t>
      </w:r>
    </w:p>
    <w:p>
      <w:r>
        <w:t>The Top "Must Haves" for your Website Redesign https://t.co/a2X3dLW7yN by @dmagelimedia #growthdrivendesign #contentmarketing https://t.co/iZteKAonbV</w:t>
      </w:r>
    </w:p>
    <w:p>
      <w:r>
        <w:rPr>
          <w:b/>
          <w:u w:val="single"/>
        </w:rPr>
        <w:t>256361</w:t>
      </w:r>
    </w:p>
    <w:p>
      <w:r>
        <w:t>@marcoml_1 @OTWinvestments I'm gonna try to make this (Cole bday - smalling - Ogbonna bday - abate bday) on a Bpl team... Problem is abate and its chemistry</w:t>
      </w:r>
    </w:p>
    <w:p>
      <w:r>
        <w:rPr>
          <w:b/>
          <w:u w:val="single"/>
        </w:rPr>
        <w:t>256362</w:t>
      </w:r>
    </w:p>
    <w:p>
      <w:r>
        <w:t>Insulting allies makes America vulnerable, not great https://t.co/DPszFmq7gL https://t.co/AoRiMMib44</w:t>
      </w:r>
    </w:p>
    <w:p>
      <w:r>
        <w:rPr>
          <w:b/>
          <w:u w:val="single"/>
        </w:rPr>
        <w:t>256363</w:t>
      </w:r>
    </w:p>
    <w:p>
      <w:r>
        <w:t>🎥 Filming for Episode 2 of my new YouTube series today at flexappealmiami with… https://t.co/NhJCQwhBd2</w:t>
      </w:r>
    </w:p>
    <w:p>
      <w:r>
        <w:rPr>
          <w:b/>
          <w:u w:val="single"/>
        </w:rPr>
        <w:t>256364</w:t>
      </w:r>
    </w:p>
    <w:p>
      <w:r>
        <w:t>Kendall Jenner’s protest Pepsi spot prompts online backlash</w:t>
        <w:br/>
        <w:t>https://t.co/QTcEt8L9CD https://t.co/bNoxzUvRgr</w:t>
      </w:r>
    </w:p>
    <w:p>
      <w:r>
        <w:rPr>
          <w:b/>
          <w:u w:val="single"/>
        </w:rPr>
        <w:t>256365</w:t>
      </w:r>
    </w:p>
    <w:p>
      <w:r>
        <w:t>Death isnt the only way to lose your life as a #HumanTrafficking victim. https://t.co/GQ316wr3Wi #Statistics #ArkofHope for Children</w:t>
      </w:r>
    </w:p>
    <w:p>
      <w:r>
        <w:rPr>
          <w:b/>
          <w:u w:val="single"/>
        </w:rPr>
        <w:t>256366</w:t>
      </w:r>
    </w:p>
    <w:p>
      <w:r>
        <w:t>#INDIEMUSIC #INDIEARTIST get published here on https://t.co/91dgqfgbSM and let the world hear your #music</w:t>
      </w:r>
    </w:p>
    <w:p>
      <w:r>
        <w:rPr>
          <w:b/>
          <w:u w:val="single"/>
        </w:rPr>
        <w:t>256367</w:t>
      </w:r>
    </w:p>
    <w:p>
      <w:r>
        <w:t>Wind 0.0 km/h ---. Barometer 1025.8 hPa, Rising slowly. Temperature 9.1 °C. Rain today 0.0 mm. Humidity 95%</w:t>
      </w:r>
    </w:p>
    <w:p>
      <w:r>
        <w:rPr>
          <w:b/>
          <w:u w:val="single"/>
        </w:rPr>
        <w:t>256368</w:t>
      </w:r>
    </w:p>
    <w:p>
      <w:r>
        <w:t>@obisingledigit @_lethabo17 @Stillberto @Faroukfabulous @dejazimako007 Lol, i dont want to say anything about my Oga...</w:t>
      </w:r>
    </w:p>
    <w:p>
      <w:r>
        <w:rPr>
          <w:b/>
          <w:u w:val="single"/>
        </w:rPr>
        <w:t>256369</w:t>
      </w:r>
    </w:p>
    <w:p>
      <w:r>
        <w:t>@JiggaRay @hollidayszn Umm, when did I say anything about YOU like I know you. I'm speaking on your school system that you taught in love lol calm down &amp;amp; read</w:t>
      </w:r>
    </w:p>
    <w:p>
      <w:r>
        <w:rPr>
          <w:b/>
          <w:u w:val="single"/>
        </w:rPr>
        <w:t>256370</w:t>
      </w:r>
    </w:p>
    <w:p>
      <w:r>
        <w:t>I liked a @YouTube video https://t.co/S6h57PUq8y Kamikaze Chris and the El Camino from Street Outlaws at Doomsday No Prep</w:t>
      </w:r>
    </w:p>
    <w:p>
      <w:r>
        <w:rPr>
          <w:b/>
          <w:u w:val="single"/>
        </w:rPr>
        <w:t>256371</w:t>
      </w:r>
    </w:p>
    <w:p>
      <w:r>
        <w:t>@OriginalOrClone "Don't put me in a 'prim and proper' box, idiot! I can get down and dirty if needs be. And quiet acting as if you know what he wants! You</w:t>
      </w:r>
    </w:p>
    <w:p>
      <w:r>
        <w:rPr>
          <w:b/>
          <w:u w:val="single"/>
        </w:rPr>
        <w:t>256372</w:t>
      </w:r>
    </w:p>
    <w:p>
      <w:r>
        <w:t>It is a fine thing to establish one's own religion in one's heart, not to be dependent on tradition and second-hand</w:t>
      </w:r>
    </w:p>
    <w:p>
      <w:r>
        <w:rPr>
          <w:b/>
          <w:u w:val="single"/>
        </w:rPr>
        <w:t>256373</w:t>
      </w:r>
    </w:p>
    <w:p>
      <w:r>
        <w:t>Minister Simon Coveney: Protect Bantry Bays kelp forest habitat - we say no to mechanical harvest of native kelp... https://t.co/DCeHa9ZwRO</w:t>
      </w:r>
    </w:p>
    <w:p>
      <w:r>
        <w:rPr>
          <w:b/>
          <w:u w:val="single"/>
        </w:rPr>
        <w:t>256374</w:t>
      </w:r>
    </w:p>
    <w:p>
      <w:r>
        <w:t>Improving outcomes means understanding barriers to care and doing something about it. #DisruptingHealthcare https://t.co/qHKHIJwvWD</w:t>
      </w:r>
    </w:p>
    <w:p>
      <w:r>
        <w:rPr>
          <w:b/>
          <w:u w:val="single"/>
        </w:rPr>
        <w:t>256375</w:t>
      </w:r>
    </w:p>
    <w:p>
      <w:r>
        <w:t>@Draik_Tempest Hopefully this will be a step towards getting Japanese companies in general to support-rather than stunt-streamers</w:t>
      </w:r>
    </w:p>
    <w:p>
      <w:r>
        <w:rPr>
          <w:b/>
          <w:u w:val="single"/>
        </w:rPr>
        <w:t>256376</w:t>
      </w:r>
    </w:p>
    <w:p>
      <w:r>
        <w:t>New deal found Grey Molded Cat5e Utp Patc – Cable Uk 3m only £1.76 https://t.co/WUuHJugSwi #savings #Deals</w:t>
      </w:r>
    </w:p>
    <w:p>
      <w:r>
        <w:rPr>
          <w:b/>
          <w:u w:val="single"/>
        </w:rPr>
        <w:t>256377</w:t>
      </w:r>
    </w:p>
    <w:p>
      <w:r>
        <w:t>Free instant money - Win $50 in 3 seconds! - No need to register. https://t.co/QPVGilYn7H via @MoneyCroc</w:t>
      </w:r>
    </w:p>
    <w:p>
      <w:r>
        <w:rPr>
          <w:b/>
          <w:u w:val="single"/>
        </w:rPr>
        <w:t>256378</w:t>
      </w:r>
    </w:p>
    <w:p>
      <w:r>
        <w:t>@mattyjimenezz @Feibonifacio @aeyablake31 @PinoySnap You talk about God, yet you tweeted previously na sana magpakamatay nalang sila. God wants you to help depressed people and not complain.</w:t>
      </w:r>
    </w:p>
    <w:p>
      <w:r>
        <w:rPr>
          <w:b/>
          <w:u w:val="single"/>
        </w:rPr>
        <w:t>256379</w:t>
      </w:r>
    </w:p>
    <w:p>
      <w:r>
        <w:t>Book Spotlight on An Interesting Find by Lucy Felthouse (@cw1985) #menage #military #gay https://t.co/5qaIefrTTk via @ElyzabethVaLey</w:t>
      </w:r>
    </w:p>
    <w:p>
      <w:r>
        <w:rPr>
          <w:b/>
          <w:u w:val="single"/>
        </w:rPr>
        <w:t>256380</w:t>
      </w:r>
    </w:p>
    <w:p>
      <w:r>
        <w:t>Why play USA Softball with DARA? USA Softball offers top umpire training in the nation, registration and... https://t.co/UEQxD0SSS1</w:t>
      </w:r>
    </w:p>
    <w:p>
      <w:r>
        <w:rPr>
          <w:b/>
          <w:u w:val="single"/>
        </w:rPr>
        <w:t>256381</w:t>
      </w:r>
    </w:p>
    <w:p>
      <w:r>
        <w:t>Deals 16 SpringWorld Rosemont McLaren Photographic CASMI#metalForming #springs #wireForming https://t.co/YXrVhzYhcf https://t.co/Bnouhpl62O</w:t>
      </w:r>
    </w:p>
    <w:p>
      <w:r>
        <w:rPr>
          <w:b/>
          <w:u w:val="single"/>
        </w:rPr>
        <w:t>256382</w:t>
      </w:r>
    </w:p>
    <w:p>
      <w:r>
        <w:t>.@NancyOsborne180 @coopmike48 @BadassTeachersA @UnitedOptOut And then there was the 8th grade MCAS recipes for eating dog and horse meat!</w:t>
      </w:r>
    </w:p>
    <w:p>
      <w:r>
        <w:rPr>
          <w:b/>
          <w:u w:val="single"/>
        </w:rPr>
        <w:t>256383</w:t>
      </w:r>
    </w:p>
    <w:p>
      <w:r>
        <w:t>You might be puzzled today when you realize that your plans ar... More for Aries https://t.co/b36pwmQDwA</w:t>
      </w:r>
    </w:p>
    <w:p>
      <w:r>
        <w:rPr>
          <w:b/>
          <w:u w:val="single"/>
        </w:rPr>
        <w:t>256384</w:t>
      </w:r>
    </w:p>
    <w:p>
      <w:r>
        <w:t>The return of grilled cheese night at La Brea Bakery! Next Wednesday! So excited! https://t.co/zEmXqn92Vs #FoodieFriday #losangeles https://t.co/BTqtsLK8Bt</w:t>
      </w:r>
    </w:p>
    <w:p>
      <w:r>
        <w:rPr>
          <w:b/>
          <w:u w:val="single"/>
        </w:rPr>
        <w:t>256385</w:t>
      </w:r>
    </w:p>
    <w:p>
      <w:r>
        <w:t>@TedMcAfee1 @InAbsentia9 I think current count is that 3 or 4 Dems will vote for cloture (to end debate).They need 8. Dems have bigger pblms than SCOTUS this week.</w:t>
      </w:r>
    </w:p>
    <w:p>
      <w:r>
        <w:rPr>
          <w:b/>
          <w:u w:val="single"/>
        </w:rPr>
        <w:t>256386</w:t>
      </w:r>
    </w:p>
    <w:p>
      <w:r>
        <w:t>Thanks to everybody who came yesterday to our acoustic concert at @revolverrecbcn!</w:t>
        <w:br/>
        <w:t>Next stop: May 12th at @SalaBoveda_Bcn  See you there! https://t.co/pGdzZ4vrtr</w:t>
      </w:r>
    </w:p>
    <w:p>
      <w:r>
        <w:rPr>
          <w:b/>
          <w:u w:val="single"/>
        </w:rPr>
        <w:t>256387</w:t>
      </w:r>
    </w:p>
    <w:p>
      <w:r>
        <w:t>I live in California and I can tell you most of us were not impressed with the governator! Van Jones is smoking that stuff again. 🙄 https://t.co/gbm0aYIQ3t</w:t>
      </w:r>
    </w:p>
    <w:p>
      <w:r>
        <w:rPr>
          <w:b/>
          <w:u w:val="single"/>
        </w:rPr>
        <w:t>256388</w:t>
      </w:r>
    </w:p>
    <w:p>
      <w:r>
        <w:t>Sabrina Sabrok fucking in all positions by @SabrinaSabrok https://t.co/7VpW6UCHD7 @manyvids https://t.co/51IMoBx3AG</w:t>
      </w:r>
    </w:p>
    <w:p>
      <w:r>
        <w:rPr>
          <w:b/>
          <w:u w:val="single"/>
        </w:rPr>
        <w:t>256389</w:t>
      </w:r>
    </w:p>
    <w:p>
      <w:r>
        <w:t>You're the happiest when you are free to flit from one activit... More for Gemini https://t.co/OJXPyAhQUX</w:t>
      </w:r>
    </w:p>
    <w:p>
      <w:r>
        <w:rPr>
          <w:b/>
          <w:u w:val="single"/>
        </w:rPr>
        <w:t>256390</w:t>
      </w:r>
    </w:p>
    <w:p>
      <w:r>
        <w:t>@LadyPorcuraptor A sweetheart with a sweet tooth. Her compassion for others exceeds the norm. The world needs more Sakuras. https://t.co/O2yEqkBSuo</w:t>
      </w:r>
    </w:p>
    <w:p>
      <w:r>
        <w:rPr>
          <w:b/>
          <w:u w:val="single"/>
        </w:rPr>
        <w:t>256391</w:t>
      </w:r>
    </w:p>
    <w:p>
      <w:r>
        <w:t>@IamAkademiks @xxxtentacion FINALLY!!!!!! A post where majority of twitter has their heads on straight and knows this bum is out of line. Thank you guys 😁</w:t>
      </w:r>
    </w:p>
    <w:p>
      <w:r>
        <w:rPr>
          <w:b/>
          <w:u w:val="single"/>
        </w:rPr>
        <w:t>256392</w:t>
      </w:r>
    </w:p>
    <w:p>
      <w:r>
        <w:t>There are four young children in our house. Please buy some photos. https://t.co/s28S3sfQCU @britneyspears @Reuters</w:t>
      </w:r>
    </w:p>
    <w:p>
      <w:r>
        <w:rPr>
          <w:b/>
          <w:u w:val="single"/>
        </w:rPr>
        <w:t>256393</w:t>
      </w:r>
    </w:p>
    <w:p>
      <w:r>
        <w:t>Gligar (IV: 60.0%) (16:09:04)</w:t>
        <w:br/>
        <w:t>Trenchard Ave, ST16 3QB for 28m 6s</w:t>
        <w:br/>
        <w:t>A:12, D:10, S:5, Size: large</w:t>
        <w:br/>
        <w:t>https://t.co/DvkbtHaZvS</w:t>
      </w:r>
    </w:p>
    <w:p>
      <w:r>
        <w:rPr>
          <w:b/>
          <w:u w:val="single"/>
        </w:rPr>
        <w:t>256394</w:t>
      </w:r>
    </w:p>
    <w:p>
      <w:r>
        <w:t>@kateyisonfire probably be on a slightly reduced track again but will still be singing my heart out !</w:t>
      </w:r>
    </w:p>
    <w:p>
      <w:r>
        <w:rPr>
          <w:b/>
          <w:u w:val="single"/>
        </w:rPr>
        <w:t>256395</w:t>
      </w:r>
    </w:p>
    <w:p>
      <w:r>
        <w:t>Love our followers. Majority of them couldn't give less of a damn about Chicago sports. We respect the hell out of all of ya. https://t.co/rfRyRu0RdA</w:t>
      </w:r>
    </w:p>
    <w:p>
      <w:r>
        <w:rPr>
          <w:b/>
          <w:u w:val="single"/>
        </w:rPr>
        <w:t>256396</w:t>
      </w:r>
    </w:p>
    <w:p>
      <w:r>
        <w:t>Nat Shine – #Eledami is No. 1 Naija Radio song.  Available on iTunes cc @NatShine1 @aigbe_samuel @169enter https://t.co/94FKCk4Aj7</w:t>
      </w:r>
    </w:p>
    <w:p>
      <w:r>
        <w:rPr>
          <w:b/>
          <w:u w:val="single"/>
        </w:rPr>
        <w:t>256397</w:t>
      </w:r>
    </w:p>
    <w:p>
      <w:r>
        <w:t>"yoga is about learning to stumble, to fall, and to pick yourself back up again." https://t.co/E79L4MCIzO</w:t>
      </w:r>
    </w:p>
    <w:p>
      <w:r>
        <w:rPr>
          <w:b/>
          <w:u w:val="single"/>
        </w:rPr>
        <w:t>256398</w:t>
      </w:r>
    </w:p>
    <w:p>
      <w:r>
        <w:t>The ASHS Robotics Team is helping to kick-off St. Jane Frances School’s STEM week. Inspiring the next generation of engineers. https://t.co/pQ2Tw8vvLC</w:t>
      </w:r>
    </w:p>
    <w:p>
      <w:r>
        <w:rPr>
          <w:b/>
          <w:u w:val="single"/>
        </w:rPr>
        <w:t>256399</w:t>
      </w:r>
    </w:p>
    <w:p>
      <w:r>
        <w:t>So lucky to have you in my life. TBH i dont think i'll be as happy and as confident as I am rn with out you. https://t.co/32I66Rp8Z9</w:t>
      </w:r>
    </w:p>
    <w:p>
      <w:r>
        <w:rPr>
          <w:b/>
          <w:u w:val="single"/>
        </w:rPr>
        <w:t>256400</w:t>
      </w:r>
    </w:p>
    <w:p>
      <w:r>
        <w:t>Democrats are now suggesting that competency in government is a bad thing? While working to use government to control your health care? https://t.co/6iw6q66VCH</w:t>
      </w:r>
    </w:p>
    <w:p>
      <w:r>
        <w:rPr>
          <w:b/>
          <w:u w:val="single"/>
        </w:rPr>
        <w:t>256401</w:t>
      </w:r>
    </w:p>
    <w:p>
      <w:r>
        <w:t>Senator accuses Putin of undermining US election  https://t.co/H5RROat7oS #NBC15 https://t.co/PCN9fMnPGn</w:t>
      </w:r>
    </w:p>
    <w:p>
      <w:r>
        <w:rPr>
          <w:b/>
          <w:u w:val="single"/>
        </w:rPr>
        <w:t>256402</w:t>
      </w:r>
    </w:p>
    <w:p>
      <w:r>
        <w:t>@halldamien7 @AussieObserver2 @australian @SenatorAbetz But isn't unremarkable that the gender someone finds attractive can change during a lifetime? Gender is fluid but sexuality isn't?</w:t>
      </w:r>
    </w:p>
    <w:p>
      <w:r>
        <w:rPr>
          <w:b/>
          <w:u w:val="single"/>
        </w:rPr>
        <w:t>256403</w:t>
      </w:r>
    </w:p>
    <w:p>
      <w:r>
        <w:t>live:michelle.schumacher2001 has been resolved just now at https://t.co/hbrlsTueMp https://t.co/COBnx6aW1r</w:t>
      </w:r>
    </w:p>
    <w:p>
      <w:r>
        <w:rPr>
          <w:b/>
          <w:u w:val="single"/>
        </w:rPr>
        <w:t>256404</w:t>
      </w:r>
    </w:p>
    <w:p>
      <w:r>
        <w:t>@JaySekulow PLEASE, petition the removal of Adam Shiff (DEM) from the Susan Rice investigation.  He is obviously biased against Potus.</w:t>
      </w:r>
    </w:p>
    <w:p>
      <w:r>
        <w:rPr>
          <w:b/>
          <w:u w:val="single"/>
        </w:rPr>
        <w:t>256405</w:t>
      </w:r>
    </w:p>
    <w:p>
      <w:r>
        <w:t>joz -  Redemption: Tar Heels take title over Gonzaga in ugly game https://t.co/9qDhxmwdrx #gandhos https://t.co/2NqkEyEOM0</w:t>
      </w:r>
    </w:p>
    <w:p>
      <w:r>
        <w:rPr>
          <w:b/>
          <w:u w:val="single"/>
        </w:rPr>
        <w:t>256406</w:t>
      </w:r>
    </w:p>
    <w:p>
      <w:r>
        <w:t>Big miners have trouble joining technology revolution https://t.co/D9ynTIZIBg #technologyNews #news, #tech #news https://t.co/EWWNZw5eBR</w:t>
      </w:r>
    </w:p>
    <w:p>
      <w:r>
        <w:rPr>
          <w:b/>
          <w:u w:val="single"/>
        </w:rPr>
        <w:t>256407</w:t>
      </w:r>
    </w:p>
    <w:p>
      <w:r>
        <w:t>@emperor_groyper (2) "....within Syria, to stabilize the Syrian country, to avoid further civil war and then to work collectively with our partners..."</w:t>
      </w:r>
    </w:p>
    <w:p>
      <w:r>
        <w:rPr>
          <w:b/>
          <w:u w:val="single"/>
        </w:rPr>
        <w:t>256408</w:t>
      </w:r>
    </w:p>
    <w:p>
      <w:r>
        <w:t>Although you might already have big plans for the weekend, mor... More for Capricorn https://t.co/ri7l4eVtA1</w:t>
      </w:r>
    </w:p>
    <w:p>
      <w:r>
        <w:rPr>
          <w:b/>
          <w:u w:val="single"/>
        </w:rPr>
        <w:t>256409</w:t>
      </w:r>
    </w:p>
    <w:p>
      <w:r>
        <w:t>Retweeted PrivacyInternational (@privacyint):</w:t>
        <w:br/>
        <w:br/>
        <w:t>Congress’s vote to eviscerate Internet privacy could give the FBI... https://t.co/qhLMmDEP0y</w:t>
      </w:r>
    </w:p>
    <w:p>
      <w:r>
        <w:rPr>
          <w:b/>
          <w:u w:val="single"/>
        </w:rPr>
        <w:t>256410</w:t>
      </w:r>
    </w:p>
    <w:p>
      <w:r>
        <w:t>NowPlaying Now I Know (Prod. By Yung Lan) - Rich Homie Quan Rich Homie Quan https://t.co/LqQEziOwiz 17:42</w:t>
      </w:r>
    </w:p>
    <w:p>
      <w:r>
        <w:rPr>
          <w:b/>
          <w:u w:val="single"/>
        </w:rPr>
        <w:t>256411</w:t>
      </w:r>
    </w:p>
    <w:p>
      <w:r>
        <w:t>@RepWilson We could definitely all spare a little food. Perhaps we could encourage more direct donations of food &amp;amp; $ for by making deduction 100%.</w:t>
      </w:r>
    </w:p>
    <w:p>
      <w:r>
        <w:rPr>
          <w:b/>
          <w:u w:val="single"/>
        </w:rPr>
        <w:t>256412</w:t>
      </w:r>
    </w:p>
    <w:p>
      <w:r>
        <w:t>Ale Women's PRR Nominal Winter Bibshort | Black/Pink - M £59.99 @ Evans Cycles save 40% https://t.co/CerAfgohXO #cycling #deals https://t.co/iypXslGvBk</w:t>
      </w:r>
    </w:p>
    <w:p>
      <w:r>
        <w:rPr>
          <w:b/>
          <w:u w:val="single"/>
        </w:rPr>
        <w:t>256413</w:t>
      </w:r>
    </w:p>
    <w:p>
      <w:r>
        <w:t>'DISGUSTING NAJIB REGIME': GERMANY BANS CHILD MARRIAGES, MALAYSIA ENCOURAGES RAPE &amp;amp; CHILD MARRIAGES https://t.co/vY1qbhYAld</w:t>
      </w:r>
    </w:p>
    <w:p>
      <w:r>
        <w:rPr>
          <w:b/>
          <w:u w:val="single"/>
        </w:rPr>
        <w:t>256414</w:t>
      </w:r>
    </w:p>
    <w:p>
      <w:r>
        <w:t>Andhra Chief Minister Chandrababu Naidu’s Son Nara Lokesh , 13 Others Take Oath As Member… https://t.co/IX3pGT5E2H https://t.co/moZD3YaHOI</w:t>
      </w:r>
    </w:p>
    <w:p>
      <w:r>
        <w:rPr>
          <w:b/>
          <w:u w:val="single"/>
        </w:rPr>
        <w:t>256415</w:t>
      </w:r>
    </w:p>
    <w:p>
      <w:r>
        <w:t>Who am I without you, that’s why I tell you that I love you.                                  #MAYWARDFlyHigh</w:t>
      </w:r>
    </w:p>
    <w:p>
      <w:r>
        <w:rPr>
          <w:b/>
          <w:u w:val="single"/>
        </w:rPr>
        <w:t>256416</w:t>
      </w:r>
    </w:p>
    <w:p>
      <w:r>
        <w:t>Check out my broadcast from my PlayStation 4! #PS4live (THE PLAYROOM)  live at https://t.co/p1MeejMYGB</w:t>
      </w:r>
    </w:p>
    <w:p>
      <w:r>
        <w:rPr>
          <w:b/>
          <w:u w:val="single"/>
        </w:rPr>
        <w:t>256417</w:t>
      </w:r>
    </w:p>
    <w:p>
      <w:r>
        <w:t>NBA Game Simulator: 7:38 PM EST - Orlando Magic vs. Boston Celtics - SIMULATE GAME: https://t.co/PurHgfyB2s</w:t>
      </w:r>
    </w:p>
    <w:p>
      <w:r>
        <w:rPr>
          <w:b/>
          <w:u w:val="single"/>
        </w:rPr>
        <w:t>256418</w:t>
      </w:r>
    </w:p>
    <w:p>
      <w:r>
        <w:t>Next month is the best month to buy a new fridge! They typically go on sale around May in preparation for summer! #HomeLife</w:t>
      </w:r>
    </w:p>
    <w:p>
      <w:r>
        <w:rPr>
          <w:b/>
          <w:u w:val="single"/>
        </w:rPr>
        <w:t>256419</w:t>
      </w:r>
    </w:p>
    <w:p>
      <w:r>
        <w:t>@UKLabour He simply MUST be expelled. It will be the final straw if he is not. https://t.co/EXnq4pL1Kq</w:t>
      </w:r>
    </w:p>
    <w:p>
      <w:r>
        <w:rPr>
          <w:b/>
          <w:u w:val="single"/>
        </w:rPr>
        <w:t>256420</w:t>
      </w:r>
    </w:p>
    <w:p>
      <w:r>
        <w:t>The latest The #Insurtech  #insuretech Daily #insurance #reinsurance! https://t.co/IGtIVrwobv Thanks to aQmenInsurance andresvarela</w:t>
      </w:r>
    </w:p>
    <w:p>
      <w:r>
        <w:rPr>
          <w:b/>
          <w:u w:val="single"/>
        </w:rPr>
        <w:t>256421</w:t>
      </w:r>
    </w:p>
    <w:p>
      <w:r>
        <w:t>I haven't done my make up since I got sick and I'm seriously about to do it at 10:42pm bc I miss ittttt</w:t>
      </w:r>
    </w:p>
    <w:p>
      <w:r>
        <w:rPr>
          <w:b/>
          <w:u w:val="single"/>
        </w:rPr>
        <w:t>256422</w:t>
      </w:r>
    </w:p>
    <w:p>
      <w:r>
        <w:t>@jaimeskelton Sadly in this place you have too many bosses and none of them do a thing. The paychecks are real though. Really shitty, I mean!</w:t>
      </w:r>
    </w:p>
    <w:p>
      <w:r>
        <w:rPr>
          <w:b/>
          <w:u w:val="single"/>
        </w:rPr>
        <w:t>256423</w:t>
      </w:r>
    </w:p>
    <w:p>
      <w:r>
        <w:t>@ICONOREOLUWA I don't no which is worse, that Ekiti doesn't have a cinema or that he's from Ibadan😂😂😂😂😂</w:t>
      </w:r>
    </w:p>
    <w:p>
      <w:r>
        <w:rPr>
          <w:b/>
          <w:u w:val="single"/>
        </w:rPr>
        <w:t>256424</w:t>
      </w:r>
    </w:p>
    <w:p>
      <w:r>
        <w:t>And not being able to do my fav things like going to the cinemas, people watching, festivals &amp;amp; stargazing</w:t>
      </w:r>
    </w:p>
    <w:p>
      <w:r>
        <w:rPr>
          <w:b/>
          <w:u w:val="single"/>
        </w:rPr>
        <w:t>256425</w:t>
      </w:r>
    </w:p>
    <w:p>
      <w:r>
        <w:t>@Evelynanns04Fj @KGDuffy7 And we never did find out who was responsible for the damage to statue's spectacles...agent provocateurs?? Nuggets or maybe vandals?</w:t>
      </w:r>
    </w:p>
    <w:p>
      <w:r>
        <w:rPr>
          <w:b/>
          <w:u w:val="single"/>
        </w:rPr>
        <w:t>256426</w:t>
      </w:r>
    </w:p>
    <w:p>
      <w:r>
        <w:t>Some of our students that competed in the Rowan Skills competition. You all did a great job! Congrats to Jesse Baker for 1st in Masonry 2. https://t.co/PirqnxeQ24</w:t>
      </w:r>
    </w:p>
    <w:p>
      <w:r>
        <w:rPr>
          <w:b/>
          <w:u w:val="single"/>
        </w:rPr>
        <w:t>256427</w:t>
      </w:r>
    </w:p>
    <w:p>
      <w:r>
        <w:t>Apple iPhone 1st Generation - 16GB - Black (AT&amp;amp;T) Smartphone https://t.co/y5BQ4lDZAH https://t.co/tJUbZpYK0N</w:t>
      </w:r>
    </w:p>
    <w:p>
      <w:r>
        <w:rPr>
          <w:b/>
          <w:u w:val="single"/>
        </w:rPr>
        <w:t>256428</w:t>
      </w:r>
    </w:p>
    <w:p>
      <w:r>
        <w:t>FICO reduces loan application time to under 60 seconds #fintech https://t.co/ZEkOPywODt https://t.co/zOW90kQSio</w:t>
      </w:r>
    </w:p>
    <w:p>
      <w:r>
        <w:rPr>
          <w:b/>
          <w:u w:val="single"/>
        </w:rPr>
        <w:t>256429</w:t>
      </w:r>
    </w:p>
    <w:p>
      <w:r>
        <w:t>I liked a @YouTube video from @fazerug https://t.co/0nzsYHJ4UO WRAPPING MY BROTHERS ENTIRE ROOM WITH BUBBLE WRAP PRANK!!</w:t>
      </w:r>
    </w:p>
    <w:p>
      <w:r>
        <w:rPr>
          <w:b/>
          <w:u w:val="single"/>
        </w:rPr>
        <w:t>256430</w:t>
      </w:r>
    </w:p>
    <w:p>
      <w:r>
        <w:t>@PaulMBrandt @bwetzelnyc @DeanNHRARacing @shossontwits @realDonaldTrump Trump and most of his admin don't care about average Americans. They have no idea about middle or low class.</w:t>
      </w:r>
    </w:p>
    <w:p>
      <w:r>
        <w:rPr>
          <w:b/>
          <w:u w:val="single"/>
        </w:rPr>
        <w:t>256431</w:t>
      </w:r>
    </w:p>
    <w:p>
      <w:r>
        <w:t>Super cute outfit - ready for better weather! Join Morgan tmo at the new @maurices at @WindsorOutlets at 11am https://t.co/h6R6SSZTrn</w:t>
      </w:r>
    </w:p>
    <w:p>
      <w:r>
        <w:rPr>
          <w:b/>
          <w:u w:val="single"/>
        </w:rPr>
        <w:t>256432</w:t>
      </w:r>
    </w:p>
    <w:p>
      <w:r>
        <w:t>https://t.co/hIUu37P4fg Generosity and Prayer and Compassion and Love Are More Linked Than Many Realise!</w:t>
      </w:r>
    </w:p>
    <w:p>
      <w:r>
        <w:rPr>
          <w:b/>
          <w:u w:val="single"/>
        </w:rPr>
        <w:t>256433</w:t>
      </w:r>
    </w:p>
    <w:p>
      <w:r>
        <w:t>Kathy ireland Women’s Size XLarge Beige Floral Button Blouse https://t.co/cCYXd7Wv0F https://t.co/GYoG7rrwM3 https://t.co/bC36Teglpd</w:t>
      </w:r>
    </w:p>
    <w:p>
      <w:r>
        <w:rPr>
          <w:b/>
          <w:u w:val="single"/>
        </w:rPr>
        <w:t>256434</w:t>
      </w:r>
    </w:p>
    <w:p>
      <w:r>
        <w:t>@hermionejoseph From @seemonterey, you can take HWY 101 around Big Sur down to @SolvangUSA. Please check CalTrans for road closures: https://t.co/rcIFxxkGeH</w:t>
      </w:r>
    </w:p>
    <w:p>
      <w:r>
        <w:rPr>
          <w:b/>
          <w:u w:val="single"/>
        </w:rPr>
        <w:t>256435</w:t>
      </w:r>
    </w:p>
    <w:p>
      <w:r>
        <w:t>@scbern_news scoring would be nice now.. i have a lecture at 09:00 tomorrow morning and i refuse to go home until we've won ;)</w:t>
      </w:r>
    </w:p>
    <w:p>
      <w:r>
        <w:rPr>
          <w:b/>
          <w:u w:val="single"/>
        </w:rPr>
        <w:t>256436</w:t>
      </w:r>
    </w:p>
    <w:p>
      <w:r>
        <w:t>Escape-Room Game for 6, 8, or 10 at Creepy Hollow Escape Room (Up to 37% Off). Six Options Available. https://t.co/vLFIPJyRiN</w:t>
      </w:r>
    </w:p>
    <w:p>
      <w:r>
        <w:rPr>
          <w:b/>
          <w:u w:val="single"/>
        </w:rPr>
        <w:t>256437</w:t>
      </w:r>
    </w:p>
    <w:p>
      <w:r>
        <w:t>┏┓┏┓⭐♡ 💜</w:t>
        <w:br/>
        <w:t>┃┗┛ aPρY ♡ 💜</w:t>
        <w:br/>
        <w:t xml:space="preserve">┃┏┓┃   Friday </w:t>
        <w:br/>
        <w:t>┗┛┗┛⭐💜 ♡</w:t>
        <w:br/>
        <w:br/>
        <w:t>@PunkyBrightGirl</w:t>
        <w:br/>
        <w:t>@ChrissyCash3</w:t>
        <w:br/>
        <w:t>@CarolineSweetly</w:t>
        <w:br/>
        <w:t>@GoncaloValva10</w:t>
        <w:br/>
        <w:t>@Reciclatecno</w:t>
        <w:br/>
        <w:t>@SERENAskyfall https://t.co/o2GOHXwC6W</w:t>
      </w:r>
    </w:p>
    <w:p>
      <w:r>
        <w:rPr>
          <w:b/>
          <w:u w:val="single"/>
        </w:rPr>
        <w:t>256438</w:t>
      </w:r>
    </w:p>
    <w:p>
      <w:r>
        <w:t>Sounds as though we may be making a guest appearance on #TheBloodCustom with @kennethlove and @mannyblum tonight...</w:t>
      </w:r>
    </w:p>
    <w:p>
      <w:r>
        <w:rPr>
          <w:b/>
          <w:u w:val="single"/>
        </w:rPr>
        <w:t>256439</w:t>
      </w:r>
    </w:p>
    <w:p>
      <w:r>
        <w:t>Marine Le Pen</w:t>
        <w:br/>
        <w:t>"I want to stop immigration.. and genuinely combat the social fraud"</w:t>
        <w:br/>
        <w:br/>
        <w:t>Stop our tax waste!</w:t>
        <w:br/>
        <w:br/>
        <w:t>#Marine2017 #TDInfos #AuNomDuPeuple https://t.co/BTf6BoUzf5</w:t>
      </w:r>
    </w:p>
    <w:p>
      <w:r>
        <w:rPr>
          <w:b/>
          <w:u w:val="single"/>
        </w:rPr>
        <w:t>256440</w:t>
      </w:r>
    </w:p>
    <w:p>
      <w:r>
        <w:t>One inner voice tells you to do it while another voice yells s... More for Aries https://t.co/mBfqAqzGSC</w:t>
      </w:r>
    </w:p>
    <w:p>
      <w:r>
        <w:rPr>
          <w:b/>
          <w:u w:val="single"/>
        </w:rPr>
        <w:t>256441</w:t>
      </w:r>
    </w:p>
    <w:p>
      <w:r>
        <w:t>@Poshmarkapp I've emailed customer service four times and tweeted you guys three times yet still haven't been helped what's happening?</w:t>
      </w:r>
    </w:p>
    <w:p>
      <w:r>
        <w:rPr>
          <w:b/>
          <w:u w:val="single"/>
        </w:rPr>
        <w:t>256442</w:t>
      </w:r>
    </w:p>
    <w:p>
      <w:r>
        <w:t>I am not "providing direction to your guy in London". Fuck him &amp;amp; fuck you too. Provide your own direction. This ship ain't international. 👹</w:t>
      </w:r>
    </w:p>
    <w:p>
      <w:r>
        <w:rPr>
          <w:b/>
          <w:u w:val="single"/>
        </w:rPr>
        <w:t>256443</w:t>
      </w:r>
    </w:p>
    <w:p>
      <w:r>
        <w:t>Although you often excel at choosing a destination and stickin... More for Capricorn https://t.co/0MpuIXa9gw</w:t>
      </w:r>
    </w:p>
    <w:p>
      <w:r>
        <w:rPr>
          <w:b/>
          <w:u w:val="single"/>
        </w:rPr>
        <w:t>256444</w:t>
      </w:r>
    </w:p>
    <w:p>
      <w:r>
        <w:t>Paul Ryan says he's seen the documents that made Devin Nunes go wild—but he isn't sure Nunes has https://t.co/xqCvgnldPp</w:t>
      </w:r>
    </w:p>
    <w:p>
      <w:r>
        <w:rPr>
          <w:b/>
          <w:u w:val="single"/>
        </w:rPr>
        <w:t>256445</w:t>
      </w:r>
    </w:p>
    <w:p>
      <w:r>
        <w:t>Loyalty go along way long as u ride fa me u won't ever have ta question if Ima do it for you 💯#ILoveAllMyNiggas</w:t>
      </w:r>
    </w:p>
    <w:p>
      <w:r>
        <w:rPr>
          <w:b/>
          <w:u w:val="single"/>
        </w:rPr>
        <w:t>256446</w:t>
      </w:r>
    </w:p>
    <w:p>
      <w:r>
        <w:t>Check out this Infographic: Blanket v. PMSI | NCS Credit https://t.co/AU8hZKhZ3k https://t.co/c9dKaBPF47</w:t>
      </w:r>
    </w:p>
    <w:p>
      <w:r>
        <w:rPr>
          <w:b/>
          <w:u w:val="single"/>
        </w:rPr>
        <w:t>256447</w:t>
      </w:r>
    </w:p>
    <w:p>
      <w:r>
        <w:t>Mon Apr 03 2017 02:24:54 GMT+0900 (KST) Room 924 temperature value is 124.98992919921875 temperature is a little bit hot isn't it?</w:t>
      </w:r>
    </w:p>
    <w:p>
      <w:r>
        <w:rPr>
          <w:b/>
          <w:u w:val="single"/>
        </w:rPr>
        <w:t>256448</w:t>
      </w:r>
    </w:p>
    <w:p>
      <w:r>
        <w:t>#Slack co-founder on the happy accident that led to his $1bn startup |  @Guardian https://t.co/cpEkTyWJmn https://t.co/bd526yvoMe</w:t>
      </w:r>
    </w:p>
    <w:p>
      <w:r>
        <w:rPr>
          <w:b/>
          <w:u w:val="single"/>
        </w:rPr>
        <w:t>256449</w:t>
      </w:r>
    </w:p>
    <w:p>
      <w:r>
        <w:t>Just announced: Bill Converse will play on 3 turntables at RS94109 in San Francisco on Thursday April 13th 6pm-12am</w:t>
        <w:br/>
        <w:t>https://t.co/d9gMCvgwaZ https://t.co/Ov7XAnOpMZ</w:t>
      </w:r>
    </w:p>
    <w:p>
      <w:r>
        <w:rPr>
          <w:b/>
          <w:u w:val="single"/>
        </w:rPr>
        <w:t>256450</w:t>
      </w:r>
    </w:p>
    <w:p>
      <w:r>
        <w:t>Think about Adventure Island, but with multyplayer gameplay or destructable terrain, without the archaic graphics.</w:t>
      </w:r>
    </w:p>
    <w:p>
      <w:r>
        <w:rPr>
          <w:b/>
          <w:u w:val="single"/>
        </w:rPr>
        <w:t>256451</w:t>
      </w:r>
    </w:p>
    <w:p>
      <w:r>
        <w:t>@TheMarshwarbler @thehistoryguy Ha! Actually I thought he was ok but maybe because I studied him at uni. But no, not all the others are household names.</w:t>
      </w:r>
    </w:p>
    <w:p>
      <w:r>
        <w:rPr>
          <w:b/>
          <w:u w:val="single"/>
        </w:rPr>
        <w:t>256452</w:t>
      </w:r>
    </w:p>
    <w:p>
      <w:r>
        <w:t>922 pm MDT #LostTrailPass has snow on it. Watch for slick spots tonight. #idwx https://t.co/v9TT4VA8cp</w:t>
      </w:r>
    </w:p>
    <w:p>
      <w:r>
        <w:rPr>
          <w:b/>
          <w:u w:val="single"/>
        </w:rPr>
        <w:t>256453</w:t>
      </w:r>
    </w:p>
    <w:p>
      <w:r>
        <w:t>@LabourEWS Central Sussex and East Surrey part of the STP has been sneaked through by the CCG and Health and Well-being Board</w:t>
      </w:r>
    </w:p>
    <w:p>
      <w:r>
        <w:rPr>
          <w:b/>
          <w:u w:val="single"/>
        </w:rPr>
        <w:t>256454</w:t>
      </w:r>
    </w:p>
    <w:p>
      <w:r>
        <w:t>@Beth_BDBRW @Xhex_BDBRW *Rolling my eyes*  Me? A good influence?  *sign *, i say, yeah I want to be a good influence on him. He has a special role too fill.</w:t>
      </w:r>
    </w:p>
    <w:p>
      <w:r>
        <w:rPr>
          <w:b/>
          <w:u w:val="single"/>
        </w:rPr>
        <w:t>256455</w:t>
      </w:r>
    </w:p>
    <w:p>
      <w:r>
        <w:t>Heart-Healthy Eggs — Really: Dr. Diana M. DiMarco and colleagues… https://t.co/5qnExa0B5O https://t.co/fhh0C5g65S https://t.co/fhh0C5g65S</w:t>
      </w:r>
    </w:p>
    <w:p>
      <w:r>
        <w:rPr>
          <w:b/>
          <w:u w:val="single"/>
        </w:rPr>
        <w:t>256456</w:t>
      </w:r>
    </w:p>
    <w:p>
      <w:r>
        <w:t>Misappropriation of public funds, kleptomania and corruption are all plagues that belong to the mankind narrative.</w:t>
      </w:r>
    </w:p>
    <w:p>
      <w:r>
        <w:rPr>
          <w:b/>
          <w:u w:val="single"/>
        </w:rPr>
        <w:t>256457</w:t>
      </w:r>
    </w:p>
    <w:p>
      <w:r>
        <w:t>Killer shot by Athena Delene of our pinball machine. It's gotta handy beer/cocktail holder so you can drink while... https://t.co/7L5MPEUaNU</w:t>
      </w:r>
    </w:p>
    <w:p>
      <w:r>
        <w:rPr>
          <w:b/>
          <w:u w:val="single"/>
        </w:rPr>
        <w:t>256458</w:t>
      </w:r>
    </w:p>
    <w:p>
      <w:r>
        <w:t>These #bands would rock out #Wrestlemania, so #follow @toyfmusic @VitalistUS @lostfilmband @GlumeNJ @Ohweatherly @byampoppunk</w:t>
      </w:r>
    </w:p>
    <w:p>
      <w:r>
        <w:rPr>
          <w:b/>
          <w:u w:val="single"/>
        </w:rPr>
        <w:t>256459</w:t>
      </w:r>
    </w:p>
    <w:p>
      <w:r>
        <w:t>You are determined to do everything you can to accomplish your... More for Cancer https://t.co/LETcy3h5vt</w:t>
      </w:r>
    </w:p>
    <w:p>
      <w:r>
        <w:rPr>
          <w:b/>
          <w:u w:val="single"/>
        </w:rPr>
        <w:t>256460</w:t>
      </w:r>
    </w:p>
    <w:p>
      <w:r>
        <w:t>I won't post all the screenshots but I do have them. A new Trumper trolls follows: @SenBillNelson @MarkDice @JimStoppani @USAcoffeecon https://t.co/YxA2FEx4C0</w:t>
      </w:r>
    </w:p>
    <w:p>
      <w:r>
        <w:rPr>
          <w:b/>
          <w:u w:val="single"/>
        </w:rPr>
        <w:t>256461</w:t>
      </w:r>
    </w:p>
    <w:p>
      <w:r>
        <w:t>After I did my ten mile timed speed that's why I'm slower, I'm tired! #centralonline #handcycle… https://t.co/bmcmkl9oLL</w:t>
      </w:r>
    </w:p>
    <w:p>
      <w:r>
        <w:rPr>
          <w:b/>
          <w:u w:val="single"/>
        </w:rPr>
        <w:t>256462</w:t>
      </w:r>
    </w:p>
    <w:p>
      <w:r>
        <w:t>@NurseDeplorable @HanittySean @myraroberts13 @Cernovich @jaketapper @seanhannity I agree, Sean is one of my favorites too!</w:t>
      </w:r>
    </w:p>
    <w:p>
      <w:r>
        <w:rPr>
          <w:b/>
          <w:u w:val="single"/>
        </w:rPr>
        <w:t>256463</w:t>
      </w:r>
    </w:p>
    <w:p>
      <w:r>
        <w:t>Architectural drawings of Daly School expansion plans released https://t.co/XGtGujKAyP https://t.co/Juoy2x5G5V</w:t>
      </w:r>
    </w:p>
    <w:p>
      <w:r>
        <w:rPr>
          <w:b/>
          <w:u w:val="single"/>
        </w:rPr>
        <w:t>256464</w:t>
      </w:r>
    </w:p>
    <w:p>
      <w:r>
        <w:t>Help to Revoke Dr. Whitford's Licence to Practise Unethical Veterinary Medical Procedures! https://t.co/2y51EQskY4 https://t.co/Y9SePVvAA0</w:t>
      </w:r>
    </w:p>
    <w:p>
      <w:r>
        <w:rPr>
          <w:b/>
          <w:u w:val="single"/>
        </w:rPr>
        <w:t>256465</w:t>
      </w:r>
    </w:p>
    <w:p>
      <w:r>
        <w:t>Two beautiful and sexy best woman hot @AnaFoxxx @mistystonexxx body sensual hot scene beautiful pussy licking 👅👅👅 https://t.co/giaMcZPUAD</w:t>
      </w:r>
    </w:p>
    <w:p>
      <w:r>
        <w:rPr>
          <w:b/>
          <w:u w:val="single"/>
        </w:rPr>
        <w:t>256466</w:t>
      </w:r>
    </w:p>
    <w:p>
      <w:r>
        <w:t>fyi, a new book on movement to eat less meat...I have an essay in it on global megatrends and impact on food biz. https://t.co/YTH0gXoa9r https://t.co/kDbMPGtawg</w:t>
      </w:r>
    </w:p>
    <w:p>
      <w:r>
        <w:rPr>
          <w:b/>
          <w:u w:val="single"/>
        </w:rPr>
        <w:t>256467</w:t>
      </w:r>
    </w:p>
    <w:p>
      <w:r>
        <w:t>https://t.co/bg0Z9ICoV3 dandyshoecare: Marco Polo by Dandy Shoe Care If you want your shoes to be truly https://t.co/yVCo2kRg0R</w:t>
      </w:r>
    </w:p>
    <w:p>
      <w:r>
        <w:rPr>
          <w:b/>
          <w:u w:val="single"/>
        </w:rPr>
        <w:t>256468</w:t>
      </w:r>
    </w:p>
    <w:p>
      <w:r>
        <w:t>dozens of people followed me and 8 people unfollowed me // automatically checked by https://t.co/sRlns0b0uz</w:t>
      </w:r>
    </w:p>
    <w:p>
      <w:r>
        <w:rPr>
          <w:b/>
          <w:u w:val="single"/>
        </w:rPr>
        <w:t>256469</w:t>
      </w:r>
    </w:p>
    <w:p>
      <w:r>
        <w:t>I can't promise you the world I can't offer the best things in life but I can try it can only offer a simple good life</w:t>
      </w:r>
    </w:p>
    <w:p>
      <w:r>
        <w:rPr>
          <w:b/>
          <w:u w:val="single"/>
        </w:rPr>
        <w:t>256470</w:t>
      </w:r>
    </w:p>
    <w:p>
      <w:r>
        <w:t>We at #Liberties have found that poetry can be more successful than debut fiction: committed readership, keen to buy</w:t>
        <w:br/>
        <w:t>https://t.co/NXix1nOBDJ https://t.co/O5KL0iPjI6</w:t>
      </w:r>
    </w:p>
    <w:p>
      <w:r>
        <w:rPr>
          <w:b/>
          <w:u w:val="single"/>
        </w:rPr>
        <w:t>256471</w:t>
      </w:r>
    </w:p>
    <w:p>
      <w:r>
        <w:t>@Heckah Oh I know. They get home ice in round 1, causing me to miss both games 1 and 2, then proceed to get swept.</w:t>
      </w:r>
    </w:p>
    <w:p>
      <w:r>
        <w:rPr>
          <w:b/>
          <w:u w:val="single"/>
        </w:rPr>
        <w:t>256472</w:t>
      </w:r>
    </w:p>
    <w:p>
      <w:r>
        <w:t>@ColeLopez77 Twitter somehow thinks this is French that needs to be translated... https://t.co/1RHPzzNumZ</w:t>
      </w:r>
    </w:p>
    <w:p>
      <w:r>
        <w:rPr>
          <w:b/>
          <w:u w:val="single"/>
        </w:rPr>
        <w:t>256473</w:t>
      </w:r>
    </w:p>
    <w:p>
      <w:r>
        <w:t>so i've never really read the lyrics to monster and after hearing that it's about rape i went back and i read them and uh https://t.co/WIG83Byxq6</w:t>
      </w:r>
    </w:p>
    <w:p>
      <w:r>
        <w:rPr>
          <w:b/>
          <w:u w:val="single"/>
        </w:rPr>
        <w:t>256474</w:t>
      </w:r>
    </w:p>
    <w:p>
      <w:r>
        <w:t>#PTXCLASSICS @PTXofficial I really wanna see what you did for Take On Me but I wanna listen to it in track listing order 😋😃 https://t.co/IDL97guGou</w:t>
      </w:r>
    </w:p>
    <w:p>
      <w:r>
        <w:rPr>
          <w:b/>
          <w:u w:val="single"/>
        </w:rPr>
        <w:t>256475</w:t>
      </w:r>
    </w:p>
    <w:p>
      <w:r>
        <w:t>@TxfricnAmericn @LaBellaVitaa__ Wait what???? Lol you planned this so I wouldn't take your eyeball out too!? Haha</w:t>
      </w:r>
    </w:p>
    <w:p>
      <w:r>
        <w:rPr>
          <w:b/>
          <w:u w:val="single"/>
        </w:rPr>
        <w:t>256476</w:t>
      </w:r>
    </w:p>
    <w:p>
      <w:r>
        <w:t>I am strong, these thoughts in my head are nothing... time to live in the real world.... with the people i love</w:t>
      </w:r>
    </w:p>
    <w:p>
      <w:r>
        <w:rPr>
          <w:b/>
          <w:u w:val="single"/>
        </w:rPr>
        <w:t>256477</w:t>
      </w:r>
    </w:p>
    <w:p>
      <w:r>
        <w:t>THAT GOAT IS EVIL. DONT TRUST THAT GOAT!</w:t>
        <w:br/>
        <w:br/>
        <w:t>Imma Seduce it. &amp;gt;:I</w:t>
        <w:br/>
        <w:br/>
        <w:t>DONT DO IT!</w:t>
        <w:br/>
        <w:br/>
        <w:t>Im Gunna do it~</w:t>
        <w:br/>
        <w:br/>
        <w:t>NOOOOOO!</w:t>
      </w:r>
    </w:p>
    <w:p>
      <w:r>
        <w:rPr>
          <w:b/>
          <w:u w:val="single"/>
        </w:rPr>
        <w:t>256478</w:t>
      </w:r>
    </w:p>
    <w:p>
      <w:r>
        <w:t>#Art #Masterclasses in #Spain with Professor Charles Harris https://t.co/mAVAHHRM1W via @wordpressdotcom</w:t>
      </w:r>
    </w:p>
    <w:p>
      <w:r>
        <w:rPr>
          <w:b/>
          <w:u w:val="single"/>
        </w:rPr>
        <w:t>256479</w:t>
      </w:r>
    </w:p>
    <w:p>
      <w:r>
        <w:t>VeronicaSweetheart: Sex, bitches, blowjob, suck, chest, fuck hard, fetish, beauty, lips… https://t.co/AswqsAqOZZ</w:t>
      </w:r>
    </w:p>
    <w:p>
      <w:r>
        <w:rPr>
          <w:b/>
          <w:u w:val="single"/>
        </w:rPr>
        <w:t>256480</w:t>
      </w:r>
    </w:p>
    <w:p>
      <w:r>
        <w:t>Cause there's this tune I found that makes me think of you somehow and I play it on repeat</w:t>
        <w:br/>
        <w:t>Until I fall asleep</w:t>
        <w:br/>
        <w:t>Spilling drinks on my settee</w:t>
      </w:r>
    </w:p>
    <w:p>
      <w:r>
        <w:rPr>
          <w:b/>
          <w:u w:val="single"/>
        </w:rPr>
        <w:t>256481</w:t>
      </w:r>
    </w:p>
    <w:p>
      <w:r>
        <w:t>One day I will have time and motivation to  start drawings digitally. Oh well I cant even draw good first place :l im pandering again</w:t>
      </w:r>
    </w:p>
    <w:p>
      <w:r>
        <w:rPr>
          <w:b/>
          <w:u w:val="single"/>
        </w:rPr>
        <w:t>256482</w:t>
      </w:r>
    </w:p>
    <w:p>
      <w:r>
        <w:t>@MoeThacker1 @smiphillip @BBCWorld And literally the only medical treatment we don't accept is whole blood cell transfusions Acts 15:20</w:t>
      </w:r>
    </w:p>
    <w:p>
      <w:r>
        <w:rPr>
          <w:b/>
          <w:u w:val="single"/>
        </w:rPr>
        <w:t>256483</w:t>
      </w:r>
    </w:p>
    <w:p>
      <w:r>
        <w:t>Chelsea Video: Eden Hazard's 2nd goal comes on PK rebound much to the delight of Antonio Conte (ESPN) … https://t.co/vGubYYQH82</w:t>
      </w:r>
    </w:p>
    <w:p>
      <w:r>
        <w:rPr>
          <w:b/>
          <w:u w:val="single"/>
        </w:rPr>
        <w:t>256484</w:t>
      </w:r>
    </w:p>
    <w:p>
      <w:r>
        <w:t>Your clear vision of success motivates you to reach higher to ... More for Capricorn https://t.co/AFsc5yKys5</w:t>
      </w:r>
    </w:p>
    <w:p>
      <w:r>
        <w:rPr>
          <w:b/>
          <w:u w:val="single"/>
        </w:rPr>
        <w:t>256485</w:t>
      </w:r>
    </w:p>
    <w:p>
      <w:r>
        <w:t>You can bury your feelings as effectively as the next person, ... More for Scorpio https://t.co/kQxknxuGWC</w:t>
      </w:r>
    </w:p>
    <w:p>
      <w:r>
        <w:rPr>
          <w:b/>
          <w:u w:val="single"/>
        </w:rPr>
        <w:t>256486</w:t>
      </w:r>
    </w:p>
    <w:p>
      <w:r>
        <w:t>@AdroitRoyal &amp;lt; if you're ready, shall we begin? Unless you need to go get things for this."</w:t>
        <w:br/>
        <w:br/>
        <w:t>Setting the anime episode he was working on &amp;gt;</w:t>
      </w:r>
    </w:p>
    <w:p>
      <w:r>
        <w:rPr>
          <w:b/>
          <w:u w:val="single"/>
        </w:rPr>
        <w:t>256487</w:t>
      </w:r>
    </w:p>
    <w:p>
      <w:r>
        <w:t>How to raise powerful daughters? Introduce them to diverse heroines in media. #RepresentationMatters #womengoblue</w:t>
      </w:r>
    </w:p>
    <w:p>
      <w:r>
        <w:rPr>
          <w:b/>
          <w:u w:val="single"/>
        </w:rPr>
        <w:t>256488</w:t>
      </w:r>
    </w:p>
    <w:p>
      <w:r>
        <w:t>@intoxicatedwith @Logical3Radio @tigrenajib @Shehnazghani1 @cocoronosamura1 @64d5e0454e6b403 @OriaVallan Good night frind I am love you https://t.co/TOiYkWwUFF</w:t>
      </w:r>
    </w:p>
    <w:p>
      <w:r>
        <w:rPr>
          <w:b/>
          <w:u w:val="single"/>
        </w:rPr>
        <w:t>256489</w:t>
      </w:r>
    </w:p>
    <w:p>
      <w:r>
        <w:t>NEWEST PRINTABLE COUPON***  Just released  COUPON $5.00 off one Amope GelActiv https://t.co/xEY5EmbSOv https://t.co/zK5tSKfsih</w:t>
      </w:r>
    </w:p>
    <w:p>
      <w:r>
        <w:rPr>
          <w:b/>
          <w:u w:val="single"/>
        </w:rPr>
        <w:t>256490</w:t>
      </w:r>
    </w:p>
    <w:p>
      <w:r>
        <w:t>My stuff after they had beat me down &amp;amp; split my nose half open &amp;amp; threw me in a local jails in San Felipe for 10 days without food &amp;amp; just a</w:t>
      </w:r>
    </w:p>
    <w:p>
      <w:r>
        <w:rPr>
          <w:b/>
          <w:u w:val="single"/>
        </w:rPr>
        <w:t>256491</w:t>
      </w:r>
    </w:p>
    <w:p>
      <w:r>
        <w:t>Raptor protected with Suntek PPF.</w:t>
        <w:br/>
        <w:t xml:space="preserve">wrapbullys_george </w:t>
        <w:br/>
        <w:br/>
        <w:t>#cars #carporn #cargram #amazingcars… https://t.co/W1UkgMtsrn</w:t>
      </w:r>
    </w:p>
    <w:p>
      <w:r>
        <w:rPr>
          <w:b/>
          <w:u w:val="single"/>
        </w:rPr>
        <w:t>256492</w:t>
      </w:r>
    </w:p>
    <w:p>
      <w:r>
        <w:t>@sarahkduffy 3 miles into my 10K last Saturday, I was like "Short distances suck, why am I doing this?!" https://t.co/OqPbSimzZs</w:t>
      </w:r>
    </w:p>
    <w:p>
      <w:r>
        <w:rPr>
          <w:b/>
          <w:u w:val="single"/>
        </w:rPr>
        <w:t>256493</w:t>
      </w:r>
    </w:p>
    <w:p>
      <w:r>
        <w:t>39 Pics That Prove You Should Really Check Your Background Before Taking That Selfie</w:t>
        <w:br/>
        <w:br/>
        <w:t>https://t.co/F0Kcx7ii73</w:t>
      </w:r>
    </w:p>
    <w:p>
      <w:r>
        <w:rPr>
          <w:b/>
          <w:u w:val="single"/>
        </w:rPr>
        <w:t>256494</w:t>
      </w:r>
    </w:p>
    <w:p>
      <w:r>
        <w:t>Tournament filling up, 7s, 9s, &amp;amp; 12s are full !!! 8s, 10s &amp;amp; 11s only 4 spots between them ! #NotTheBiggestJustTheBest #BYFCShootout2K17</w:t>
      </w:r>
    </w:p>
    <w:p>
      <w:r>
        <w:rPr>
          <w:b/>
          <w:u w:val="single"/>
        </w:rPr>
        <w:t>256495</w:t>
      </w:r>
    </w:p>
    <w:p>
      <w:r>
        <w:t>eugh! glad its #Friday too much #moscato #wine in the evening does not make for a nice feeling Harvey! why do they make it taste so good?!</w:t>
      </w:r>
    </w:p>
    <w:p>
      <w:r>
        <w:rPr>
          <w:b/>
          <w:u w:val="single"/>
        </w:rPr>
        <w:t>256496</w:t>
      </w:r>
    </w:p>
    <w:p>
      <w:r>
        <w:t>Thoroughly enjoyed @MalikYoba presentation this afternoon at #FLBC Luncheon "put the task first" https://t.co/Di63e615wG</w:t>
      </w:r>
    </w:p>
    <w:p>
      <w:r>
        <w:rPr>
          <w:b/>
          <w:u w:val="single"/>
        </w:rPr>
        <w:t>256497</w:t>
      </w:r>
    </w:p>
    <w:p>
      <w:r>
        <w:t>Selena Quintanilla"No me Queda Nada Mas"/I Have Nothing Left</w:t>
        <w:br/>
        <w:t>(His Spanish was perfect)</w:t>
        <w:br/>
        <w:t>https://t.co/3RA68lKZkr</w:t>
        <w:br/>
        <w:t>Eng: https://t.co/dsB7q9m548</w:t>
      </w:r>
    </w:p>
    <w:p>
      <w:r>
        <w:rPr>
          <w:b/>
          <w:u w:val="single"/>
        </w:rPr>
        <w:t>256498</w:t>
      </w:r>
    </w:p>
    <w:p>
      <w:r>
        <w:t xml:space="preserve">HOODIE TIMBERLAND </w:t>
        <w:br/>
        <w:t xml:space="preserve">SIZE SMALL fit MEDIUM </w:t>
        <w:br/>
        <w:t>Rp 150.000</w:t>
        <w:br/>
        <w:br/>
        <w:t>#Timberland #TimberlandHoodie… https://t.co/mD8qBTTGcX</w:t>
      </w:r>
    </w:p>
    <w:p>
      <w:r>
        <w:rPr>
          <w:b/>
          <w:u w:val="single"/>
        </w:rPr>
        <w:t>256499</w:t>
      </w:r>
    </w:p>
    <w:p>
      <w:r>
        <w:t>President Trump Just Repealed Rules That Banned ISPs From Selling Your Private Data - BuzzFeed News https://t.co/c7JNfhPfn9</w:t>
      </w:r>
    </w:p>
    <w:p>
      <w:r>
        <w:rPr>
          <w:b/>
          <w:u w:val="single"/>
        </w:rPr>
        <w:t>256500</w:t>
      </w:r>
    </w:p>
    <w:p>
      <w:r>
        <w:t>New details emerge about 2014 Russian hack of the State Department: It was ‘hand to hand combat’ https://t.co/5X2Pn3091O</w:t>
      </w:r>
    </w:p>
    <w:p>
      <w:r>
        <w:rPr>
          <w:b/>
          <w:u w:val="single"/>
        </w:rPr>
        <w:t>256501</w:t>
      </w:r>
    </w:p>
    <w:p>
      <w:r>
        <w:t>@LegionHoops @ChrisBHaynes jennings and wizards are hypocrites cuz they have done the same this year when winning by big margin</w:t>
      </w:r>
    </w:p>
    <w:p>
      <w:r>
        <w:rPr>
          <w:b/>
          <w:u w:val="single"/>
        </w:rPr>
        <w:t>256502</w:t>
      </w:r>
    </w:p>
    <w:p>
      <w:r>
        <w:t>@iamSivN How many times are they gonna let him fuck the country. Now is gonna take more money. He should be removed now.</w:t>
      </w:r>
    </w:p>
    <w:p>
      <w:r>
        <w:rPr>
          <w:b/>
          <w:u w:val="single"/>
        </w:rPr>
        <w:t>256503</w:t>
      </w:r>
    </w:p>
    <w:p>
      <w:r>
        <w:t>The first April fools we ever spent together... Tamara broke up with me too.  😐 https://t.co/KUd9MS5Wki</w:t>
      </w:r>
    </w:p>
    <w:p>
      <w:r>
        <w:rPr>
          <w:b/>
          <w:u w:val="single"/>
        </w:rPr>
        <w:t>256504</w:t>
      </w:r>
    </w:p>
    <w:p>
      <w:r>
        <w:t>@on_lothianbuses @MrHairyHaggis if i give a fiver for two adults could he keep the change - carrying a fiver note over 26 miles is easier than loose change. bargain anyway</w:t>
      </w:r>
    </w:p>
    <w:p>
      <w:r>
        <w:rPr>
          <w:b/>
          <w:u w:val="single"/>
        </w:rPr>
        <w:t>256505</w:t>
      </w:r>
    </w:p>
    <w:p>
      <w:r>
        <w:t>@Sen_JoeManchin Please don't side with Trump on SCOUTUS. You're suppose to be on our side, and fighting for us!Trump is under investigation</w:t>
      </w:r>
    </w:p>
    <w:p>
      <w:r>
        <w:rPr>
          <w:b/>
          <w:u w:val="single"/>
        </w:rPr>
        <w:t>256506</w:t>
      </w:r>
    </w:p>
    <w:p>
      <w:r>
        <w:t>Several days of bad luck of getting Normal and Rare non-character weapon... I finally got Mary, one of the rarest Rare class character.. Lel https://t.co/edCPFvnGbk</w:t>
      </w:r>
    </w:p>
    <w:p>
      <w:r>
        <w:rPr>
          <w:b/>
          <w:u w:val="single"/>
        </w:rPr>
        <w:t>256507</w:t>
      </w:r>
    </w:p>
    <w:p>
      <w:r>
        <w:t>Mr. Juneau personally answered many letters I wrote (as a child/teenager) during his @CBC presidency in the '80s. Glad he is being honoured. https://t.co/obqw7JwbUg</w:t>
      </w:r>
    </w:p>
    <w:p>
      <w:r>
        <w:rPr>
          <w:b/>
          <w:u w:val="single"/>
        </w:rPr>
        <w:t>256508</w:t>
      </w:r>
    </w:p>
    <w:p>
      <w:r>
        <w:t>I found a cool place to download music, videos, video songs and more. Try it! https://t.co/13NEIwisgq</w:t>
      </w:r>
    </w:p>
    <w:p>
      <w:r>
        <w:rPr>
          <w:b/>
          <w:u w:val="single"/>
        </w:rPr>
        <w:t>256509</w:t>
      </w:r>
    </w:p>
    <w:p>
      <w:r>
        <w:t>@kindofstrange Ha! The quote appears in several Lecter-relevant places so I wasn't 100% sure if you were referring to Ressler's book or not.</w:t>
      </w:r>
    </w:p>
    <w:p>
      <w:r>
        <w:rPr>
          <w:b/>
          <w:u w:val="single"/>
        </w:rPr>
        <w:t>256510</w:t>
      </w:r>
    </w:p>
    <w:p>
      <w:r>
        <w:t>Being a cog in a larger set of gear works might upset someone ... More for Virgo https://t.co/Z28s7wUM6o</w:t>
      </w:r>
    </w:p>
    <w:p>
      <w:r>
        <w:rPr>
          <w:b/>
          <w:u w:val="single"/>
        </w:rPr>
        <w:t>256511</w:t>
      </w:r>
    </w:p>
    <w:p>
      <w:r>
        <w:t>Now playing: Drake Ft. Wizkid &amp;amp;amp; Kyla - One Dance (feat. Wizkid &amp;amp;amp; Kyla) [eR] #nowplaying</w:t>
      </w:r>
    </w:p>
    <w:p>
      <w:r>
        <w:rPr>
          <w:b/>
          <w:u w:val="single"/>
        </w:rPr>
        <w:t>256512</w:t>
      </w:r>
    </w:p>
    <w:p>
      <w:r>
        <w:t>Im a little pleased with yesterdays step count. I beat my daily steps by 6000 and covered more… https://t.co/7tBj2zl8kc</w:t>
      </w:r>
    </w:p>
    <w:p>
      <w:r>
        <w:rPr>
          <w:b/>
          <w:u w:val="single"/>
        </w:rPr>
        <w:t>256513</w:t>
      </w:r>
    </w:p>
    <w:p>
      <w:r>
        <w:t>Dragon Tales - Logo Clean Toddler T-Shirt Only $25.00 #DRAGONTALES #BuyAShirtChangeTheWorld  https://t.co/c3EravxES8 https://t.co/svvvs2T9x3</w:t>
      </w:r>
    </w:p>
    <w:p>
      <w:r>
        <w:rPr>
          <w:b/>
          <w:u w:val="single"/>
        </w:rPr>
        <w:t>256514</w:t>
      </w:r>
    </w:p>
    <w:p>
      <w:r>
        <w:t>Have some coffee to kill the buzz at this after hours. Double shot espresso surely can wake your nerve. https://t.co/QycaW93oHV</w:t>
      </w:r>
    </w:p>
    <w:p>
      <w:r>
        <w:rPr>
          <w:b/>
          <w:u w:val="single"/>
        </w:rPr>
        <w:t>256515</w:t>
      </w:r>
    </w:p>
    <w:p>
      <w:r>
        <w:t>RY:And then, ‘yung mga cameramen, they were training for it palang.</w:t>
        <w:br/>
        <w:t>JSM:Training while taping</w:t>
        <w:br/>
        <w:br/>
        <w:t>JOCHARD SERYE SOON</w:t>
        <w:br/>
        <w:t>#JodiStaMaria</w:t>
        <w:br/>
        <w:t>#RichardYap https://t.co/0cSxZMD0NR</w:t>
      </w:r>
    </w:p>
    <w:p>
      <w:r>
        <w:rPr>
          <w:b/>
          <w:u w:val="single"/>
        </w:rPr>
        <w:t>256516</w:t>
      </w:r>
    </w:p>
    <w:p>
      <w:r>
        <w:t>@SkFaizan123 NEW TASK UNLOCKED: Un-jumble the OnePlus slogan to win 1 Cr #OneCroreOnePlus https://t.co/fbMKG7Nw51</w:t>
      </w:r>
    </w:p>
    <w:p>
      <w:r>
        <w:rPr>
          <w:b/>
          <w:u w:val="single"/>
        </w:rPr>
        <w:t>256517</w:t>
      </w:r>
    </w:p>
    <w:p>
      <w:r>
        <w:t>@ebuka_akara Its an advert promoting peace. ..</w:t>
        <w:br/>
        <w:t xml:space="preserve">We come together with our grievances </w:t>
        <w:br/>
        <w:t xml:space="preserve">Then there is always room for compromise </w:t>
        <w:br/>
        <w:t>Pepsi the unifying factor</w:t>
      </w:r>
    </w:p>
    <w:p>
      <w:r>
        <w:rPr>
          <w:b/>
          <w:u w:val="single"/>
        </w:rPr>
        <w:t>256518</w:t>
      </w:r>
    </w:p>
    <w:p>
      <w:r>
        <w:t xml:space="preserve">@Suriya_offl selfie clicked today! </w:t>
        <w:br/>
        <w:t xml:space="preserve">#ThaanaaSerndhaKoottam </w:t>
        <w:br/>
        <w:br/>
        <w:t>@SuriyaFansClub @Singamgroup8 https://t.co/PBPYtMHtPC</w:t>
      </w:r>
    </w:p>
    <w:p>
      <w:r>
        <w:rPr>
          <w:b/>
          <w:u w:val="single"/>
        </w:rPr>
        <w:t>256519</w:t>
      </w:r>
    </w:p>
    <w:p>
      <w:r>
        <w:t>@Apostle_Vercher Please share: DIRECT CONTACT BY GOD, Vols 1, 2 &amp;amp; 3: Explosively revealing. Get all details @ https://t.co/88ErEdGJ7U Thanks. https://t.co/HsBompAPcl</w:t>
      </w:r>
    </w:p>
    <w:p>
      <w:r>
        <w:rPr>
          <w:b/>
          <w:u w:val="single"/>
        </w:rPr>
        <w:t>256520</w:t>
      </w:r>
    </w:p>
    <w:p>
      <w:r>
        <w:t>Your unwavering resolve might be the key to putting things bac... More for Taurus https://t.co/WIhM0eNKwX</w:t>
      </w:r>
    </w:p>
    <w:p>
      <w:r>
        <w:rPr>
          <w:b/>
          <w:u w:val="single"/>
        </w:rPr>
        <w:t>256521</w:t>
      </w:r>
    </w:p>
    <w:p>
      <w:r>
        <w:t>Go with the flow and make every #FunKissed moment count this summer! Banana Boat® provides long lasting protection for your skin. https://t.co/zMZgYKV9GX</w:t>
      </w:r>
    </w:p>
    <w:p>
      <w:r>
        <w:rPr>
          <w:b/>
          <w:u w:val="single"/>
        </w:rPr>
        <w:t>256522</w:t>
      </w:r>
    </w:p>
    <w:p>
      <w:r>
        <w:t>To pose, perpetuate,</w:t>
        <w:br/>
        <w:t>Confront, or confirm</w:t>
        <w:br/>
        <w:t>Each day</w:t>
        <w:br/>
        <w:t>We swing the gate</w:t>
        <w:br/>
        <w:t xml:space="preserve">Of opportunity </w:t>
        <w:br/>
        <w:t>Or</w:t>
        <w:br/>
        <w:t>lay a brick and build</w:t>
        <w:br/>
        <w:t>the wall.</w:t>
        <w:br/>
        <w:t>Who are you to we?</w:t>
      </w:r>
    </w:p>
    <w:p>
      <w:r>
        <w:rPr>
          <w:b/>
          <w:u w:val="single"/>
        </w:rPr>
        <w:t>256523</w:t>
      </w:r>
    </w:p>
    <w:p>
      <w:r>
        <w:t>I am looking for a buyer on LOT 9 &amp;amp;amp; 24 #Webster #FL  #realestate https://t.co/nstwGEpdsI https://t.co/j3iS12YbRd</w:t>
      </w:r>
    </w:p>
    <w:p>
      <w:r>
        <w:rPr>
          <w:b/>
          <w:u w:val="single"/>
        </w:rPr>
        <w:t>256524</w:t>
      </w:r>
    </w:p>
    <w:p>
      <w:r>
        <w:t>It’s time for high performance. Potenza tires deliver with ultimate handling and response. Come by to learn more. https://t.co/a5ckcFTdZQ</w:t>
      </w:r>
    </w:p>
    <w:p>
      <w:r>
        <w:rPr>
          <w:b/>
          <w:u w:val="single"/>
        </w:rPr>
        <w:t>256525</w:t>
      </w:r>
    </w:p>
    <w:p>
      <w:r>
        <w:t>Cristiano Ronaldo is scoring, shooting, assisting and touching the ball less t... #CFC  https://t.co/w092WHqbHI https://t.co/levMokk6BB</w:t>
      </w:r>
    </w:p>
    <w:p>
      <w:r>
        <w:rPr>
          <w:b/>
          <w:u w:val="single"/>
        </w:rPr>
        <w:t>256526</w:t>
      </w:r>
    </w:p>
    <w:p>
      <w:r>
        <w:t>There comes a point where you have to realize that you'll never be good enough for some people, but that's not your problem.</w:t>
      </w:r>
    </w:p>
    <w:p>
      <w:r>
        <w:rPr>
          <w:b/>
          <w:u w:val="single"/>
        </w:rPr>
        <w:t>256527</w:t>
      </w:r>
    </w:p>
    <w:p>
      <w:r>
        <w:t>What are the biggest challenges for #RestaurantMarketing in 2017? #QSR #Retail  https://t.co/1vjMPax9yM https://t.co/IHavKR4WXB</w:t>
      </w:r>
    </w:p>
    <w:p>
      <w:r>
        <w:rPr>
          <w:b/>
          <w:u w:val="single"/>
        </w:rPr>
        <w:t>256528</w:t>
      </w:r>
    </w:p>
    <w:p>
      <w:r>
        <w:t>I added a video to a @YouTube playlist https://t.co/EvpyoDKFqM #1 Fish Pond Park Money Hacks-root-GG</w:t>
      </w:r>
    </w:p>
    <w:p>
      <w:r>
        <w:rPr>
          <w:b/>
          <w:u w:val="single"/>
        </w:rPr>
        <w:t>256529</w:t>
      </w:r>
    </w:p>
    <w:p>
      <w:r>
        <w:t xml:space="preserve">@sureshpprabhu  Dear Sir,  </w:t>
        <w:br/>
        <w:t>made compulsory Aadhar card for senior citizen to avail concession.But DOB updation got delayed. Do the needful</w:t>
      </w:r>
    </w:p>
    <w:p>
      <w:r>
        <w:rPr>
          <w:b/>
          <w:u w:val="single"/>
        </w:rPr>
        <w:t>256530</w:t>
      </w:r>
    </w:p>
    <w:p>
      <w:r>
        <w:t>jenseh hasn't commented yet. for sake of accurate reporting™ we can now confirm lack of comment is a confirmation comment that he does feel</w:t>
      </w:r>
    </w:p>
    <w:p>
      <w:r>
        <w:rPr>
          <w:b/>
          <w:u w:val="single"/>
        </w:rPr>
        <w:t>256531</w:t>
      </w:r>
    </w:p>
    <w:p>
      <w:r>
        <w:t>Any Danes got a tip on what to do in Nørreport when one have 3-4 hours? // @sitereactor @cultiv @umbraco</w:t>
      </w:r>
    </w:p>
    <w:p>
      <w:r>
        <w:rPr>
          <w:b/>
          <w:u w:val="single"/>
        </w:rPr>
        <w:t>256532</w:t>
      </w:r>
    </w:p>
    <w:p>
      <w:r>
        <w:t>@gahqsmjsznv96 Thanks for connecting. If you would like to explore our travel platform, please provide us with an email address</w:t>
      </w:r>
    </w:p>
    <w:p>
      <w:r>
        <w:rPr>
          <w:b/>
          <w:u w:val="single"/>
        </w:rPr>
        <w:t>256533</w:t>
      </w:r>
    </w:p>
    <w:p>
      <w:r>
        <w:t>I added a video to a @YouTube playlist https://t.co/k43Li8LH7G How To Make Chicken Ramen Noodle Soup!</w:t>
      </w:r>
    </w:p>
    <w:p>
      <w:r>
        <w:rPr>
          <w:b/>
          <w:u w:val="single"/>
        </w:rPr>
        <w:t>256534</w:t>
      </w:r>
    </w:p>
    <w:p>
      <w:r>
        <w:t>##BitCoin 8 (BTC) - Direct to your Wallet - https://t.co/kelFy8OfZz #BitcoinMiner #BITCOINMININGCONTRACT https://t.co/AJiptowiQT</w:t>
      </w:r>
    </w:p>
    <w:p>
      <w:r>
        <w:rPr>
          <w:b/>
          <w:u w:val="single"/>
        </w:rPr>
        <w:t>256535</w:t>
      </w:r>
    </w:p>
    <w:p>
      <w:r>
        <w:t>04/02/2017  11:20 PM Temperature 46.2 F, Wind 0.0 MPH ESE, Barometer 1007.6 hPa, Rain today 0.00 inches, Humidity 54.0 percent</w:t>
      </w:r>
    </w:p>
    <w:p>
      <w:r>
        <w:rPr>
          <w:b/>
          <w:u w:val="single"/>
        </w:rPr>
        <w:t>256536</w:t>
      </w:r>
    </w:p>
    <w:p>
      <w:r>
        <w:t>Official Star Wars Luke Skywalker Car Windscreen Frost Shield https://t.co/noto6kPjXI https://t.co/V80Sc4vmu9</w:t>
      </w:r>
    </w:p>
    <w:p>
      <w:r>
        <w:rPr>
          <w:b/>
          <w:u w:val="single"/>
        </w:rPr>
        <w:t>256537</w:t>
      </w:r>
    </w:p>
    <w:p>
      <w:r>
        <w:t>Dab and break dance because it @MannyRSA #HiphopTurnUpMix. @BOTN_ZA  together with @DjLeSoulSa  u resoul</w:t>
      </w:r>
    </w:p>
    <w:p>
      <w:r>
        <w:rPr>
          <w:b/>
          <w:u w:val="single"/>
        </w:rPr>
        <w:t>256538</w:t>
      </w:r>
    </w:p>
    <w:p>
      <w:r>
        <w:t xml:space="preserve">.@themichellewie makes the turn at 2-under, 2 shots off the lead #ANAinspiration </w:t>
        <w:br/>
        <w:br/>
        <w:t>Scores: https://t.co/tX0PnbSRiD https://t.co/tuyXJXHMgG</w:t>
      </w:r>
    </w:p>
    <w:p>
      <w:r>
        <w:rPr>
          <w:b/>
          <w:u w:val="single"/>
        </w:rPr>
        <w:t>256539</w:t>
      </w:r>
    </w:p>
    <w:p>
      <w:r>
        <w:t>@halsey I hope this isn't a joke for april fools cause Im going to kill you if it is #findmeinthekingdom</w:t>
      </w:r>
    </w:p>
    <w:p>
      <w:r>
        <w:rPr>
          <w:b/>
          <w:u w:val="single"/>
        </w:rPr>
        <w:t>256540</w:t>
      </w:r>
    </w:p>
    <w:p>
      <w:r>
        <w:t>Ford built a baby bed that feels like it’s driving around the neighborhood https://t.co/uWNMxvLL53 https://t.co/rdCLaLVfYp</w:t>
      </w:r>
    </w:p>
    <w:p>
      <w:r>
        <w:rPr>
          <w:b/>
          <w:u w:val="single"/>
        </w:rPr>
        <w:t>256541</w:t>
      </w:r>
    </w:p>
    <w:p>
      <w:r>
        <w:t>I liked a @YouTube video from @markdice https://t.co/aXF1DelgZC Kendall Jenner's Pepsi Ad - Epic SJW Fail 😂</w:t>
      </w:r>
    </w:p>
    <w:p>
      <w:r>
        <w:rPr>
          <w:b/>
          <w:u w:val="single"/>
        </w:rPr>
        <w:t>256542</w:t>
      </w:r>
    </w:p>
    <w:p>
      <w:r>
        <w:t>The devastating flood damage wreaked by Tropical Cyclone Debbie has left many residents in northern New South... https://t.co/XhILjW4W5u</w:t>
      </w:r>
    </w:p>
    <w:p>
      <w:r>
        <w:rPr>
          <w:b/>
          <w:u w:val="single"/>
        </w:rPr>
        <w:t>256543</w:t>
      </w:r>
    </w:p>
    <w:p>
      <w:r>
        <w:t>Cartoon Earphone Headphone Bag Storage Round Zipper Wallet Coin Purse Key Pouch https://t.co/vn8KUoj0D1 https://t.co/GvxB268h52</w:t>
      </w:r>
    </w:p>
    <w:p>
      <w:r>
        <w:rPr>
          <w:b/>
          <w:u w:val="single"/>
        </w:rPr>
        <w:t>256544</w:t>
      </w:r>
    </w:p>
    <w:p>
      <w:r>
        <w:t>@Corey_WolfPack @MakingStarWars See...Prequels are still loved. They should have shown a glimpse of his face in R1.</w:t>
      </w:r>
    </w:p>
    <w:p>
      <w:r>
        <w:rPr>
          <w:b/>
          <w:u w:val="single"/>
        </w:rPr>
        <w:t>256545</w:t>
      </w:r>
    </w:p>
    <w:p>
      <w:r>
        <w:t xml:space="preserve">If you were wondering, my genetics are exceptional. A genetic counselor said so. </w:t>
        <w:br/>
        <w:br/>
        <w:t>Not sure where I got so broken, in that case.</w:t>
      </w:r>
    </w:p>
    <w:p>
      <w:r>
        <w:rPr>
          <w:b/>
          <w:u w:val="single"/>
        </w:rPr>
        <w:t>256546</w:t>
      </w:r>
    </w:p>
    <w:p>
      <w:r>
        <w:t>Gorsuch’s confirmation as Supreme Court judge is a much-needed victory for Trump and GOP establishment… https://t.co/fcPzUyyB51</w:t>
      </w:r>
    </w:p>
    <w:p>
      <w:r>
        <w:rPr>
          <w:b/>
          <w:u w:val="single"/>
        </w:rPr>
        <w:t>256547</w:t>
      </w:r>
    </w:p>
    <w:p>
      <w:r>
        <w:t>when people discuss death note with me they try to discuss how much they love L and I'm like oh gosh no im fucking with Light hunni</w:t>
      </w:r>
    </w:p>
    <w:p>
      <w:r>
        <w:rPr>
          <w:b/>
          <w:u w:val="single"/>
        </w:rPr>
        <w:t>256548</w:t>
      </w:r>
    </w:p>
    <w:p>
      <w:r>
        <w:t>Forgot the @ReadingFC game starts at 530 and now I'm the only one in the car park like a lemon. This is why you plan ahead, kids. #readingfc</w:t>
      </w:r>
    </w:p>
    <w:p>
      <w:r>
        <w:rPr>
          <w:b/>
          <w:u w:val="single"/>
        </w:rPr>
        <w:t>256549</w:t>
      </w:r>
    </w:p>
    <w:p>
      <w:r>
        <w:t>I couldn't get this a few years ago and I just tried it today and got it on my first try 😂 it's… https://t.co/dwVaauj4Xa</w:t>
      </w:r>
    </w:p>
    <w:p>
      <w:r>
        <w:rPr>
          <w:b/>
          <w:u w:val="single"/>
        </w:rPr>
        <w:t>256550</w:t>
      </w:r>
    </w:p>
    <w:p>
      <w:r>
        <w:t>ROLL UP! Just follow me + Retweet &amp;amp; you can win a spacious cock-firming Luminous Gusset Brainwashing - USA Only https://t.co/FrMKkqcq4h</w:t>
      </w:r>
    </w:p>
    <w:p>
      <w:r>
        <w:rPr>
          <w:b/>
          <w:u w:val="single"/>
        </w:rPr>
        <w:t>256551</w:t>
      </w:r>
    </w:p>
    <w:p>
      <w:r>
        <w:t xml:space="preserve">@FoxNews </w:t>
        <w:br/>
        <w:t>There R AA/Black women (I/Others) being used illegally Gov/Gov..Intel Testing..Hush-Hush..</w:t>
      </w:r>
    </w:p>
    <w:p>
      <w:r>
        <w:rPr>
          <w:b/>
          <w:u w:val="single"/>
        </w:rPr>
        <w:t>256552</w:t>
      </w:r>
    </w:p>
    <w:p>
      <w:r>
        <w:t>Happy Birthday to this amazing man! 💓I am so incredibly lucky to have you in my life. 😊My life… https://t.co/EhZKYnd8dK</w:t>
      </w:r>
    </w:p>
    <w:p>
      <w:r>
        <w:rPr>
          <w:b/>
          <w:u w:val="single"/>
        </w:rPr>
        <w:t>256553</w:t>
      </w:r>
    </w:p>
    <w:p>
      <w:r>
        <w:t>Good Night Essential Oil (Comparable to DoTerra's Serenity &amp;amp; Young Living's Peace &amp;amp; Calming Blend) 100% Pure, Best… https://t.co/J39wDIHsrq</w:t>
      </w:r>
    </w:p>
    <w:p>
      <w:r>
        <w:rPr>
          <w:b/>
          <w:u w:val="single"/>
        </w:rPr>
        <w:t>256554</w:t>
      </w:r>
    </w:p>
    <w:p>
      <w:r>
        <w:t>@thehill Conspiracy theories from Matt drudge? Fake news by a liberal elete ? Makes no sense in the antipodes?</w:t>
      </w:r>
    </w:p>
    <w:p>
      <w:r>
        <w:rPr>
          <w:b/>
          <w:u w:val="single"/>
        </w:rPr>
        <w:t>256555</w:t>
      </w:r>
    </w:p>
    <w:p>
      <w:r>
        <w:t>Day 85 - Easter party at baby sensory this morning. Evie got to eat a lemon and a hot cross bun… https://t.co/JQdKrsQcqD</w:t>
      </w:r>
    </w:p>
    <w:p>
      <w:r>
        <w:rPr>
          <w:b/>
          <w:u w:val="single"/>
        </w:rPr>
        <w:t>256556</w:t>
      </w:r>
    </w:p>
    <w:p>
      <w:r>
        <w:t>#fetish SPICYSECRETS - so nice but kinky;) - Live VideoChat Description: HI DEAR! I like FETISHES and ROLEPLAY!... https://t.co/KvES55aZSf</w:t>
      </w:r>
    </w:p>
    <w:p>
      <w:r>
        <w:rPr>
          <w:b/>
          <w:u w:val="single"/>
        </w:rPr>
        <w:t>256557</w:t>
      </w:r>
    </w:p>
    <w:p>
      <w:r>
        <w:t>R3 blockchain consortium does not welcome Sberbank due to sanctions against Russia https://t.co/oT1P8JZX8t</w:t>
      </w:r>
    </w:p>
    <w:p>
      <w:r>
        <w:rPr>
          <w:b/>
          <w:u w:val="single"/>
        </w:rPr>
        <w:t>256558</w:t>
      </w:r>
    </w:p>
    <w:p>
      <w:r>
        <w:t>@rugliabeoulve2 You'd think W.H.O would be for gaming considering the far greater health benefits than problems.</w:t>
      </w:r>
    </w:p>
    <w:p>
      <w:r>
        <w:rPr>
          <w:b/>
          <w:u w:val="single"/>
        </w:rPr>
        <w:t>256559</w:t>
      </w:r>
    </w:p>
    <w:p>
      <w:r>
        <w:t>Some people still think their government or their skin color determines their success...the market does #BlackMonday https://t.co/w79zSS2DoY</w:t>
      </w:r>
    </w:p>
    <w:p>
      <w:r>
        <w:rPr>
          <w:b/>
          <w:u w:val="single"/>
        </w:rPr>
        <w:t>256560</w:t>
      </w:r>
    </w:p>
    <w:p>
      <w:r>
        <w:t>.@SenJohnMcCain H-2B returning workers exemption could increase visa # from 66k to 264k/year. Pls oppose any effort in April spending bill</w:t>
      </w:r>
    </w:p>
    <w:p>
      <w:r>
        <w:rPr>
          <w:b/>
          <w:u w:val="single"/>
        </w:rPr>
        <w:t>256561</w:t>
      </w:r>
    </w:p>
    <w:p>
      <w:r>
        <w:t>@steveneale7 @SkySportsGolf @TheMasters mistakes coming aplenty,time 4 Rory to move lest Jordan runs away with it</w:t>
      </w:r>
    </w:p>
    <w:p>
      <w:r>
        <w:rPr>
          <w:b/>
          <w:u w:val="single"/>
        </w:rPr>
        <w:t>256562</w:t>
      </w:r>
    </w:p>
    <w:p>
      <w:r>
        <w:t>Thanks BigCommerce! Build A Thriving Online Business ╚► https://t.co/WmViju04as https://t.co/oHmz01Zv1U</w:t>
      </w:r>
    </w:p>
    <w:p>
      <w:r>
        <w:rPr>
          <w:b/>
          <w:u w:val="single"/>
        </w:rPr>
        <w:t>256563</w:t>
      </w:r>
    </w:p>
    <w:p>
      <w:r>
        <w:t xml:space="preserve">#Newfashionfinds.com </w:t>
        <w:br/>
        <w:t>#Necklaces, #Watches, #Bracelets</w:t>
        <w:br/>
        <w:t>First purchase 20% off! Use PROMO Code Numberone https://t.co/jOTdNtVcoD</w:t>
      </w:r>
    </w:p>
    <w:p>
      <w:r>
        <w:rPr>
          <w:b/>
          <w:u w:val="single"/>
        </w:rPr>
        <w:t>256564</w:t>
      </w:r>
    </w:p>
    <w:p>
      <w:r>
        <w:t>I asked this ho for mayo &amp;amp; she talking about she gave me ranch 🙄like bitch idgaf I'm asking you for mayo</w:t>
      </w:r>
    </w:p>
    <w:p>
      <w:r>
        <w:rPr>
          <w:b/>
          <w:u w:val="single"/>
        </w:rPr>
        <w:t>256565</w:t>
      </w:r>
    </w:p>
    <w:p>
      <w:r>
        <w:t>Lee Brice Celebrated His First Times on the Radio With Drinks in Pools https://t.co/oTGATLSR3Z https://t.co/ZVSuhNKdS1</w:t>
      </w:r>
    </w:p>
    <w:p>
      <w:r>
        <w:rPr>
          <w:b/>
          <w:u w:val="single"/>
        </w:rPr>
        <w:t>256566</w:t>
      </w:r>
    </w:p>
    <w:p>
      <w:r>
        <w:t>#Cavs will go back in first place..But #LeBron can kill that "This game don't matter" ish..If he doesn't play nor put up number..C's won..</w:t>
      </w:r>
    </w:p>
    <w:p>
      <w:r>
        <w:rPr>
          <w:b/>
          <w:u w:val="single"/>
        </w:rPr>
        <w:t>256567</w:t>
      </w:r>
    </w:p>
    <w:p>
      <w:r>
        <w:t>@annalisavolpe @fusetv @princeorg @PrincePartyUK @PrinceWatchUK @PrinceNewsUSA @PrinceNewsUK @PurpleOneArt I LOVED when he turned you into a meme!!! 😂😂</w:t>
      </w:r>
    </w:p>
    <w:p>
      <w:r>
        <w:rPr>
          <w:b/>
          <w:u w:val="single"/>
        </w:rPr>
        <w:t>256568</w:t>
      </w:r>
    </w:p>
    <w:p>
      <w:r>
        <w:t>Patiently waiting for @WWEgames to announce @JEFFHARDYBRAND and @MATTHARDYBRAND as DLC along with Wrestlemania 33 Arena and New Era Updates.</w:t>
      </w:r>
    </w:p>
    <w:p>
      <w:r>
        <w:rPr>
          <w:b/>
          <w:u w:val="single"/>
        </w:rPr>
        <w:t>256569</w:t>
      </w:r>
    </w:p>
    <w:p>
      <w:r>
        <w:t>@SuperFilmyGuys is giving away a PS4 when they hit 100k on YouTube help them out!! #SFG100k https://t.co/3apAvr46BG</w:t>
      </w:r>
    </w:p>
    <w:p>
      <w:r>
        <w:rPr>
          <w:b/>
          <w:u w:val="single"/>
        </w:rPr>
        <w:t>256570</w:t>
      </w:r>
    </w:p>
    <w:p>
      <w:r>
        <w:t>I liked a @YouTube video from @fourfourtwo https://t.co/np9LK6lgGE Cesc Fabregas | "Kurt Zouma is really skilful!" | Chelsea teammates</w:t>
      </w:r>
    </w:p>
    <w:p>
      <w:r>
        <w:rPr>
          <w:b/>
          <w:u w:val="single"/>
        </w:rPr>
        <w:t>256571</w:t>
      </w:r>
    </w:p>
    <w:p>
      <w:r>
        <w:t>How are u a woman and want to take other women's RIGHTS to CHOOSE with what they do with their bodies????</w:t>
      </w:r>
    </w:p>
    <w:p>
      <w:r>
        <w:rPr>
          <w:b/>
          <w:u w:val="single"/>
        </w:rPr>
        <w:t>256572</w:t>
      </w:r>
    </w:p>
    <w:p>
      <w:r>
        <w:t>"Everybody Looks Better with a Smile"~@jimmyfallon #FallonTonight #JimmyFallon https://t.co/XzKvZ6EqdA</w:t>
      </w:r>
    </w:p>
    <w:p>
      <w:r>
        <w:rPr>
          <w:b/>
          <w:u w:val="single"/>
        </w:rPr>
        <w:t>256573</w:t>
      </w:r>
    </w:p>
    <w:p>
      <w:r>
        <w:t>This is it we're back. Just 20 riders &amp;amp; we will have our @LonginesEq FEI World Cup Jumping Champion! #FEIWorldCupFinals https://t.co/VqQsenZJxJ</w:t>
      </w:r>
    </w:p>
    <w:p>
      <w:r>
        <w:rPr>
          <w:b/>
          <w:u w:val="single"/>
        </w:rPr>
        <w:t>256574</w:t>
      </w:r>
    </w:p>
    <w:p>
      <w:r>
        <w:t>Dreamworks 64 x 86" Home My BFF Forever Comforter, Twin - https://t.co/jOaxhKZkIO https://t.co/uAJmFpq8My</w:t>
      </w:r>
    </w:p>
    <w:p>
      <w:r>
        <w:rPr>
          <w:b/>
          <w:u w:val="single"/>
        </w:rPr>
        <w:t>256575</w:t>
      </w:r>
    </w:p>
    <w:p>
      <w:r>
        <w:t>On April 6, 2017, PNP pers of this station launch the Police Assistance Desk to ensure safe and secured travel of motorists and commuters. https://t.co/mvWZTSzdJS</w:t>
      </w:r>
    </w:p>
    <w:p>
      <w:r>
        <w:rPr>
          <w:b/>
          <w:u w:val="single"/>
        </w:rPr>
        <w:t>256576</w:t>
      </w:r>
    </w:p>
    <w:p>
      <w:r>
        <w:t>.@Tileiya i got the lovely opportunity to hear how a woman with severe, severe issues tell me her nativeness, lol will be honored with a dreamcatcher</w:t>
      </w:r>
    </w:p>
    <w:p>
      <w:r>
        <w:rPr>
          <w:b/>
          <w:u w:val="single"/>
        </w:rPr>
        <w:t>256577</w:t>
      </w:r>
    </w:p>
    <w:p>
      <w:r>
        <w:t xml:space="preserve">@BTS_facts Hi! I made a kakao group chat for those going wings sydney concert! Please spread the word! </w:t>
        <w:br/>
        <w:t>https://t.co/poO3koACjE</w:t>
      </w:r>
    </w:p>
    <w:p>
      <w:r>
        <w:rPr>
          <w:b/>
          <w:u w:val="single"/>
        </w:rPr>
        <w:t>256578</w:t>
      </w:r>
    </w:p>
    <w:p>
      <w:r>
        <w:t>Your creativity bubbles up from a very deep well today, bringi... More for Virgo https://t.co/fg9CN4yxyu</w:t>
      </w:r>
    </w:p>
    <w:p>
      <w:r>
        <w:rPr>
          <w:b/>
          <w:u w:val="single"/>
        </w:rPr>
        <w:t>256579</w:t>
      </w:r>
    </w:p>
    <w:p>
      <w:r>
        <w:t>I can't believe this my brother wedding is tomorrow and my granny house is burnt down n my uncle was there 😭</w:t>
      </w:r>
    </w:p>
    <w:p>
      <w:r>
        <w:rPr>
          <w:b/>
          <w:u w:val="single"/>
        </w:rPr>
        <w:t>256580</w:t>
      </w:r>
    </w:p>
    <w:p>
      <w:r>
        <w:t>Can't trust the extreme greens to tell the truth #auspol #fakenews is their only weapon https://t.co/HGvXqzosML</w:t>
      </w:r>
    </w:p>
    <w:p>
      <w:r>
        <w:rPr>
          <w:b/>
          <w:u w:val="single"/>
        </w:rPr>
        <w:t>256581</w:t>
      </w:r>
    </w:p>
    <w:p>
      <w:r>
        <w:t>@Digbylj Me, too. #Trump &amp;amp; #Xi at Mar-I-Lago won't be a patch on our little jaw jaw at 10:40. Wonder what we'll lead with... #bbcpapers</w:t>
      </w:r>
    </w:p>
    <w:p>
      <w:r>
        <w:rPr>
          <w:b/>
          <w:u w:val="single"/>
        </w:rPr>
        <w:t>256582</w:t>
      </w:r>
    </w:p>
    <w:p>
      <w:r>
        <w:t>Our @oldropecomedy crowd! Thx @GlennWool @adamhillscomedy @FinTaylorcomedy @LouSanders @Iansmithcomedy @stuartvanblack @AlexEdelman &amp;amp; Rich https://t.co/BBiqQtif8n</w:t>
      </w:r>
    </w:p>
    <w:p>
      <w:r>
        <w:rPr>
          <w:b/>
          <w:u w:val="single"/>
        </w:rPr>
        <w:t>256583</w:t>
      </w:r>
    </w:p>
    <w:p>
      <w:r>
        <w:t>hayfestivalRT thebookseller: Prize-winners speaking at this year's hayfestival include Sebastian Barry, SwearyLady… https://t.co/gFLZ7OyjMs</w:t>
      </w:r>
    </w:p>
    <w:p>
      <w:r>
        <w:rPr>
          <w:b/>
          <w:u w:val="single"/>
        </w:rPr>
        <w:t>256584</w:t>
      </w:r>
    </w:p>
    <w:p>
      <w:r>
        <w:t>@yammy_xox Your club penguin video was nice and yes now I think club penguin hates me now too and I can't wait to be a member</w:t>
      </w:r>
    </w:p>
    <w:p>
      <w:r>
        <w:rPr>
          <w:b/>
          <w:u w:val="single"/>
        </w:rPr>
        <w:t>256585</w:t>
      </w:r>
    </w:p>
    <w:p>
      <w:r>
        <w:t>I was in a dead ass sleep, I don't know how tf I woke up when the ball to my tongue ring fell off... like bih I coulda chocked and died😂😭😂</w:t>
      </w:r>
    </w:p>
    <w:p>
      <w:r>
        <w:rPr>
          <w:b/>
          <w:u w:val="single"/>
        </w:rPr>
        <w:t>256586</w:t>
      </w:r>
    </w:p>
    <w:p>
      <w:r>
        <w:t>To sign this bill, AZ Gov. Ducey ignored:</w:t>
        <w:br/>
        <w:t>✖ medical evidence</w:t>
        <w:br/>
        <w:t>✖ medical professionals</w:t>
        <w:br/>
        <w:t>✖ abortion care advocates https://t.co/RRhvqW4vxd</w:t>
      </w:r>
    </w:p>
    <w:p>
      <w:r>
        <w:rPr>
          <w:b/>
          <w:u w:val="single"/>
        </w:rPr>
        <w:t>256587</w:t>
      </w:r>
    </w:p>
    <w:p>
      <w:r>
        <w:t>As a charity funding research into conditions such as #CysticFibrosis &amp;amp; #PCD we were interested in @BBCNews story: https://t.co/gzQQff50Uf https://t.co/rqpFJf2nRv</w:t>
      </w:r>
    </w:p>
    <w:p>
      <w:r>
        <w:rPr>
          <w:b/>
          <w:u w:val="single"/>
        </w:rPr>
        <w:t>256588</w:t>
      </w:r>
    </w:p>
    <w:p>
      <w:r>
        <w:t>Join @ccilearning as a Jr. Client Relations Specialist. Apply now: https://t.co/yz7qlHDQ1O #Hiring #LangleyBC #NowHiring https://t.co/hPIyInnl2F</w:t>
      </w:r>
    </w:p>
    <w:p>
      <w:r>
        <w:rPr>
          <w:b/>
          <w:u w:val="single"/>
        </w:rPr>
        <w:t>256589</w:t>
      </w:r>
    </w:p>
    <w:p>
      <w:r>
        <w:t>A healthy marriage starts with a healthy Single. Prophet Efrem Windom  A lot of us are sick &amp;amp; not healed single... https://t.co/FZNEM2Ry6Z</w:t>
      </w:r>
    </w:p>
    <w:p>
      <w:r>
        <w:rPr>
          <w:b/>
          <w:u w:val="single"/>
        </w:rPr>
        <w:t>256590</w:t>
      </w:r>
    </w:p>
    <w:p>
      <w:r>
        <w:t>reasons to be a dancer: got your hands full? causally developé and turn off the light switch with your wonderful toes</w:t>
      </w:r>
    </w:p>
    <w:p>
      <w:r>
        <w:rPr>
          <w:b/>
          <w:u w:val="single"/>
        </w:rPr>
        <w:t>256591</w:t>
      </w:r>
    </w:p>
    <w:p>
      <w:r>
        <w:t>Mens Hematite Gemstone Bracelet Sterling Silver Leaf Charm Nature Inspired Bracelet Mens.. https://t.co/SormwXFpFq #epiconetsy #mensstyle https://t.co/66IqIVnqI4</w:t>
      </w:r>
    </w:p>
    <w:p>
      <w:r>
        <w:rPr>
          <w:b/>
          <w:u w:val="single"/>
        </w:rPr>
        <w:t>256592</w:t>
      </w:r>
    </w:p>
    <w:p>
      <w:r>
        <w:t>Happy bday to my second favorite pair of twins 🌞 love ya guys @LeahAliene @Rachel_watsonn https://t.co/8c0KZHN8iD</w:t>
      </w:r>
    </w:p>
    <w:p>
      <w:r>
        <w:rPr>
          <w:b/>
          <w:u w:val="single"/>
        </w:rPr>
        <w:t>256593</w:t>
      </w:r>
    </w:p>
    <w:p>
      <w:r>
        <w:t>NigeriaNewsdesk: Ferrari F430 once owned by President Donald Trump sells for $270K https://t.co/TeZuKh34U8 via to… https://t.co/efyBodWmnF</w:t>
      </w:r>
    </w:p>
    <w:p>
      <w:r>
        <w:rPr>
          <w:b/>
          <w:u w:val="single"/>
        </w:rPr>
        <w:t>256594</w:t>
      </w:r>
    </w:p>
    <w:p>
      <w:r>
        <w:t>2007 Bowman Heritage Box loader #10 of 25 one per box https://t.co/kUsMwgwC9D https://t.co/vPYpiQJBZK</w:t>
      </w:r>
    </w:p>
    <w:p>
      <w:r>
        <w:rPr>
          <w:b/>
          <w:u w:val="single"/>
        </w:rPr>
        <w:t>256595</w:t>
      </w:r>
    </w:p>
    <w:p>
      <w:r>
        <w:t>CrossBox Fitness Journal: Training des Tages Donnerstag, 170330 - CrossBox Fitness Journal https://t.co/wRM2DVOlcw</w:t>
      </w:r>
    </w:p>
    <w:p>
      <w:r>
        <w:rPr>
          <w:b/>
          <w:u w:val="single"/>
        </w:rPr>
        <w:t>256596</w:t>
      </w:r>
    </w:p>
    <w:p>
      <w:r>
        <w:t>Icon Design by M&amp;amp;O. Call us 786.353.6602 or email us info@mnosolutions.com today! #logo… https://t.co/Zi5WKGA9DV</w:t>
      </w:r>
    </w:p>
    <w:p>
      <w:r>
        <w:rPr>
          <w:b/>
          <w:u w:val="single"/>
        </w:rPr>
        <w:t>256597</w:t>
      </w:r>
    </w:p>
    <w:p>
      <w:r>
        <w:t>Terms of Service: Online Content And Service Providers #termsofservice #FreeDownload #Free #Giveaway https://t.co/7ypIw1NY0U https://t.co/6k1UM1mqz8</w:t>
      </w:r>
    </w:p>
    <w:p>
      <w:r>
        <w:rPr>
          <w:b/>
          <w:u w:val="single"/>
        </w:rPr>
        <w:t>256598</w:t>
      </w:r>
    </w:p>
    <w:p>
      <w:r>
        <w:t>Prosecutor: No evidence that decomposing Ohio vet was killed https://t.co/EG9SlVbxIa https://t.co/kD60HJfKUb</w:t>
      </w:r>
    </w:p>
    <w:p>
      <w:r>
        <w:rPr>
          <w:b/>
          <w:u w:val="single"/>
        </w:rPr>
        <w:t>256599</w:t>
      </w:r>
    </w:p>
    <w:p>
      <w:r>
        <w:t>@inihelene I think speaking truth to power constantly can work; to keep asking difficult, uncomfortable, questions to wake people up until they listen</w:t>
      </w:r>
    </w:p>
    <w:p>
      <w:r>
        <w:rPr>
          <w:b/>
          <w:u w:val="single"/>
        </w:rPr>
        <w:t>256600</w:t>
      </w:r>
    </w:p>
    <w:p>
      <w:r>
        <w:t>"Ask not what your country can do for you, but what you can do for your country."</w:t>
        <w:br/>
        <w:t>-JFK</w:t>
        <w:br/>
        <w:t>"I have words. I have the best words!"</w:t>
        <w:br/>
        <w:t>-DT</w:t>
        <w:br/>
        <w:t>SO MURICAN</w:t>
      </w:r>
    </w:p>
    <w:p>
      <w:r>
        <w:rPr>
          <w:b/>
          <w:u w:val="single"/>
        </w:rPr>
        <w:t>256601</w:t>
      </w:r>
    </w:p>
    <w:p>
      <w:r>
        <w:t>If Cdn Dalton Pompey sticks with #bluejays, he will earn more than star pitcher Aaron Sanchez. Pompey will get $539,000, Sanchez $535,000.</w:t>
      </w:r>
    </w:p>
    <w:p>
      <w:r>
        <w:rPr>
          <w:b/>
          <w:u w:val="single"/>
        </w:rPr>
        <w:t>256602</w:t>
      </w:r>
    </w:p>
    <w:p>
      <w:r>
        <w:t>We've had some great donations to our #charityshop on #Aylesbury high st this week! A HUGE thank you to everyone who https://t.co/WgjeWCxJHZ https://t.co/gh7mWtzCC1</w:t>
      </w:r>
    </w:p>
    <w:p>
      <w:r>
        <w:rPr>
          <w:b/>
          <w:u w:val="single"/>
        </w:rPr>
        <w:t>256603</w:t>
      </w:r>
    </w:p>
    <w:p>
      <w:r>
        <w:t>@ZekronHiroshiRP &amp;amp; All I'm good at is making people suffer in agony....And I said to him that if he leaves then it just proves my own point [+]</w:t>
      </w:r>
    </w:p>
    <w:p>
      <w:r>
        <w:rPr>
          <w:b/>
          <w:u w:val="single"/>
        </w:rPr>
        <w:t>256604</w:t>
      </w:r>
    </w:p>
    <w:p>
      <w:r>
        <w:t>@kitterati - I'm glad you enjoyed.  Once upon a time, long ago, I actually did wake up on a sunny morning in Chelsea....</w:t>
      </w:r>
    </w:p>
    <w:p>
      <w:r>
        <w:rPr>
          <w:b/>
          <w:u w:val="single"/>
        </w:rPr>
        <w:t>256605</w:t>
      </w:r>
    </w:p>
    <w:p>
      <w:r>
        <w:t>No, wealth isn't created at the top. It is merely devoured there | Rutger Bregman - The Guardian https://t.co/lyZ9KO0IzU via @nuzzel</w:t>
      </w:r>
    </w:p>
    <w:p>
      <w:r>
        <w:rPr>
          <w:b/>
          <w:u w:val="single"/>
        </w:rPr>
        <w:t>256606</w:t>
      </w:r>
    </w:p>
    <w:p>
      <w:r>
        <w:t>If God rushed and gave you every Blessing all at once, it wouldn't be perfect. Good things take time. Be patient, keep your Faith.</w:t>
      </w:r>
    </w:p>
    <w:p>
      <w:r>
        <w:rPr>
          <w:b/>
          <w:u w:val="single"/>
        </w:rPr>
        <w:t>256607</w:t>
      </w:r>
    </w:p>
    <w:p>
      <w:r>
        <w:t>MI transition meetings tonight. 4th to 5th at 6:30 and 5th to 6th at 7:30 in MI 56 cafeteria.  3rd to 4th is April 19.</w:t>
      </w:r>
    </w:p>
    <w:p>
      <w:r>
        <w:rPr>
          <w:b/>
          <w:u w:val="single"/>
        </w:rPr>
        <w:t>256608</w:t>
      </w:r>
    </w:p>
    <w:p>
      <w:r>
        <w:t>Forget unfollowers, I believe in growing. 1 new follower in the last day! Stats via https://t.co/IZrYR8hTCC</w:t>
      </w:r>
    </w:p>
    <w:p>
      <w:r>
        <w:rPr>
          <w:b/>
          <w:u w:val="single"/>
        </w:rPr>
        <w:t>256609</w:t>
      </w:r>
    </w:p>
    <w:p>
      <w:r>
        <w:t>You turn your brain off for one night and all you're left with is a terrible hangover and a pineapple</w:t>
      </w:r>
    </w:p>
    <w:p>
      <w:r>
        <w:rPr>
          <w:b/>
          <w:u w:val="single"/>
        </w:rPr>
        <w:t>256610</w:t>
      </w:r>
    </w:p>
    <w:p>
      <w:r>
        <w:t>Found a Transponder Snail!</w:t>
        <w:br/>
        <w:t>Get an inside look at the flashiest crew around!</w:t>
        <w:br/>
        <w:t>https://t.co/5Yrw0W5CMt #TreCru https://t.co/FWfiE0PQyB</w:t>
      </w:r>
    </w:p>
    <w:p>
      <w:r>
        <w:rPr>
          <w:b/>
          <w:u w:val="single"/>
        </w:rPr>
        <w:t>256611</w:t>
      </w:r>
    </w:p>
    <w:p>
      <w:r>
        <w:t>⌂❋ THE LIMITED M/L IVORY OPEN WORK SHEER COTTON ROUND NECK 3/4 SLEEVE TUN... Going Quick! https://t.co/KgNwjGBmQN https://t.co/quLYJPZvnU</w:t>
      </w:r>
    </w:p>
    <w:p>
      <w:r>
        <w:rPr>
          <w:b/>
          <w:u w:val="single"/>
        </w:rPr>
        <w:t>256612</w:t>
      </w:r>
    </w:p>
    <w:p>
      <w:r>
        <w:t>Se imaginan un festival con Panic at the disco, fall out boy y twenty one pilots? https://t.co/vBVBy4mFTT</w:t>
      </w:r>
    </w:p>
    <w:p>
      <w:r>
        <w:rPr>
          <w:b/>
          <w:u w:val="single"/>
        </w:rPr>
        <w:t>256613</w:t>
      </w:r>
    </w:p>
    <w:p>
      <w:r>
        <w:t>#ChaoticHouseParty TONIGHT 😈</w:t>
        <w:br/>
        <w:br/>
        <w:t>- LADIES FREE</w:t>
        <w:br/>
        <w:t>- FREE EDIBLES 😋🍩</w:t>
        <w:br/>
        <w:t xml:space="preserve">- STRIPPERS </w:t>
        <w:br/>
        <w:br/>
        <w:t>840 Ralph David Abernathy Blvd ATL</w:t>
        <w:br/>
        <w:br/>
        <w:t>https://t.co/b13xk2U8vc x61</w:t>
      </w:r>
    </w:p>
    <w:p>
      <w:r>
        <w:rPr>
          <w:b/>
          <w:u w:val="single"/>
        </w:rPr>
        <w:t>256614</w:t>
      </w:r>
    </w:p>
    <w:p>
      <w:r>
        <w:t>It's repetitive but the bridge is really good I like that part it's not a bad song but he didn't just reinvent music...this has been done b4</w:t>
      </w:r>
    </w:p>
    <w:p>
      <w:r>
        <w:rPr>
          <w:b/>
          <w:u w:val="single"/>
        </w:rPr>
        <w:t>256615</w:t>
      </w:r>
    </w:p>
    <w:p>
      <w:r>
        <w:t>New Story: William Tennent High School Junior Varsity Baseball falls to Central Bucks West High School 10-6 https://t.co/CkZkeTdZmK</w:t>
      </w:r>
    </w:p>
    <w:p>
      <w:r>
        <w:rPr>
          <w:b/>
          <w:u w:val="single"/>
        </w:rPr>
        <w:t>256616</w:t>
      </w:r>
    </w:p>
    <w:p>
      <w:r>
        <w:t>@Harlem4life927 @RockTheTazba I am now only allowed to tailgate if it is before BP. #lonestargrit #sorry</w:t>
      </w:r>
    </w:p>
    <w:p>
      <w:r>
        <w:rPr>
          <w:b/>
          <w:u w:val="single"/>
        </w:rPr>
        <w:t>256617</w:t>
      </w:r>
    </w:p>
    <w:p>
      <w:r>
        <w:t>@CrispOperations For myself I am no more to caring than crops, more to stand and what the sufferings of a committee. 97d4f6aa</w:t>
      </w:r>
    </w:p>
    <w:p>
      <w:r>
        <w:rPr>
          <w:b/>
          <w:u w:val="single"/>
        </w:rPr>
        <w:t>256618</w:t>
      </w:r>
    </w:p>
    <w:p>
      <w:r>
        <w:t>i love u i love u i love u i love u i love u i love u i love u i love u i love u i love u i love u i love u i love u i love u i love u https://t.co/eGNvaYUAr2</w:t>
      </w:r>
    </w:p>
    <w:p>
      <w:r>
        <w:rPr>
          <w:b/>
          <w:u w:val="single"/>
        </w:rPr>
        <w:t>256619</w:t>
      </w:r>
    </w:p>
    <w:p>
      <w:r>
        <w:t>Boom Pump/Trailer Pump-BIG TICKET items. Now in stock! Down time cost $$$. Have you covered!! CanCrete Equipment Ltd https://t.co/8SfXk6J1hh</w:t>
      </w:r>
    </w:p>
    <w:p>
      <w:r>
        <w:rPr>
          <w:b/>
          <w:u w:val="single"/>
        </w:rPr>
        <w:t>256620</w:t>
      </w:r>
    </w:p>
    <w:p>
      <w:r>
        <w:t>Suspected US-led coalition air strike kills at least 10 civilians west of #Raqqa –... https://t.co/ianaxBkhAa by #RT_com via @c0nvey</w:t>
      </w:r>
    </w:p>
    <w:p>
      <w:r>
        <w:rPr>
          <w:b/>
          <w:u w:val="single"/>
        </w:rPr>
        <w:t>256621</w:t>
      </w:r>
    </w:p>
    <w:p>
      <w:r>
        <w:t>@SARSEpidemic I've been up here for 18 years. Just thirty years before that there was no such thing as space junk.</w:t>
      </w:r>
    </w:p>
    <w:p>
      <w:r>
        <w:rPr>
          <w:b/>
          <w:u w:val="single"/>
        </w:rPr>
        <w:t>256622</w:t>
      </w:r>
    </w:p>
    <w:p>
      <w:r>
        <w:t>@Royal_Phillipe "Only the Prince." He repeated thoughtful. "Well, it isnae ma business. Ah do everythin' ma king say without questionin' it."--</w:t>
      </w:r>
    </w:p>
    <w:p>
      <w:r>
        <w:rPr>
          <w:b/>
          <w:u w:val="single"/>
        </w:rPr>
        <w:t>256623</w:t>
      </w:r>
    </w:p>
    <w:p>
      <w:r>
        <w:t>@Prof_johnbrewer @GrahamLawler An excellent set of bullet points, it's hard to disagree with any of them, the future is about our children. and their children after them. https://t.co/qNgjcfxXRE</w:t>
      </w:r>
    </w:p>
    <w:p>
      <w:r>
        <w:rPr>
          <w:b/>
          <w:u w:val="single"/>
        </w:rPr>
        <w:t>256624</w:t>
      </w:r>
    </w:p>
    <w:p>
      <w:r>
        <w:t>Setting oxidation times for batches of tea, based on dry bulb / wet bulb temperature readings and leaf quality. #nuxalbari_tea_estate https://t.co/V0qTtRGSak</w:t>
      </w:r>
    </w:p>
    <w:p>
      <w:r>
        <w:rPr>
          <w:b/>
          <w:u w:val="single"/>
        </w:rPr>
        <w:t>256625</w:t>
      </w:r>
    </w:p>
    <w:p>
      <w:r>
        <w:t>@MariaBartiromo @DonaldJTrumpJr @SenCoryGardner @MorningsMaria @FoxBusiness We are strong again, now let's stand behind our President</w:t>
      </w:r>
    </w:p>
    <w:p>
      <w:r>
        <w:rPr>
          <w:b/>
          <w:u w:val="single"/>
        </w:rPr>
        <w:t>256626</w:t>
      </w:r>
    </w:p>
    <w:p>
      <w:r>
        <w:t>@GatewayEquip meets tonight @GatewaySLK! Classes at 6:00 pm &amp;amp; 7:00 pm! All info: https://t.co/Z0TQFJHS2q https://t.co/huKHeXF6s9</w:t>
      </w:r>
    </w:p>
    <w:p>
      <w:r>
        <w:rPr>
          <w:b/>
          <w:u w:val="single"/>
        </w:rPr>
        <w:t>256627</w:t>
      </w:r>
    </w:p>
    <w:p>
      <w:r>
        <w:t>And many false prophets will arise and lead many astray (due to their selfish desires) Matthew 24:11 https://t.co/iDyuHu120w ,.....</w:t>
      </w:r>
    </w:p>
    <w:p>
      <w:r>
        <w:rPr>
          <w:b/>
          <w:u w:val="single"/>
        </w:rPr>
        <w:t>256628</w:t>
      </w:r>
    </w:p>
    <w:p>
      <w:r>
        <w:t>I added a video to a @YouTube playlist https://t.co/Ke43MQS4Q3 POKEMON SUN AND MOON COLLECTOR'S TIN LUNCH BOX OPENING!!</w:t>
      </w:r>
    </w:p>
    <w:p>
      <w:r>
        <w:rPr>
          <w:b/>
          <w:u w:val="single"/>
        </w:rPr>
        <w:t>256629</w:t>
      </w:r>
    </w:p>
    <w:p>
      <w:r>
        <w:t>@manojkjhadu Our leaders are remembering dalits at the time of election for buying their votes for make in Indian.</w:t>
      </w:r>
    </w:p>
    <w:p>
      <w:r>
        <w:rPr>
          <w:b/>
          <w:u w:val="single"/>
        </w:rPr>
        <w:t>256630</w:t>
      </w:r>
    </w:p>
    <w:p>
      <w:r>
        <w:t>I ain't lookin to give myself more often so I can sleep in and be lazy garbage for the day I gave up.</w:t>
      </w:r>
    </w:p>
    <w:p>
      <w:r>
        <w:rPr>
          <w:b/>
          <w:u w:val="single"/>
        </w:rPr>
        <w:t>256631</w:t>
      </w:r>
    </w:p>
    <w:p>
      <w:r>
        <w:t>@owoademola Club football is back with a huge lineup of games on SuperSport. Get the fixtures here.</w:t>
        <w:br/>
        <w:t>https://t.co/a4BAAKkWel</w:t>
      </w:r>
    </w:p>
    <w:p>
      <w:r>
        <w:rPr>
          <w:b/>
          <w:u w:val="single"/>
        </w:rPr>
        <w:t>256632</w:t>
      </w:r>
    </w:p>
    <w:p>
      <w:r>
        <w:t>Move from process efficiency to business transformation with our #IoT Maturity Framework. Here's how! https://t.co/7KYa9B8djN</w:t>
      </w:r>
    </w:p>
    <w:p>
      <w:r>
        <w:rPr>
          <w:b/>
          <w:u w:val="single"/>
        </w:rPr>
        <w:t>256633</w:t>
      </w:r>
    </w:p>
    <w:p>
      <w:r>
        <w:t>Rafael Carvalho on Melvin Manhoef Rematch: ‘He Still Won’t Feel The Taste of Victory’ - https://t.co/q24beZxKF8</w:t>
      </w:r>
    </w:p>
    <w:p>
      <w:r>
        <w:rPr>
          <w:b/>
          <w:u w:val="single"/>
        </w:rPr>
        <w:t>256634</w:t>
      </w:r>
    </w:p>
    <w:p>
      <w:r>
        <w:t>The same politicians &amp;amp; media who have called Donald unstable are now cheering as he launches bombs. https://t.co/K2X9d2ff9g @ggreenwald</w:t>
      </w:r>
    </w:p>
    <w:p>
      <w:r>
        <w:rPr>
          <w:b/>
          <w:u w:val="single"/>
        </w:rPr>
        <w:t>256635</w:t>
      </w:r>
    </w:p>
    <w:p>
      <w:r>
        <w:t>Look who has written the article.</w:t>
        <w:br/>
        <w:t>LOOK...</w:t>
        <w:br/>
        <w:br/>
        <w:t>They're probably Snapchat buddies.</w:t>
        <w:br/>
        <w:br/>
        <w:t>H:*click* Suing survivor LOL</w:t>
        <w:br/>
        <w:t>S: *click* Headline sorted LOL</w:t>
        <w:br/>
        <w:t>😒 https://t.co/HvcxLCgE6T</w:t>
      </w:r>
    </w:p>
    <w:p>
      <w:r>
        <w:rPr>
          <w:b/>
          <w:u w:val="single"/>
        </w:rPr>
        <w:t>256636</w:t>
      </w:r>
    </w:p>
    <w:p>
      <w:r>
        <w:t>https://t.co/kVKchCvpae</w:t>
        <w:br/>
        <w:t xml:space="preserve">At Act The Maggot - we especially like this quote, </w:t>
        <w:br/>
        <w:t>"Your... https://t.co/DTwenrGMH5</w:t>
      </w:r>
    </w:p>
    <w:p>
      <w:r>
        <w:rPr>
          <w:b/>
          <w:u w:val="single"/>
        </w:rPr>
        <w:t>256637</w:t>
      </w:r>
    </w:p>
    <w:p>
      <w:r>
        <w:t>@OCarrollFiona Does that mean your whole day schedule is delayed? Coming to the bafta thing tonight. 😀</w:t>
      </w:r>
    </w:p>
    <w:p>
      <w:r>
        <w:rPr>
          <w:b/>
          <w:u w:val="single"/>
        </w:rPr>
        <w:t>256638</w:t>
      </w:r>
    </w:p>
    <w:p>
      <w:r>
        <w:t>Becky: *is pregnant* *rhetorically asks* "Have you guys ever tried to sleep with a watermelon in your pajamas?"</w:t>
        <w:br/>
        <w:t>Joey: "Yeah, once."</w:t>
      </w:r>
    </w:p>
    <w:p>
      <w:r>
        <w:rPr>
          <w:b/>
          <w:u w:val="single"/>
        </w:rPr>
        <w:t>256639</w:t>
      </w:r>
    </w:p>
    <w:p>
      <w:r>
        <w:t>@brperry12 I don't wanna work my ass off and still get fucked over, cost of living it still at high while I still get paid min wage</w:t>
      </w:r>
    </w:p>
    <w:p>
      <w:r>
        <w:rPr>
          <w:b/>
          <w:u w:val="single"/>
        </w:rPr>
        <w:t>256640</w:t>
      </w:r>
    </w:p>
    <w:p>
      <w:r>
        <w:t>@RustyShelton Tx for a great talk on #socialmedia &amp;amp; 🎧 podcasts! @RoSpodcast is most fun thing I've done professionally! #Harvardwriters2017</w:t>
      </w:r>
    </w:p>
    <w:p>
      <w:r>
        <w:rPr>
          <w:b/>
          <w:u w:val="single"/>
        </w:rPr>
        <w:t>256641</w:t>
      </w:r>
    </w:p>
    <w:p>
      <w:r>
        <w:t>Every run counts. Every bit of junk food hurts. Do a few pushups. Run another minute. No mercy, it's not a game, it's your life.</w:t>
      </w:r>
    </w:p>
    <w:p>
      <w:r>
        <w:rPr>
          <w:b/>
          <w:u w:val="single"/>
        </w:rPr>
        <w:t>256642</w:t>
      </w:r>
    </w:p>
    <w:p>
      <w:r>
        <w:t>@leahmariepipes @cadlymack I couldn't agree more. The crew deserves to be treated well, they are part of the show/movie as much as the actors!</w:t>
      </w:r>
    </w:p>
    <w:p>
      <w:r>
        <w:rPr>
          <w:b/>
          <w:u w:val="single"/>
        </w:rPr>
        <w:t>256643</w:t>
      </w:r>
    </w:p>
    <w:p>
      <w:r>
        <w:t>You might be puzzled today when you realize that your plans ar... More for Aries https://t.co/TRQBAXwrwm</w:t>
      </w:r>
    </w:p>
    <w:p>
      <w:r>
        <w:rPr>
          <w:b/>
          <w:u w:val="single"/>
        </w:rPr>
        <w:t>256644</w:t>
      </w:r>
    </w:p>
    <w:p>
      <w:r>
        <w:t>#SSIS developers, please help me learn more about how you are deploying SSIS: https://t.co/AivXndcQgV</w:t>
      </w:r>
    </w:p>
    <w:p>
      <w:r>
        <w:rPr>
          <w:b/>
          <w:u w:val="single"/>
        </w:rPr>
        <w:t>256645</w:t>
      </w:r>
    </w:p>
    <w:p>
      <w:r>
        <w:t>Bruh no wtf exactly everyone wants a static shock movie no more Spider-Men rn https://t.co/kPnjuwZXuI</w:t>
      </w:r>
    </w:p>
    <w:p>
      <w:r>
        <w:rPr>
          <w:b/>
          <w:u w:val="single"/>
        </w:rPr>
        <w:t>256646</w:t>
      </w:r>
    </w:p>
    <w:p>
      <w:r>
        <w:t>A simple mood change could turn your day upside down, pulling ... More for Cancer https://t.co/TR8s1QZNlE</w:t>
      </w:r>
    </w:p>
    <w:p>
      <w:r>
        <w:rPr>
          <w:b/>
          <w:u w:val="single"/>
        </w:rPr>
        <w:t>256647</w:t>
      </w:r>
    </w:p>
    <w:p>
      <w:r>
        <w:t>⚽#BrentfordFCCST Football Camp continues Tuesday at @goals_gilletteC, 10am-3pm.</w:t>
        <w:br/>
        <w:t>Kit/Shinpads/lunch/drinks/trainers + lots of fun👍</w:t>
        <w:br/>
        <w:t>Ages 5-12</w:t>
      </w:r>
    </w:p>
    <w:p>
      <w:r>
        <w:rPr>
          <w:b/>
          <w:u w:val="single"/>
        </w:rPr>
        <w:t>256648</w:t>
      </w:r>
    </w:p>
    <w:p>
      <w:r>
        <w:t>2017.04.21.fri</w:t>
        <w:br/>
        <w:t>FIRE FRIDAY - ACKEE &amp;amp; SALTFISH NEW ALBUM RELEASE PARTY</w:t>
        <w:br/>
        <w:t>SP GUEST: ACKEE &amp;amp; SALTFISH, "E"QUAL, GUIDING… https://t.co/RTRi67Brmm</w:t>
      </w:r>
    </w:p>
    <w:p>
      <w:r>
        <w:rPr>
          <w:b/>
          <w:u w:val="single"/>
        </w:rPr>
        <w:t>256649</w:t>
      </w:r>
    </w:p>
    <w:p>
      <w:r>
        <w:t>I completed a puzzle in One Clue Crossword. Play now for free!</w:t>
        <w:br/>
        <w:t>https://t.co/5OUz9YydTk #OneClueCrossword https://t.co/lezpmS81DB</w:t>
      </w:r>
    </w:p>
    <w:p>
      <w:r>
        <w:rPr>
          <w:b/>
          <w:u w:val="single"/>
        </w:rPr>
        <w:t>256650</w:t>
      </w:r>
    </w:p>
    <w:p>
      <w:r>
        <w:t>Definitely did not get a chance to run revamped #crotasend this week.  Also, looking pretty slim to do #vaultofglass next week.  😕</w:t>
      </w:r>
    </w:p>
    <w:p>
      <w:r>
        <w:rPr>
          <w:b/>
          <w:u w:val="single"/>
        </w:rPr>
        <w:t>256651</w:t>
      </w:r>
    </w:p>
    <w:p>
      <w:r>
        <w:t>@Kevin1290 @KatyTurNBC The media is crushing trump on his golf trips bc Trump himself was so highly critical of Obama playing golf. Make Don look like hypocrite</w:t>
      </w:r>
    </w:p>
    <w:p>
      <w:r>
        <w:rPr>
          <w:b/>
          <w:u w:val="single"/>
        </w:rPr>
        <w:t>256652</w:t>
      </w:r>
    </w:p>
    <w:p>
      <w:r>
        <w:t>1000pcs Dark Pink Czech Glass Seed Loose Spacer Beads Jewelry Making Finding S https://t.co/qzggrDZGQj https://t.co/X78BEJVW1W</w:t>
      </w:r>
    </w:p>
    <w:p>
      <w:r>
        <w:rPr>
          <w:b/>
          <w:u w:val="single"/>
        </w:rPr>
        <w:t>256653</w:t>
      </w:r>
    </w:p>
    <w:p>
      <w:r>
        <w:t>I liked a @YouTube video from @rambotoy https://t.co/jp5uRJnvx0 DIY How To Make Colors Milk Jelly Ghost Molds... https://t.co/rZCGr7KgOI</w:t>
      </w:r>
    </w:p>
    <w:p>
      <w:r>
        <w:rPr>
          <w:b/>
          <w:u w:val="single"/>
        </w:rPr>
        <w:t>256654</w:t>
      </w:r>
    </w:p>
    <w:p>
      <w:r>
        <w:t>@TruVoice30 @diffinleslie @TerrySechelski @TEN_GOP @trebortwo @SheriffClarke @michellemalkin My estetician had to pay 3500 dollars to become a citizen here from Romania, illegals getting breaks not fair to legal immigrants!</w:t>
      </w:r>
    </w:p>
    <w:p>
      <w:r>
        <w:rPr>
          <w:b/>
          <w:u w:val="single"/>
        </w:rPr>
        <w:t>256655</w:t>
      </w:r>
    </w:p>
    <w:p>
      <w:r>
        <w:t>April prizes are here. Like 4 Escape Experience tix &amp;amp; more! Join now for chances to win. #Entry - https://t.co/b9JKyNG8yE https://t.co/XDjFs1APur</w:t>
      </w:r>
    </w:p>
    <w:p>
      <w:r>
        <w:rPr>
          <w:b/>
          <w:u w:val="single"/>
        </w:rPr>
        <w:t>256656</w:t>
      </w:r>
    </w:p>
    <w:p>
      <w:r>
        <w:t>Yeah but that's unfortunately a generalization, all vegans aren't like that. Anyone being condescending is dealing w/ego. I disregard them https://t.co/Q4XC9uSm0I</w:t>
      </w:r>
    </w:p>
    <w:p>
      <w:r>
        <w:rPr>
          <w:b/>
          <w:u w:val="single"/>
        </w:rPr>
        <w:t>256657</w:t>
      </w:r>
    </w:p>
    <w:p>
      <w:r>
        <w:t>Baroclinic waves on the β plane using low-order Discontinuous Galerkin discretisation https://t.co/Dwk0KofllQ https://t.co/QGMY7rAZT5</w:t>
      </w:r>
    </w:p>
    <w:p>
      <w:r>
        <w:rPr>
          <w:b/>
          <w:u w:val="single"/>
        </w:rPr>
        <w:t>256658</w:t>
      </w:r>
    </w:p>
    <w:p>
      <w:r>
        <w:t>#VolvoS60Polestar to launch on April 14 in India; check out its specifications and features! https://t.co/WhNlb9oIL2</w:t>
      </w:r>
    </w:p>
    <w:p>
      <w:r>
        <w:rPr>
          <w:b/>
          <w:u w:val="single"/>
        </w:rPr>
        <w:t>256659</w:t>
      </w:r>
    </w:p>
    <w:p>
      <w:r>
        <w:t>HEY @mattjames80 thanks for following us. Are you a ultimate FOOTWEAR FAN? Join our free footwear giveaway today:https://t.co/EDGS8E4hkR</w:t>
      </w:r>
    </w:p>
    <w:p>
      <w:r>
        <w:rPr>
          <w:b/>
          <w:u w:val="single"/>
        </w:rPr>
        <w:t>256660</w:t>
      </w:r>
    </w:p>
    <w:p>
      <w:r>
        <w:t>Hi @Harry_Styles. How are you? If you read this would you mind following me please? Have a nice day. 😊🙊 #SignOfTheTimes</w:t>
        <w:br/>
        <w:t>-286,689</w:t>
      </w:r>
    </w:p>
    <w:p>
      <w:r>
        <w:rPr>
          <w:b/>
          <w:u w:val="single"/>
        </w:rPr>
        <w:t>256661</w:t>
      </w:r>
    </w:p>
    <w:p>
      <w:r>
        <w:t>@NonnBotha U made me listen to music ko 702 soulful Sunday.. Please say like Old day ore NONN BOTHA NGWANA O GODISITSWENG HANHLE..😍</w:t>
      </w:r>
    </w:p>
    <w:p>
      <w:r>
        <w:rPr>
          <w:b/>
          <w:u w:val="single"/>
        </w:rPr>
        <w:t>256662</w:t>
      </w:r>
    </w:p>
    <w:p>
      <w:r>
        <w:t>🔭 @daraobriain on why Australia is perfect for #StargazingLive 💫: https://t.co/zO5dAHNQOq https://t.co/3wZLE6kaHg</w:t>
      </w:r>
    </w:p>
    <w:p>
      <w:r>
        <w:rPr>
          <w:b/>
          <w:u w:val="single"/>
        </w:rPr>
        <w:t>256663</w:t>
      </w:r>
    </w:p>
    <w:p>
      <w:r>
        <w:t>I added a video to a @YouTube playlist https://t.co/IjnLuhintn DEEPER REVELATIONS ON END-TIMES, REPENT AND LIVE!!!</w:t>
      </w:r>
    </w:p>
    <w:p>
      <w:r>
        <w:rPr>
          <w:b/>
          <w:u w:val="single"/>
        </w:rPr>
        <w:t>256664</w:t>
      </w:r>
    </w:p>
    <w:p>
      <w:r>
        <w:t>@elvahsiaos years later w and whole diff mindset stuff really changes and shit rly stands out to you</w:t>
      </w:r>
    </w:p>
    <w:p>
      <w:r>
        <w:rPr>
          <w:b/>
          <w:u w:val="single"/>
        </w:rPr>
        <w:t>256665</w:t>
      </w:r>
    </w:p>
    <w:p>
      <w:r>
        <w:t>@thehill We don't need reckless aggression with those idiots at the helm. We need them out, and a competent government to be decisive. Not. Trump.</w:t>
      </w:r>
    </w:p>
    <w:p>
      <w:r>
        <w:rPr>
          <w:b/>
          <w:u w:val="single"/>
        </w:rPr>
        <w:t>256666</w:t>
      </w:r>
    </w:p>
    <w:p>
      <w:r>
        <w:t>Authentic Beats by Dr. Dre Solo2 Headband Headphones - Red - Good Condition https://t.co/DG8aJ0Urz3 https://t.co/ct6aK2aSzo</w:t>
      </w:r>
    </w:p>
    <w:p>
      <w:r>
        <w:rPr>
          <w:b/>
          <w:u w:val="single"/>
        </w:rPr>
        <w:t>256667</w:t>
      </w:r>
    </w:p>
    <w:p>
      <w:r>
        <w:t>🚨🚨🚨🚨 JOIN US... SATURDAY, APRIL 8TH.... MISS DMV &amp;amp; NEXT2FLEX PRESENTS ➡➡ HELL'S KITCHEN 🔥🔥🔥...… https://t.co/jFdRG5rZqm</w:t>
      </w:r>
    </w:p>
    <w:p>
      <w:r>
        <w:rPr>
          <w:b/>
          <w:u w:val="single"/>
        </w:rPr>
        <w:t>256668</w:t>
      </w:r>
    </w:p>
    <w:p>
      <w:r>
        <w:t xml:space="preserve">@PJ_Boyle Sizes are limited with the Delta's, but the rest of the collection is ready to rock! </w:t>
        <w:br/>
        <w:br/>
        <w:t>https://t.co/e867ADSvI4</w:t>
      </w:r>
    </w:p>
    <w:p>
      <w:r>
        <w:rPr>
          <w:b/>
          <w:u w:val="single"/>
        </w:rPr>
        <w:t>256669</w:t>
      </w:r>
    </w:p>
    <w:p>
      <w:r>
        <w:t># 2 Orchestra -Farewell, Sleep Well rsi lounge costa del sud https://t.co/pxxjaadMjo #webplayer https://t.co/I6LEMUlC2B</w:t>
      </w:r>
    </w:p>
    <w:p>
      <w:r>
        <w:rPr>
          <w:b/>
          <w:u w:val="single"/>
        </w:rPr>
        <w:t>256670</w:t>
      </w:r>
    </w:p>
    <w:p>
      <w:r>
        <w:t>@anneliknight Hi lovely, here's the podcast ep I was telling you about earlier today. Enjoy  https://t.co/qYm2u88jDL</w:t>
      </w:r>
    </w:p>
    <w:p>
      <w:r>
        <w:rPr>
          <w:b/>
          <w:u w:val="single"/>
        </w:rPr>
        <w:t>256671</w:t>
      </w:r>
    </w:p>
    <w:p>
      <w:r>
        <w:t>Wagen 2 in 1 shower head -replaceable dual filter systems, easy installation and leak-free guarantee! https://t.co/gnEXoEXjtn #giveaway</w:t>
      </w:r>
    </w:p>
    <w:p>
      <w:r>
        <w:rPr>
          <w:b/>
          <w:u w:val="single"/>
        </w:rPr>
        <w:t>256672</w:t>
      </w:r>
    </w:p>
    <w:p>
      <w:r>
        <w:t>@kirwan_c Hi Chris! By the end of April, you will be able to buy them from our retail partners in Europe and our own e-commerce channel.</w:t>
      </w:r>
    </w:p>
    <w:p>
      <w:r>
        <w:rPr>
          <w:b/>
          <w:u w:val="single"/>
        </w:rPr>
        <w:t>256673</w:t>
      </w:r>
    </w:p>
    <w:p>
      <w:r>
        <w:t>can @TSDominicanRep braid my hair like @IISuperwomanII ? Snatch my hair, pull my hair, YANK IT OUT. 😭🙌🏻</w:t>
      </w:r>
    </w:p>
    <w:p>
      <w:r>
        <w:rPr>
          <w:b/>
          <w:u w:val="single"/>
        </w:rPr>
        <w:t>256674</w:t>
      </w:r>
    </w:p>
    <w:p>
      <w:r>
        <w:t>This is a Putin-trump ruse. The will do anything to downplay the election scandal. Don't take your eyes off the ball. #FlipThe6th https://t.co/AQubeB8k7M</w:t>
      </w:r>
    </w:p>
    <w:p>
      <w:r>
        <w:rPr>
          <w:b/>
          <w:u w:val="single"/>
        </w:rPr>
        <w:t>256675</w:t>
      </w:r>
    </w:p>
    <w:p>
      <w:r>
        <w:t>@dan_mitre Good times! When you're free one day, defo down for some games!</w:t>
        <w:br/>
        <w:br/>
        <w:t>We should also defo do something about bringing over the old platoon to BF1</w:t>
      </w:r>
    </w:p>
    <w:p>
      <w:r>
        <w:rPr>
          <w:b/>
          <w:u w:val="single"/>
        </w:rPr>
        <w:t>256676</w:t>
      </w:r>
    </w:p>
    <w:p>
      <w:r>
        <w:t>Refuse to worry about your health. It is a powerful vaccination against illness. Your right… https://t.co/1hVwTymJ4n</w:t>
      </w:r>
    </w:p>
    <w:p>
      <w:r>
        <w:rPr>
          <w:b/>
          <w:u w:val="single"/>
        </w:rPr>
        <w:t>256677</w:t>
      </w:r>
    </w:p>
    <w:p>
      <w:r>
        <w:t>2017 Topps Team Ediiton Oakland A's - Finish Your Set - *WE COMBINE S/H* https://t.co/wHAzg5l40n https://t.co/bYg600FE5k</w:t>
      </w:r>
    </w:p>
    <w:p>
      <w:r>
        <w:rPr>
          <w:b/>
          <w:u w:val="single"/>
        </w:rPr>
        <w:t>256678</w:t>
      </w:r>
    </w:p>
    <w:p>
      <w:r>
        <w:t>The latest Dentistry Review  Daily! https://t.co/DNepEo5cUN Thanks to @Dentrix @ClearCorrect @Dentistnet #dental #dentistry</w:t>
      </w:r>
    </w:p>
    <w:p>
      <w:r>
        <w:rPr>
          <w:b/>
          <w:u w:val="single"/>
        </w:rPr>
        <w:t>256679</w:t>
      </w:r>
    </w:p>
    <w:p>
      <w:r>
        <w:t>@penelopebabs @jeannette_ng Jeannette, are you going to Worldcon? An AR dinner party has been scheduled for Penny &amp;amp; Nick's flat.</w:t>
      </w:r>
    </w:p>
    <w:p>
      <w:r>
        <w:rPr>
          <w:b/>
          <w:u w:val="single"/>
        </w:rPr>
        <w:t>256680</w:t>
      </w:r>
    </w:p>
    <w:p>
      <w:r>
        <w:t>Judge Other Mothers And The Universe WILL Slap You Right In Your Face https://t.co/ObdB3EYhhb via @HuffPostParents</w:t>
      </w:r>
    </w:p>
    <w:p>
      <w:r>
        <w:rPr>
          <w:b/>
          <w:u w:val="single"/>
        </w:rPr>
        <w:t>256681</w:t>
      </w:r>
    </w:p>
    <w:p>
      <w:r>
        <w:t>@KumkeWx @LoganHeley of course we supported Governor Brownback over Paul Davis. What kind of question is that?</w:t>
      </w:r>
    </w:p>
    <w:p>
      <w:r>
        <w:rPr>
          <w:b/>
          <w:u w:val="single"/>
        </w:rPr>
        <w:t>256682</w:t>
      </w:r>
    </w:p>
    <w:p>
      <w:r>
        <w:t>Saturday Night Special! Try our Ballinwillin Boar Board - Wild Boar Cutlet, Sausage &amp;amp; Black Pudding - all from @BalinwillinFarm in Cork. 🍴🍺 https://t.co/mxKUcCE9d9</w:t>
      </w:r>
    </w:p>
    <w:p>
      <w:r>
        <w:rPr>
          <w:b/>
          <w:u w:val="single"/>
        </w:rPr>
        <w:t>256683</w:t>
      </w:r>
    </w:p>
    <w:p>
      <w:r>
        <w:t>@fxp123 Yes, I know that is true,but I just didn't think about it.I try my best 2B kind soul, but..I appreciate UR input more than U know.Friendship</w:t>
      </w:r>
    </w:p>
    <w:p>
      <w:r>
        <w:rPr>
          <w:b/>
          <w:u w:val="single"/>
        </w:rPr>
        <w:t>256684</w:t>
      </w:r>
    </w:p>
    <w:p>
      <w:r>
        <w:t>Well, this is just...I mean...I need a thesaurus what's the most emphatic version of 'GOD FUCKING AWFUL' in one word? https://t.co/I4taqGxv1C</w:t>
      </w:r>
    </w:p>
    <w:p>
      <w:r>
        <w:rPr>
          <w:b/>
          <w:u w:val="single"/>
        </w:rPr>
        <w:t>256685</w:t>
      </w:r>
    </w:p>
    <w:p>
      <w:r>
        <w:t>@iammutukufred @NPSOfficial_KE @Sharon_Momanyi @KTNNews @KTNKenya jst imagine those thugs at your place...more to it  they killed an officer</w:t>
      </w:r>
    </w:p>
    <w:p>
      <w:r>
        <w:rPr>
          <w:b/>
          <w:u w:val="single"/>
        </w:rPr>
        <w:t>256686</w:t>
      </w:r>
    </w:p>
    <w:p>
      <w:r>
        <w:t>An alarming 18.8 million in #Yemen needs humanitarian &amp;amp; protection assistance  #EndYemenSiege https://t.co/EazGtgT7S4</w:t>
      </w:r>
    </w:p>
    <w:p>
      <w:r>
        <w:rPr>
          <w:b/>
          <w:u w:val="single"/>
        </w:rPr>
        <w:t>256687</w:t>
      </w:r>
    </w:p>
    <w:p>
      <w:r>
        <w:t>Dunsparce (44.4%)</w:t>
        <w:br/>
        <w:t>Astonish/Rock Slide</w:t>
        <w:br/>
        <w:t>10/10/0 (ATK/DEF/STA)</w:t>
        <w:br/>
        <w:t>Despawns at 2:46:55</w:t>
        <w:br/>
        <w:t>https://t.co/Jtpm8qaBGI</w:t>
      </w:r>
    </w:p>
    <w:p>
      <w:r>
        <w:rPr>
          <w:b/>
          <w:u w:val="single"/>
        </w:rPr>
        <w:t>256688</w:t>
      </w:r>
    </w:p>
    <w:p>
      <w:r>
        <w:t>When a patent doesn't want to repeat telling you how you should concentrate on reading. https://t.co/ORWQLR33s8</w:t>
      </w:r>
    </w:p>
    <w:p>
      <w:r>
        <w:rPr>
          <w:b/>
          <w:u w:val="single"/>
        </w:rPr>
        <w:t>256689</w:t>
      </w:r>
    </w:p>
    <w:p>
      <w:r>
        <w:t>I liked a @YouTube video https://t.co/C7QoTT4SVy 2016 Goyang kewer-kewer sound track libertaria kewer-kewer</w:t>
      </w:r>
    </w:p>
    <w:p>
      <w:r>
        <w:rPr>
          <w:b/>
          <w:u w:val="single"/>
        </w:rPr>
        <w:t>256690</w:t>
      </w:r>
    </w:p>
    <w:p>
      <w:r>
        <w:t>NEW YORK YANKEES 2017 TRIBUTE 1 CASE 4X Index Card TEAM BREAK Topps Baseball https://t.co/JT1eJAj9iT https://t.co/53lGT1Ajzu</w:t>
      </w:r>
    </w:p>
    <w:p>
      <w:r>
        <w:rPr>
          <w:b/>
          <w:u w:val="single"/>
        </w:rPr>
        <w:t>256691</w:t>
      </w:r>
    </w:p>
    <w:p>
      <w:r>
        <w:t>@4WheelsNL @BarryWheeler @WayeJA @derekpford Are you quite aware, though, Egg? How many towns in your new centre are dying? What do you think the prospectus is there?</w:t>
      </w:r>
    </w:p>
    <w:p>
      <w:r>
        <w:rPr>
          <w:b/>
          <w:u w:val="single"/>
        </w:rPr>
        <w:t>256692</w:t>
      </w:r>
    </w:p>
    <w:p>
      <w:r>
        <w:t>Man cleared of attacking Leigh Centurions player Danny Tickle https://t.co/ooJGE0CuFD https://t.co/PAVCdJ8ccG</w:t>
      </w:r>
    </w:p>
    <w:p>
      <w:r>
        <w:rPr>
          <w:b/>
          <w:u w:val="single"/>
        </w:rPr>
        <w:t>256693</w:t>
      </w:r>
    </w:p>
    <w:p>
      <w:r>
        <w:t>@cnntech This country hasn't had privacy in a long time. Cells, internet, even television, nothing is private. #NationUnderWatch #WeSeeYou</w:t>
      </w:r>
    </w:p>
    <w:p>
      <w:r>
        <w:rPr>
          <w:b/>
          <w:u w:val="single"/>
        </w:rPr>
        <w:t>256694</w:t>
      </w:r>
    </w:p>
    <w:p>
      <w:r>
        <w:t>me: decides to take a break for a few days and just chill out and catch up on video games</w:t>
        <w:br/>
        <w:t>me: ???i have never played a game in my life how d</w:t>
      </w:r>
    </w:p>
    <w:p>
      <w:r>
        <w:rPr>
          <w:b/>
          <w:u w:val="single"/>
        </w:rPr>
        <w:t>256695</w:t>
      </w:r>
    </w:p>
    <w:p>
      <w:r>
        <w:t>"He's a liar and a falsifier of history."</w:t>
        <w:br/>
        <w:t>The truth behind #DENIAL - see it April 13. https://t.co/yaVi6KmGs0</w:t>
      </w:r>
    </w:p>
    <w:p>
      <w:r>
        <w:rPr>
          <w:b/>
          <w:u w:val="single"/>
        </w:rPr>
        <w:t>256696</w:t>
      </w:r>
    </w:p>
    <w:p>
      <w:r>
        <w:t>Applied Ventures is providing free dolphins to play with to lower terror, but is it worth the poor condition the dolphins are kept in? #gnn</w:t>
      </w:r>
    </w:p>
    <w:p>
      <w:r>
        <w:rPr>
          <w:b/>
          <w:u w:val="single"/>
        </w:rPr>
        <w:t>256697</w:t>
      </w:r>
    </w:p>
    <w:p>
      <w:r>
        <w:t>Learn more about Hugs, Help and Hope https://t.co/U40rEVjV1y ☞https://t.co/BlgWZbdgQ7 https://t.co/M3ryouI0Ko</w:t>
      </w:r>
    </w:p>
    <w:p>
      <w:r>
        <w:rPr>
          <w:b/>
          <w:u w:val="single"/>
        </w:rPr>
        <w:t>256698</w:t>
      </w:r>
    </w:p>
    <w:p>
      <w:r>
        <w:t>Sony Is Planning To Scrap The Kapil Sharma Show, Might Offer Sunil Grover His Own Show! https://t.co/BroJ6bhSyG</w:t>
      </w:r>
    </w:p>
    <w:p>
      <w:r>
        <w:rPr>
          <w:b/>
          <w:u w:val="single"/>
        </w:rPr>
        <w:t>256699</w:t>
      </w:r>
    </w:p>
    <w:p>
      <w:r>
        <w:t>Thanks for the recent follow @habebamozaa @maribel_dlr Happy to connect :) have a great Wednesday. &amp;gt;&amp;gt; Want this 🆓? https://t.co/zx4J8qMdxS</w:t>
      </w:r>
    </w:p>
    <w:p>
      <w:r>
        <w:rPr>
          <w:b/>
          <w:u w:val="single"/>
        </w:rPr>
        <w:t>256700</w:t>
      </w:r>
    </w:p>
    <w:p>
      <w:r>
        <w:t>When its raining outside and you cant move out... a game of pool always helps! https://t.co/pYSl9WjTeE</w:t>
      </w:r>
    </w:p>
    <w:p>
      <w:r>
        <w:rPr>
          <w:b/>
          <w:u w:val="single"/>
        </w:rPr>
        <w:t>256701</w:t>
      </w:r>
    </w:p>
    <w:p>
      <w:r>
        <w:t>F4499: Japanese Wooden Lacquer ware small dining TABLE/TRAY for festive food https://t.co/P4Bh0EQaiL https://t.co/UMJvLgTo25</w:t>
      </w:r>
    </w:p>
    <w:p>
      <w:r>
        <w:rPr>
          <w:b/>
          <w:u w:val="single"/>
        </w:rPr>
        <w:t>256702</w:t>
      </w:r>
    </w:p>
    <w:p>
      <w:r>
        <w:t>My uncle paul newman thinks it is a horror story that my father james byron dean has so many daughters i have so many sisters families a😅</w:t>
      </w:r>
    </w:p>
    <w:p>
      <w:r>
        <w:rPr>
          <w:b/>
          <w:u w:val="single"/>
        </w:rPr>
        <w:t>256703</w:t>
      </w:r>
    </w:p>
    <w:p>
      <w:r>
        <w:t>Czech Pressed Glass 12mm Round Beads-Assorted Colors Available Approx 50 Beads https://t.co/iU2eMEXFlV https://t.co/4iWe3LQmeD</w:t>
      </w:r>
    </w:p>
    <w:p>
      <w:r>
        <w:rPr>
          <w:b/>
          <w:u w:val="single"/>
        </w:rPr>
        <w:t>256704</w:t>
      </w:r>
    </w:p>
    <w:p>
      <w:r>
        <w:t>@thehill @freedomcaucus is too smart for Trump's WH. Libertarians can survive w/out party leadership support- see Gingrich's COS /Tea Party</w:t>
      </w:r>
    </w:p>
    <w:p>
      <w:r>
        <w:rPr>
          <w:b/>
          <w:u w:val="single"/>
        </w:rPr>
        <w:t>256705</w:t>
      </w:r>
    </w:p>
    <w:p>
      <w:r>
        <w:t>Facebook Scams, What to Avoid &amp;amp; Steps to Take to StaySafe - @EdieMelson https://t.co/Da6NaTgc8T #socialmedia #writing</w:t>
      </w:r>
    </w:p>
    <w:p>
      <w:r>
        <w:rPr>
          <w:b/>
          <w:u w:val="single"/>
        </w:rPr>
        <w:t>256706</w:t>
      </w:r>
    </w:p>
    <w:p>
      <w:r>
        <w:t>Where ever u see the presence  of darkness, hostility, negativity and consistency, know that the evil one is the captain of that 🚢 ship</w:t>
      </w:r>
    </w:p>
    <w:p>
      <w:r>
        <w:rPr>
          <w:b/>
          <w:u w:val="single"/>
        </w:rPr>
        <w:t>256707</w:t>
      </w:r>
    </w:p>
    <w:p>
      <w:r>
        <w:t>Way Maker, Miracle Worker,Promise Keeper, Light in the Darkness....That is who You are!!</w:t>
        <w:br/>
        <w:t>#LifeVoices</w:t>
        <w:br/>
        <w:t>#HeavenOnEarth</w:t>
      </w:r>
    </w:p>
    <w:p>
      <w:r>
        <w:rPr>
          <w:b/>
          <w:u w:val="single"/>
        </w:rPr>
        <w:t>256708</w:t>
      </w:r>
    </w:p>
    <w:p>
      <w:r>
        <w:t>DAILY STEEM $$$ USD DOLLAR VOLUME ( 24 hr ) SPREADSHEET AND CHARTS &amp;lt;&amp;gt;&amp;lt;&amp;gt; APRIL 3 , 2017 Check it out at: https://t.co/i8bOnaOjWy #steem #bl…</w:t>
      </w:r>
    </w:p>
    <w:p>
      <w:r>
        <w:rPr>
          <w:b/>
          <w:u w:val="single"/>
        </w:rPr>
        <w:t>256709</w:t>
      </w:r>
    </w:p>
    <w:p>
      <w:r>
        <w:t>TONIGHT! @ATDNewEngland, we can't wait to get this show started! #ATDNEAC17 #DisrupTD  https://t.co/klICN9IGgn https://t.co/nRxTrvsaXI</w:t>
      </w:r>
    </w:p>
    <w:p>
      <w:r>
        <w:rPr>
          <w:b/>
          <w:u w:val="single"/>
        </w:rPr>
        <w:t>256710</w:t>
      </w:r>
    </w:p>
    <w:p>
      <w:r>
        <w:t>Bluetooth Car Stereo Audio CD In-Dash FM Aux Input Receiver SD USB MP3 Radio https://t.co/Y8NLQtNtIE https://t.co/JLmvmk9ZvT</w:t>
      </w:r>
    </w:p>
    <w:p>
      <w:r>
        <w:rPr>
          <w:b/>
          <w:u w:val="single"/>
        </w:rPr>
        <w:t>256711</w:t>
      </w:r>
    </w:p>
    <w:p>
      <w:r>
        <w:t>@BoMarit89 @edwardclewis I'm bummed I missed this live, but completely surprised to see you guys spotlighting my coaster! That's awesome, thanks so much! 🎢</w:t>
      </w:r>
    </w:p>
    <w:p>
      <w:r>
        <w:rPr>
          <w:b/>
          <w:u w:val="single"/>
        </w:rPr>
        <w:t>256712</w:t>
      </w:r>
    </w:p>
    <w:p>
      <w:r>
        <w:t>So stop looking for the magic formula that will make Trump voters stop voting "against their self-interest". They're voting for it.</w:t>
      </w:r>
    </w:p>
    <w:p>
      <w:r>
        <w:rPr>
          <w:b/>
          <w:u w:val="single"/>
        </w:rPr>
        <w:t>256713</w:t>
      </w:r>
    </w:p>
    <w:p>
      <w:r>
        <w:t>like lord knows I see way more Kass/Sidon/ Gerudo-link erotica around than I do female gerudo or even Zelda stuff</w:t>
      </w:r>
    </w:p>
    <w:p>
      <w:r>
        <w:rPr>
          <w:b/>
          <w:u w:val="single"/>
        </w:rPr>
        <w:t>256714</w:t>
      </w:r>
    </w:p>
    <w:p>
      <w:r>
        <w:t>I can wait to get it I'm counting the hours the minutes II it's 9 a.m. one more hour https://t.co/jfqQCiPvMI</w:t>
      </w:r>
    </w:p>
    <w:p>
      <w:r>
        <w:rPr>
          <w:b/>
          <w:u w:val="single"/>
        </w:rPr>
        <w:t>256715</w:t>
      </w:r>
    </w:p>
    <w:p>
      <w:r>
        <w:t>@RogersBase I had more of an explanation but you know......140 characters lol But it makes sense bc the devil fruits are tied to souls.</w:t>
      </w:r>
    </w:p>
    <w:p>
      <w:r>
        <w:rPr>
          <w:b/>
          <w:u w:val="single"/>
        </w:rPr>
        <w:t>256716</w:t>
      </w:r>
    </w:p>
    <w:p>
      <w:r>
        <w:t>Application packages for Special Olympics Peer Coaches are in Room 101 and are due back on Monday April 10.</w:t>
      </w:r>
    </w:p>
    <w:p>
      <w:r>
        <w:rPr>
          <w:b/>
          <w:u w:val="single"/>
        </w:rPr>
        <w:t>256717</w:t>
      </w:r>
    </w:p>
    <w:p>
      <w:r>
        <w:t>MOORE &amp;amp;Co. A hassle-free approach to buying selling letting #property in #Wetherby &amp;amp; #Castleford 01937... https://t.co/Goh9qJ5KfX</w:t>
      </w:r>
    </w:p>
    <w:p>
      <w:r>
        <w:rPr>
          <w:b/>
          <w:u w:val="single"/>
        </w:rPr>
        <w:t>256718</w:t>
      </w:r>
    </w:p>
    <w:p>
      <w:r>
        <w:t>BBC News:  BBC witnesses IS using human shields - BBC News https://t.co/lVUjKEDAtk | https://t.co/eoxOBZhPjT #NewsInVids https://t.co/rlb9Zds2xq</w:t>
      </w:r>
    </w:p>
    <w:p>
      <w:r>
        <w:rPr>
          <w:b/>
          <w:u w:val="single"/>
        </w:rPr>
        <w:t>256719</w:t>
      </w:r>
    </w:p>
    <w:p>
      <w:r>
        <w:t>@anna43bella @DisavowTrump16 @Amy_Siskind We need info campaign for newbies not quite getting no one is bipartisan when it countsWhen McCain,Rubio,Graham grumble "read their votes"</w:t>
      </w:r>
    </w:p>
    <w:p>
      <w:r>
        <w:rPr>
          <w:b/>
          <w:u w:val="single"/>
        </w:rPr>
        <w:t>256720</w:t>
      </w:r>
    </w:p>
    <w:p>
      <w:r>
        <w:t>Police Inspectors Believe Kendall Jenner's $200K Jewelry Heist Was an Inside Job https://t.co/uA5bDkS70A via @theloopca</w:t>
      </w:r>
    </w:p>
    <w:p>
      <w:r>
        <w:rPr>
          <w:b/>
          <w:u w:val="single"/>
        </w:rPr>
        <w:t>256721</w:t>
      </w:r>
    </w:p>
    <w:p>
      <w:r>
        <w:t>Z Black Card - informational video  https://t.co/DtMOXGrV1t  https://t.co/yldePJlSgP https://t.co/z8Sr1sY8hx</w:t>
      </w:r>
    </w:p>
    <w:p>
      <w:r>
        <w:rPr>
          <w:b/>
          <w:u w:val="single"/>
        </w:rPr>
        <w:t>256722</w:t>
      </w:r>
    </w:p>
    <w:p>
      <w:r>
        <w:t>Yep, it's not new news, butbim glad that she's finally been able to get away. That nigga just looks crazy. https://t.co/4EQiDdzWgB</w:t>
      </w:r>
    </w:p>
    <w:p>
      <w:r>
        <w:rPr>
          <w:b/>
          <w:u w:val="single"/>
        </w:rPr>
        <w:t>256723</w:t>
      </w:r>
    </w:p>
    <w:p>
      <w:r>
        <w:t>I've just watched episode S03E04 of You're the Worst! https://t.co/rO50V1ypEY https://t.co/VlQEuLw7jZ</w:t>
      </w:r>
    </w:p>
    <w:p>
      <w:r>
        <w:rPr>
          <w:b/>
          <w:u w:val="single"/>
        </w:rPr>
        <w:t>256724</w:t>
      </w:r>
    </w:p>
    <w:p>
      <w:r>
        <w:t>Happy birthday, little Sofia, we love you very much and wish the best ever 😭❣️💕 #HappyBirthdaySofi  #WishesForSofi https://t.co/dldOwXFlDb</w:t>
      </w:r>
    </w:p>
    <w:p>
      <w:r>
        <w:rPr>
          <w:b/>
          <w:u w:val="single"/>
        </w:rPr>
        <w:t>256725</w:t>
      </w:r>
    </w:p>
    <w:p>
      <w:r>
        <w:t>UP THE BLUES! I am supporting Manchester City when they take on Arsenal - LIVE on SuperSport. #PL #SSFootball</w:t>
        <w:br/>
        <w:t>https://t.co/Qy0nUmzf8J</w:t>
      </w:r>
    </w:p>
    <w:p>
      <w:r>
        <w:rPr>
          <w:b/>
          <w:u w:val="single"/>
        </w:rPr>
        <w:t>256726</w:t>
      </w:r>
    </w:p>
    <w:p>
      <w:r>
        <w:t>ZenProverbs: Proper effort is not the effort to make something particular happen . . . — Ajahn Chah https://t.co/pDJkbVYsT3</w:t>
      </w:r>
    </w:p>
    <w:p>
      <w:r>
        <w:rPr>
          <w:b/>
          <w:u w:val="single"/>
        </w:rPr>
        <w:t>256727</w:t>
      </w:r>
    </w:p>
    <w:p>
      <w:r>
        <w:t>170401 #WINNER attending 'FATE NUMBER FOR' Concept Showroom Pre-open Party</w:t>
        <w:br/>
        <w:br/>
        <w:t>(© onpic) https://t.co/ttju7LwOo5</w:t>
      </w:r>
    </w:p>
    <w:p>
      <w:r>
        <w:rPr>
          <w:b/>
          <w:u w:val="single"/>
        </w:rPr>
        <w:t>256728</w:t>
      </w:r>
    </w:p>
    <w:p>
      <w:r>
        <w:t>Guest Post : Autism – Who wants to be normal anyway? @mommyandrory1 https://t.co/PwZSOnCUAy #DreamTeam</w:t>
      </w:r>
    </w:p>
    <w:p>
      <w:r>
        <w:rPr>
          <w:b/>
          <w:u w:val="single"/>
        </w:rPr>
        <w:t>256729</w:t>
      </w:r>
    </w:p>
    <w:p>
      <w:r>
        <w:t>Twitter Users: "Let us edit tweets and please do something about your Nazi problem"</w:t>
        <w:br/>
        <w:br/>
        <w:t>@Twitter: We made your mentions harder to read now 🎉🎉🎉</w:t>
      </w:r>
    </w:p>
    <w:p>
      <w:r>
        <w:rPr>
          <w:b/>
          <w:u w:val="single"/>
        </w:rPr>
        <w:t>256730</w:t>
      </w:r>
    </w:p>
    <w:p>
      <w:r>
        <w:t>Am apreciat un videoclip pe @YouTube de la @pewdiepie, https://t.co/donSqG2F9E IS YOUR CHILD A FAILURE?</w:t>
      </w:r>
    </w:p>
    <w:p>
      <w:r>
        <w:rPr>
          <w:b/>
          <w:u w:val="single"/>
        </w:rPr>
        <w:t>256731</w:t>
      </w:r>
    </w:p>
    <w:p>
      <w:r>
        <w:t>I've just watched episode S04E17 of The Goldbergs (2013)! https://t.co/RbmtGLFHiV https://t.co/At3KZldBrD</w:t>
      </w:r>
    </w:p>
    <w:p>
      <w:r>
        <w:rPr>
          <w:b/>
          <w:u w:val="single"/>
        </w:rPr>
        <w:t>256732</w:t>
      </w:r>
    </w:p>
    <w:p>
      <w:r>
        <w:t>I liked a @YouTube video https://t.co/F8BG2MRTRR Saturday Morning Scrublords - Jackie Chan in Fists of Fire</w:t>
      </w:r>
    </w:p>
    <w:p>
      <w:r>
        <w:rPr>
          <w:b/>
          <w:u w:val="single"/>
        </w:rPr>
        <w:t>256733</w:t>
      </w:r>
    </w:p>
    <w:p>
      <w:r>
        <w:t>.@Horse_loglines The question is whether I'd spend the time to download that torrent. The answer is no. Pass.</w:t>
      </w:r>
    </w:p>
    <w:p>
      <w:r>
        <w:rPr>
          <w:b/>
          <w:u w:val="single"/>
        </w:rPr>
        <w:t>256734</w:t>
      </w:r>
    </w:p>
    <w:p>
      <w:r>
        <w:t>I liked a @YouTube video from @ohnooner https://t.co/mtceWlRmQd My First Triple, Montage with a Rapper, and More!</w:t>
      </w:r>
    </w:p>
    <w:p>
      <w:r>
        <w:rPr>
          <w:b/>
          <w:u w:val="single"/>
        </w:rPr>
        <w:t>256735</w:t>
      </w:r>
    </w:p>
    <w:p>
      <w:r>
        <w:t>@Harry_Styles ❝Blessed are they who see beautiful things in humble places where others see nothing,❞ that's you! Mind following me? x916,545</w:t>
      </w:r>
    </w:p>
    <w:p>
      <w:r>
        <w:rPr>
          <w:b/>
          <w:u w:val="single"/>
        </w:rPr>
        <w:t>256736</w:t>
      </w:r>
    </w:p>
    <w:p>
      <w:r>
        <w:t>Just like your living space needs to be swept and mopped regul... More for Virgo https://t.co/tLYOEY2akP</w:t>
      </w:r>
    </w:p>
    <w:p>
      <w:r>
        <w:rPr>
          <w:b/>
          <w:u w:val="single"/>
        </w:rPr>
        <w:t>256737</w:t>
      </w:r>
    </w:p>
    <w:p>
      <w:r>
        <w:t>i really wanna eat the rest of these wings but i know imma be mad af when i wake up hungry and they gone</w:t>
      </w:r>
    </w:p>
    <w:p>
      <w:r>
        <w:rPr>
          <w:b/>
          <w:u w:val="single"/>
        </w:rPr>
        <w:t>256738</w:t>
      </w:r>
    </w:p>
    <w:p>
      <w:r>
        <w:t>Are you ever completely split between wishing you had never met someone and wishing you could remeet them again and do it all differently.</w:t>
      </w:r>
    </w:p>
    <w:p>
      <w:r>
        <w:rPr>
          <w:b/>
          <w:u w:val="single"/>
        </w:rPr>
        <w:t>256739</w:t>
      </w:r>
    </w:p>
    <w:p>
      <w:r>
        <w:t>IOS Development: Organizational Performance Self Assessments At Doi #iosdevelopment #FreeDownload #Free #Giveaway https://t.co/w7TWj0RZ0s https://t.co/hnfdJ32uX7</w:t>
      </w:r>
    </w:p>
    <w:p>
      <w:r>
        <w:rPr>
          <w:b/>
          <w:u w:val="single"/>
        </w:rPr>
        <w:t>256740</w:t>
      </w:r>
    </w:p>
    <w:p>
      <w:r>
        <w:t>Check out these free 'Nebula Dust' iPhone Wallpapers @itsgjorgji | https://t.co/sEs7rht80I https://t.co/fKLpc3zVPW via @Sellfy</w:t>
      </w:r>
    </w:p>
    <w:p>
      <w:r>
        <w:rPr>
          <w:b/>
          <w:u w:val="single"/>
        </w:rPr>
        <w:t>256741</w:t>
      </w:r>
    </w:p>
    <w:p>
      <w:r>
        <w:t>Aah... To feel intense human emotions can be startling, but-- I don't mind if it's just my heart throbbing whenever I look at Gine-chan.</w:t>
      </w:r>
    </w:p>
    <w:p>
      <w:r>
        <w:rPr>
          <w:b/>
          <w:u w:val="single"/>
        </w:rPr>
        <w:t>256742</w:t>
      </w:r>
    </w:p>
    <w:p>
      <w:r>
        <w:t>hey my commissions are open so get ready for a thread later on abt how to get stuff/how to pay me lolol</w:t>
      </w:r>
    </w:p>
    <w:p>
      <w:r>
        <w:rPr>
          <w:b/>
          <w:u w:val="single"/>
        </w:rPr>
        <w:t>256743</w:t>
      </w:r>
    </w:p>
    <w:p>
      <w:r>
        <w:t>Chante Moore -  REAL ONE (Official Video) @IAmChanteMoore I have been blessed with a REAL ONE https://t.co/M2F7vsKR2E</w:t>
      </w:r>
    </w:p>
    <w:p>
      <w:r>
        <w:rPr>
          <w:b/>
          <w:u w:val="single"/>
        </w:rPr>
        <w:t>256744</w:t>
      </w:r>
    </w:p>
    <w:p>
      <w:r>
        <w:t>@smartvong @beta_mcpe1 Hello. LOL you can't do it. You don't work for the company: MOJANG.</w:t>
        <w:br/>
        <w:t>You could make the interface resource packages.</w:t>
      </w:r>
    </w:p>
    <w:p>
      <w:r>
        <w:rPr>
          <w:b/>
          <w:u w:val="single"/>
        </w:rPr>
        <w:t>256745</w:t>
      </w:r>
    </w:p>
    <w:p>
      <w:r>
        <w:t>@FoxNews You use to be good as an actor stay that way don't need your opinion live it's yours keep it</w:t>
      </w:r>
    </w:p>
    <w:p>
      <w:r>
        <w:rPr>
          <w:b/>
          <w:u w:val="single"/>
        </w:rPr>
        <w:t>256746</w:t>
      </w:r>
    </w:p>
    <w:p>
      <w:r>
        <w:t>Our team v Utd (442): Joel, Holgate, Baines, Williams, Jagielka, Gueye, Davies, Barkley, Mirallas, Lookman, Lukaku.</w:t>
      </w:r>
    </w:p>
    <w:p>
      <w:r>
        <w:rPr>
          <w:b/>
          <w:u w:val="single"/>
        </w:rPr>
        <w:t>256747</w:t>
      </w:r>
    </w:p>
    <w:p>
      <w:r>
        <w:t>Found a Transponder Snail!</w:t>
        <w:br/>
        <w:t>Exclusive Profile: Those who follow their dreams!</w:t>
        <w:br/>
        <w:t>https://t.co/PUk0vcHVBd #TreCru https://t.co/f5xBR0Vmzj</w:t>
      </w:r>
    </w:p>
    <w:p>
      <w:r>
        <w:rPr>
          <w:b/>
          <w:u w:val="single"/>
        </w:rPr>
        <w:t>256748</w:t>
      </w:r>
    </w:p>
    <w:p>
      <w:r>
        <w:t>@DeliciouslyElla Hello could u pls tell me which food processor you use today? Which is preferred 4200XL or 5200XL for magimix &amp;amp; nut butters</w:t>
      </w:r>
    </w:p>
    <w:p>
      <w:r>
        <w:rPr>
          <w:b/>
          <w:u w:val="single"/>
        </w:rPr>
        <w:t>256749</w:t>
      </w:r>
    </w:p>
    <w:p>
      <w:r>
        <w:t>@markgelband can u get me up to speed as to why all this wasn't discussed years ago? is it that we had to push xcel into a corner first? https://t.co/JtwDPsUWmQ</w:t>
      </w:r>
    </w:p>
    <w:p>
      <w:r>
        <w:rPr>
          <w:b/>
          <w:u w:val="single"/>
        </w:rPr>
        <w:t>256750</w:t>
      </w:r>
    </w:p>
    <w:p>
      <w:r>
        <w:t>I do care. But this time I wanna think of myself first than others cause I'm tired and hurt enough the last time I chose them.</w:t>
      </w:r>
    </w:p>
    <w:p>
      <w:r>
        <w:rPr>
          <w:b/>
          <w:u w:val="single"/>
        </w:rPr>
        <w:t>256751</w:t>
      </w:r>
    </w:p>
    <w:p>
      <w:r>
        <w:t>@ckilpatrick Not to mention, MAGA's are now debating on whether this airstrike is good or not. Mike Cernovich, for example, is very against it.</w:t>
      </w:r>
    </w:p>
    <w:p>
      <w:r>
        <w:rPr>
          <w:b/>
          <w:u w:val="single"/>
        </w:rPr>
        <w:t>256752</w:t>
      </w:r>
    </w:p>
    <w:p>
      <w:r>
        <w:t>@saralivadeas @FiDaisyG @WestofEnglandCA @bbcrb @OSJCT @BBCWiltshire @bbcsomerset @BBCGlos @DrAnnaDixon @Ageing_Better ASC is one of the big Local Authority issues, hence 2/3% Council Tax rise (as part of 4.99% ave) for ASC only. Council leaders responsible</w:t>
      </w:r>
    </w:p>
    <w:p>
      <w:r>
        <w:rPr>
          <w:b/>
          <w:u w:val="single"/>
        </w:rPr>
        <w:t>256753</w:t>
      </w:r>
    </w:p>
    <w:p>
      <w:r>
        <w:t>@rcraigwhite @jujueyeball because no self-defense args made. doctrine of "civilized country" using force to intervene in others' affairs...new https://t.co/42BissrM2S</w:t>
      </w:r>
    </w:p>
    <w:p>
      <w:r>
        <w:rPr>
          <w:b/>
          <w:u w:val="single"/>
        </w:rPr>
        <w:t>256754</w:t>
      </w:r>
    </w:p>
    <w:p>
      <w:r>
        <w:t>Peace Signs Munch ‘n Lunch Bag Only $6.31 (Was $20) via SwagGrabber - Amazon has the highly ... https://t.co/DWrG2uWyzd</w:t>
      </w:r>
    </w:p>
    <w:p>
      <w:r>
        <w:rPr>
          <w:b/>
          <w:u w:val="single"/>
        </w:rPr>
        <w:t>256755</w:t>
      </w:r>
    </w:p>
    <w:p>
      <w:r>
        <w:t>There's an inherent instability in the atmosphere today, but y... More for Gemini https://t.co/cStLpSnhu6</w:t>
      </w:r>
    </w:p>
    <w:p>
      <w:r>
        <w:rPr>
          <w:b/>
          <w:u w:val="single"/>
        </w:rPr>
        <w:t>256756</w:t>
      </w:r>
    </w:p>
    <w:p>
      <w:r>
        <w:t xml:space="preserve">.@realDonaldTrump You aren't fooling us with this BS distraction. #TheResistance knows that you are #PutinsPuppet </w:t>
        <w:br/>
        <w:br/>
        <w:t>https://t.co/GLpwYONsUI</w:t>
      </w:r>
    </w:p>
    <w:p>
      <w:r>
        <w:rPr>
          <w:b/>
          <w:u w:val="single"/>
        </w:rPr>
        <w:t>256757</w:t>
      </w:r>
    </w:p>
    <w:p>
      <w:r>
        <w:t>Serpents in my mind</w:t>
        <w:br/>
        <w:t>Trying to forgive your crimes</w:t>
        <w:br/>
        <w:t>everyones changes in time</w:t>
        <w:br/>
        <w:t>I hope he changes this time</w:t>
      </w:r>
    </w:p>
    <w:p>
      <w:r>
        <w:rPr>
          <w:b/>
          <w:u w:val="single"/>
        </w:rPr>
        <w:t>256758</w:t>
      </w:r>
    </w:p>
    <w:p>
      <w:r>
        <w:t>Andddd... my new found friend from the concert, thought i looked younger than her. We are just a year apart! haha!</w:t>
      </w:r>
    </w:p>
    <w:p>
      <w:r>
        <w:rPr>
          <w:b/>
          <w:u w:val="single"/>
        </w:rPr>
        <w:t>256759</w:t>
      </w:r>
    </w:p>
    <w:p>
      <w:r>
        <w:t>@SkyNews Another headline could be 'EU unemployment rate twice that of Britain' and that's the best it's been for 8 years!</w:t>
      </w:r>
    </w:p>
    <w:p>
      <w:r>
        <w:rPr>
          <w:b/>
          <w:u w:val="single"/>
        </w:rPr>
        <w:t>256760</w:t>
      </w:r>
    </w:p>
    <w:p>
      <w:r>
        <w:t>@KatiexMcGlynn Done that before in Sheffield. All i had to do was walk down one street to the hotel,but went round and round in circles for an hour!!</w:t>
      </w:r>
    </w:p>
    <w:p>
      <w:r>
        <w:rPr>
          <w:b/>
          <w:u w:val="single"/>
        </w:rPr>
        <w:t>256761</w:t>
      </w:r>
    </w:p>
    <w:p>
      <w:r>
        <w:t>Apple iPad 2 32GB, Wi-Fi, 9.7in - White (MC980LL/A) and bundle https://t.co/0SBUABF0hU https://t.co/dcsmwGxl3z</w:t>
      </w:r>
    </w:p>
    <w:p>
      <w:r>
        <w:rPr>
          <w:b/>
          <w:u w:val="single"/>
        </w:rPr>
        <w:t>256762</w:t>
      </w:r>
    </w:p>
    <w:p>
      <w:r>
        <w:t>Natural Length...Pretty N Flare !!!! Start your week off right Come see me 👉🏾Lashes By Jazz… https://t.co/LRbBSwZw6V</w:t>
      </w:r>
    </w:p>
    <w:p>
      <w:r>
        <w:rPr>
          <w:b/>
          <w:u w:val="single"/>
        </w:rPr>
        <w:t>256763</w:t>
      </w:r>
    </w:p>
    <w:p>
      <w:r>
        <w:t>Found a Transponder Snail!</w:t>
        <w:br/>
        <w:t>Extra! Extra! Devil of Ohara captured by CP9!</w:t>
        <w:br/>
        <w:t>https://t.co/5yEamj9mMB #TreCru https://t.co/JqgBU9nfZW</w:t>
      </w:r>
    </w:p>
    <w:p>
      <w:r>
        <w:rPr>
          <w:b/>
          <w:u w:val="single"/>
        </w:rPr>
        <w:t>256764</w:t>
      </w:r>
    </w:p>
    <w:p>
      <w:r>
        <w:t>Excuse me, is my ostomy bag showing? https://t.co/ufv1HXjobY #ostomy #IBD #Repost https://t.co/EsDzK0jEuE</w:t>
      </w:r>
    </w:p>
    <w:p>
      <w:r>
        <w:rPr>
          <w:b/>
          <w:u w:val="single"/>
        </w:rPr>
        <w:t>256765</w:t>
      </w:r>
    </w:p>
    <w:p>
      <w:r>
        <w:t>Even thinking, if Hillary was President makes me cringe inside. The media would be loving themselves and our economy falling more behind....</w:t>
      </w:r>
    </w:p>
    <w:p>
      <w:r>
        <w:rPr>
          <w:b/>
          <w:u w:val="single"/>
        </w:rPr>
        <w:t>256766</w:t>
      </w:r>
    </w:p>
    <w:p>
      <w:r>
        <w:t>Catholic Rosary Bracelet Delicate Gold Rosary Bracelet First Communion Rosary Bracelet Gold.. https://t.co/mtmJGNCdNF #giftideas #choker https://t.co/hosEG33jJS</w:t>
      </w:r>
    </w:p>
    <w:p>
      <w:r>
        <w:rPr>
          <w:b/>
          <w:u w:val="single"/>
        </w:rPr>
        <w:t>256767</w:t>
      </w:r>
    </w:p>
    <w:p>
      <w:r>
        <w:t xml:space="preserve">Pls Vote for me and share with others. Thank you </w:t>
        <w:br/>
        <w:t>Cherron</w:t>
        <w:br/>
        <w:br/>
        <w:t>You can vote again every 24 hours</w:t>
        <w:br/>
        <w:br/>
        <w:t>https://t.co/dBkoDNCC5A</w:t>
      </w:r>
    </w:p>
    <w:p>
      <w:r>
        <w:rPr>
          <w:b/>
          <w:u w:val="single"/>
        </w:rPr>
        <w:t>256768</w:t>
      </w:r>
    </w:p>
    <w:p>
      <w:r>
        <w:t>@NolteNC @AmericanMex067 There is no proof!! This was CNN narrative for weeks. Now back to the Trump and the RUSSIANS won the election. Dems are dropping this lie.</w:t>
      </w:r>
    </w:p>
    <w:p>
      <w:r>
        <w:rPr>
          <w:b/>
          <w:u w:val="single"/>
        </w:rPr>
        <w:t>256769</w:t>
      </w:r>
    </w:p>
    <w:p>
      <w:r>
        <w:t>@iamjaymazo Please use the link below to send your full name/ZIP/phone and additional details https://t.co/CoOXedUuUC</w:t>
      </w:r>
    </w:p>
    <w:p>
      <w:r>
        <w:rPr>
          <w:b/>
          <w:u w:val="single"/>
        </w:rPr>
        <w:t>256770</w:t>
      </w:r>
    </w:p>
    <w:p>
      <w:r>
        <w:t>@dennis_doyle Submit Music to Indie Castle Radio Send One Song Link  + Twitter Name to indiecastleradiosubmissions@gmail.com https://t.co/AJSOIedi1h</w:t>
      </w:r>
    </w:p>
    <w:p>
      <w:r>
        <w:rPr>
          <w:b/>
          <w:u w:val="single"/>
        </w:rPr>
        <w:t>256771</w:t>
      </w:r>
    </w:p>
    <w:p>
      <w:r>
        <w:t>#BOOM💥</w:t>
        <w:br/>
        <w:br/>
        <w:t>The Mariners beat the Astros, 4-2. Haniger goes deep and Edwin locks down the save.</w:t>
        <w:br/>
        <w:br/>
        <w:t>Victories on the season: 1️⃣ https://t.co/tqqz4EJ7Ws</w:t>
      </w:r>
    </w:p>
    <w:p>
      <w:r>
        <w:rPr>
          <w:b/>
          <w:u w:val="single"/>
        </w:rPr>
        <w:t>256772</w:t>
      </w:r>
    </w:p>
    <w:p>
      <w:r>
        <w:t>Florida Fish and Wildlife Conservation Commission: Revoke Mark "The Shark" Quartiano's Fishing Licens... https://t.co/vQymMMEEUl via @Change</w:t>
      </w:r>
    </w:p>
    <w:p>
      <w:r>
        <w:rPr>
          <w:b/>
          <w:u w:val="single"/>
        </w:rPr>
        <w:t>256773</w:t>
      </w:r>
    </w:p>
    <w:p>
      <w:r>
        <w:t>https://t.co/1QjxNweBwO–'Cash Me Outside' Girl Danielle Bregoli's Mom Under Police Scrutiny https://t.co/6891gJz0qM https://t.co/5Rh9XbcA7G</w:t>
      </w:r>
    </w:p>
    <w:p>
      <w:r>
        <w:rPr>
          <w:b/>
          <w:u w:val="single"/>
        </w:rPr>
        <w:t>256774</w:t>
      </w:r>
    </w:p>
    <w:p>
      <w:r>
        <w:t>If you believe Trump is an #ass-hole, watch this video: https://t.co/HxDpJduemO https://t.co/ZmXEns3ON9</w:t>
      </w:r>
    </w:p>
    <w:p>
      <w:r>
        <w:rPr>
          <w:b/>
          <w:u w:val="single"/>
        </w:rPr>
        <w:t>256775</w:t>
      </w:r>
    </w:p>
    <w:p>
      <w:r>
        <w:t>Have the itch folks considered going into mobile? I... — Dev tooling is definitely my jam, but mobile is tou... https://t.co/AtEkLnyiqK</w:t>
      </w:r>
    </w:p>
    <w:p>
      <w:r>
        <w:rPr>
          <w:b/>
          <w:u w:val="single"/>
        </w:rPr>
        <w:t>256776</w:t>
      </w:r>
    </w:p>
    <w:p>
      <w:r>
        <w:t>man braces dont fuckin hurt at all, cant believe i was scared to get these or maybe my teeth just aint hella fucked 😭😭</w:t>
      </w:r>
    </w:p>
    <w:p>
      <w:r>
        <w:rPr>
          <w:b/>
          <w:u w:val="single"/>
        </w:rPr>
        <w:t>256777</w:t>
      </w:r>
    </w:p>
    <w:p>
      <w:r>
        <w:t>Intrawest Resorts Holdings Inc $SNOW Downgraded to Hold at Zacks Investment Research https://t.co/Qvr7edkGEL</w:t>
      </w:r>
    </w:p>
    <w:p>
      <w:r>
        <w:rPr>
          <w:b/>
          <w:u w:val="single"/>
        </w:rPr>
        <w:t>256778</w:t>
      </w:r>
    </w:p>
    <w:p>
      <w:r>
        <w:t>Classical Roman Liturgy Talk @ArchbishpSample in Germany. EXCLUSIVE FULL Video https://t.co/DhfaQsMl65 @PaixLiturgique @OrgaCisp @fatherz</w:t>
      </w:r>
    </w:p>
    <w:p>
      <w:r>
        <w:rPr>
          <w:b/>
          <w:u w:val="single"/>
        </w:rPr>
        <w:t>256779</w:t>
      </w:r>
    </w:p>
    <w:p>
      <w:r>
        <w:t>@UIDAI can you please update your site...whenever we go to upload our e-aadhar from the site...its not working... https://t.co/AwBXnQdneR</w:t>
      </w:r>
    </w:p>
    <w:p>
      <w:r>
        <w:rPr>
          <w:b/>
          <w:u w:val="single"/>
        </w:rPr>
        <w:t>256780</w:t>
      </w:r>
    </w:p>
    <w:p>
      <w:r>
        <w:t>All things are full of weariness</w:t>
        <w:br/>
        <w:t>A man cannot utter it</w:t>
        <w:br/>
        <w:t>The eye is not satisfied with seeing</w:t>
        <w:br/>
        <w:t>Nor the ear filled with hearing</w:t>
      </w:r>
    </w:p>
    <w:p>
      <w:r>
        <w:rPr>
          <w:b/>
          <w:u w:val="single"/>
        </w:rPr>
        <w:t>256781</w:t>
      </w:r>
    </w:p>
    <w:p>
      <w:r>
        <w:t>A Chuck Norris sneeze packs enough power and steam to launch a fully loaded F/A-18 of the deck of an aircraft carrier. #jokeBotTweets</w:t>
      </w:r>
    </w:p>
    <w:p>
      <w:r>
        <w:rPr>
          <w:b/>
          <w:u w:val="single"/>
        </w:rPr>
        <w:t>256782</w:t>
      </w:r>
    </w:p>
    <w:p>
      <w:r>
        <w:t xml:space="preserve">🙌 YASSS It's time for a great show Linh Sam🍀:helo all </w:t>
        <w:br/>
        <w:t>https://t.co/snG9QN3yRk https://t.co/8QZO4YS3bB</w:t>
      </w:r>
    </w:p>
    <w:p>
      <w:r>
        <w:rPr>
          <w:b/>
          <w:u w:val="single"/>
        </w:rPr>
        <w:t>256783</w:t>
      </w:r>
    </w:p>
    <w:p>
      <w:r>
        <w:t>Contact and Context: New Directions in Gestalt Coaching illustrating what is distinctive about Gestalt coaching - https://t.co/3pgiBLs1zh https://t.co/z1EKHXBFMr</w:t>
      </w:r>
    </w:p>
    <w:p>
      <w:r>
        <w:rPr>
          <w:b/>
          <w:u w:val="single"/>
        </w:rPr>
        <w:t>256784</w:t>
      </w:r>
    </w:p>
    <w:p>
      <w:r>
        <w:t>This 13-year-old hacker is showing top tech companies how to stay safe https://t.co/1ePweSI0AK vía @nbcnews</w:t>
      </w:r>
    </w:p>
    <w:p>
      <w:r>
        <w:rPr>
          <w:b/>
          <w:u w:val="single"/>
        </w:rPr>
        <w:t>256785</w:t>
      </w:r>
    </w:p>
    <w:p>
      <w:r>
        <w:t>Yang susah itu yang disini (dada;hati), that ugly feeling can stay for who knows how damn long.-Melbourne</w:t>
      </w:r>
    </w:p>
    <w:p>
      <w:r>
        <w:rPr>
          <w:b/>
          <w:u w:val="single"/>
        </w:rPr>
        <w:t>256786</w:t>
      </w:r>
    </w:p>
    <w:p>
      <w:r>
        <w:t>@billmaher Another one? Didn't someone from Trumps campaign get caught for same thing recently? Disgusting!</w:t>
      </w:r>
    </w:p>
    <w:p>
      <w:r>
        <w:rPr>
          <w:b/>
          <w:u w:val="single"/>
        </w:rPr>
        <w:t>256787</w:t>
      </w:r>
    </w:p>
    <w:p>
      <w:r>
        <w:t>Manchester United car accessories, only at https://t.co/RX3FLORJBf. Mata, Smalling &amp;amp; Jones face lay-offs https://t.co/N5fUbbhzzF</w:t>
      </w:r>
    </w:p>
    <w:p>
      <w:r>
        <w:rPr>
          <w:b/>
          <w:u w:val="single"/>
        </w:rPr>
        <w:t>256788</w:t>
      </w:r>
    </w:p>
    <w:p>
      <w:r>
        <w:t>3-D-Printed Microscope Turns Smartphone into DNA Sequencer: With the right… https://t.co/yAHZRrgQ8w #Ukraine</w:t>
      </w:r>
    </w:p>
    <w:p>
      <w:r>
        <w:rPr>
          <w:b/>
          <w:u w:val="single"/>
        </w:rPr>
        <w:t>256789</w:t>
      </w:r>
    </w:p>
    <w:p>
      <w:r>
        <w:t>#GDR #OTD 1990 – Demo for accessibility and the environment at Bornholmerstr. border crossing in East Berlin https://t.co/kCzo6tc2R0</w:t>
      </w:r>
    </w:p>
    <w:p>
      <w:r>
        <w:rPr>
          <w:b/>
          <w:u w:val="single"/>
        </w:rPr>
        <w:t>256790</w:t>
      </w:r>
    </w:p>
    <w:p>
      <w:r>
        <w:t>Those odds are silly. Whatever you think of the fight, those are good odds for Petrov -- not that I bet on boxing. https://t.co/AINYLeg8Tn</w:t>
      </w:r>
    </w:p>
    <w:p>
      <w:r>
        <w:rPr>
          <w:b/>
          <w:u w:val="single"/>
        </w:rPr>
        <w:t>256791</w:t>
      </w:r>
    </w:p>
    <w:p>
      <w:r>
        <w:t>The opening of @springridgefarm means spring's upon us - check out my site for the story https://t.co/1A9u6uCXJA #sarahbaeumlerfamily https://t.co/an3Fu5lKbJ</w:t>
      </w:r>
    </w:p>
    <w:p>
      <w:r>
        <w:rPr>
          <w:b/>
          <w:u w:val="single"/>
        </w:rPr>
        <w:t>256792</w:t>
      </w:r>
    </w:p>
    <w:p>
      <w:r>
        <w:t>@KStreetHipster Which is why civic disengagement is the wrong move, frustrating as engagement sometimes is.</w:t>
      </w:r>
    </w:p>
    <w:p>
      <w:r>
        <w:rPr>
          <w:b/>
          <w:u w:val="single"/>
        </w:rPr>
        <w:t>256793</w:t>
      </w:r>
    </w:p>
    <w:p>
      <w:r>
        <w:t>People in your immediate environment may be the cause of emoti... More for Capricorn https://t.co/r6Wn2t9Axc</w:t>
      </w:r>
    </w:p>
    <w:p>
      <w:r>
        <w:rPr>
          <w:b/>
          <w:u w:val="single"/>
        </w:rPr>
        <w:t>256794</w:t>
      </w:r>
    </w:p>
    <w:p>
      <w:r>
        <w:t>The realisation that there will always be disappointments,despite your best efforts,makes it easier to get back up.✊💪</w:t>
      </w:r>
    </w:p>
    <w:p>
      <w:r>
        <w:rPr>
          <w:b/>
          <w:u w:val="single"/>
        </w:rPr>
        <w:t>256795</w:t>
      </w:r>
    </w:p>
    <w:p>
      <w:r>
        <w:t>@BroadAgenda @GemLThompson @thebookeaters The only one I've read on the list is The Power, but it's SO GOOD. Have you read any of the others?</w:t>
      </w:r>
    </w:p>
    <w:p>
      <w:r>
        <w:rPr>
          <w:b/>
          <w:u w:val="single"/>
        </w:rPr>
        <w:t>256796</w:t>
      </w:r>
    </w:p>
    <w:p>
      <w:r>
        <w:t>@Harry_Styles Hey Harry, I can't wait to hear #SignOfTheTimes. I'm beyond excited! So proud of you. Would you mind following me? ♥️ 310.716</w:t>
      </w:r>
    </w:p>
    <w:p>
      <w:r>
        <w:rPr>
          <w:b/>
          <w:u w:val="single"/>
        </w:rPr>
        <w:t>256797</w:t>
      </w:r>
    </w:p>
    <w:p>
      <w:r>
        <w:t>#Regram from elf_of_sapphire at la_cosplayshootout in Griffith Park in Los Angeles, California,… https://t.co/ewo5vnVYjl</w:t>
      </w:r>
    </w:p>
    <w:p>
      <w:r>
        <w:rPr>
          <w:b/>
          <w:u w:val="single"/>
        </w:rPr>
        <w:t>256798</w:t>
      </w:r>
    </w:p>
    <w:p>
      <w:r>
        <w:t>I just checked in at Simcoe Beverage Dist with #mPLUSPlaces Download today!  https://t.co/IamIEzHX19</w:t>
      </w:r>
    </w:p>
    <w:p>
      <w:r>
        <w:rPr>
          <w:b/>
          <w:u w:val="single"/>
        </w:rPr>
        <w:t>256799</w:t>
      </w:r>
    </w:p>
    <w:p>
      <w:r>
        <w:t>LIVE FROM BIEL - our exhibitors are setting up for tomorrow. Looking forward to welcoming you to the 24th edition... https://t.co/lLa58Cxijo</w:t>
      </w:r>
    </w:p>
    <w:p>
      <w:r>
        <w:rPr>
          <w:b/>
          <w:u w:val="single"/>
        </w:rPr>
        <w:t>256800</w:t>
      </w:r>
    </w:p>
    <w:p>
      <w:r>
        <w:t>Casey Mize brilliant yet again as No. 7 Auburn baseball takes series opener at Texas A&amp;amp;M, 2-1 via /r/wde https://t.co/8Qt1Jq5GGz</w:t>
      </w:r>
    </w:p>
    <w:p>
      <w:r>
        <w:rPr>
          <w:b/>
          <w:u w:val="single"/>
        </w:rPr>
        <w:t>256801</w:t>
      </w:r>
    </w:p>
    <w:p>
      <w:r>
        <w:t>1) cos "exhaust'em"</w:t>
        <w:br/>
        <w:t>2) something something abt "waiting to talk abt your lie..when asked,becos something something to do w Research Process, https://t.co/WXSm9p9Cjb</w:t>
      </w:r>
    </w:p>
    <w:p>
      <w:r>
        <w:rPr>
          <w:b/>
          <w:u w:val="single"/>
        </w:rPr>
        <w:t>256802</w:t>
      </w:r>
    </w:p>
    <w:p>
      <w:r>
        <w:t>North Tucson: Meganium ♂ 60.0% (12/4/11 - Razor Leaf/Petal Blizzard/small til 15:09:35(28m 14s). https://t.co/FA5lmjJxzB</w:t>
      </w:r>
    </w:p>
    <w:p>
      <w:r>
        <w:rPr>
          <w:b/>
          <w:u w:val="single"/>
        </w:rPr>
        <w:t>256803</w:t>
      </w:r>
    </w:p>
    <w:p>
      <w:r>
        <w:t>People who own smart phones and still use these 👇🏻👇🏻👇🏻</w:t>
        <w:br/>
        <w:br/>
        <w:t>:), :-D, :-p, :c, :-/, :-*, :-!, (*-*,), [^^,], (_•_•)</w:t>
        <w:br/>
        <w:br/>
        <w:t>Are the real terrorists</w:t>
      </w:r>
    </w:p>
    <w:p>
      <w:r>
        <w:rPr>
          <w:b/>
          <w:u w:val="single"/>
        </w:rPr>
        <w:t>256804</w:t>
      </w:r>
    </w:p>
    <w:p>
      <w:r>
        <w:t>#CDO #CTO #NEWS # Amber Rudd is having some secretive talks with technology companies https://t.co/y7uPirtvNF</w:t>
      </w:r>
    </w:p>
    <w:p>
      <w:r>
        <w:rPr>
          <w:b/>
          <w:u w:val="single"/>
        </w:rPr>
        <w:t>256805</w:t>
      </w:r>
    </w:p>
    <w:p>
      <w:r>
        <w:t>@RBI Sir,RBI Governor is Keeping Silence on Corporate Loan Waiver But openly acting against Farm Loan Waiver. Is there any Justice?</w:t>
      </w:r>
    </w:p>
    <w:p>
      <w:r>
        <w:rPr>
          <w:b/>
          <w:u w:val="single"/>
        </w:rPr>
        <w:t>256806</w:t>
      </w:r>
    </w:p>
    <w:p>
      <w:r>
        <w:t>What do Software Engineers actually do? Great question! Let us show you how we can make your… https://t.co/n9CU21uPEM</w:t>
      </w:r>
    </w:p>
    <w:p>
      <w:r>
        <w:rPr>
          <w:b/>
          <w:u w:val="single"/>
        </w:rPr>
        <w:t>256807</w:t>
      </w:r>
    </w:p>
    <w:p>
      <w:r>
        <w:t>#landscape #paisajes - Old Hunstanton beach. Norfolk. by ashleytaylor1987 - https://t.co/LvaoCcGGMg https://t.co/cOvli05NfB</w:t>
      </w:r>
    </w:p>
    <w:p>
      <w:r>
        <w:rPr>
          <w:b/>
          <w:u w:val="single"/>
        </w:rPr>
        <w:t>256808</w:t>
      </w:r>
    </w:p>
    <w:p>
      <w:r>
        <w:t>@TuckerCarlson Russia has been "hacking" for over a decade and they do it to other countries too...And we do it back. Nothing new!!</w:t>
      </w:r>
    </w:p>
    <w:p>
      <w:r>
        <w:rPr>
          <w:b/>
          <w:u w:val="single"/>
        </w:rPr>
        <w:t>256809</w:t>
      </w:r>
    </w:p>
    <w:p>
      <w:r>
        <w:t>@AbbaDaddyFather No, I burn it in the fireplace. I did add these shelves in my entertainment center in my camper https://t.co/pOw4CHDKYr</w:t>
      </w:r>
    </w:p>
    <w:p>
      <w:r>
        <w:rPr>
          <w:b/>
          <w:u w:val="single"/>
        </w:rPr>
        <w:t>256810</w:t>
      </w:r>
    </w:p>
    <w:p>
      <w:r>
        <w:t xml:space="preserve">BRUH. @joeyBADASS @KirkKnight @NyckCaution &amp;amp; @MeechIsDEAD went off on RING THE ALARM </w:t>
        <w:br/>
        <w:br/>
        <w:t>#AABA #Allamerikkkanbadass https://t.co/gKXmcNZCNQ</w:t>
      </w:r>
    </w:p>
    <w:p>
      <w:r>
        <w:rPr>
          <w:b/>
          <w:u w:val="single"/>
        </w:rPr>
        <w:t>256811</w:t>
      </w:r>
    </w:p>
    <w:p>
      <w:r>
        <w:t>Starbucks' new CEO says social initiatives are part of the company's 'strategy' https://t.co/r8G9Ocqz0d via @BI_RetailNews</w:t>
      </w:r>
    </w:p>
    <w:p>
      <w:r>
        <w:rPr>
          <w:b/>
          <w:u w:val="single"/>
        </w:rPr>
        <w:t>256812</w:t>
      </w:r>
    </w:p>
    <w:p>
      <w:r>
        <w:t>https://t.co/NkGSBvVmYH is giving away a Shark Rocket Complete with DuoClean Enter now! #Giveaway Can 04/21 https://t.co/52IrYOBUF6</w:t>
      </w:r>
    </w:p>
    <w:p>
      <w:r>
        <w:rPr>
          <w:b/>
          <w:u w:val="single"/>
        </w:rPr>
        <w:t>256813</w:t>
      </w:r>
    </w:p>
    <w:p>
      <w:r>
        <w:t>fuck yall its 6am on march 31st and yall starting already. i dont believe shit for the next 2 days. idc if u tell me a basic fact, issa lie. https://t.co/xjcdl7KjVX</w:t>
      </w:r>
    </w:p>
    <w:p>
      <w:r>
        <w:rPr>
          <w:b/>
          <w:u w:val="single"/>
        </w:rPr>
        <w:t>256814</w:t>
      </w:r>
    </w:p>
    <w:p>
      <w:r>
        <w:t>Discover strategies for "Not Quitting Your Way to Success" + easy daily tools #linkedin https://t.co/OO0r4q4qw4</w:t>
      </w:r>
    </w:p>
    <w:p>
      <w:r>
        <w:rPr>
          <w:b/>
          <w:u w:val="single"/>
        </w:rPr>
        <w:t>256815</w:t>
      </w:r>
    </w:p>
    <w:p>
      <w:r>
        <w:t>@Overthewhether You are looking for proof, thats fair.  Years of experience are my proof.  I can't give you my experience.  I can only share my truth.</w:t>
      </w:r>
    </w:p>
    <w:p>
      <w:r>
        <w:rPr>
          <w:b/>
          <w:u w:val="single"/>
        </w:rPr>
        <w:t>256816</w:t>
      </w:r>
    </w:p>
    <w:p>
      <w:r>
        <w:t>@Crazy4ComicCon I love that he goes "unfollow" &amp;amp; then proceeds to continue posting on the page. 🙄</w:t>
      </w:r>
    </w:p>
    <w:p>
      <w:r>
        <w:rPr>
          <w:b/>
          <w:u w:val="single"/>
        </w:rPr>
        <w:t>256817</w:t>
      </w:r>
    </w:p>
    <w:p>
      <w:r>
        <w:t>Popular on 500px : Blowing My Mind to You by BertoniSiswanto https://t.co/iLIraY2sYc https://t.co/3uQETLamm7</w:t>
      </w:r>
    </w:p>
    <w:p>
      <w:r>
        <w:rPr>
          <w:b/>
          <w:u w:val="single"/>
        </w:rPr>
        <w:t>256818</w:t>
      </w:r>
    </w:p>
    <w:p>
      <w:r>
        <w:t>FRAT BOY #BAREBACK FUCK Landon &amp;amp; Jayden hit it hard on @Sean_Cody_Com get a load of hot #raw action here https://t.co/192kbbYoHE https://t.co/3fIk3ZoKrz</w:t>
      </w:r>
    </w:p>
    <w:p>
      <w:r>
        <w:rPr>
          <w:b/>
          <w:u w:val="single"/>
        </w:rPr>
        <w:t>256819</w:t>
      </w:r>
    </w:p>
    <w:p>
      <w:r>
        <w:t>Loot Crate April 2017 Theme, Box Spoilers &amp;amp; Coupon https://t.co/hVAQPc1Qpb https://t.co/vYzp3CY5sn</w:t>
      </w:r>
    </w:p>
    <w:p>
      <w:r>
        <w:rPr>
          <w:b/>
          <w:u w:val="single"/>
        </w:rPr>
        <w:t>256820</w:t>
      </w:r>
    </w:p>
    <w:p>
      <w:r>
        <w:t>Truth is the currency that journalists &amp;amp; PRs operate on, which is how you build trust. - @gerardtbaker and @garysheffer agree #PageSpring</w:t>
      </w:r>
    </w:p>
    <w:p>
      <w:r>
        <w:rPr>
          <w:b/>
          <w:u w:val="single"/>
        </w:rPr>
        <w:t>256821</w:t>
      </w:r>
    </w:p>
    <w:p>
      <w:r>
        <w:t>Due to the recent rains Valla Market has been cancelled tomorrow.</w:t>
        <w:br/>
        <w:t>Stay tuned for our next market appearance. https://t.co/yAtCE6JOUm</w:t>
      </w:r>
    </w:p>
    <w:p>
      <w:r>
        <w:rPr>
          <w:b/>
          <w:u w:val="single"/>
        </w:rPr>
        <w:t>256822</w:t>
      </w:r>
    </w:p>
    <w:p>
      <w:r>
        <w:t>@BenSherman1963 hooking us up this morning!!! Thanks for everything. Amazing clothes! Love everything.. love you 😐 😚 https://t.co/Bi1D0osDl7</w:t>
      </w:r>
    </w:p>
    <w:p>
      <w:r>
        <w:rPr>
          <w:b/>
          <w:u w:val="single"/>
        </w:rPr>
        <w:t>256823</w:t>
      </w:r>
    </w:p>
    <w:p>
      <w:r>
        <w:t>Found a Transponder Snail!</w:t>
        <w:br/>
        <w:t>Scoop! Exclusive photos of the mysterious Mr. 0!!</w:t>
        <w:br/>
        <w:t>https://t.co/4nRvco66Rw #TreCru https://t.co/KBP8Wtvvqc</w:t>
      </w:r>
    </w:p>
    <w:p>
      <w:r>
        <w:rPr>
          <w:b/>
          <w:u w:val="single"/>
        </w:rPr>
        <w:t>256824</w:t>
      </w:r>
    </w:p>
    <w:p>
      <w:r>
        <w:t>PMAN urges governments to prioritise development of creative industry https://t.co/P3qjjqPKlU https://t.co/uKBtCCaD29</w:t>
      </w:r>
    </w:p>
    <w:p>
      <w:r>
        <w:rPr>
          <w:b/>
          <w:u w:val="single"/>
        </w:rPr>
        <w:t>256825</w:t>
      </w:r>
    </w:p>
    <w:p>
      <w:r>
        <w:t>Alabama barbecue trail: Road trip to find the perfect sandwich https://t.co/yKaTkMhbOI https://t.co/44Q0Z0CW7a</w:t>
      </w:r>
    </w:p>
    <w:p>
      <w:r>
        <w:rPr>
          <w:b/>
          <w:u w:val="single"/>
        </w:rPr>
        <w:t>256826</w:t>
      </w:r>
    </w:p>
    <w:p>
      <w:r>
        <w:t>Your life is a study of extremes today. On one hand, you're in... More for Virgo https://t.co/omF01vhw14</w:t>
      </w:r>
    </w:p>
    <w:p>
      <w:r>
        <w:rPr>
          <w:b/>
          <w:u w:val="single"/>
        </w:rPr>
        <w:t>256827</w:t>
      </w:r>
    </w:p>
    <w:p>
      <w:r>
        <w:t>@PressSec Hay man you are going to be hung out to dry.. Get a job that you can actually look at yourself in the mirror an like what you see. https://t.co/fGS16Rll66</w:t>
      </w:r>
    </w:p>
    <w:p>
      <w:r>
        <w:rPr>
          <w:b/>
          <w:u w:val="single"/>
        </w:rPr>
        <w:t>256828</w:t>
      </w:r>
    </w:p>
    <w:p>
      <w:r>
        <w:t>I say all that to say this, make sure you are in a relationship with someone who understands you just as much as they love you.</w:t>
      </w:r>
    </w:p>
    <w:p>
      <w:r>
        <w:rPr>
          <w:b/>
          <w:u w:val="single"/>
        </w:rPr>
        <w:t>256829</w:t>
      </w:r>
    </w:p>
    <w:p>
      <w:r>
        <w:t>@Lacking_filter @Krisyourgoals @Dfildebrandt Well the poles say other wise. Notley is getting destroyed. Nobody likes taxes that weren't campaigned, AIMco scandal, and 45 billion in</w:t>
      </w:r>
    </w:p>
    <w:p>
      <w:r>
        <w:rPr>
          <w:b/>
          <w:u w:val="single"/>
        </w:rPr>
        <w:t>256830</w:t>
      </w:r>
    </w:p>
    <w:p>
      <w:r>
        <w:t>Michigan's Best Sub Sandwich: All the links you need before Friday's noon deadline https://t.co/1L8FjXSjfH</w:t>
      </w:r>
    </w:p>
    <w:p>
      <w:r>
        <w:rPr>
          <w:b/>
          <w:u w:val="single"/>
        </w:rPr>
        <w:t>256831</w:t>
      </w:r>
    </w:p>
    <w:p>
      <w:r>
        <w:t>Drive away today in the 2013 Audi A5 2.0T Premium (Tiptronic) Cabriolet! Stop by the dealership today</w:t>
        <w:br/>
        <w:t xml:space="preserve">1723 N Olden Ave </w:t>
        <w:br/>
        <w:t>Ewing Township, NJ https://t.co/9IlyP6LdvP</w:t>
      </w:r>
    </w:p>
    <w:p>
      <w:r>
        <w:rPr>
          <w:b/>
          <w:u w:val="single"/>
        </w:rPr>
        <w:t>256832</w:t>
      </w:r>
    </w:p>
    <w:p>
      <w:r>
        <w:t>FALSE FLAG ATTACK STARTED SYRIA/US CONFLICT: ALEX JONES REPORTS - Tyranny News https://t.co/tABEiG9G7s</w:t>
      </w:r>
    </w:p>
    <w:p>
      <w:r>
        <w:rPr>
          <w:b/>
          <w:u w:val="single"/>
        </w:rPr>
        <w:t>256833</w:t>
      </w:r>
    </w:p>
    <w:p>
      <w:r>
        <w:t>[Epping] Meganium (F) (IV: 51%) until 01:29:58AM at 13 Angus Ave https://t.co/oLygXdrKxH https://t.co/S52IqmA7op</w:t>
      </w:r>
    </w:p>
    <w:p>
      <w:r>
        <w:rPr>
          <w:b/>
          <w:u w:val="single"/>
        </w:rPr>
        <w:t>256834</w:t>
      </w:r>
    </w:p>
    <w:p>
      <w:r>
        <w:t>Found a Transponder Snail!</w:t>
        <w:br/>
        <w:t>Luffy struggles to overcome his brother's death.</w:t>
        <w:br/>
        <w:t>https://t.co/yEdZ7NM8Jd https://t.co/qA2y7InZ17</w:t>
      </w:r>
    </w:p>
    <w:p>
      <w:r>
        <w:rPr>
          <w:b/>
          <w:u w:val="single"/>
        </w:rPr>
        <w:t>256835</w:t>
      </w:r>
    </w:p>
    <w:p>
      <w:r>
        <w:t>@AMCTheatres Except in my city where you book one movie on five screens a mile apart, yet bring very few original or independent films every year.</w:t>
      </w:r>
    </w:p>
    <w:p>
      <w:r>
        <w:rPr>
          <w:b/>
          <w:u w:val="single"/>
        </w:rPr>
        <w:t>256836</w:t>
      </w:r>
    </w:p>
    <w:p>
      <w:r>
        <w:t>Honestly Duno how I'm gona drink again tonight... But I'm sure I'll figure it out around 10pm when @jacquiwhiteX is forcing me to neck vodka</w:t>
      </w:r>
    </w:p>
    <w:p>
      <w:r>
        <w:rPr>
          <w:b/>
          <w:u w:val="single"/>
        </w:rPr>
        <w:t>256837</w:t>
      </w:r>
    </w:p>
    <w:p>
      <w:r>
        <w:t>@NamasteHeaux I'm a rapper lol but seriously I'm into real estate. An amateur entrepreneur; an entrepreneur to say the least.</w:t>
      </w:r>
    </w:p>
    <w:p>
      <w:r>
        <w:rPr>
          <w:b/>
          <w:u w:val="single"/>
        </w:rPr>
        <w:t>256838</w:t>
      </w:r>
    </w:p>
    <w:p>
      <w:r>
        <w:t>[Eugene Volokh] Indiana: Ban on broadcasting trials doesn’t bar live-tweeting https://t.co/fADt2BIoh2 https://t.co/daXrdEtfOR</w:t>
      </w:r>
    </w:p>
    <w:p>
      <w:r>
        <w:rPr>
          <w:b/>
          <w:u w:val="single"/>
        </w:rPr>
        <w:t>256839</w:t>
      </w:r>
    </w:p>
    <w:p>
      <w:r>
        <w:t>So many relationships can be saved if partners try to explain themselves to each other instead of keeping things to themselves</w:t>
      </w:r>
    </w:p>
    <w:p>
      <w:r>
        <w:rPr>
          <w:b/>
          <w:u w:val="single"/>
        </w:rPr>
        <w:t>256840</w:t>
      </w:r>
    </w:p>
    <w:p>
      <w:r>
        <w:t xml:space="preserve">Where you happy with the premiere of #RHONY ?? </w:t>
        <w:br/>
        <w:t>((Click this tweet and scroll up to vote in our poll)) https://t.co/E9y7xtwfOO</w:t>
      </w:r>
    </w:p>
    <w:p>
      <w:r>
        <w:rPr>
          <w:b/>
          <w:u w:val="single"/>
        </w:rPr>
        <w:t>256841</w:t>
      </w:r>
    </w:p>
    <w:p>
      <w:r>
        <w:t>The DB front squat challenges the legs and core since the load is in front of the midline of the body. Try to keep a neutral spine https://t.co/JS6DG2AxTy</w:t>
      </w:r>
    </w:p>
    <w:p>
      <w:r>
        <w:rPr>
          <w:b/>
          <w:u w:val="single"/>
        </w:rPr>
        <w:t>256842</w:t>
      </w:r>
    </w:p>
    <w:p>
      <w:r>
        <w:t>upcoming show @nightlightclub, celebrating the release of natural causes / sponge bath 7" split. PUMPT https://t.co/IVbVMzHYNu</w:t>
      </w:r>
    </w:p>
    <w:p>
      <w:r>
        <w:rPr>
          <w:b/>
          <w:u w:val="single"/>
        </w:rPr>
        <w:t>256843</w:t>
      </w:r>
    </w:p>
    <w:p>
      <w:r>
        <w:t>I entered for a chance to win "Eau Claire Fishing T- Carbon Elite Telescopic Rod"  Click to Enter #fishing https://t.co/EvJkK5Bb0k #giveaway</w:t>
      </w:r>
    </w:p>
    <w:p>
      <w:r>
        <w:rPr>
          <w:b/>
          <w:u w:val="single"/>
        </w:rPr>
        <w:t>256844</w:t>
      </w:r>
    </w:p>
    <w:p>
      <w:r>
        <w:t>We're happy to announce that WHAT Swimming is a Silver Sponsor for USJ's Imagine...The Sky's The Limit Gala on 6/9! #USJCT</w:t>
      </w:r>
    </w:p>
    <w:p>
      <w:r>
        <w:rPr>
          <w:b/>
          <w:u w:val="single"/>
        </w:rPr>
        <w:t>256845</w:t>
      </w:r>
    </w:p>
    <w:p>
      <w:r>
        <w:t>@ChhaviOct11 Mudda h development.. have u ever seen kejriwal talking about development?? Paying 4cr to a lawyer for personal case. Is this development??</w:t>
      </w:r>
    </w:p>
    <w:p>
      <w:r>
        <w:rPr>
          <w:b/>
          <w:u w:val="single"/>
        </w:rPr>
        <w:t>256846</w:t>
      </w:r>
    </w:p>
    <w:p>
      <w:r>
        <w:t>Hotness level of this scene though 😍😍🔥🔥</w:t>
        <w:br/>
        <w:t>#Shivika Chemistry on fire</w:t>
        <w:br/>
        <w:t>😍🔥❤</w:t>
        <w:br/>
        <w:t xml:space="preserve">@NakuulMehta @SurbhiChandna </w:t>
        <w:br/>
        <w:t>@IshqbaazF #Ishqbaaaz</w:t>
        <w:br/>
        <w:t>@ShivIka_FC https://t.co/uhK1jwfXah</w:t>
      </w:r>
    </w:p>
    <w:p>
      <w:r>
        <w:rPr>
          <w:b/>
          <w:u w:val="single"/>
        </w:rPr>
        <w:t>256847</w:t>
      </w:r>
    </w:p>
    <w:p>
      <w:r>
        <w:t>I'm so tired and drained I don't know how the studying is going to come out for this Thursdays paper😱</w:t>
      </w:r>
    </w:p>
    <w:p>
      <w:r>
        <w:rPr>
          <w:b/>
          <w:u w:val="single"/>
        </w:rPr>
        <w:t>256848</w:t>
      </w:r>
    </w:p>
    <w:p>
      <w:r>
        <w:t>Association #TransCommunication - Sidereal Time EVP Study — call for participation https://t.co/OEjHZPO4yh #itc</w:t>
      </w:r>
    </w:p>
    <w:p>
      <w:r>
        <w:rPr>
          <w:b/>
          <w:u w:val="single"/>
        </w:rPr>
        <w:t>256849</w:t>
      </w:r>
    </w:p>
    <w:p>
      <w:r>
        <w:t>@mattignal One point is the Avery Bradley factor. Hasn't played against Toronto. Also other injuries for some of those games.</w:t>
      </w:r>
    </w:p>
    <w:p>
      <w:r>
        <w:rPr>
          <w:b/>
          <w:u w:val="single"/>
        </w:rPr>
        <w:t>256850</w:t>
      </w:r>
    </w:p>
    <w:p>
      <w:r>
        <w:t>We did a lot of housework today, so I'm unwinding with a little self-care tonight. First up, a… https://t.co/zgXwfb2PxL</w:t>
      </w:r>
    </w:p>
    <w:p>
      <w:r>
        <w:rPr>
          <w:b/>
          <w:u w:val="single"/>
        </w:rPr>
        <w:t>256851</w:t>
      </w:r>
    </w:p>
    <w:p>
      <w:r>
        <w:t>@ChiefDiMonte @OttawaParamedic Congratulations, Public Info Officer is very important, putting a Medic there gives a face and voice for the public to associate with.</w:t>
      </w:r>
    </w:p>
    <w:p>
      <w:r>
        <w:rPr>
          <w:b/>
          <w:u w:val="single"/>
        </w:rPr>
        <w:t>256852</w:t>
      </w:r>
    </w:p>
    <w:p>
      <w:r>
        <w:t>Photo Recap: deadmau5' new Cube 2.1 is Here https://t.co/exNZWWB7hI #tgmsNews https://t.co/dDZCLealyp</w:t>
      </w:r>
    </w:p>
    <w:p>
      <w:r>
        <w:rPr>
          <w:b/>
          <w:u w:val="single"/>
        </w:rPr>
        <w:t>256853</w:t>
      </w:r>
    </w:p>
    <w:p>
      <w:r>
        <w:t>digitalrealty: Industries of all stripes find great insight and business value from innovative #BigData programs.… https://t.co/HEdIu1toUd</w:t>
      </w:r>
    </w:p>
    <w:p>
      <w:r>
        <w:rPr>
          <w:b/>
          <w:u w:val="single"/>
        </w:rPr>
        <w:t>256854</w:t>
      </w:r>
    </w:p>
    <w:p>
      <w:r>
        <w:t>What's so difficult about an official sponsor?! Werner is literally the ladder sponsor. Those aren't just some random ladders. https://t.co/YPdvP1o2ND</w:t>
      </w:r>
    </w:p>
    <w:p>
      <w:r>
        <w:rPr>
          <w:b/>
          <w:u w:val="single"/>
        </w:rPr>
        <w:t>256855</w:t>
      </w:r>
    </w:p>
    <w:p>
      <w:r>
        <w:t>Great interview to @spiralmusic and by the way his new record it's great too! https://t.co/nHSQFwBwaL</w:t>
      </w:r>
    </w:p>
    <w:p>
      <w:r>
        <w:rPr>
          <w:b/>
          <w:u w:val="single"/>
        </w:rPr>
        <w:t>256856</w:t>
      </w:r>
    </w:p>
    <w:p>
      <w:r>
        <w:t>I now own 3 gameworn jerseys from Brampton's 2009 playoff run.</w:t>
        <w:br/>
        <w:t>Matt Kang, Ken Peroff and Thomas McCollum. https://t.co/5Uig0pU1SU</w:t>
      </w:r>
    </w:p>
    <w:p>
      <w:r>
        <w:rPr>
          <w:b/>
          <w:u w:val="single"/>
        </w:rPr>
        <w:t>256857</w:t>
      </w:r>
    </w:p>
    <w:p>
      <w:r>
        <w:t>I feel like San Francisco is the cool girl I want to be friends with but she's also a bitch and is like you can't sit with us. #SanFrancisco</w:t>
      </w:r>
    </w:p>
    <w:p>
      <w:r>
        <w:rPr>
          <w:b/>
          <w:u w:val="single"/>
        </w:rPr>
        <w:t>256858</w:t>
      </w:r>
    </w:p>
    <w:p>
      <w:r>
        <w:t>@weedgirl24 @halesbells82 @girlstalkag pretty sure 5 minutes w/one of my kids &amp;amp; wild animal would of returned the kid!😳😂😂</w:t>
      </w:r>
    </w:p>
    <w:p>
      <w:r>
        <w:rPr>
          <w:b/>
          <w:u w:val="single"/>
        </w:rPr>
        <w:t>256859</w:t>
      </w:r>
    </w:p>
    <w:p>
      <w:r>
        <w:t>.@ALDub_RTeam @yodabuda @imcr8d4u @akosibattman218 @azcevergel @jophie30 @by_nahjie @ALDubFTnQT @AlDubBigGirlz @OFCALDubKoTo @TeamRehab25 @AIFam16 @AlDubBigBoyz @micka8724 @mixy2029 @thekalyetimes @ALDUBHashtagSQ 1</w:t>
        <w:br/>
        <w:t xml:space="preserve">Black &amp;amp; White FA by @briones2431 </w:t>
        <w:br/>
        <w:br/>
        <w:t>🎧</w:t>
        <w:br/>
        <w:t>ALDUB IT</w:t>
        <w:br/>
        <w:t>#ALDUBxDTBYMovingOn https://t.co/BdWB3NtObY</w:t>
      </w:r>
    </w:p>
    <w:p>
      <w:r>
        <w:rPr>
          <w:b/>
          <w:u w:val="single"/>
        </w:rPr>
        <w:t>256860</w:t>
      </w:r>
    </w:p>
    <w:p>
      <w:r>
        <w:t>Do it for the Bloods tonight boys! 🔴⚪🔴⚪ #AFLDogsSwans #ProudlySydney #GoSwans https://t.co/wppriRHOUq</w:t>
      </w:r>
    </w:p>
    <w:p>
      <w:r>
        <w:rPr>
          <w:b/>
          <w:u w:val="single"/>
        </w:rPr>
        <w:t>256861</w:t>
      </w:r>
    </w:p>
    <w:p>
      <w:r>
        <w:t>❤❀ Vintage Madame Evelyn 100% Wool Hat With Ribbon GRAY # 15 U43 https://t.co/7yzMIOpGFi https://t.co/aP6s8XtGSv</w:t>
      </w:r>
    </w:p>
    <w:p>
      <w:r>
        <w:rPr>
          <w:b/>
          <w:u w:val="single"/>
        </w:rPr>
        <w:t>256862</w:t>
      </w:r>
    </w:p>
    <w:p>
      <w:r>
        <w:t>@No1SeokjinTrash Asdfgjjkl, WELL FUCK, okayokay</w:t>
        <w:br/>
        <w:t>Shook af still because I never knew I needed that yoonmin+ side taekook until I read it 🙏🙏🙏</w:t>
      </w:r>
    </w:p>
    <w:p>
      <w:r>
        <w:rPr>
          <w:b/>
          <w:u w:val="single"/>
        </w:rPr>
        <w:t>256863</w:t>
      </w:r>
    </w:p>
    <w:p>
      <w:r>
        <w:t>#RepostSave Norwex</w:t>
        <w:br/>
        <w:t xml:space="preserve">· · · </w:t>
        <w:br/>
        <w:t>Ready for a little #Spring #Trivia? Test your knowledge &amp;amp; drop your best guess below.... https://t.co/ZWjb4PLv0U</w:t>
      </w:r>
    </w:p>
    <w:p>
      <w:r>
        <w:rPr>
          <w:b/>
          <w:u w:val="single"/>
        </w:rPr>
        <w:t>256864</w:t>
      </w:r>
    </w:p>
    <w:p>
      <w:r>
        <w:t>Your chance to WIN 1 of 2 complete bedroom packages. PLUS chance to win 10 throw rugs instantly thanks to Snooze! https://t.co/Gs0etQWGUU</w:t>
      </w:r>
    </w:p>
    <w:p>
      <w:r>
        <w:rPr>
          <w:b/>
          <w:u w:val="single"/>
        </w:rPr>
        <w:t>256865</w:t>
      </w:r>
    </w:p>
    <w:p>
      <w:r>
        <w:t>@leftyjennyc Jennifer-wiki article explains it well. Bottom line is it allows the Senate to disregard their own procedures. https://t.co/lXW5q4X7FD</w:t>
      </w:r>
    </w:p>
    <w:p>
      <w:r>
        <w:rPr>
          <w:b/>
          <w:u w:val="single"/>
        </w:rPr>
        <w:t>256866</w:t>
      </w:r>
    </w:p>
    <w:p>
      <w:r>
        <w:t>Greece, EU disagree on pace of privatising electric market https://t.co/dlp0l1dypr https://t.co/PV5LwwDU6A</w:t>
      </w:r>
    </w:p>
    <w:p>
      <w:r>
        <w:rPr>
          <w:b/>
          <w:u w:val="single"/>
        </w:rPr>
        <w:t>256867</w:t>
      </w:r>
    </w:p>
    <w:p>
      <w:r>
        <w:t>Going back to my old shopvillabeautifful kits and making sure I use them all up! As weird as it… https://t.co/xRkJIxKd88</w:t>
      </w:r>
    </w:p>
    <w:p>
      <w:r>
        <w:rPr>
          <w:b/>
          <w:u w:val="single"/>
        </w:rPr>
        <w:t>256868</w:t>
      </w:r>
    </w:p>
    <w:p>
      <w:r>
        <w:t>Baked potato with spicy chicken filling and salad for lunch #slimmingworld #slimmingworlduk… https://t.co/1RD8OOvsez</w:t>
      </w:r>
    </w:p>
    <w:p>
      <w:r>
        <w:rPr>
          <w:b/>
          <w:u w:val="single"/>
        </w:rPr>
        <w:t>256869</w:t>
      </w:r>
    </w:p>
    <w:p>
      <w:r>
        <w:t>The Many</w:t>
        <w:br/>
        <w:t>Pernicious Myths About Native Americans That Need to Be Uprooted Now  https://t.co/YqEfCss78J https://t.co/amLNFhdo9F</w:t>
      </w:r>
    </w:p>
    <w:p>
      <w:r>
        <w:rPr>
          <w:b/>
          <w:u w:val="single"/>
        </w:rPr>
        <w:t>256870</w:t>
      </w:r>
    </w:p>
    <w:p>
      <w:r>
        <w:t>#Healthcare NEW Studies in #Diabetes by Paperback Book Free Shipping https://t.co/eYftG0CY4k #Diabetic https://t.co/CBDCoLsjMX</w:t>
      </w:r>
    </w:p>
    <w:p>
      <w:r>
        <w:rPr>
          <w:b/>
          <w:u w:val="single"/>
        </w:rPr>
        <w:t>256871</w:t>
      </w:r>
    </w:p>
    <w:p>
      <w:r>
        <w:t>Democratic congressman Beto O’Rourke launches longshot Senate challenge to Ted Cruz       https://t.co/K3PPyhhj4E. I'll support him.</w:t>
      </w:r>
    </w:p>
    <w:p>
      <w:r>
        <w:rPr>
          <w:b/>
          <w:u w:val="single"/>
        </w:rPr>
        <w:t>256872</w:t>
      </w:r>
    </w:p>
    <w:p>
      <w:r>
        <w:t>They met with immigration officers to apply for legal residency — only to be arrested by ICE https://t.co/f6yJVTwPL4</w:t>
      </w:r>
    </w:p>
    <w:p>
      <w:r>
        <w:rPr>
          <w:b/>
          <w:u w:val="single"/>
        </w:rPr>
        <w:t>256873</w:t>
      </w:r>
    </w:p>
    <w:p>
      <w:r>
        <w:t>There's an inherent instability in the atmosphere today, but y... More for Gemini https://t.co/vi3jgxVW4C</w:t>
      </w:r>
    </w:p>
    <w:p>
      <w:r>
        <w:rPr>
          <w:b/>
          <w:u w:val="single"/>
        </w:rPr>
        <w:t>256874</w:t>
      </w:r>
    </w:p>
    <w:p>
      <w:r>
        <w:t>If Flynn, Trump's goon, becomes immune, it will only impugn the buffoon tycoon who's half truth typhoon threatens us with an impending doom.</w:t>
      </w:r>
    </w:p>
    <w:p>
      <w:r>
        <w:rPr>
          <w:b/>
          <w:u w:val="single"/>
        </w:rPr>
        <w:t>256875</w:t>
      </w:r>
    </w:p>
    <w:p>
      <w:r>
        <w:t>my instagram is 50% people throwing clay on pottery wheels and 50% paint being mixed with palette knives. my art major is showing</w:t>
      </w:r>
    </w:p>
    <w:p>
      <w:r>
        <w:rPr>
          <w:b/>
          <w:u w:val="single"/>
        </w:rPr>
        <w:t>256876</w:t>
      </w:r>
    </w:p>
    <w:p>
      <w:r>
        <w:t>Although your intuition is functioning at a very high level to... More for Taurus https://t.co/oZiBInxxDS</w:t>
      </w:r>
    </w:p>
    <w:p>
      <w:r>
        <w:rPr>
          <w:b/>
          <w:u w:val="single"/>
        </w:rPr>
        <w:t>256877</w:t>
      </w:r>
    </w:p>
    <w:p>
      <w:r>
        <w:t>hi, guys! can you suggest me any movies or dramas that are really tearjerkers? it doesn't necessarily have to be korean :-D</w:t>
      </w:r>
    </w:p>
    <w:p>
      <w:r>
        <w:rPr>
          <w:b/>
          <w:u w:val="single"/>
        </w:rPr>
        <w:t>256878</w:t>
      </w:r>
    </w:p>
    <w:p>
      <w:r>
        <w:t>@AlohaLolaCards @Helly_kins @rosiekaloki @UrbanAngel2020 @LuluDigitale @lambertsmarc Awww we are always here for you lovely friend 😘💐💕 love you lots Claire 🌸 xxxxx</w:t>
      </w:r>
    </w:p>
    <w:p>
      <w:r>
        <w:rPr>
          <w:b/>
          <w:u w:val="single"/>
        </w:rPr>
        <w:t>256879</w:t>
      </w:r>
    </w:p>
    <w:p>
      <w:r>
        <w:t>MY FUCKING GOD @shanemcmahon DON'T DIE!! Backflips like a cruiserweight in his prime at 47!! 😳😳 #Wrestlemania</w:t>
      </w:r>
    </w:p>
    <w:p>
      <w:r>
        <w:rPr>
          <w:b/>
          <w:u w:val="single"/>
        </w:rPr>
        <w:t>256880</w:t>
      </w:r>
    </w:p>
    <w:p>
      <w:r>
        <w:t>@SpiritAirlines @MyrtleBeachAir was awful! Told my daughter, flying w/baby to carry a heavy seat to the gate. Said "fly or don't fly" 😥</w:t>
      </w:r>
    </w:p>
    <w:p>
      <w:r>
        <w:rPr>
          <w:b/>
          <w:u w:val="single"/>
        </w:rPr>
        <w:t>256881</w:t>
      </w:r>
    </w:p>
    <w:p>
      <w:r>
        <w:t>Now #Hiring a Litigation Exec to join our Road Traffic Accident team in #Sheffield. Apply here: https://t.co/jcVha68LBj #LegalJobs https://t.co/XLl3kek4xS</w:t>
      </w:r>
    </w:p>
    <w:p>
      <w:r>
        <w:rPr>
          <w:b/>
          <w:u w:val="single"/>
        </w:rPr>
        <w:t>256882</w:t>
      </w:r>
    </w:p>
    <w:p>
      <w:r>
        <w:t>😃FAMILY FUN DAY😃 - Lots of new &amp;amp; old faces at our Family Fun Day here at Silverblades Ice Rink Slough! Did you... https://t.co/Olc6ib3jfH</w:t>
      </w:r>
    </w:p>
    <w:p>
      <w:r>
        <w:rPr>
          <w:b/>
          <w:u w:val="single"/>
        </w:rPr>
        <w:t>256883</w:t>
      </w:r>
    </w:p>
    <w:p>
      <w:r>
        <w:t>Get the highly anticipated poetry collection by debut author Eric Keizer today! https://t.co/1ZB4AbdOHR</w:t>
      </w:r>
    </w:p>
    <w:p>
      <w:r>
        <w:rPr>
          <w:b/>
          <w:u w:val="single"/>
        </w:rPr>
        <w:t>256884</w:t>
      </w:r>
    </w:p>
    <w:p>
      <w:r>
        <w:t>#Latham to lead NZ in Ireland, uncapped Rance in squad # Scott Kuggeleijn topped the wicket charts in the ... - https://t.co/RLjzGzXdgU https://t.co/1HAOqjevzL</w:t>
      </w:r>
    </w:p>
    <w:p>
      <w:r>
        <w:rPr>
          <w:b/>
          <w:u w:val="single"/>
        </w:rPr>
        <w:t>256885</w:t>
      </w:r>
    </w:p>
    <w:p>
      <w:r>
        <w:t>My SHIP is the only one that'll have a full blown covo with me this time of the morning 😂 #LoveHerForever</w:t>
      </w:r>
    </w:p>
    <w:p>
      <w:r>
        <w:rPr>
          <w:b/>
          <w:u w:val="single"/>
        </w:rPr>
        <w:t>256886</w:t>
      </w:r>
    </w:p>
    <w:p>
      <w:r>
        <w:t>@PwC @CompassInc @CreativeGroup @MO_HOTELS are just a few of the recruiters here at the @GeorgetownSCS Spring 2017 #HoyaFair. Come Join Us! https://t.co/7l3roiLOvj</w:t>
      </w:r>
    </w:p>
    <w:p>
      <w:r>
        <w:rPr>
          <w:b/>
          <w:u w:val="single"/>
        </w:rPr>
        <w:t>256887</w:t>
      </w:r>
    </w:p>
    <w:p>
      <w:r>
        <w:t>DAY6 kick off April with the live concert part of their 'Every DAY6' series https://t.co/mLzRYspJAF by #Day6Thailand via @c0nvey https://t.co/Ce5ew6pPTR</w:t>
      </w:r>
    </w:p>
    <w:p>
      <w:r>
        <w:rPr>
          <w:b/>
          <w:u w:val="single"/>
        </w:rPr>
        <w:t>256888</w:t>
      </w:r>
    </w:p>
    <w:p>
      <w:r>
        <w:t>Like, I can appreciate if there's an issue with sitting super close to someone. But 30 out of 40 people is a stretch.</w:t>
      </w:r>
    </w:p>
    <w:p>
      <w:r>
        <w:rPr>
          <w:b/>
          <w:u w:val="single"/>
        </w:rPr>
        <w:t>256889</w:t>
      </w:r>
    </w:p>
    <w:p>
      <w:r>
        <w:t>Planes of Fame Air Museum : Don't Let them Stop Our Air Show! - Sign the Petition! https://t.co/KHlDpRT7CW via @Change</w:t>
      </w:r>
    </w:p>
    <w:p>
      <w:r>
        <w:rPr>
          <w:b/>
          <w:u w:val="single"/>
        </w:rPr>
        <w:t>256890</w:t>
      </w:r>
    </w:p>
    <w:p>
      <w:r>
        <w:t>Easily learn how to use keywords and tags to achieve better page rankings!! Click Here Now!! https://t.co/WepEeqHk9J https://t.co/kWo39HAjHj</w:t>
      </w:r>
    </w:p>
    <w:p>
      <w:r>
        <w:rPr>
          <w:b/>
          <w:u w:val="single"/>
        </w:rPr>
        <w:t>256891</w:t>
      </w:r>
    </w:p>
    <w:p>
      <w:r>
        <w:t>Win $250 in @Starbucks for #DistractedDrivingAwarenessMonth w. @SafetyCharger https://t.co/CTXgQOVcRz #DontTextAndDrive #ItCanWait #Enddd</w:t>
      </w:r>
    </w:p>
    <w:p>
      <w:r>
        <w:rPr>
          <w:b/>
          <w:u w:val="single"/>
        </w:rPr>
        <w:t>256892</w:t>
      </w:r>
    </w:p>
    <w:p>
      <w:r>
        <w:t>@feytaIine They were already able yo get her full legal name, her parents' info, the past addresses where she lives including the current.</w:t>
      </w:r>
    </w:p>
    <w:p>
      <w:r>
        <w:rPr>
          <w:b/>
          <w:u w:val="single"/>
        </w:rPr>
        <w:t>256893</w:t>
      </w:r>
    </w:p>
    <w:p>
      <w:r>
        <w:t>Thanks for the recent follow @HaleyKat_Styles @PODyVy39VJRdz8j Happy to connect :) have a great Friday. &amp;gt;Want this🆓❓https://t.co/w4kKhzNc0X</w:t>
      </w:r>
    </w:p>
    <w:p>
      <w:r>
        <w:rPr>
          <w:b/>
          <w:u w:val="single"/>
        </w:rPr>
        <w:t>256894</w:t>
      </w:r>
    </w:p>
    <w:p>
      <w:r>
        <w:t>15. Another important skill is the ability to work well with people. If I ask your friends will they say? #LSCInspires</w:t>
      </w:r>
    </w:p>
    <w:p>
      <w:r>
        <w:rPr>
          <w:b/>
          <w:u w:val="single"/>
        </w:rPr>
        <w:t>256895</w:t>
      </w:r>
    </w:p>
    <w:p>
      <w:r>
        <w:t>@CArredondoGSDad &amp;amp; I harassed 4 spkg Spanish in FaneuilHall &amp;amp; asked where we're from. Bigotry in MA https://t.co/EOvSiGV8VC</w:t>
      </w:r>
    </w:p>
    <w:p>
      <w:r>
        <w:rPr>
          <w:b/>
          <w:u w:val="single"/>
        </w:rPr>
        <w:t>256896</w:t>
      </w:r>
    </w:p>
    <w:p>
      <w:r>
        <w:t>@HeyHeyItsConrad @ClarkeTravon @PrichardShow Don't sleep on the #LoveToKnow shirts! Looks like you've got a collector's item, @ClarkeTravon!</w:t>
      </w:r>
    </w:p>
    <w:p>
      <w:r>
        <w:rPr>
          <w:b/>
          <w:u w:val="single"/>
        </w:rPr>
        <w:t>256897</w:t>
      </w:r>
    </w:p>
    <w:p>
      <w:r>
        <w:t>Bill you're in the No Sponsor Zone. How long you think your buddy Rupert will carry you? You'll be job hunting by memorial day slime bag https://t.co/MaBEXVqdKp</w:t>
      </w:r>
    </w:p>
    <w:p>
      <w:r>
        <w:rPr>
          <w:b/>
          <w:u w:val="single"/>
        </w:rPr>
        <w:t>256898</w:t>
      </w:r>
    </w:p>
    <w:p>
      <w:r>
        <w:t>@williamlegate @realDonaldTrump @WhiteHouse I wonder if you had anything to say about Obamas 9.9 trillion added to our defacet 🗯</w:t>
      </w:r>
    </w:p>
    <w:p>
      <w:r>
        <w:rPr>
          <w:b/>
          <w:u w:val="single"/>
        </w:rPr>
        <w:t>256899</w:t>
      </w:r>
    </w:p>
    <w:p>
      <w:r>
        <w:t>@WashUengineers # You cannot be blind and ignorant! Visit https://t.co/rRttCIHDoQ Use Microsoft Excel in derived equations to discoverDtruth</w:t>
      </w:r>
    </w:p>
    <w:p>
      <w:r>
        <w:rPr>
          <w:b/>
          <w:u w:val="single"/>
        </w:rPr>
        <w:t>256900</w:t>
      </w:r>
    </w:p>
    <w:p>
      <w:r>
        <w:t>Apparently Kawhi Leonard's enormous hands needed to get stronger https://t.co/AmBjuinY4A #spurs #GoSpursGo https://t.co/bbuy866DKw</w:t>
      </w:r>
    </w:p>
    <w:p>
      <w:r>
        <w:rPr>
          <w:b/>
          <w:u w:val="single"/>
        </w:rPr>
        <w:t>256901</w:t>
      </w:r>
    </w:p>
    <w:p>
      <w:r>
        <w:t>Parish YA leaders sharing about their YA ministries at #totdc. Looking to get connected to a parish? Check out https://t.co/KLDMkDioqw https://t.co/q6aGDTuXcw</w:t>
      </w:r>
    </w:p>
    <w:p>
      <w:r>
        <w:rPr>
          <w:b/>
          <w:u w:val="single"/>
        </w:rPr>
        <w:t>256902</w:t>
      </w:r>
    </w:p>
    <w:p>
      <w:r>
        <w:t>aly and i don't see eye to eye on many things but being giant sweet baby rose stans is certainly one of them</w:t>
      </w:r>
    </w:p>
    <w:p>
      <w:r>
        <w:rPr>
          <w:b/>
          <w:u w:val="single"/>
        </w:rPr>
        <w:t>256903</w:t>
      </w:r>
    </w:p>
    <w:p>
      <w:r>
        <w:t>Clinical Research Associate - New York , NY 10017, US #jobs #New York pls RT: Immediate opportunities available for… https://t.co/Upa7BFMT9f</w:t>
      </w:r>
    </w:p>
    <w:p>
      <w:r>
        <w:rPr>
          <w:b/>
          <w:u w:val="single"/>
        </w:rPr>
        <w:t>256904</w:t>
      </w:r>
    </w:p>
    <w:p>
      <w:r>
        <w:t>200Pcs 4mm Light Green Round Glass Spacer Loose Beads W05 https://t.co/atxoLUb0jb https://t.co/6OQWLTwpSk</w:t>
      </w:r>
    </w:p>
    <w:p>
      <w:r>
        <w:rPr>
          <w:b/>
          <w:u w:val="single"/>
        </w:rPr>
        <w:t>256905</w:t>
      </w:r>
    </w:p>
    <w:p>
      <w:r>
        <w:t>Google Is Using #Artificial #Intelligence to Make Sure YouTube Content Is Safe for #Brands via @Adweek https://t.co/M1mYZ9Ziwi https://t.co/DnP9hPq4Yu</w:t>
      </w:r>
    </w:p>
    <w:p>
      <w:r>
        <w:rPr>
          <w:b/>
          <w:u w:val="single"/>
        </w:rPr>
        <w:t>256906</w:t>
      </w:r>
    </w:p>
    <w:p>
      <w:r>
        <w:t>2017-04-01 16:00:06.134604| Light | Water Temp: 18.4c | Humidity: 53.6% |  Ambient Temp: 19.0c |  https://t.co/oXPOJOtNln</w:t>
      </w:r>
    </w:p>
    <w:p>
      <w:r>
        <w:rPr>
          <w:b/>
          <w:u w:val="single"/>
        </w:rPr>
        <w:t>256907</w:t>
      </w:r>
    </w:p>
    <w:p>
      <w:r>
        <w:t>Maybe waking up and going on Twitter was a bad idea. I apologize in advance for my thoughts for the next hour or so. Haha</w:t>
      </w:r>
    </w:p>
    <w:p>
      <w:r>
        <w:rPr>
          <w:b/>
          <w:u w:val="single"/>
        </w:rPr>
        <w:t>256908</w:t>
      </w:r>
    </w:p>
    <w:p>
      <w:r>
        <w:t>So while we were location scouting today....Did you know that the Hawaiian islands are actually the most remote pl… https://t.co/kbteCifD9S https://t.co/pOg2JXVpey</w:t>
      </w:r>
    </w:p>
    <w:p>
      <w:r>
        <w:rPr>
          <w:b/>
          <w:u w:val="single"/>
        </w:rPr>
        <w:t>256909</w:t>
      </w:r>
    </w:p>
    <w:p>
      <w:r>
        <w:t>Spear of Destiny is basically the equivalent of Dragon Balls. Can change everything &amp;amp; alter reality. #LegendsofTomorrow</w:t>
      </w:r>
    </w:p>
    <w:p>
      <w:r>
        <w:rPr>
          <w:b/>
          <w:u w:val="single"/>
        </w:rPr>
        <w:t>256910</w:t>
      </w:r>
    </w:p>
    <w:p>
      <w:r>
        <w:t>Ok so I almost died because of this big ass centipede, lord knows my heart can't take this shit I almost left my apt and went to my parents</w:t>
      </w:r>
    </w:p>
    <w:p>
      <w:r>
        <w:rPr>
          <w:b/>
          <w:u w:val="single"/>
        </w:rPr>
        <w:t>256911</w:t>
      </w:r>
    </w:p>
    <w:p>
      <w:r>
        <w:t>NARBADA GEMS AND JEWELLERY LTD. - 519455 - Outcome of Board Meeting https://t.co/xNCeR8tY7x #ShareBoss https://t.co/Yf0uwyFKy2 The Bo..</w:t>
      </w:r>
    </w:p>
    <w:p>
      <w:r>
        <w:rPr>
          <w:b/>
          <w:u w:val="single"/>
        </w:rPr>
        <w:t>256912</w:t>
      </w:r>
    </w:p>
    <w:p>
      <w:r>
        <w:t>Rolex 1500 Date 34mm Automatic Mens Watch Gold - SS Riveted Bracelet Cal. 1570 https://t.co/1LEsNAgXFB https://t.co/xBZnSYHWt9</w:t>
      </w:r>
    </w:p>
    <w:p>
      <w:r>
        <w:rPr>
          <w:b/>
          <w:u w:val="single"/>
        </w:rPr>
        <w:t>256913</w:t>
      </w:r>
    </w:p>
    <w:p>
      <w:r>
        <w:t>The latest The 2016–17 NBA season Daily! https://t.co/br6gvrHW15 Thanks to @BimoEdrick @cmbnov @jordanolling #nba #soccer</w:t>
      </w:r>
    </w:p>
    <w:p>
      <w:r>
        <w:rPr>
          <w:b/>
          <w:u w:val="single"/>
        </w:rPr>
        <w:t>256914</w:t>
      </w:r>
    </w:p>
    <w:p>
      <w:r>
        <w:t>@1MickyHazard hi Micky nice meeting you at the lane today thank you so much for signing my son and his friends  shirts today COYS https://t.co/lahzAAaTE1</w:t>
      </w:r>
    </w:p>
    <w:p>
      <w:r>
        <w:rPr>
          <w:b/>
          <w:u w:val="single"/>
        </w:rPr>
        <w:t>256915</w:t>
      </w:r>
    </w:p>
    <w:p>
      <w:r>
        <w:t>Absolutely! They have ballooned under the Liberals and they must be slashed to trim the deficit #deepakage #voiceofexperience https://t.co/orTxSlfQad</w:t>
      </w:r>
    </w:p>
    <w:p>
      <w:r>
        <w:rPr>
          <w:b/>
          <w:u w:val="single"/>
        </w:rPr>
        <w:t>256916</w:t>
      </w:r>
    </w:p>
    <w:p>
      <w:r>
        <w:t>@ArtOfNoiseOffic Thanks for the likes. I have many 12-inches in my collection of your band. Hope for new material in the future. ;)</w:t>
      </w:r>
    </w:p>
    <w:p>
      <w:r>
        <w:rPr>
          <w:b/>
          <w:u w:val="single"/>
        </w:rPr>
        <w:t>256917</w:t>
      </w:r>
    </w:p>
    <w:p>
      <w:r>
        <w:t>New paper in ACS Nano on HfC: Synthesis and Electrochemical Properties of Two-Dimensional Hafnium Carbide https://t.co/t0gvoEl6uG</w:t>
      </w:r>
    </w:p>
    <w:p>
      <w:r>
        <w:rPr>
          <w:b/>
          <w:u w:val="single"/>
        </w:rPr>
        <w:t>256918</w:t>
      </w:r>
    </w:p>
    <w:p>
      <w:r>
        <w:t>lol it does remind me of the documentary part of 'Welcome to Beast airlines' DVD XD from comeback &amp;amp; fansign stuff https://t.co/shkMgNVHqz</w:t>
      </w:r>
    </w:p>
    <w:p>
      <w:r>
        <w:rPr>
          <w:b/>
          <w:u w:val="single"/>
        </w:rPr>
        <w:t>256919</w:t>
      </w:r>
    </w:p>
    <w:p>
      <w:r>
        <w:t>She's crying inside</w:t>
        <w:br/>
        <w:t>I can only watch as her teardrops eat her heart</w:t>
        <w:br/>
        <w:t>He protect his pride</w:t>
        <w:br/>
        <w:t>I see him tearing everyone apart</w:t>
        <w:br/>
        <w:t>Hurtful &amp;amp; Hateful</w:t>
      </w:r>
    </w:p>
    <w:p>
      <w:r>
        <w:rPr>
          <w:b/>
          <w:u w:val="single"/>
        </w:rPr>
        <w:t>256920</w:t>
      </w:r>
    </w:p>
    <w:p>
      <w:r>
        <w:t>Tonight at 9:30 @ucbtla, @danielvankirk bring "Low Visibility!  It's like "Big Little Lies" but we like each other. https://t.co/A3mum2dEro</w:t>
      </w:r>
    </w:p>
    <w:p>
      <w:r>
        <w:rPr>
          <w:b/>
          <w:u w:val="single"/>
        </w:rPr>
        <w:t>256921</w:t>
      </w:r>
    </w:p>
    <w:p>
      <w:r>
        <w:t>@PinkOddy tired too. Not quite, but not as bad. Face still a little numb. Just heading to bed. Sweet dreams lovely x</w:t>
      </w:r>
    </w:p>
    <w:p>
      <w:r>
        <w:rPr>
          <w:b/>
          <w:u w:val="single"/>
        </w:rPr>
        <w:t>256922</w:t>
      </w:r>
    </w:p>
    <w:p>
      <w:r>
        <w:t>I have four Snapchat best friends, 1 &amp;amp; 4 are siblings and 2 &amp;amp; 3 are siblings 😂 https://t.co/CF7U4uR6XJ</w:t>
      </w:r>
    </w:p>
    <w:p>
      <w:r>
        <w:rPr>
          <w:b/>
          <w:u w:val="single"/>
        </w:rPr>
        <w:t>256923</w:t>
      </w:r>
    </w:p>
    <w:p>
      <w:r>
        <w:t>@FreedomWorks @SecretaryCarson @DailyWireLive @benshapiro Now can someone find the billions Hillary "lost" in the State Department!</w:t>
      </w:r>
    </w:p>
    <w:p>
      <w:r>
        <w:rPr>
          <w:b/>
          <w:u w:val="single"/>
        </w:rPr>
        <w:t>256924</w:t>
      </w:r>
    </w:p>
    <w:p>
      <w:r>
        <w:t>Labs at Light City Baltimore on Instagram via choisauceboss #LabsatLightCity #LightCity #LightCityBaltimore https://t.co/Ek4HIPdL6L https://t.co/aHe4IqJKrJ</w:t>
      </w:r>
    </w:p>
    <w:p>
      <w:r>
        <w:rPr>
          <w:b/>
          <w:u w:val="single"/>
        </w:rPr>
        <w:t>256925</w:t>
      </w:r>
    </w:p>
    <w:p>
      <w:r>
        <w:t>Chain Looks to Secure Blockchain Transactions With Thales’ Hardware https://t.co/q4DL5t2qDh https://t.co/4RLApjkLVT</w:t>
      </w:r>
    </w:p>
    <w:p>
      <w:r>
        <w:rPr>
          <w:b/>
          <w:u w:val="single"/>
        </w:rPr>
        <w:t>256926</w:t>
      </w:r>
    </w:p>
    <w:p>
      <w:r>
        <w:t>These are the rarest and most valuable one pound coins which could fetch you a whole lot of cash https://t.co/LxOqnomJv5 https://t.co/1mwg45oJNY</w:t>
      </w:r>
    </w:p>
    <w:p>
      <w:r>
        <w:rPr>
          <w:b/>
          <w:u w:val="single"/>
        </w:rPr>
        <w:t>256927</w:t>
      </w:r>
    </w:p>
    <w:p>
      <w:r>
        <w:t>.@darrenwalker "IT IS 'WE THE PEOPLE" WHO MAKE OUR NATION GREAT...who support the rural museums, the local theater groups, mom-and-pop music festivals" https://t.co/EwpKkiwZMV</w:t>
      </w:r>
    </w:p>
    <w:p>
      <w:r>
        <w:rPr>
          <w:b/>
          <w:u w:val="single"/>
        </w:rPr>
        <w:t>256928</w:t>
      </w:r>
    </w:p>
    <w:p>
      <w:r>
        <w:t>@lil_zilla They seem to be arriving over two episodes. Ones literally just walked in with the statement "Once they go Billy, they'll never want another</w:t>
      </w:r>
    </w:p>
    <w:p>
      <w:r>
        <w:rPr>
          <w:b/>
          <w:u w:val="single"/>
        </w:rPr>
        <w:t>256929</w:t>
      </w:r>
    </w:p>
    <w:p>
      <w:r>
        <w:t>College student dies after choking at pancake-eating contest https://t.co/HSzlQBseYw https://t.co/4oBNZPduDd</w:t>
      </w:r>
    </w:p>
    <w:p>
      <w:r>
        <w:rPr>
          <w:b/>
          <w:u w:val="single"/>
        </w:rPr>
        <w:t>256930</w:t>
      </w:r>
    </w:p>
    <w:p>
      <w:r>
        <w:t>@BrianPaulStuart @realDonaldTrump So what. If it were Chelsea Clinton you idiots would be fine with it. Grow the hell up</w:t>
      </w:r>
    </w:p>
    <w:p>
      <w:r>
        <w:rPr>
          <w:b/>
          <w:u w:val="single"/>
        </w:rPr>
        <w:t>256931</w:t>
      </w:r>
    </w:p>
    <w:p>
      <w:r>
        <w:t>Thanks for the allowance, Dojima. I mean, I make triple this in one afternoon of killing shadows, but</w:t>
      </w:r>
    </w:p>
    <w:p>
      <w:r>
        <w:rPr>
          <w:b/>
          <w:u w:val="single"/>
        </w:rPr>
        <w:t>256932</w:t>
      </w:r>
    </w:p>
    <w:p>
      <w:r>
        <w:t>Nice feature on #Hull2017 in @theskinnymag March/April edition 👊🏻 #Hull #CityofCulture https://t.co/jVY2epIV7B</w:t>
      </w:r>
    </w:p>
    <w:p>
      <w:r>
        <w:rPr>
          <w:b/>
          <w:u w:val="single"/>
        </w:rPr>
        <w:t>256933</w:t>
      </w:r>
    </w:p>
    <w:p>
      <w:r>
        <w:t>@Harry_Styles ☆</w:t>
        <w:br/>
        <w:t>So excited to hear the new single and album! It's my birthday in 1 day and your follow would make me so happy :) - 334,009</w:t>
      </w:r>
    </w:p>
    <w:p>
      <w:r>
        <w:rPr>
          <w:b/>
          <w:u w:val="single"/>
        </w:rPr>
        <w:t>256934</w:t>
      </w:r>
    </w:p>
    <w:p>
      <w:r>
        <w:t>Well done to Esther and the ladies who were out collecting for #WishDay @MakeAWish_ie 😀👍⭐️ https://t.co/FIO6jr7FLb</w:t>
      </w:r>
    </w:p>
    <w:p>
      <w:r>
        <w:rPr>
          <w:b/>
          <w:u w:val="single"/>
        </w:rPr>
        <w:t>256935</w:t>
      </w:r>
    </w:p>
    <w:p>
      <w:r>
        <w:t>Testing and filming with the venture Islay 14 and Pyranha Fusion SOT's.... they are very good, a different league to other SOT's</w:t>
      </w:r>
    </w:p>
    <w:p>
      <w:r>
        <w:rPr>
          <w:b/>
          <w:u w:val="single"/>
        </w:rPr>
        <w:t>256936</w:t>
      </w:r>
    </w:p>
    <w:p>
      <w:r>
        <w:t>Did I just see a butterfly? Having late lunch on the back deck. Ps. I may need a new deck. #TyffsGarden</w:t>
      </w:r>
    </w:p>
    <w:p>
      <w:r>
        <w:rPr>
          <w:b/>
          <w:u w:val="single"/>
        </w:rPr>
        <w:t>256937</w:t>
      </w:r>
    </w:p>
    <w:p>
      <w:r>
        <w:t>May your faith be unshakeable and your will, unbreakable. - Tristan Bishop #quote https://t.co/nWHtb7w5Eb</w:t>
      </w:r>
    </w:p>
    <w:p>
      <w:r>
        <w:rPr>
          <w:b/>
          <w:u w:val="single"/>
        </w:rPr>
        <w:t>256938</w:t>
      </w:r>
    </w:p>
    <w:p>
      <w:r>
        <w:t>Et : Olivier L., webmaster (97) / Monica L., coach (13) / Emilie K., coach (31) / Eric M., graphiste (82) / Younes N., consultant (92) ...</w:t>
      </w:r>
    </w:p>
    <w:p>
      <w:r>
        <w:rPr>
          <w:b/>
          <w:u w:val="single"/>
        </w:rPr>
        <w:t>256939</w:t>
      </w:r>
    </w:p>
    <w:p>
      <w:r>
        <w:t>@StevenTDennis If they come up with single payer I'm for it. But they will write something that lines insurance companies' pockets</w:t>
      </w:r>
    </w:p>
    <w:p>
      <w:r>
        <w:rPr>
          <w:b/>
          <w:u w:val="single"/>
        </w:rPr>
        <w:t>256940</w:t>
      </w:r>
    </w:p>
    <w:p>
      <w:r>
        <w:t>@Fahrenthold @kairyssdal @realDonaldTrump @Trump @TrumpInaugural He may need to hold onto that money for legal fees. @KeithOlbermann @GeorgeTakei</w:t>
      </w:r>
    </w:p>
    <w:p>
      <w:r>
        <w:rPr>
          <w:b/>
          <w:u w:val="single"/>
        </w:rPr>
        <w:t>256941</w:t>
      </w:r>
    </w:p>
    <w:p>
      <w:r>
        <w:t>@Abukar_Arman federalism is the law of the land and needs to be respected as such. besides its in our culture that tribes are territorial. https://t.co/nFVkBSnzKA</w:t>
      </w:r>
    </w:p>
    <w:p>
      <w:r>
        <w:rPr>
          <w:b/>
          <w:u w:val="single"/>
        </w:rPr>
        <w:t>256942</w:t>
      </w:r>
    </w:p>
    <w:p>
      <w:r>
        <w:t>Eric Trump doesn't care about nepotism https://t.co/Az9jkgh5nE via @HuffPostPol Spoiled rich kids running our government for profit</w:t>
      </w:r>
    </w:p>
    <w:p>
      <w:r>
        <w:rPr>
          <w:b/>
          <w:u w:val="single"/>
        </w:rPr>
        <w:t>256943</w:t>
      </w:r>
    </w:p>
    <w:p>
      <w:r>
        <w:t>You're the happiest when you are free to flit from one activit... More for Gemini https://t.co/OAXiXanBg5</w:t>
      </w:r>
    </w:p>
    <w:p>
      <w:r>
        <w:rPr>
          <w:b/>
          <w:u w:val="single"/>
        </w:rPr>
        <w:t>256944</w:t>
      </w:r>
    </w:p>
    <w:p>
      <w:r>
        <w:t>Julia Fischer's amazing line at Kansas City Fashion Week.  I am such a proud Momma! kc_fashionweek's photo https://t.co/lKmqCm49XL</w:t>
      </w:r>
    </w:p>
    <w:p>
      <w:r>
        <w:rPr>
          <w:b/>
          <w:u w:val="single"/>
        </w:rPr>
        <w:t>256945</w:t>
      </w:r>
    </w:p>
    <w:p>
      <w:r>
        <w:t>I love when people my age think that having a child suddenly means you aren't allowed to do things 🙃🙄</w:t>
      </w:r>
    </w:p>
    <w:p>
      <w:r>
        <w:rPr>
          <w:b/>
          <w:u w:val="single"/>
        </w:rPr>
        <w:t>256946</w:t>
      </w:r>
    </w:p>
    <w:p>
      <w:r>
        <w:t>Man was complaining about mhki's performance &amp;amp; slightly blind about rashford &amp;amp; ibra's. https://t.co/nxuAv2ciZx</w:t>
      </w:r>
    </w:p>
    <w:p>
      <w:r>
        <w:rPr>
          <w:b/>
          <w:u w:val="single"/>
        </w:rPr>
        <w:t>256947</w:t>
      </w:r>
    </w:p>
    <w:p>
      <w:r>
        <w:t>A new favorite: Montel - First Light  (Original Mix) by Gianlo Loria https://t.co/LFdO2oUCMG on #SoundCloud</w:t>
      </w:r>
    </w:p>
    <w:p>
      <w:r>
        <w:rPr>
          <w:b/>
          <w:u w:val="single"/>
        </w:rPr>
        <w:t>256948</w:t>
      </w:r>
    </w:p>
    <w:p>
      <w:r>
        <w:t>Winter Green Fee Offer - (£100 for a 4-ball)</w:t>
        <w:br/>
        <w:br/>
        <w:t>Running from now until the 31st March you can play East Ren (Monday... https://t.co/NDqZxXJGdM</w:t>
      </w:r>
    </w:p>
    <w:p>
      <w:r>
        <w:rPr>
          <w:b/>
          <w:u w:val="single"/>
        </w:rPr>
        <w:t>256949</w:t>
      </w:r>
    </w:p>
    <w:p>
      <w:r>
        <w:t>BANKSY Have a Nice Day CANVAS ART PRINT Military Art poster 8"X 10" https://t.co/zoFHpGEfBY https://t.co/q01l6Md6ca</w:t>
      </w:r>
    </w:p>
    <w:p>
      <w:r>
        <w:rPr>
          <w:b/>
          <w:u w:val="single"/>
        </w:rPr>
        <w:t>256950</w:t>
      </w:r>
    </w:p>
    <w:p>
      <w:r>
        <w:t>@coimcne @bwesigye Thanks a lot 4 engaging. May truth lead us to wisdom. May courage lead us to take aligned action. May hope/faith sustain💞</w:t>
      </w:r>
    </w:p>
    <w:p>
      <w:r>
        <w:rPr>
          <w:b/>
          <w:u w:val="single"/>
        </w:rPr>
        <w:t>256951</w:t>
      </w:r>
    </w:p>
    <w:p>
      <w:r>
        <w:t>'If you take a step back and become a little less self-obsessed, then your problems become insignificant' https://t.co/VO56ymZQ4e</w:t>
      </w:r>
    </w:p>
    <w:p>
      <w:r>
        <w:rPr>
          <w:b/>
          <w:u w:val="single"/>
        </w:rPr>
        <w:t>256952</w:t>
      </w:r>
    </w:p>
    <w:p>
      <w:r>
        <w:t>hey!! @katewalsh I'm about to start #13reasonswhy i heard is good.. but i'm sure is more than that  just because of you 😊🙊🙈</w:t>
      </w:r>
    </w:p>
    <w:p>
      <w:r>
        <w:rPr>
          <w:b/>
          <w:u w:val="single"/>
        </w:rPr>
        <w:t>256953</w:t>
      </w:r>
    </w:p>
    <w:p>
      <w:r>
        <w:t>I was facetiming my friend last night and the notification came up sayinh that @SantanaGarrett_ is the new RCW Womens champ, i lost it!!!</w:t>
      </w:r>
    </w:p>
    <w:p>
      <w:r>
        <w:rPr>
          <w:b/>
          <w:u w:val="single"/>
        </w:rPr>
        <w:t>256954</w:t>
      </w:r>
    </w:p>
    <w:p>
      <w:r>
        <w:t>DIY NEW 40PCS 12MM AB Resin Heart flatback Scrapbooking for phone/wedding/ UJQ2 https://t.co/UlXls2pn7v https://t.co/DqW6Pqxpe0</w:t>
      </w:r>
    </w:p>
    <w:p>
      <w:r>
        <w:rPr>
          <w:b/>
          <w:u w:val="single"/>
        </w:rPr>
        <w:t>256955</w:t>
      </w:r>
    </w:p>
    <w:p>
      <w:r>
        <w:t>Patiently waiting for @kvpalooza to take the stage - we are 1st in line #onejob #KVFanClub #chilislove ❤ #WFFConf #ChilisWTL https://t.co/HX63Gacbr3</w:t>
      </w:r>
    </w:p>
    <w:p>
      <w:r>
        <w:rPr>
          <w:b/>
          <w:u w:val="single"/>
        </w:rPr>
        <w:t>256956</w:t>
      </w:r>
    </w:p>
    <w:p>
      <w:r>
        <w:t>@paulsen_smw Im still not buying that - unless texans get romo by about april 10 the falcons are really the only great matchup on pats home sched.</w:t>
      </w:r>
    </w:p>
    <w:p>
      <w:r>
        <w:rPr>
          <w:b/>
          <w:u w:val="single"/>
        </w:rPr>
        <w:t>256957</w:t>
      </w:r>
    </w:p>
    <w:p>
      <w:r>
        <w:t>NCT's TEN - "Dream in a Dream" MV REACTION - ARE YOU KIDDING ME?!? https://t.co/AIhUv6ehsv via @YouTube</w:t>
      </w:r>
    </w:p>
    <w:p>
      <w:r>
        <w:rPr>
          <w:b/>
          <w:u w:val="single"/>
        </w:rPr>
        <w:t>256958</w:t>
      </w:r>
    </w:p>
    <w:p>
      <w:r>
        <w:t xml:space="preserve">"Looking forward to tomorrow and the days after!"  </w:t>
        <w:br/>
        <w:br/>
        <w:t>Check out what Liza has to say about our Spa Management... https://t.co/MFWfj3iDTH</w:t>
      </w:r>
    </w:p>
    <w:p>
      <w:r>
        <w:rPr>
          <w:b/>
          <w:u w:val="single"/>
        </w:rPr>
        <w:t>256959</w:t>
      </w:r>
    </w:p>
    <w:p>
      <w:r>
        <w:t>From the boxes in the library and Ensor:</w:t>
        <w:br/>
        <w:t>Megan Smith is my bestest friend and I love her endlessly. She deserves... https://t.co/VFDl1RdQOm</w:t>
      </w:r>
    </w:p>
    <w:p>
      <w:r>
        <w:rPr>
          <w:b/>
          <w:u w:val="single"/>
        </w:rPr>
        <w:t>256960</w:t>
      </w:r>
    </w:p>
    <w:p>
      <w:r>
        <w:t>Cottage Supervisor - Residential Program - Tampa Bay area, Florida - Children's Home Network https://t.co/LcXNeI1tGd</w:t>
      </w:r>
    </w:p>
    <w:p>
      <w:r>
        <w:rPr>
          <w:b/>
          <w:u w:val="single"/>
        </w:rPr>
        <w:t>256961</w:t>
      </w:r>
    </w:p>
    <w:p>
      <w:r>
        <w:t>Thanks for the interest. Will let you know as soon as I put the recipe on my blog. Been just making it for my kids! https://t.co/nBmsGfzRHT</w:t>
      </w:r>
    </w:p>
    <w:p>
      <w:r>
        <w:rPr>
          <w:b/>
          <w:u w:val="single"/>
        </w:rPr>
        <w:t>256962</w:t>
      </w:r>
    </w:p>
    <w:p>
      <w:r>
        <w:t>@evertonfc2 @JohnPReid @UKLabour See TM no matter how bad she does they will rally around her get to TV studio radio station and defend her. No such thing labour 1/2</w:t>
      </w:r>
    </w:p>
    <w:p>
      <w:r>
        <w:rPr>
          <w:b/>
          <w:u w:val="single"/>
        </w:rPr>
        <w:t>256963</w:t>
      </w:r>
    </w:p>
    <w:p>
      <w:r>
        <w:t>@Twitter please make better UI. This just makes reply threads confusing. Why not just disregard character count in mentions?</w:t>
      </w:r>
    </w:p>
    <w:p>
      <w:r>
        <w:rPr>
          <w:b/>
          <w:u w:val="single"/>
        </w:rPr>
        <w:t>256964</w:t>
      </w:r>
    </w:p>
    <w:p>
      <w:r>
        <w:t>Downtown St. Louis Luxury Communities Land $26M Financing - Multi-Housing News https://t.co/uWfcRlkBNV https://t.co/kOQ2ky3JLL</w:t>
      </w:r>
    </w:p>
    <w:p>
      <w:r>
        <w:rPr>
          <w:b/>
          <w:u w:val="single"/>
        </w:rPr>
        <w:t>256965</w:t>
      </w:r>
    </w:p>
    <w:p>
      <w:r>
        <w:t>#NP AlphaState @AlphaState_2014  @AngelsPrAdverts @mariannicolaou - The End on @Metal365Radio https://t.co/t8oikKqRpl</w:t>
      </w:r>
    </w:p>
    <w:p>
      <w:r>
        <w:rPr>
          <w:b/>
          <w:u w:val="single"/>
        </w:rPr>
        <w:t>256966</w:t>
      </w:r>
    </w:p>
    <w:p>
      <w:r>
        <w:t>Darrion got to the point where he cries if Tristan leaves the room 🙄 he doesn't cry for me and it breaks my heart 😭</w:t>
      </w:r>
    </w:p>
    <w:p>
      <w:r>
        <w:rPr>
          <w:b/>
          <w:u w:val="single"/>
        </w:rPr>
        <w:t>256967</w:t>
      </w:r>
    </w:p>
    <w:p>
      <w:r>
        <w:t>These Artist Alley finds are really incredible when you-- HEY! It's Nicholas Cage! #NicholasCage #WonderCon #WonderCon2017 #ArtistAlley https://t.co/u3PNUF831r</w:t>
      </w:r>
    </w:p>
    <w:p>
      <w:r>
        <w:rPr>
          <w:b/>
          <w:u w:val="single"/>
        </w:rPr>
        <w:t>256968</w:t>
      </w:r>
    </w:p>
    <w:p>
      <w:r>
        <w:t>It will mean that McConnell has dishonored the Senate and NG will always be illegitimate without 60 votes. https://t.co/IwFa1zjCRM</w:t>
      </w:r>
    </w:p>
    <w:p>
      <w:r>
        <w:rPr>
          <w:b/>
          <w:u w:val="single"/>
        </w:rPr>
        <w:t>256969</w:t>
      </w:r>
    </w:p>
    <w:p>
      <w:r>
        <w:t>1/3 Three males from Ft. Lauderdale, driving south on Collier and struck another car just north of SR 54. The got out and fled on foot. https://t.co/cApsWqMFU0</w:t>
      </w:r>
    </w:p>
    <w:p>
      <w:r>
        <w:rPr>
          <w:b/>
          <w:u w:val="single"/>
        </w:rPr>
        <w:t>256970</w:t>
      </w:r>
    </w:p>
    <w:p>
      <w:r>
        <w:t>Rep Kurk "we funded alcohol/drug prog" (after GOP tried killing). Asks "is it enough to deal w/crisis?" Answers "probably not." #nhpolitics</w:t>
      </w:r>
    </w:p>
    <w:p>
      <w:r>
        <w:rPr>
          <w:b/>
          <w:u w:val="single"/>
        </w:rPr>
        <w:t>256971</w:t>
      </w:r>
    </w:p>
    <w:p>
      <w:r>
        <w:t>I liked a @YouTube video from @bitwitkyle https://t.co/WTNV9oO9nd BUILDING MY GRANDPA HIS FIRST PC!! (a tad overkill?)</w:t>
      </w:r>
    </w:p>
    <w:p>
      <w:r>
        <w:rPr>
          <w:b/>
          <w:u w:val="single"/>
        </w:rPr>
        <w:t>256972</w:t>
      </w:r>
    </w:p>
    <w:p>
      <w:r>
        <w:t>id rather let you punch me than punching that innocent bug jeon punch me everywhere you want *wink wonk* https://t.co/jUuXrXhV8z</w:t>
      </w:r>
    </w:p>
    <w:p>
      <w:r>
        <w:rPr>
          <w:b/>
          <w:u w:val="single"/>
        </w:rPr>
        <w:t>256973</w:t>
      </w:r>
    </w:p>
    <w:p>
      <w:r>
        <w:t>The tragedy in life doesn't lie in not reaching your goal. The tragedy lies in having no goal to reach. #quotes https://t.co/Q60wG8hkvA</w:t>
      </w:r>
    </w:p>
    <w:p>
      <w:r>
        <w:rPr>
          <w:b/>
          <w:u w:val="single"/>
        </w:rPr>
        <w:t>256974</w:t>
      </w:r>
    </w:p>
    <w:p>
      <w:r>
        <w:t>Yes, indeed. #PeninsulaPierPirates have a specially modified version #waterpistol @bristolarmsnew @harwichhaven @footferry @ShotleyMarina https://t.co/0IVgdzgGWz</w:t>
      </w:r>
    </w:p>
    <w:p>
      <w:r>
        <w:rPr>
          <w:b/>
          <w:u w:val="single"/>
        </w:rPr>
        <w:t>256975</w:t>
      </w:r>
    </w:p>
    <w:p>
      <w:r>
        <w:t>Want to learn more about how to prevent sexual assaults on campus? Check out these SAAM events. #UCSAAM17 https://t.co/1bc26DdWSt</w:t>
      </w:r>
    </w:p>
    <w:p>
      <w:r>
        <w:rPr>
          <w:b/>
          <w:u w:val="single"/>
        </w:rPr>
        <w:t>256976</w:t>
      </w:r>
    </w:p>
    <w:p>
      <w:r>
        <w:t>@andycruttenden @BianchiOwnersUK @thefell_01 Well Andy, pop along tomorrow and we may be able to make it happen. 🚴🏽👍</w:t>
      </w:r>
    </w:p>
    <w:p>
      <w:r>
        <w:rPr>
          <w:b/>
          <w:u w:val="single"/>
        </w:rPr>
        <w:t>256977</w:t>
      </w:r>
    </w:p>
    <w:p>
      <w:r>
        <w:t>What a great night the Cardiff Music Awards was! Thanks to everyone that came, here's a piece by the Cardiff Times!</w:t>
        <w:br/>
        <w:t>https://t.co/vMMHzsU4Tr</w:t>
      </w:r>
    </w:p>
    <w:p>
      <w:r>
        <w:rPr>
          <w:b/>
          <w:u w:val="single"/>
        </w:rPr>
        <w:t>256978</w:t>
      </w:r>
    </w:p>
    <w:p>
      <w:r>
        <w:t>@Trevornoah --&amp;gt; ...."Paul Ryan has turned into such a pussy, I'm surprised Trump hasn't grabbed him yet." @TheDailyShow</w:t>
      </w:r>
    </w:p>
    <w:p>
      <w:r>
        <w:rPr>
          <w:b/>
          <w:u w:val="single"/>
        </w:rPr>
        <w:t>256979</w:t>
      </w:r>
    </w:p>
    <w:p>
      <w:r>
        <w:t>NP: comforters song by JEREMIAH ft @Asa_official #latemorningswithenkayy #throwbackthursday @EnkayyOfficial @bunor_beryl @djdarmix</w:t>
      </w:r>
    </w:p>
    <w:p>
      <w:r>
        <w:rPr>
          <w:b/>
          <w:u w:val="single"/>
        </w:rPr>
        <w:t>256980</w:t>
      </w:r>
    </w:p>
    <w:p>
      <w:r>
        <w:t>Cancer patient survives having eight organs removed - and now he's planning his wedding https://t.co/ZFoTxSq2Xu via @HuffPoLifestyle</w:t>
      </w:r>
    </w:p>
    <w:p>
      <w:r>
        <w:rPr>
          <w:b/>
          <w:u w:val="single"/>
        </w:rPr>
        <w:t>256981</w:t>
      </w:r>
    </w:p>
    <w:p>
      <w:r>
        <w:t>Heyy #LetsTalk #ChitChat #FeatureMe #liveme Summer TR:</w:t>
        <w:br/>
        <w:t>https://t.co/yxgwzxrmc4 https://t.co/UoUcuOQs55</w:t>
      </w:r>
    </w:p>
    <w:p>
      <w:r>
        <w:rPr>
          <w:b/>
          <w:u w:val="single"/>
        </w:rPr>
        <w:t>256982</w:t>
      </w:r>
    </w:p>
    <w:p>
      <w:r>
        <w:t>Found a Transponder Snail!</w:t>
        <w:br/>
        <w:t>What's inside? Mystery barrel's shocking secret!!</w:t>
        <w:br/>
        <w:t>https://t.co/3GaAnfu3rG #TreCru https://t.co/WH8M821YDY</w:t>
      </w:r>
    </w:p>
    <w:p>
      <w:r>
        <w:rPr>
          <w:b/>
          <w:u w:val="single"/>
        </w:rPr>
        <w:t>256983</w:t>
      </w:r>
    </w:p>
    <w:p>
      <w:r>
        <w:t>@roldako How many quarters did we go through for this?  Good times they were. https://t.co/kntYm38sTe</w:t>
      </w:r>
    </w:p>
    <w:p>
      <w:r>
        <w:rPr>
          <w:b/>
          <w:u w:val="single"/>
        </w:rPr>
        <w:t>256984</w:t>
      </w:r>
    </w:p>
    <w:p>
      <w:r>
        <w:t>@cardsbewithyou Sydney Greenstreet with Peter Lorre in Hollywood Canteen (1944) https://t.co/5BdZWMJv2V</w:t>
      </w:r>
    </w:p>
    <w:p>
      <w:r>
        <w:rPr>
          <w:b/>
          <w:u w:val="single"/>
        </w:rPr>
        <w:t>256985</w:t>
      </w:r>
    </w:p>
    <w:p>
      <w:r>
        <w:t>@AshNicole_xx Too much effort. I like waltzing in there like I own the bitch and ordering all that they have left.</w:t>
      </w:r>
    </w:p>
    <w:p>
      <w:r>
        <w:rPr>
          <w:b/>
          <w:u w:val="single"/>
        </w:rPr>
        <w:t>256986</w:t>
      </w:r>
    </w:p>
    <w:p>
      <w:r>
        <w:t>#Accesstojustice is an important safeguard that contributes to ensuring fairness and public trust in the legal system https://t.co/auDB6OdmR8</w:t>
      </w:r>
    </w:p>
    <w:p>
      <w:r>
        <w:rPr>
          <w:b/>
          <w:u w:val="single"/>
        </w:rPr>
        <w:t>256987</w:t>
      </w:r>
    </w:p>
    <w:p>
      <w:r>
        <w:t>Podcast on Westworld from Shoot the Projectionist (first of two!) via /r/westworld https://t.co/YAf5S9uQR7 https://t.co/dAFXgHsWG6</w:t>
      </w:r>
    </w:p>
    <w:p>
      <w:r>
        <w:rPr>
          <w:b/>
          <w:u w:val="single"/>
        </w:rPr>
        <w:t>256988</w:t>
      </w:r>
    </w:p>
    <w:p>
      <w:r>
        <w:t>The Difference Between #PaidTraffic Vs Free Traffic For #MusicProducers and #Beatmakers https://t.co/VlmbRCdR4Q https://t.co/asJBuevFML</w:t>
      </w:r>
    </w:p>
    <w:p>
      <w:r>
        <w:rPr>
          <w:b/>
          <w:u w:val="single"/>
        </w:rPr>
        <w:t>256989</w:t>
      </w:r>
    </w:p>
    <w:p>
      <w:r>
        <w:t>And i am so lucky to have you all in my life. All my hardwork and sleepless days are all worth it, it is bcoz to all of you.</w:t>
        <w:br/>
        <w:t>#5YearswithEXO</w:t>
      </w:r>
    </w:p>
    <w:p>
      <w:r>
        <w:rPr>
          <w:b/>
          <w:u w:val="single"/>
        </w:rPr>
        <w:t>256990</w:t>
      </w:r>
    </w:p>
    <w:p>
      <w:r>
        <w:t>Many Uses, Linked by One Vibrant Alley - Urban Land Magazine @UrbanLandInst https://t.co/WERMDFUvXH #sustainable #redevelopment</w:t>
      </w:r>
    </w:p>
    <w:p>
      <w:r>
        <w:rPr>
          <w:b/>
          <w:u w:val="single"/>
        </w:rPr>
        <w:t>256991</w:t>
      </w:r>
    </w:p>
    <w:p>
      <w:r>
        <w:t>BdB asked re possibility of city legislation for legal defense funds. Not much to say. Our new story on the subject: https://t.co/KNoNpCgNRQ</w:t>
      </w:r>
    </w:p>
    <w:p>
      <w:r>
        <w:rPr>
          <w:b/>
          <w:u w:val="single"/>
        </w:rPr>
        <w:t>256992</w:t>
      </w:r>
    </w:p>
    <w:p>
      <w:r>
        <w:t>@TVconormac @bbcnewsline Shouldn't have been allowed to put them chemicals next or near a waterway in the first place</w:t>
      </w:r>
    </w:p>
    <w:p>
      <w:r>
        <w:rPr>
          <w:b/>
          <w:u w:val="single"/>
        </w:rPr>
        <w:t>256993</w:t>
      </w:r>
    </w:p>
    <w:p>
      <w:r>
        <w:t>Speaker applications for TEDxSaltLakeCity 2017 are now open! Anyone who's interested in applying or knows someone... https://t.co/6vcA6J7ogz</w:t>
      </w:r>
    </w:p>
    <w:p>
      <w:r>
        <w:rPr>
          <w:b/>
          <w:u w:val="single"/>
        </w:rPr>
        <w:t>256994</w:t>
      </w:r>
    </w:p>
    <w:p>
      <w:r>
        <w:t>I can never post anything because Sarah always makes fun of me and I get all embarrassed 😂@LenelSarah</w:t>
      </w:r>
    </w:p>
    <w:p>
      <w:r>
        <w:rPr>
          <w:b/>
          <w:u w:val="single"/>
        </w:rPr>
        <w:t>256995</w:t>
      </w:r>
    </w:p>
    <w:p>
      <w:r>
        <w:t>@KellyMunson5 in a gop controlled gov't? may as well ask for ice cream every night...he will once again divide a party he has little love for</w:t>
      </w:r>
    </w:p>
    <w:p>
      <w:r>
        <w:rPr>
          <w:b/>
          <w:u w:val="single"/>
        </w:rPr>
        <w:t>256996</w:t>
      </w:r>
    </w:p>
    <w:p>
      <w:r>
        <w:t>#TripleTalaqArrest Its high time our Naton Muslim Women shld b free frm binding of Triple Talaq. Its making life of Muslim Women miserable</w:t>
      </w:r>
    </w:p>
    <w:p>
      <w:r>
        <w:rPr>
          <w:b/>
          <w:u w:val="single"/>
        </w:rPr>
        <w:t>256997</w:t>
      </w:r>
    </w:p>
    <w:p>
      <w:r>
        <w:t>A Tearful Goodbye to 'Red Eye,' the Weirdest Show on TV https://t.co/FOFBUc3jFV - Business Tax Center - Small Business Tax Center</w:t>
      </w:r>
    </w:p>
    <w:p>
      <w:r>
        <w:rPr>
          <w:b/>
          <w:u w:val="single"/>
        </w:rPr>
        <w:t>256998</w:t>
      </w:r>
    </w:p>
    <w:p>
      <w:r>
        <w:t>SpaceX Launches a Satellite With a Partly Used Rocket https://t.co/0uj3VEKxHF https://t.co/hm85kBzT8m</w:t>
      </w:r>
    </w:p>
    <w:p>
      <w:r>
        <w:rPr>
          <w:b/>
          <w:u w:val="single"/>
        </w:rPr>
        <w:t>256999</w:t>
      </w:r>
    </w:p>
    <w:p>
      <w:r>
        <w:t>Join me in support our team and @GMUClubSports on #GivingDay! #Give2Mason at https://t.co/MXs59jIul1</w:t>
      </w:r>
    </w:p>
    <w:p>
      <w:r>
        <w:rPr>
          <w:b/>
          <w:u w:val="single"/>
        </w:rPr>
        <w:t>257000</w:t>
      </w:r>
    </w:p>
    <w:p>
      <w:r>
        <w:t>The Compass Church supports 65 singles and families serving around the world. As we pray for them and the... https://t.co/IY9H5bgoDb</w:t>
      </w:r>
    </w:p>
    <w:p>
      <w:r>
        <w:rPr>
          <w:b/>
          <w:u w:val="single"/>
        </w:rPr>
        <w:t>257001</w:t>
      </w:r>
    </w:p>
    <w:p>
      <w:r>
        <w:t>I wanna know the spoiler but....I wanna have the emotion watching the new season without reading spoilers.</w:t>
      </w:r>
    </w:p>
    <w:p>
      <w:r>
        <w:rPr>
          <w:b/>
          <w:u w:val="single"/>
        </w:rPr>
        <w:t>257002</w:t>
      </w:r>
    </w:p>
    <w:p>
      <w:r>
        <w:t>This stellar custom home is turnkey and ready for you! It's magnificent! https://t.co/2pNysoXyrM https://t.co/nKutnzlrTU</w:t>
      </w:r>
    </w:p>
    <w:p>
      <w:r>
        <w:rPr>
          <w:b/>
          <w:u w:val="single"/>
        </w:rPr>
        <w:t>257003</w:t>
      </w:r>
    </w:p>
    <w:p>
      <w:r>
        <w:t>Thinking about your place in the outer world is more of a ment... More for Libra https://t.co/R06bwIuWNK</w:t>
      </w:r>
    </w:p>
    <w:p>
      <w:r>
        <w:rPr>
          <w:b/>
          <w:u w:val="single"/>
        </w:rPr>
        <w:t>257004</w:t>
      </w:r>
    </w:p>
    <w:p>
      <w:r>
        <w:t>Multi-million Dollar Deal For Somaliland’s Historic Port Sparks Land Rush https://t.co/ciE97fHagb https://t.co/KLJAckN94I</w:t>
      </w:r>
    </w:p>
    <w:p>
      <w:r>
        <w:rPr>
          <w:b/>
          <w:u w:val="single"/>
        </w:rPr>
        <w:t>257005</w:t>
      </w:r>
    </w:p>
    <w:p>
      <w:r>
        <w:t>Ask I lost the debate so I'm going to insult you now cause I have no other comes backs. Typical bitch ass nigga on twitter. BLOCKED! Lol https://t.co/ipCMRE4fHG</w:t>
      </w:r>
    </w:p>
    <w:p>
      <w:r>
        <w:rPr>
          <w:b/>
          <w:u w:val="single"/>
        </w:rPr>
        <w:t>257006</w:t>
      </w:r>
    </w:p>
    <w:p>
      <w:r>
        <w:t>Explore how artists are inspired by #architecture | @Tate https://t.co/MV3AT82abW https://t.co/Ga91exgoON</w:t>
      </w:r>
    </w:p>
    <w:p>
      <w:r>
        <w:rPr>
          <w:b/>
          <w:u w:val="single"/>
        </w:rPr>
        <w:t>257007</w:t>
      </w:r>
    </w:p>
    <w:p>
      <w:r>
        <w:t>@Poet1233656 ahh life is a bit shitty rn but I am going out of state next week for spring break so that's nice.... music over obsession 2</w:t>
      </w:r>
    </w:p>
    <w:p>
      <w:r>
        <w:rPr>
          <w:b/>
          <w:u w:val="single"/>
        </w:rPr>
        <w:t>257008</w:t>
      </w:r>
    </w:p>
    <w:p>
      <w:r>
        <w:t>@x3_jessicaa APRIL 1ST, P.O.H PRESENTS: CLUB ICE AWARDS &amp;amp; #ARIESPROJECT- FOLLOW @POH_BABYDADDY 1000+PPL https://t.co/J38xVu9wkQ</w:t>
      </w:r>
    </w:p>
    <w:p>
      <w:r>
        <w:rPr>
          <w:b/>
          <w:u w:val="single"/>
        </w:rPr>
        <w:t>257009</w:t>
      </w:r>
    </w:p>
    <w:p>
      <w:r>
        <w:t xml:space="preserve">@ThomasSanders @BenaddictedLord I'm bi but honestly still think "I AM SO HAY AND SO HAPPY ABOUT IT" to myself regulary </w:t>
        <w:br/>
        <w:t>I'm still kinda gay, right? 😅</w:t>
        <w:br/>
        <w:t>I love being queer</w:t>
      </w:r>
    </w:p>
    <w:p>
      <w:r>
        <w:rPr>
          <w:b/>
          <w:u w:val="single"/>
        </w:rPr>
        <w:t>257010</w:t>
      </w:r>
    </w:p>
    <w:p>
      <w:r>
        <w:t>I have been on Twitter for 5 years, 8 months, 10 days (since 28 Jul 2011).</w:t>
        <w:br/>
        <w:t>And you? https://t.co/lYwfy22DHL</w:t>
      </w:r>
    </w:p>
    <w:p>
      <w:r>
        <w:rPr>
          <w:b/>
          <w:u w:val="single"/>
        </w:rPr>
        <w:t>257011</w:t>
      </w:r>
    </w:p>
    <w:p>
      <w:r>
        <w:t>My Pokemon Mega EX Card Collection:</w:t>
        <w:br/>
        <w:t>https://t.co/baiujsWHrB</w:t>
        <w:br/>
        <w:t>#Pokemon #PokemonTCG #PokemonMegaEX #PokemonCardCollection</w:t>
      </w:r>
    </w:p>
    <w:p>
      <w:r>
        <w:rPr>
          <w:b/>
          <w:u w:val="single"/>
        </w:rPr>
        <w:t>257012</w:t>
      </w:r>
    </w:p>
    <w:p>
      <w:r>
        <w:t>#Somerset Spa Deal: House Heavenly #Spa Day with Two Course Lunch for Two @Bannatyne @charltonhouse  https://t.co/DnqDL4PU1p https://t.co/4Ej7EZl1yZ</w:t>
      </w:r>
    </w:p>
    <w:p>
      <w:r>
        <w:rPr>
          <w:b/>
          <w:u w:val="single"/>
        </w:rPr>
        <w:t>257013</w:t>
      </w:r>
    </w:p>
    <w:p>
      <w:r>
        <w:t>@introvertedwife So, I played the 10-hour trial, but I'm still on the fence. Is the full game worth $60?</w:t>
      </w:r>
    </w:p>
    <w:p>
      <w:r>
        <w:rPr>
          <w:b/>
          <w:u w:val="single"/>
        </w:rPr>
        <w:t>257014</w:t>
      </w:r>
    </w:p>
    <w:p>
      <w:r>
        <w:t>Shining Armor is often known to debate over the ownership of  up to 150 pounds of leaves when there is nothing better to do.</w:t>
      </w:r>
    </w:p>
    <w:p>
      <w:r>
        <w:rPr>
          <w:b/>
          <w:u w:val="single"/>
        </w:rPr>
        <w:t>257015</w:t>
      </w:r>
    </w:p>
    <w:p>
      <w:r>
        <w:t>No one is "threatening to go to war" with Spain except hyperbolic twitter accounts. https://t.co/pSI9FwXsSK</w:t>
      </w:r>
    </w:p>
    <w:p>
      <w:r>
        <w:rPr>
          <w:b/>
          <w:u w:val="single"/>
        </w:rPr>
        <w:t>257016</w:t>
      </w:r>
    </w:p>
    <w:p>
      <w:r>
        <w:t>Wait.. So two things..</w:t>
        <w:br/>
        <w:br/>
        <w:t>1- Congrats @petbugs13!</w:t>
        <w:br/>
        <w:br/>
        <w:t>2- When is your first day with the Panthers @JDylanBurke? https://t.co/yZzeO96QKT</w:t>
      </w:r>
    </w:p>
    <w:p>
      <w:r>
        <w:rPr>
          <w:b/>
          <w:u w:val="single"/>
        </w:rPr>
        <w:t>257017</w:t>
      </w:r>
    </w:p>
    <w:p>
      <w:r>
        <w:t>The most rewarding things you do in life are often the ones that look like they cannot be done. -Arnold Palmer</w:t>
      </w:r>
    </w:p>
    <w:p>
      <w:r>
        <w:rPr>
          <w:b/>
          <w:u w:val="single"/>
        </w:rPr>
        <w:t>257018</w:t>
      </w:r>
    </w:p>
    <w:p>
      <w:r>
        <w:t>Chinese scroll painting tiger 14x35" REPRO oriental Asian brush ink gongbi art https://t.co/rc1RF0dSJ5 https://t.co/cYMdTOWv5h</w:t>
      </w:r>
    </w:p>
    <w:p>
      <w:r>
        <w:rPr>
          <w:b/>
          <w:u w:val="single"/>
        </w:rPr>
        <w:t>257019</w:t>
      </w:r>
    </w:p>
    <w:p>
      <w:r>
        <w:t>PRESS RELEASE: SUPAWEAR SUPADUPA BLAZE &amp;amp; ORIGAMI [vc_row][vc_column][vc_empty_space][/vc_column][/vc_row][vc_ro ... ... https://t.co/MdES603XlY</w:t>
      </w:r>
    </w:p>
    <w:p>
      <w:r>
        <w:rPr>
          <w:b/>
          <w:u w:val="single"/>
        </w:rPr>
        <w:t>257020</w:t>
      </w:r>
    </w:p>
    <w:p>
      <w:r>
        <w:t>★THE GATEWAY 2★</w:t>
        <w:br/>
        <w:t>✔https://t.co/SSmqhC8rBA</w:t>
        <w:br/>
        <w:br/>
        <w:t>https://t.co/8jSwD7zC61 @Spokenamos #bookboost #ASMSG #kindle https://t.co/OdoRyxfrtp</w:t>
      </w:r>
    </w:p>
    <w:p>
      <w:r>
        <w:rPr>
          <w:b/>
          <w:u w:val="single"/>
        </w:rPr>
        <w:t>257021</w:t>
      </w:r>
    </w:p>
    <w:p>
      <w:r>
        <w:t>Detroit Pistons vs Cleveland Cavaliers – Game 2 – Full Highlights – April 20, 2016 NBA Playoffs https://t.co/wL2aWvAWJe #Detroit Pistons</w:t>
      </w:r>
    </w:p>
    <w:p>
      <w:r>
        <w:rPr>
          <w:b/>
          <w:u w:val="single"/>
        </w:rPr>
        <w:t>257022</w:t>
      </w:r>
    </w:p>
    <w:p>
      <w:r>
        <w:t>Today, two eleven year olds told me "Ms. Heather, thank you." Another one told me, "I would have been here longer, if it wasn't for you."</w:t>
      </w:r>
    </w:p>
    <w:p>
      <w:r>
        <w:rPr>
          <w:b/>
          <w:u w:val="single"/>
        </w:rPr>
        <w:t>257023</w:t>
      </w:r>
    </w:p>
    <w:p>
      <w:r>
        <w:t>Are you #TeamSchaaf? Compete in some friendly competition and cheer on Men's Lax as they take on that team up North. https://t.co/dl3X13TUtN</w:t>
      </w:r>
    </w:p>
    <w:p>
      <w:r>
        <w:rPr>
          <w:b/>
          <w:u w:val="single"/>
        </w:rPr>
        <w:t>257024</w:t>
      </w:r>
    </w:p>
    <w:p>
      <w:r>
        <w:t>It''s a sunny day for first G&amp;amp;T on patio.. would still rather be skiing! https://t.co/WxbfLdN6LP</w:t>
      </w:r>
    </w:p>
    <w:p>
      <w:r>
        <w:rPr>
          <w:b/>
          <w:u w:val="single"/>
        </w:rPr>
        <w:t>257025</w:t>
      </w:r>
    </w:p>
    <w:p>
      <w:r>
        <w:t>Why didn't the Hatchlings have hatch Twitter accounts this year? I thought that was cool... #TheHatch2017</w:t>
      </w:r>
    </w:p>
    <w:p>
      <w:r>
        <w:rPr>
          <w:b/>
          <w:u w:val="single"/>
        </w:rPr>
        <w:t>257026</w:t>
      </w:r>
    </w:p>
    <w:p>
      <w:r>
        <w:t>Sephora Debuts Largest Store in U.S. and It’s The Future of Beauty https://t.co/WHZy2Gxmqv https://t.co/gOR8qOYT4e</w:t>
      </w:r>
    </w:p>
    <w:p>
      <w:r>
        <w:rPr>
          <w:b/>
          <w:u w:val="single"/>
        </w:rPr>
        <w:t>257027</w:t>
      </w:r>
    </w:p>
    <w:p>
      <w:r>
        <w:t>@Team_LeBron__23 @BleacherReport Lmao bro. Just wait. We got one of the best young cores in the league. Ur Cavs haven't been relevant since they've entered the league. Foh</w:t>
      </w:r>
    </w:p>
    <w:p>
      <w:r>
        <w:rPr>
          <w:b/>
          <w:u w:val="single"/>
        </w:rPr>
        <w:t>257028</w:t>
      </w:r>
    </w:p>
    <w:p>
      <w:r>
        <w:t>“Apollo Client 1.0: A flexible, community-focused JavaScript GraphQL client” @helferjs https://t.co/uwXxbFdTC0</w:t>
      </w:r>
    </w:p>
    <w:p>
      <w:r>
        <w:rPr>
          <w:b/>
          <w:u w:val="single"/>
        </w:rPr>
        <w:t>257029</w:t>
      </w:r>
    </w:p>
    <w:p>
      <w:r>
        <w:t>@Hamill_Harem @herecomeshamill @JennyButler95 @HamillFriends @skywalker_eve @HamillHimself @ItsMarkHamill @IDreamOfHamill @maka_gh @HamsterHashtags @Hamill_Italy @PopCultPoppets @KadoGelsey @hamill_trash Got your back Hamster - coming full FORCE! 🐹❤🐹😂😇🤗😁</w:t>
      </w:r>
    </w:p>
    <w:p>
      <w:r>
        <w:rPr>
          <w:b/>
          <w:u w:val="single"/>
        </w:rPr>
        <w:t>257030</w:t>
      </w:r>
    </w:p>
    <w:p>
      <w:r>
        <w:t>Microsoft Goes Completely Open Source — Grab All Its Software And Source Code For Free https://t.co/b6kJL9zjvr via @@fossbytes14</w:t>
      </w:r>
    </w:p>
    <w:p>
      <w:r>
        <w:rPr>
          <w:b/>
          <w:u w:val="single"/>
        </w:rPr>
        <w:t>257031</w:t>
      </w:r>
    </w:p>
    <w:p>
      <w:r>
        <w:t>It was a pleasure working with such talented people :-) that's what makes music so much fun! https://t.co/SpXYkxucY6</w:t>
      </w:r>
    </w:p>
    <w:p>
      <w:r>
        <w:rPr>
          <w:b/>
          <w:u w:val="single"/>
        </w:rPr>
        <w:t>257032</w:t>
      </w:r>
    </w:p>
    <w:p>
      <w:r>
        <w:t xml:space="preserve">FREE..TODAY..  Goodnight, Goodnight  https://t.co/nyCepX4cEI </w:t>
        <w:br/>
        <w:t>#FreeKindlebooks #kindlefreebooks #freekindlestuff #kindlefreebie</w:t>
        <w:br/>
        <w:t>#freekindle https://t.co/7znqU2q9Ts</w:t>
      </w:r>
    </w:p>
    <w:p>
      <w:r>
        <w:rPr>
          <w:b/>
          <w:u w:val="single"/>
        </w:rPr>
        <w:t>257033</w:t>
      </w:r>
    </w:p>
    <w:p>
      <w:r>
        <w:t>There's a new best seller on my shelf! Summer Secrets by @jenji &amp;amp; @MascotBooks Get yours=&amp;gt; https://t.co/OtR4DaN5YJ https://t.co/hhMSB5Kykv</w:t>
      </w:r>
    </w:p>
    <w:p>
      <w:r>
        <w:rPr>
          <w:b/>
          <w:u w:val="single"/>
        </w:rPr>
        <w:t>257034</w:t>
      </w:r>
    </w:p>
    <w:p>
      <w:r>
        <w:t xml:space="preserve">What a hard fought first quarter! @MaroochyRoos 2.5.17 lead @UQAFC 1.2.8 </w:t>
        <w:br/>
        <w:t>If you can't be here, check out LIVE Blog: https://t.co/dKSXaYnmId https://t.co/mdAChowtJP</w:t>
      </w:r>
    </w:p>
    <w:p>
      <w:r>
        <w:rPr>
          <w:b/>
          <w:u w:val="single"/>
        </w:rPr>
        <w:t>257035</w:t>
      </w:r>
    </w:p>
    <w:p>
      <w:r>
        <w:t xml:space="preserve">Check out this eBay item： </w:t>
        <w:br/>
        <w:t>Nagatanien Rice Seasoning Cod roe 28g from Japan foods Free Shipping https://t.co/ciA7OzM2Kn … @eBay</w:t>
      </w:r>
    </w:p>
    <w:p>
      <w:r>
        <w:rPr>
          <w:b/>
          <w:u w:val="single"/>
        </w:rPr>
        <w:t>257036</w:t>
      </w:r>
    </w:p>
    <w:p>
      <w:r>
        <w:t>can someone please explain to me what the need for 10 movies about cars is? like what's so great about the fast &amp;amp; the furious series??</w:t>
      </w:r>
    </w:p>
    <w:p>
      <w:r>
        <w:rPr>
          <w:b/>
          <w:u w:val="single"/>
        </w:rPr>
        <w:t>257037</w:t>
      </w:r>
    </w:p>
    <w:p>
      <w:r>
        <w:t>@stellar_que @peakpeemapol @BoomKrittapak Nice Collage of two friends!👏👏👏👏👏👏 https://t.co/2iF193Zt9k</w:t>
      </w:r>
    </w:p>
    <w:p>
      <w:r>
        <w:rPr>
          <w:b/>
          <w:u w:val="single"/>
        </w:rPr>
        <w:t>257038</w:t>
      </w:r>
    </w:p>
    <w:p>
      <w:r>
        <w:t>Even though they live different places my 88liner unnies said how they love Johnny with the same vibe  🤣</w:t>
      </w:r>
    </w:p>
    <w:p>
      <w:r>
        <w:rPr>
          <w:b/>
          <w:u w:val="single"/>
        </w:rPr>
        <w:t>257039</w:t>
      </w:r>
    </w:p>
    <w:p>
      <w:r>
        <w:t>ok wait this sounds dumb i mean like if you showed me those songs but they were done by another artist or smthn i probably wouldnt like em</w:t>
      </w:r>
    </w:p>
    <w:p>
      <w:r>
        <w:rPr>
          <w:b/>
          <w:u w:val="single"/>
        </w:rPr>
        <w:t>257040</w:t>
      </w:r>
    </w:p>
    <w:p>
      <w:r>
        <w:t>Did Apollo Nida Cheat On Phaedra Parks? ‘Real Housewives Of Atlanta’ Star’s Fiancée Reveals How Their Romance S... https://t.co/LfaFFI166u</w:t>
      </w:r>
    </w:p>
    <w:p>
      <w:r>
        <w:rPr>
          <w:b/>
          <w:u w:val="single"/>
        </w:rPr>
        <w:t>257041</w:t>
      </w:r>
    </w:p>
    <w:p>
      <w:r>
        <w:t>Hot fresh pizza delivered directly to your door 🍕👌 ORDERS ONLINE and get 10% OFF all orders!!... https://t.co/2jEZRrSFcT</w:t>
      </w:r>
    </w:p>
    <w:p>
      <w:r>
        <w:rPr>
          <w:b/>
          <w:u w:val="single"/>
        </w:rPr>
        <w:t>257042</w:t>
      </w:r>
    </w:p>
    <w:p>
      <w:r>
        <w:t>@AskRBC @RBC why could your representative not verify my brothers signature? He's been a client of yours for at least 40 years?</w:t>
      </w:r>
    </w:p>
    <w:p>
      <w:r>
        <w:rPr>
          <w:b/>
          <w:u w:val="single"/>
        </w:rPr>
        <w:t>257043</w:t>
      </w:r>
    </w:p>
    <w:p>
      <w:r>
        <w:t>Amazing OG Style Ultramarines Army From Adepticon 2017! by SpikeyBitz - https://t.co/7pIzHwqyUI https://t.co/mnutmA0S1m</w:t>
      </w:r>
    </w:p>
    <w:p>
      <w:r>
        <w:rPr>
          <w:b/>
          <w:u w:val="single"/>
        </w:rPr>
        <w:t>257044</w:t>
      </w:r>
    </w:p>
    <w:p>
      <w:r>
        <w:t>@penfoldholes I thought the team all look badly short of confidence, desperately need to put a run together now</w:t>
      </w:r>
    </w:p>
    <w:p>
      <w:r>
        <w:rPr>
          <w:b/>
          <w:u w:val="single"/>
        </w:rPr>
        <w:t>257045</w:t>
      </w:r>
    </w:p>
    <w:p>
      <w:r>
        <w:t>If ydu're doing FF (Follow Friday), focus on 1-3 users per Tweet and give a good reason for peopleito follow them.</w:t>
      </w:r>
    </w:p>
    <w:p>
      <w:r>
        <w:rPr>
          <w:b/>
          <w:u w:val="single"/>
        </w:rPr>
        <w:t>257046</w:t>
      </w:r>
    </w:p>
    <w:p>
      <w:r>
        <w:t>@killerpillars One time I died in my dream after being hit head on by a semi in a car accident and I felt my soul float out of my body</w:t>
      </w:r>
    </w:p>
    <w:p>
      <w:r>
        <w:rPr>
          <w:b/>
          <w:u w:val="single"/>
        </w:rPr>
        <w:t>257047</w:t>
      </w:r>
    </w:p>
    <w:p>
      <w:r>
        <w:t>7 mm slim &amp;amp; full metal unibody, The all new Galaxy C7 Pro is truly a masterpiece. #LeanIsTheNewMean @SamsungMobileIN</w:t>
      </w:r>
    </w:p>
    <w:p>
      <w:r>
        <w:rPr>
          <w:b/>
          <w:u w:val="single"/>
        </w:rPr>
        <w:t>257048</w:t>
      </w:r>
    </w:p>
    <w:p>
      <w:r>
        <w:t>@StigAbell Frances silent on Lieberman saying J Holmes was just "troubled." Days later, juror/media scandal. Influenced jurors? https://t.co/SnZ980Yoba</w:t>
      </w:r>
    </w:p>
    <w:p>
      <w:r>
        <w:rPr>
          <w:b/>
          <w:u w:val="single"/>
        </w:rPr>
        <w:t>257049</w:t>
      </w:r>
    </w:p>
    <w:p>
      <w:r>
        <w:t>I wanted to do beauty and the beast bangtan but i got sick. It's namjin coz we all know jin is the beauty, ok.</w:t>
      </w:r>
    </w:p>
    <w:p>
      <w:r>
        <w:rPr>
          <w:b/>
          <w:u w:val="single"/>
        </w:rPr>
        <w:t>257050</w:t>
      </w:r>
    </w:p>
    <w:p>
      <w:r>
        <w:t>Specials for the week of April 3-8 -- Green Tomato Soup (veggie,GF) AND Coconut Lentil (vegan, GF). Have a great week!</w:t>
      </w:r>
    </w:p>
    <w:p>
      <w:r>
        <w:rPr>
          <w:b/>
          <w:u w:val="single"/>
        </w:rPr>
        <w:t>257051</w:t>
      </w:r>
    </w:p>
    <w:p>
      <w:r>
        <w:t>You hope to retreat to your office and work in relative silenc... More for Aquarius https://t.co/aGlqTsrMuM</w:t>
      </w:r>
    </w:p>
    <w:p>
      <w:r>
        <w:rPr>
          <w:b/>
          <w:u w:val="single"/>
        </w:rPr>
        <w:t>257052</w:t>
      </w:r>
    </w:p>
    <w:p>
      <w:r>
        <w:t>Don't read any of my tweets they're weird and you'll probably be grossed out because I'm talking about what I find attractive</w:t>
      </w:r>
    </w:p>
    <w:p>
      <w:r>
        <w:rPr>
          <w:b/>
          <w:u w:val="single"/>
        </w:rPr>
        <w:t>257053</w:t>
      </w:r>
    </w:p>
    <w:p>
      <w:r>
        <w:t>@beinthachurch sounds good man, you have a lot of different flows in there keeping it interesting. Keep grindin, support will come man!</w:t>
      </w:r>
    </w:p>
    <w:p>
      <w:r>
        <w:rPr>
          <w:b/>
          <w:u w:val="single"/>
        </w:rPr>
        <w:t>257054</w:t>
      </w:r>
    </w:p>
    <w:p>
      <w:r>
        <w:t>@bluetiedesigns .... because cosplay just hasn't been fun for a while. Depression can kick like a mule.</w:t>
      </w:r>
    </w:p>
    <w:p>
      <w:r>
        <w:rPr>
          <w:b/>
          <w:u w:val="single"/>
        </w:rPr>
        <w:t>257055</w:t>
      </w:r>
    </w:p>
    <w:p>
      <w:r>
        <w:t>BAM! And with that Vegas I'm off, got a flight to catch and a decent cup of tea waiting for me in Toon https://t.co/qFEO1n3dj4</w:t>
      </w:r>
    </w:p>
    <w:p>
      <w:r>
        <w:rPr>
          <w:b/>
          <w:u w:val="single"/>
        </w:rPr>
        <w:t>257056</w:t>
      </w:r>
    </w:p>
    <w:p>
      <w:r>
        <w:t>Head to the Student Center Lobby for a Friday Freebie! FREE DIY Air Fresheners and Mr. Softee Soft Serve Ice cream! #MSUCLAW17</w:t>
      </w:r>
    </w:p>
    <w:p>
      <w:r>
        <w:rPr>
          <w:b/>
          <w:u w:val="single"/>
        </w:rPr>
        <w:t>257057</w:t>
      </w:r>
    </w:p>
    <w:p>
      <w:r>
        <w:t>Although you're a natural when it comes to keeping busy, somet... More for Gemini https://t.co/ptP8Iegbue</w:t>
      </w:r>
    </w:p>
    <w:p>
      <w:r>
        <w:rPr>
          <w:b/>
          <w:u w:val="single"/>
        </w:rPr>
        <w:t>257058</w:t>
      </w:r>
    </w:p>
    <w:p>
      <w:r>
        <w:t xml:space="preserve">@shreeraamaa @CMofKarnataka @PMOIndia @narendramodi @HinduRajyam </w:t>
        <w:br/>
        <w:t>Hay Prabhu....</w:t>
        <w:br/>
        <w:t>Save pls....</w:t>
        <w:br/>
        <w:t>Can ve afford to have foods....??</w:t>
      </w:r>
    </w:p>
    <w:p>
      <w:r>
        <w:rPr>
          <w:b/>
          <w:u w:val="single"/>
        </w:rPr>
        <w:t>257059</w:t>
      </w:r>
    </w:p>
    <w:p>
      <w:r>
        <w:t>Yeah, this hits close to home for me. I got canned for doing something like this. https://t.co/9VjwrUK30t</w:t>
      </w:r>
    </w:p>
    <w:p>
      <w:r>
        <w:rPr>
          <w:b/>
          <w:u w:val="single"/>
        </w:rPr>
        <w:t>257060</w:t>
      </w:r>
    </w:p>
    <w:p>
      <w:r>
        <w:t>@lootcrate yes very much. It is always great to see your crate at our door but, now we are wondering what we are going to have to do. So fun</w:t>
      </w:r>
    </w:p>
    <w:p>
      <w:r>
        <w:rPr>
          <w:b/>
          <w:u w:val="single"/>
        </w:rPr>
        <w:t>257061</w:t>
      </w:r>
    </w:p>
    <w:p>
      <w:r>
        <w:t>#Convaid's new website puts Sales team contact information at your fingertips! https://t.co/bzTvqvAf2e https://t.co/Ur3TN6wX7q</w:t>
      </w:r>
    </w:p>
    <w:p>
      <w:r>
        <w:rPr>
          <w:b/>
          <w:u w:val="single"/>
        </w:rPr>
        <w:t>257062</w:t>
      </w:r>
    </w:p>
    <w:p>
      <w:r>
        <w:t>@wondersofbilly @YeahFlanny If he comes out let me know.  I'm at baseball now and won't start smackdown til 10:30 or 11</w:t>
      </w:r>
    </w:p>
    <w:p>
      <w:r>
        <w:rPr>
          <w:b/>
          <w:u w:val="single"/>
        </w:rPr>
        <w:t>257063</w:t>
      </w:r>
    </w:p>
    <w:p>
      <w:r>
        <w:t>Based in #Middlesex we are dedicated to #Invisalign #aligners ensuring you get first class treatment &amp;amp; results https://t.co/bnKrXeFYEt</w:t>
      </w:r>
    </w:p>
    <w:p>
      <w:r>
        <w:rPr>
          <w:b/>
          <w:u w:val="single"/>
        </w:rPr>
        <w:t>257064</w:t>
      </w:r>
    </w:p>
    <w:p>
      <w:r>
        <w:t>@EveForster @ian_cogneato @Doctor_PMS @paweljmatusz @neuroconscience @TheNewPI @neuroschnitzel @rosanna_olsen @kylejasmin @PhilCorlett1 @nathanieldaw @mariam_s_aly @caitvw @nucAmbiguous @mrgunn @zanaines @mrhunsaker @BWJones @drugmonkeyblog @mnitabach @lteytelman @neuroecology @the_mindwanders @sampendu @cMadan @PsychScientists @Neuro_Skeptic @vaughanbell @vukovicnikola @artcollisions @artologica @maureenritchey @HalleZucker @LauraALibby @m_j_gruber @okaysteve @jjsakon @Brad_Buchsbaum @Twitter @ar0mcintosh @DanielaJPalombo @cornuAmmonis @relajoie @mnrajah @zreagh @o_guest @rebeccammerkley @M_Kosilo @MaciekSzul Joining party</w:t>
      </w:r>
    </w:p>
    <w:p>
      <w:r>
        <w:rPr>
          <w:b/>
          <w:u w:val="single"/>
        </w:rPr>
        <w:t>257065</w:t>
      </w:r>
    </w:p>
    <w:p>
      <w:r>
        <w:t>@christyclarkbc   After previous failures to counter sue the US after winning disputes. I expect we will get the shitty end of the stick.</w:t>
      </w:r>
    </w:p>
    <w:p>
      <w:r>
        <w:rPr>
          <w:b/>
          <w:u w:val="single"/>
        </w:rPr>
        <w:t>257066</w:t>
      </w:r>
    </w:p>
    <w:p>
      <w:r>
        <w:t>Well going to the fair all day today but will be at school taking my CNA test tomorrow I really hope I pass and become CNA certified</w:t>
      </w:r>
    </w:p>
    <w:p>
      <w:r>
        <w:rPr>
          <w:b/>
          <w:u w:val="single"/>
        </w:rPr>
        <w:t>257067</w:t>
      </w:r>
    </w:p>
    <w:p>
      <w:r>
        <w:t>WORLDWIDE ALERT: Would you like to SURVIVE on into God's Kingdom? Here is how! https://t.co/TUyqM3fyNA … https://t.co/o6EJzPwzUV</w:t>
      </w:r>
    </w:p>
    <w:p>
      <w:r>
        <w:rPr>
          <w:b/>
          <w:u w:val="single"/>
        </w:rPr>
        <w:t>257068</w:t>
      </w:r>
    </w:p>
    <w:p>
      <w:r>
        <w:t>I want Alex to play tomorrow just to see @Steve_Dangle yelling because you just cant ignore the fact that two Nylanders are better than one</w:t>
      </w:r>
    </w:p>
    <w:p>
      <w:r>
        <w:rPr>
          <w:b/>
          <w:u w:val="single"/>
        </w:rPr>
        <w:t>257069</w:t>
      </w:r>
    </w:p>
    <w:p>
      <w:r>
        <w:t>Today we have a very special call.   We are going to have our weekly call with Karen Lagrange and her Crystal... https://t.co/CgDAtgdGJM</w:t>
      </w:r>
    </w:p>
    <w:p>
      <w:r>
        <w:rPr>
          <w:b/>
          <w:u w:val="single"/>
        </w:rPr>
        <w:t>257070</w:t>
      </w:r>
    </w:p>
    <w:p>
      <w:r>
        <w:t xml:space="preserve">@oreillyfactor   </w:t>
        <w:br/>
        <w:t>@WSJ  https://t.co/p0ynEHr5hp … …    Wallstreet journal uses doctored photos as evidence. PROOF   #WSJ #WSJfake</w:t>
      </w:r>
    </w:p>
    <w:p>
      <w:r>
        <w:rPr>
          <w:b/>
          <w:u w:val="single"/>
        </w:rPr>
        <w:t>257071</w:t>
      </w:r>
    </w:p>
    <w:p>
      <w:r>
        <w:t>@mattie_rogers You compete at 69kg ... if you can't find a dude that can rep #Squat you ... https://t.co/xuXxdQjDuv</w:t>
      </w:r>
    </w:p>
    <w:p>
      <w:r>
        <w:rPr>
          <w:b/>
          <w:u w:val="single"/>
        </w:rPr>
        <w:t>257072</w:t>
      </w:r>
    </w:p>
    <w:p>
      <w:r>
        <w:t>Slow Travel on I-35 SB: S of Lorena (FM-2837~MM 322) to Temple (SH-53~MM 301) - 19 miles - 35 min @ 8:02 PM #My35</w:t>
      </w:r>
    </w:p>
    <w:p>
      <w:r>
        <w:rPr>
          <w:b/>
          <w:u w:val="single"/>
        </w:rPr>
        <w:t>257073</w:t>
      </w:r>
    </w:p>
    <w:p>
      <w:r>
        <w:t>Found a Transponder Snail!</w:t>
        <w:br/>
        <w:t>Exclusive Profile: Those who follow their dreams!</w:t>
        <w:br/>
        <w:t>https://t.co/UqR29Fup8o #TreCru https://t.co/uJmCJ5ECxW</w:t>
      </w:r>
    </w:p>
    <w:p>
      <w:r>
        <w:rPr>
          <w:b/>
          <w:u w:val="single"/>
        </w:rPr>
        <w:t>257074</w:t>
      </w:r>
    </w:p>
    <w:p>
      <w:r>
        <w:t>@brettfinger @Cane_alytics things would be so much better had Jeff Skinner not disappeared at a critical time of the season</w:t>
      </w:r>
    </w:p>
    <w:p>
      <w:r>
        <w:rPr>
          <w:b/>
          <w:u w:val="single"/>
        </w:rPr>
        <w:t>257075</w:t>
      </w:r>
    </w:p>
    <w:p>
      <w:r>
        <w:t>I liked a @YouTube video from @erikberger https://t.co/V3IrhzpEM6 manual transmission visible clutch engagement</w:t>
      </w:r>
    </w:p>
    <w:p>
      <w:r>
        <w:rPr>
          <w:b/>
          <w:u w:val="single"/>
        </w:rPr>
        <w:t>257076</w:t>
      </w:r>
    </w:p>
    <w:p>
      <w:r>
        <w:t>@FeliciaG612 omg I LOVED it! (and I totally called it too... I'm so happy the way it ended actually) and so hoping for another season!</w:t>
      </w:r>
    </w:p>
    <w:p>
      <w:r>
        <w:rPr>
          <w:b/>
          <w:u w:val="single"/>
        </w:rPr>
        <w:t>257077</w:t>
      </w:r>
    </w:p>
    <w:p>
      <w:r>
        <w:t>@__tunde And that their powerful daughter, was almost annoying when she even teamed up with that devil guy #Grimm</w:t>
      </w:r>
    </w:p>
    <w:p>
      <w:r>
        <w:rPr>
          <w:b/>
          <w:u w:val="single"/>
        </w:rPr>
        <w:t>257078</w:t>
      </w:r>
    </w:p>
    <w:p>
      <w:r>
        <w:t>Retweeted Hasan Manik (@drhasanmanik):</w:t>
        <w:br/>
        <w:br/>
        <w:t>They killing human for an animal.. such an idiotic, stupid n rubbish... https://t.co/ehWcgIpB1a</w:t>
      </w:r>
    </w:p>
    <w:p>
      <w:r>
        <w:rPr>
          <w:b/>
          <w:u w:val="single"/>
        </w:rPr>
        <w:t>257079</w:t>
      </w:r>
    </w:p>
    <w:p>
      <w:r>
        <w:t>Roman can't wrestle u cannot lose to him... come on wwe y'all can't possibly do this https://t.co/xBnRr5ecg1</w:t>
      </w:r>
    </w:p>
    <w:p>
      <w:r>
        <w:rPr>
          <w:b/>
          <w:u w:val="single"/>
        </w:rPr>
        <w:t>257080</w:t>
      </w:r>
    </w:p>
    <w:p>
      <w:r>
        <w:t>She really look good and don't need the pizza on her ass to make the photo interesting. Wasted pie https://t.co/GBO2Nx3jpO</w:t>
      </w:r>
    </w:p>
    <w:p>
      <w:r>
        <w:rPr>
          <w:b/>
          <w:u w:val="single"/>
        </w:rPr>
        <w:t>257081</w:t>
      </w:r>
    </w:p>
    <w:p>
      <w:r>
        <w:t>Obamas &amp;amp; Bidens Wave Goodbye To Crowd At Farewell Address In Chicago: https://t.co/XxiqA02wMF via @YouTube</w:t>
      </w:r>
    </w:p>
    <w:p>
      <w:r>
        <w:rPr>
          <w:b/>
          <w:u w:val="single"/>
        </w:rPr>
        <w:t>257082</w:t>
      </w:r>
    </w:p>
    <w:p>
      <w:r>
        <w:t>A extension that floods your internet history with false information, making all the data advertisers are getting … https://t.co/I1MDUuIWK8</w:t>
      </w:r>
    </w:p>
    <w:p>
      <w:r>
        <w:rPr>
          <w:b/>
          <w:u w:val="single"/>
        </w:rPr>
        <w:t>257083</w:t>
      </w:r>
    </w:p>
    <w:p>
      <w:r>
        <w:t>2day eyebrows on fleek but mascara nope 🍃@dylanssmileexox @longhi_sabrina @sarachini_ https://t.co/jMDe383R0V</w:t>
      </w:r>
    </w:p>
    <w:p>
      <w:r>
        <w:rPr>
          <w:b/>
          <w:u w:val="single"/>
        </w:rPr>
        <w:t>257084</w:t>
      </w:r>
    </w:p>
    <w:p>
      <w:r>
        <w:t>@foxandfriends She didn't surveil members of Trump camp. She did so to foreign actors and caught Trump people "incidentally".</w:t>
      </w:r>
    </w:p>
    <w:p>
      <w:r>
        <w:rPr>
          <w:b/>
          <w:u w:val="single"/>
        </w:rPr>
        <w:t>257085</w:t>
      </w:r>
    </w:p>
    <w:p>
      <w:r>
        <w:t>@iBooks A parent, bread winner, and big brother for his little sister. A Valentine's Surprise #AutMelanieJames https://t.co/auLgzhNpWS</w:t>
      </w:r>
    </w:p>
    <w:p>
      <w:r>
        <w:rPr>
          <w:b/>
          <w:u w:val="single"/>
        </w:rPr>
        <w:t>257086</w:t>
      </w:r>
    </w:p>
    <w:p>
      <w:r>
        <w:t>Gloom: Smells incredibly foul! However, around one out of a thousand people enjoy sniffing its nose-bending stink.</w:t>
      </w:r>
    </w:p>
    <w:p>
      <w:r>
        <w:rPr>
          <w:b/>
          <w:u w:val="single"/>
        </w:rPr>
        <w:t>257087</w:t>
      </w:r>
    </w:p>
    <w:p>
      <w:r>
        <w:t>@ahmose_I @BTelawy Wait now Russians will sent clear message to USA by accidently hiting one of "FSA" fractions.</w:t>
      </w:r>
    </w:p>
    <w:p>
      <w:r>
        <w:rPr>
          <w:b/>
          <w:u w:val="single"/>
        </w:rPr>
        <w:t>257088</w:t>
      </w:r>
    </w:p>
    <w:p>
      <w:r>
        <w:t>@PTondernemenNL @williamlegate @realDonaldTrump You are offended, by praise of wonderful Women?</w:t>
        <w:br/>
        <w:br/>
        <w:t xml:space="preserve">Liberals have become so misogynist of late. </w:t>
        <w:br/>
        <w:br/>
        <w:t>Terrible to watch.</w:t>
      </w:r>
    </w:p>
    <w:p>
      <w:r>
        <w:rPr>
          <w:b/>
          <w:u w:val="single"/>
        </w:rPr>
        <w:t>257089</w:t>
      </w:r>
    </w:p>
    <w:p>
      <w:r>
        <w:t>IdahoHoneyPot: Shields UP!! #Telnet incoming Telnet attack from 177.207.87.151 https://t.co/zhZtOHIWOq</w:t>
      </w:r>
    </w:p>
    <w:p>
      <w:r>
        <w:rPr>
          <w:b/>
          <w:u w:val="single"/>
        </w:rPr>
        <w:t>257090</w:t>
      </w:r>
    </w:p>
    <w:p>
      <w:r>
        <w:t>I'm getting  $88 for my meal stipend next weekend. My breakfast and lunch are free. I'm eating a good dinner. 😍😂</w:t>
      </w:r>
    </w:p>
    <w:p>
      <w:r>
        <w:rPr>
          <w:b/>
          <w:u w:val="single"/>
        </w:rPr>
        <w:t>257091</w:t>
      </w:r>
    </w:p>
    <w:p>
      <w:r>
        <w:t>@carlyhenderson_ @HOLLYWIRE CALRY TE AMOOOOOOOOOOOOOOOOOOOOOOOOOOOOOOOOOOOOOOOOOOOOOOOOOOOOOOOOOOOOOOOOOOOOOOOOOOOOOOOOOOOOOO @BTS_twt</w:t>
      </w:r>
    </w:p>
    <w:p>
      <w:r>
        <w:rPr>
          <w:b/>
          <w:u w:val="single"/>
        </w:rPr>
        <w:t>257092</w:t>
      </w:r>
    </w:p>
    <w:p>
      <w:r>
        <w:t>🔴This Friday with free workshops from 6pm🔴</w:t>
        <w:br/>
        <w:t>➡️Live Sports Bar Le Meridien Hotel cairo airport🔝</w:t>
        <w:br/>
        <w:t>⭕️ 3 free classes... https://t.co/rYnGNRdti4</w:t>
      </w:r>
    </w:p>
    <w:p>
      <w:r>
        <w:rPr>
          <w:b/>
          <w:u w:val="single"/>
        </w:rPr>
        <w:t>257093</w:t>
      </w:r>
    </w:p>
    <w:p>
      <w:r>
        <w:t>Brand new energy efficient home ready for move (Rancho Mission Viejo) $508089 https://t.co/tdsIp6A0bL</w:t>
      </w:r>
    </w:p>
    <w:p>
      <w:r>
        <w:rPr>
          <w:b/>
          <w:u w:val="single"/>
        </w:rPr>
        <w:t>257094</w:t>
      </w:r>
    </w:p>
    <w:p>
      <w:r>
        <w:t>@ScottMitchellPM In your experience, football people put the decent treatment of others ahead of winning?</w:t>
      </w:r>
    </w:p>
    <w:p>
      <w:r>
        <w:rPr>
          <w:b/>
          <w:u w:val="single"/>
        </w:rPr>
        <w:t>257095</w:t>
      </w:r>
    </w:p>
    <w:p>
      <w:r>
        <w:t>Grateful Dead Pull Off Instrument Switch On April Fools' Day 1980 https://t.co/Mxy2OicrDD via @JamBase</w:t>
      </w:r>
    </w:p>
    <w:p>
      <w:r>
        <w:rPr>
          <w:b/>
          <w:u w:val="single"/>
        </w:rPr>
        <w:t>257096</w:t>
      </w:r>
    </w:p>
    <w:p>
      <w:r>
        <w:t>THE BLACK SWAN/TYRONE POWER/MAUREEN O'HARA/CLASSIC ADVENTURE/  https://t.co/rBsZLsQu8j https://t.co/LgM9XSuFEu</w:t>
      </w:r>
    </w:p>
    <w:p>
      <w:r>
        <w:rPr>
          <w:b/>
          <w:u w:val="single"/>
        </w:rPr>
        <w:t>257097</w:t>
      </w:r>
    </w:p>
    <w:p>
      <w:r>
        <w:t>Fellow team nembers @ #design4transfer workshop so deep in discussion that they miss lunch.... Good energy.</w:t>
      </w:r>
    </w:p>
    <w:p>
      <w:r>
        <w:rPr>
          <w:b/>
          <w:u w:val="single"/>
        </w:rPr>
        <w:t>257098</w:t>
      </w:r>
    </w:p>
    <w:p>
      <w:r>
        <w:t>Trust your instincts and stay aware of your surroundings to help prevent assault on campus, https://t.co/6a7P6qK8Q1 @sororitysugar #college https://t.co/4upmM5sr9X</w:t>
      </w:r>
    </w:p>
    <w:p>
      <w:r>
        <w:rPr>
          <w:b/>
          <w:u w:val="single"/>
        </w:rPr>
        <w:t>257099</w:t>
      </w:r>
    </w:p>
    <w:p>
      <w:r>
        <w:t>Hydro Qc &amp;amp; the Quebec Government knowingly/fraudulently stole from citizens 4 yrs by over charging users to fill their coffers! WTF! #polqc</w:t>
      </w:r>
    </w:p>
    <w:p>
      <w:r>
        <w:rPr>
          <w:b/>
          <w:u w:val="single"/>
        </w:rPr>
        <w:t>257100</w:t>
      </w:r>
    </w:p>
    <w:p>
      <w:r>
        <w:t>Here's our daily headline #news via The New Age at https://t.co/FlNpohYKGb Stories via editor @WillemTait Stories via @The_New_Age #ancyl</w:t>
      </w:r>
    </w:p>
    <w:p>
      <w:r>
        <w:rPr>
          <w:b/>
          <w:u w:val="single"/>
        </w:rPr>
        <w:t>257101</w:t>
      </w:r>
    </w:p>
    <w:p>
      <w:r>
        <w:t xml:space="preserve">Ladies </w:t>
        <w:br/>
        <w:br/>
        <w:t>Someone Out There Has Saved Your Pics And Is Busy Telling People That He Has Had Sex With You</w:t>
      </w:r>
    </w:p>
    <w:p>
      <w:r>
        <w:rPr>
          <w:b/>
          <w:u w:val="single"/>
        </w:rPr>
        <w:t>257102</w:t>
      </w:r>
    </w:p>
    <w:p>
      <w:r>
        <w:t>Join me on Get Likes for Instagram. Get hundreds of likes on your Instagram photos. https://t.co/0hPdnLxfT5 #instadaily #instagramers #7</w:t>
      </w:r>
    </w:p>
    <w:p>
      <w:r>
        <w:rPr>
          <w:b/>
          <w:u w:val="single"/>
        </w:rPr>
        <w:t>257103</w:t>
      </w:r>
    </w:p>
    <w:p>
      <w:r>
        <w:t>@kramy2kuk Thank you for making us aware I will pass this on, you may also wish to log a formal complaint here https://t.co/lj9xLXauV1 ^AJ</w:t>
      </w:r>
    </w:p>
    <w:p>
      <w:r>
        <w:rPr>
          <w:b/>
          <w:u w:val="single"/>
        </w:rPr>
        <w:t>257104</w:t>
      </w:r>
    </w:p>
    <w:p>
      <w:r>
        <w:t>Blackwater founder held secret Seychelles meeting to establish Trump-Putin back channel https://t.co/Ervke0Cdcx</w:t>
      </w:r>
    </w:p>
    <w:p>
      <w:r>
        <w:rPr>
          <w:b/>
          <w:u w:val="single"/>
        </w:rPr>
        <w:t>257105</w:t>
      </w:r>
    </w:p>
    <w:p>
      <w:r>
        <w:t>WAR OF POWER: Buhari Is A Noisemaker!! I Lack Words To Describe Him – Speaker Dogara Boils In Anger https://t.co/lmO1x2xwZe #Post_Nigeria '</w:t>
      </w:r>
    </w:p>
    <w:p>
      <w:r>
        <w:rPr>
          <w:b/>
          <w:u w:val="single"/>
        </w:rPr>
        <w:t>257106</w:t>
      </w:r>
    </w:p>
    <w:p>
      <w:r>
        <w:t>Some bad ass females end up with a nigga that is barley attractive cause all you good looking niggas are hoes and worse then bitches ☺️</w:t>
      </w:r>
    </w:p>
    <w:p>
      <w:r>
        <w:rPr>
          <w:b/>
          <w:u w:val="single"/>
        </w:rPr>
        <w:t>257107</w:t>
      </w:r>
    </w:p>
    <w:p>
      <w:r>
        <w:t>The latest Journalism Today! https://t.co/9SyhDYNm3N -features @rorypecktrust @bMunch #googlespj #journalism</w:t>
      </w:r>
    </w:p>
    <w:p>
      <w:r>
        <w:rPr>
          <w:b/>
          <w:u w:val="single"/>
        </w:rPr>
        <w:t>257108</w:t>
      </w:r>
    </w:p>
    <w:p>
      <w:r>
        <w:t>Posting your personal life on Facebook. Get over yourself. Asifune kwazi.....We ain't therapists.....</w:t>
      </w:r>
    </w:p>
    <w:p>
      <w:r>
        <w:rPr>
          <w:b/>
          <w:u w:val="single"/>
        </w:rPr>
        <w:t>257109</w:t>
      </w:r>
    </w:p>
    <w:p>
      <w:r>
        <w:t>Zags win, Empire play tonight, Season 2 of Attack on Titan premieres, and then out of nowhere, new Rick and Morty!??! Best Day Ever.</w:t>
      </w:r>
    </w:p>
    <w:p>
      <w:r>
        <w:rPr>
          <w:b/>
          <w:u w:val="single"/>
        </w:rPr>
        <w:t>257110</w:t>
      </w:r>
    </w:p>
    <w:p>
      <w:r>
        <w:t>.@NelsonAspen sits down with the cast of #fateofthefurious for a @sunriseon7 exclusive! #sun7 https://t.co/TLWGsdbOn4</w:t>
      </w:r>
    </w:p>
    <w:p>
      <w:r>
        <w:rPr>
          <w:b/>
          <w:u w:val="single"/>
        </w:rPr>
        <w:t>257111</w:t>
      </w:r>
    </w:p>
    <w:p>
      <w:r>
        <w:t>London men, book onto Speed Dating tomorrow night and date 15+ women. Limited spaces avaliable! https://t.co/BBHX5QNttf</w:t>
      </w:r>
    </w:p>
    <w:p>
      <w:r>
        <w:rPr>
          <w:b/>
          <w:u w:val="single"/>
        </w:rPr>
        <w:t>257112</w:t>
      </w:r>
    </w:p>
    <w:p>
      <w:r>
        <w:t>@MzYulf me and bxp have been thinking of picking it up too, maybe it's finally about time we do it too</w:t>
      </w:r>
    </w:p>
    <w:p>
      <w:r>
        <w:rPr>
          <w:b/>
          <w:u w:val="single"/>
        </w:rPr>
        <w:t>257113</w:t>
      </w:r>
    </w:p>
    <w:p>
      <w:r>
        <w:t>WooHOO!! Will be my fourth time seeing @mountmoriahband  in the past year -- and it's still not enough.  GREAT band and A++ live. @motorcomh https://t.co/cDq6tFhgSw</w:t>
      </w:r>
    </w:p>
    <w:p>
      <w:r>
        <w:rPr>
          <w:b/>
          <w:u w:val="single"/>
        </w:rPr>
        <w:t>257114</w:t>
      </w:r>
    </w:p>
    <w:p>
      <w:r>
        <w:t>@NormEisen @mateagold Such an unfortunate combo, that of arrogance and ignorance.  Apparently, it's highly valuable if seeking employment within the Trump WH.</w:t>
      </w:r>
    </w:p>
    <w:p>
      <w:r>
        <w:rPr>
          <w:b/>
          <w:u w:val="single"/>
        </w:rPr>
        <w:t>257115</w:t>
      </w:r>
    </w:p>
    <w:p>
      <w:r>
        <w:t>10 FREE SPINS! NO DEPOSIT! #slots #casino #freespins. Claim here: https://t.co/u7QEV8wnh5 https://t.co/XjmHyAB1S5</w:t>
      </w:r>
    </w:p>
    <w:p>
      <w:r>
        <w:rPr>
          <w:b/>
          <w:u w:val="single"/>
        </w:rPr>
        <w:t>257116</w:t>
      </w:r>
    </w:p>
    <w:p>
      <w:r>
        <w:t>Jenny Slate in Dolce &amp;amp; Gabbana at the 'Gifted' LA Premiere https://t.co/cQZeuXzYh4 https://t.co/fxjPr6IxaI</w:t>
      </w:r>
    </w:p>
    <w:p>
      <w:r>
        <w:rPr>
          <w:b/>
          <w:u w:val="single"/>
        </w:rPr>
        <w:t>257117</w:t>
      </w:r>
    </w:p>
    <w:p>
      <w:r>
        <w:t>#Oregon cap-and-trade by the numbers: A call for a complete picture from an E2 member in @PDXBIZJournal. https://t.co/q24ErGnspB #ORleg</w:t>
      </w:r>
    </w:p>
    <w:p>
      <w:r>
        <w:rPr>
          <w:b/>
          <w:u w:val="single"/>
        </w:rPr>
        <w:t>257118</w:t>
      </w:r>
    </w:p>
    <w:p>
      <w:r>
        <w:t>When you watch #StarTrek NextGen on the side while editing your recording and 30min later you realize you haven't done any editing yet... https://t.co/YNeqlZLKfm</w:t>
      </w:r>
    </w:p>
    <w:p>
      <w:r>
        <w:rPr>
          <w:b/>
          <w:u w:val="single"/>
        </w:rPr>
        <w:t>257119</w:t>
      </w:r>
    </w:p>
    <w:p>
      <w:r>
        <w:t>@SimonHbikes @visordown @HondaUKBikes Missing the front indicators but gained an RVF sticker in their place.</w:t>
      </w:r>
    </w:p>
    <w:p>
      <w:r>
        <w:rPr>
          <w:b/>
          <w:u w:val="single"/>
        </w:rPr>
        <w:t>257120</w:t>
      </w:r>
    </w:p>
    <w:p>
      <w:r>
        <w:t>@all_thebros I conflict!!! So much "Jackie stop thinking what you're thinking and look at his baby face!!!"</w:t>
      </w:r>
    </w:p>
    <w:p>
      <w:r>
        <w:rPr>
          <w:b/>
          <w:u w:val="single"/>
        </w:rPr>
        <w:t>257121</w:t>
      </w:r>
    </w:p>
    <w:p>
      <w:r>
        <w:t>BetVictor  #grandnational #HorseRacing #Aintree</w:t>
        <w:br/>
        <w:t xml:space="preserve">Get The Best Antepost Odds Now + </w:t>
        <w:br/>
        <w:t>Paying 6 places E/W Claim-&amp;gt;https://t.co/PSstWlND5C https://t.co/peefT4TNjy</w:t>
      </w:r>
    </w:p>
    <w:p>
      <w:r>
        <w:rPr>
          <w:b/>
          <w:u w:val="single"/>
        </w:rPr>
        <w:t>257122</w:t>
      </w:r>
    </w:p>
    <w:p>
      <w:r>
        <w:t>@chrisfecodon @USEmbassyAbuja When you condition your mind, your belief &amp;amp; action fall into place.</w:t>
      </w:r>
    </w:p>
    <w:p>
      <w:r>
        <w:rPr>
          <w:b/>
          <w:u w:val="single"/>
        </w:rPr>
        <w:t>257123</w:t>
      </w:r>
    </w:p>
    <w:p>
      <w:r>
        <w:t>Another good match, would have meant more if it was her first title match win , but still good finish with the elbow drop #Wrestlemania</w:t>
      </w:r>
    </w:p>
    <w:p>
      <w:r>
        <w:rPr>
          <w:b/>
          <w:u w:val="single"/>
        </w:rPr>
        <w:t>257124</w:t>
      </w:r>
    </w:p>
    <w:p>
      <w:r>
        <w:t>Razer gear is available at a steep discount today, including $100 off a Razer Blade Stealth https://t.co/lPH0R3vWH5</w:t>
      </w:r>
    </w:p>
    <w:p>
      <w:r>
        <w:rPr>
          <w:b/>
          <w:u w:val="single"/>
        </w:rPr>
        <w:t>257125</w:t>
      </w:r>
    </w:p>
    <w:p>
      <w:r>
        <w:t>@realGpad @jarpad That video on Facebook! Have mercy! Absolutely beautiful! I am so glad that the world has y'all!</w:t>
      </w:r>
    </w:p>
    <w:p>
      <w:r>
        <w:rPr>
          <w:b/>
          <w:u w:val="single"/>
        </w:rPr>
        <w:t>257126</w:t>
      </w:r>
    </w:p>
    <w:p>
      <w:r>
        <w:t>Win Signed Copies, eBooks or a $25 Amazon Gift Card from Author Jude E. McNamara https://t.co/uxYgwJufIy via @RomanceDevoured</w:t>
      </w:r>
    </w:p>
    <w:p>
      <w:r>
        <w:rPr>
          <w:b/>
          <w:u w:val="single"/>
        </w:rPr>
        <w:t>257127</w:t>
      </w:r>
    </w:p>
    <w:p>
      <w:r>
        <w:t>@OneFineJay My hubs plans trips based on eateries he sees on these shows. But that bleached hair and soul patch- why?! Scream douche haha</w:t>
      </w:r>
    </w:p>
    <w:p>
      <w:r>
        <w:rPr>
          <w:b/>
          <w:u w:val="single"/>
        </w:rPr>
        <w:t>257128</w:t>
      </w:r>
    </w:p>
    <w:p>
      <w:r>
        <w:t>And now I’ve zipped it up and placed it on the floor, but went over to my computer instead of rolling it up.</w:t>
      </w:r>
    </w:p>
    <w:p>
      <w:r>
        <w:rPr>
          <w:b/>
          <w:u w:val="single"/>
        </w:rPr>
        <w:t>257129</w:t>
      </w:r>
    </w:p>
    <w:p>
      <w:r>
        <w:t>This is where we start. Demand this! Repost! https://t.co/DTokSh9rJn @NAACP @NCNWHQ @jgmoore @macfound @ACLU @washingtonpost @IndyRecorder</w:t>
      </w:r>
    </w:p>
    <w:p>
      <w:r>
        <w:rPr>
          <w:b/>
          <w:u w:val="single"/>
        </w:rPr>
        <w:t>257130</w:t>
      </w:r>
    </w:p>
    <w:p>
      <w:r>
        <w:t>@MichaelVaughan @msdhoni @RPSupergiants #RPS owner mind is running more...he thinks he will get better result...let's wait &amp;amp; see</w:t>
      </w:r>
    </w:p>
    <w:p>
      <w:r>
        <w:rPr>
          <w:b/>
          <w:u w:val="single"/>
        </w:rPr>
        <w:t>257131</w:t>
      </w:r>
    </w:p>
    <w:p>
      <w:r>
        <w:t>Got an absence problem at work? We can help you resolve it quickly with minimum fuss. #HR #absence #eastmidlands https://t.co/0ECo095gCW https://t.co/RGjt4CSRhb</w:t>
      </w:r>
    </w:p>
    <w:p>
      <w:r>
        <w:rPr>
          <w:b/>
          <w:u w:val="single"/>
        </w:rPr>
        <w:t>257132</w:t>
      </w:r>
    </w:p>
    <w:p>
      <w:r>
        <w:t>Can ed-tech inequality be solved by roving buses with Wi-Fi and loads of e https://t.co/qcw6XKuafa #edtech #steam https://t.co/d9fMbiEOhN</w:t>
      </w:r>
    </w:p>
    <w:p>
      <w:r>
        <w:rPr>
          <w:b/>
          <w:u w:val="single"/>
        </w:rPr>
        <w:t>257133</w:t>
      </w:r>
    </w:p>
    <w:p>
      <w:r>
        <w:t>ITS NATIONAL MICHAEL DAY. THIS IS A LEGIT THING. HAPPY NATIONAL DAY BABY BOY I LOVE YOU @St_restless</w:t>
      </w:r>
    </w:p>
    <w:p>
      <w:r>
        <w:rPr>
          <w:b/>
          <w:u w:val="single"/>
        </w:rPr>
        <w:t>257134</w:t>
      </w:r>
    </w:p>
    <w:p>
      <w:r>
        <w:t>Severe Thunderstorm Warning - Kinney County(s), TX until 04/02/17  4:45AM (CDT) #txwx More @: https://t.co/bMxUtkTITF</w:t>
      </w:r>
    </w:p>
    <w:p>
      <w:r>
        <w:rPr>
          <w:b/>
          <w:u w:val="single"/>
        </w:rPr>
        <w:t>257135</w:t>
      </w:r>
    </w:p>
    <w:p>
      <w:r>
        <w:t>Listen @TheDrive1350 at 4:05pm EST for a rundown with Art about what's going on in Jackie O's world + Ohio sports! https://t.co/8eWMd0ncSr</w:t>
      </w:r>
    </w:p>
    <w:p>
      <w:r>
        <w:rPr>
          <w:b/>
          <w:u w:val="single"/>
        </w:rPr>
        <w:t>257136</w:t>
      </w:r>
    </w:p>
    <w:p>
      <w:r>
        <w:t>If Sony REALLY had a stake in Persona, Arena would've been PS3 exclusive and Persona Q would've been on Vita at the very least, if not PS3</w:t>
      </w:r>
    </w:p>
    <w:p>
      <w:r>
        <w:rPr>
          <w:b/>
          <w:u w:val="single"/>
        </w:rPr>
        <w:t>257137</w:t>
      </w:r>
    </w:p>
    <w:p>
      <w:r>
        <w:t>AT&amp;amp;T is including free HBO in its Unlimited Plus plan https://t.co/upuOdYT904 https://t.co/FGYddaMHso</w:t>
      </w:r>
    </w:p>
    <w:p>
      <w:r>
        <w:rPr>
          <w:b/>
          <w:u w:val="single"/>
        </w:rPr>
        <w:t>257138</w:t>
      </w:r>
    </w:p>
    <w:p>
      <w:r>
        <w:t>A common man's view vs rich man's politics... Sadly we are too dumb to realize, and play pawns on their chessboard. https://t.co/jhtzfIRDoN</w:t>
      </w:r>
    </w:p>
    <w:p>
      <w:r>
        <w:rPr>
          <w:b/>
          <w:u w:val="single"/>
        </w:rPr>
        <w:t>257139</w:t>
      </w:r>
    </w:p>
    <w:p>
      <w:r>
        <w:t>@rosscolquhoun @NicolaSturgeon agreed but the attacks on #SocialSecurity are themselves abhorrant! should 3 children live in greater #poverty than 2?</w:t>
      </w:r>
    </w:p>
    <w:p>
      <w:r>
        <w:rPr>
          <w:b/>
          <w:u w:val="single"/>
        </w:rPr>
        <w:t>257140</w:t>
      </w:r>
    </w:p>
    <w:p>
      <w:r>
        <w:t>"But if I drive out demons by the finger of God, then the kingdom of God has come to you."</w:t>
        <w:br/>
        <w:br/>
        <w:t>https://t.co/4eGRnOi31G via @Logos</w:t>
      </w:r>
    </w:p>
    <w:p>
      <w:r>
        <w:rPr>
          <w:b/>
          <w:u w:val="single"/>
        </w:rPr>
        <w:t>257141</w:t>
      </w:r>
    </w:p>
    <w:p>
      <w:r>
        <w:t>❝ everyone has a reason for</w:t>
        <w:br/>
        <w:t xml:space="preserve">⠀waking up in the morning </w:t>
        <w:br/>
        <w:t>⠀⠀⠀⠀⠀mine is you ❞</w:t>
        <w:br/>
        <w:br/>
        <w:t>@Louis_Tomlinson</w:t>
        <w:br/>
        <w:t>⠀follow me please?</w:t>
        <w:br/>
        <w:t>⠀love you lotsッ 13,284</w:t>
      </w:r>
    </w:p>
    <w:p>
      <w:r>
        <w:rPr>
          <w:b/>
          <w:u w:val="single"/>
        </w:rPr>
        <w:t>257142</w:t>
      </w:r>
    </w:p>
    <w:p>
      <w:r>
        <w:t>Win a cool iPad Air 2  &amp;amp; The Code Breakers online biz guide. Thanks to @PeterPlbfranks and @appzthatrock: Enter now https://t.co/Q0ERj41rX2</w:t>
      </w:r>
    </w:p>
    <w:p>
      <w:r>
        <w:rPr>
          <w:b/>
          <w:u w:val="single"/>
        </w:rPr>
        <w:t>257143</w:t>
      </w:r>
    </w:p>
    <w:p>
      <w:r>
        <w:t>Essential listening on scarcity and what it does to our behavior: https://t.co/2X06pejRbF https://t.co/ny4ARU58Zj</w:t>
      </w:r>
    </w:p>
    <w:p>
      <w:r>
        <w:rPr>
          <w:b/>
          <w:u w:val="single"/>
        </w:rPr>
        <w:t>257144</w:t>
      </w:r>
    </w:p>
    <w:p>
      <w:r>
        <w:t>EDITORIAL: Get this show on the crumbling road — send #HB1242 road tax to voters https://t.co/iV66LOvA3Q #COpolitics #COleg @i2idotorg https://t.co/Pzta1YUR6o</w:t>
      </w:r>
    </w:p>
    <w:p>
      <w:r>
        <w:rPr>
          <w:b/>
          <w:u w:val="single"/>
        </w:rPr>
        <w:t>257145</w:t>
      </w:r>
    </w:p>
    <w:p>
      <w:r>
        <w:t>@Andromax OS Android 6.0 Marshmallow #RabuRejeki @gil4s_ @Mancah_ @ayu_zevanna1623 @kangpep @aataby_</w:t>
      </w:r>
    </w:p>
    <w:p>
      <w:r>
        <w:rPr>
          <w:b/>
          <w:u w:val="single"/>
        </w:rPr>
        <w:t>257146</w:t>
      </w:r>
    </w:p>
    <w:p>
      <w:r>
        <w:t>@ChuckGrassley You're are right! Remember how piss poor the @GOP worked with Merrick Garland? @TheDemocrats should piss all over you &amp;amp; @realDonaldTrump</w:t>
      </w:r>
    </w:p>
    <w:p>
      <w:r>
        <w:rPr>
          <w:b/>
          <w:u w:val="single"/>
        </w:rPr>
        <w:t>257147</w:t>
      </w:r>
    </w:p>
    <w:p>
      <w:r>
        <w:t>I turn 21 on the 21st of July and I think that's just the universe telling me celebrate extra hard #GoldenBirthday</w:t>
      </w:r>
    </w:p>
    <w:p>
      <w:r>
        <w:rPr>
          <w:b/>
          <w:u w:val="single"/>
        </w:rPr>
        <w:t>257148</w:t>
      </w:r>
    </w:p>
    <w:p>
      <w:r>
        <w:t>Everyone thinks you're being overly efficient today, but you k... More for Cancer https://t.co/WkSUw3zMy6</w:t>
      </w:r>
    </w:p>
    <w:p>
      <w:r>
        <w:rPr>
          <w:b/>
          <w:u w:val="single"/>
        </w:rPr>
        <w:t>257149</w:t>
      </w:r>
    </w:p>
    <w:p>
      <w:r>
        <w:t>Good analysis of whats at stake for farming and the environment from #Brexit  by @BarryGardiner on #bbcaq</w:t>
      </w:r>
    </w:p>
    <w:p>
      <w:r>
        <w:rPr>
          <w:b/>
          <w:u w:val="single"/>
        </w:rPr>
        <w:t>257150</w:t>
      </w:r>
    </w:p>
    <w:p>
      <w:r>
        <w:t>Usually when I tell someone to listen to a song. It's cause that song can express what I have to say than I can't.</w:t>
      </w:r>
    </w:p>
    <w:p>
      <w:r>
        <w:rPr>
          <w:b/>
          <w:u w:val="single"/>
        </w:rPr>
        <w:t>257151</w:t>
      </w:r>
    </w:p>
    <w:p>
      <w:r>
        <w:t>100PCS SMD SMT PLCC-2 1210(3528)RGB Red Green Blue Light Common Anode LED Diodes https://t.co/Krxwbby8w6 https://t.co/l4djQtEaLC</w:t>
      </w:r>
    </w:p>
    <w:p>
      <w:r>
        <w:rPr>
          <w:b/>
          <w:u w:val="single"/>
        </w:rPr>
        <w:t>257152</w:t>
      </w:r>
    </w:p>
    <w:p>
      <w:r>
        <w:t>Tbh its 1 of 3 reasons. 1 of them are snakey. Its a competition to see who gets you. Or they heard you were a hoe. It could even be all 3. https://t.co/1K0rimiPpY</w:t>
      </w:r>
    </w:p>
    <w:p>
      <w:r>
        <w:rPr>
          <w:b/>
          <w:u w:val="single"/>
        </w:rPr>
        <w:t>257153</w:t>
      </w:r>
    </w:p>
    <w:p>
      <w:r>
        <w:t>@DiamondBar8 @sarahbuya4 @PEOTUSTrump @chuckschumer Trump LITERALLY selling access to rich folks at MULTIPLE GOLF RESORTS! Hired only multi-millionaires...Please remove your head from your ass</w:t>
      </w:r>
    </w:p>
    <w:p>
      <w:r>
        <w:rPr>
          <w:b/>
          <w:u w:val="single"/>
        </w:rPr>
        <w:t>257154</w:t>
      </w:r>
    </w:p>
    <w:p>
      <w:r>
        <w:t>@SeaJayMaffris Ichigo, Naruto and Luffy cried besides that's one of redeeming qualities his compassion.</w:t>
      </w:r>
    </w:p>
    <w:p>
      <w:r>
        <w:rPr>
          <w:b/>
          <w:u w:val="single"/>
        </w:rPr>
        <w:t>257155</w:t>
      </w:r>
    </w:p>
    <w:p>
      <w:r>
        <w:t>Apple, Amazon and Google in the bidding war to acquire Toshiba’s flash chip unit https://t.co/0Hkge9JkWp https://t.co/Ymi7VKlmbn</w:t>
      </w:r>
    </w:p>
    <w:p>
      <w:r>
        <w:rPr>
          <w:b/>
          <w:u w:val="single"/>
        </w:rPr>
        <w:t>257156</w:t>
      </w:r>
    </w:p>
    <w:p>
      <w:r>
        <w:t xml:space="preserve">In line with #PM Modi’s push, #Army gets new #software to enhance #cybersecurity </w:t>
        <w:br/>
        <w:t>https://t.co/NeL3jcAFHt https://t.co/M3Q6un0FU2</w:t>
      </w:r>
    </w:p>
    <w:p>
      <w:r>
        <w:rPr>
          <w:b/>
          <w:u w:val="single"/>
        </w:rPr>
        <w:t>257157</w:t>
      </w:r>
    </w:p>
    <w:p>
      <w:r>
        <w:t>Plea made by driver with no license who killed motorcyclist in SE. Minn. while drunk https://t.co/xzXW9qOH42</w:t>
      </w:r>
    </w:p>
    <w:p>
      <w:r>
        <w:rPr>
          <w:b/>
          <w:u w:val="single"/>
        </w:rPr>
        <w:t>257158</w:t>
      </w:r>
    </w:p>
    <w:p>
      <w:r>
        <w:t>I will literally pay someone what ever they want to do my job today. I have SO many quotes and insurance applications to do</w:t>
      </w:r>
    </w:p>
    <w:p>
      <w:r>
        <w:rPr>
          <w:b/>
          <w:u w:val="single"/>
        </w:rPr>
        <w:t>257159</w:t>
      </w:r>
    </w:p>
    <w:p>
      <w:r>
        <w:t>I've just unlocked Have You Seen a Bunny? achievement in Paradise Island 2! https://t.co/OxugLtdgnU #ParadiseIsland2 #GameInsight</w:t>
      </w:r>
    </w:p>
    <w:p>
      <w:r>
        <w:rPr>
          <w:b/>
          <w:u w:val="single"/>
        </w:rPr>
        <w:t>257160</w:t>
      </w:r>
    </w:p>
    <w:p>
      <w:r>
        <w:t>You're on a roll today and everything you encounter seems to a... More for Leo https://t.co/N7JpEYigan</w:t>
      </w:r>
    </w:p>
    <w:p>
      <w:r>
        <w:rPr>
          <w:b/>
          <w:u w:val="single"/>
        </w:rPr>
        <w:t>257161</w:t>
      </w:r>
    </w:p>
    <w:p>
      <w:r>
        <w:t>@kikimordi okay, my point is, life began in Africa, but explorers found people in Australia, America, New Zealand, who put them there?</w:t>
      </w:r>
    </w:p>
    <w:p>
      <w:r>
        <w:rPr>
          <w:b/>
          <w:u w:val="single"/>
        </w:rPr>
        <w:t>257162</w:t>
      </w:r>
    </w:p>
    <w:p>
      <w:r>
        <w:t>I liked a @YouTube video from @justweavile https://t.co/ZpSPlesCON WE HIT 2000 SUBSCRIBERS!! + IMPORTANT UPDATE ABOUT BATTLES ETC</w:t>
      </w:r>
    </w:p>
    <w:p>
      <w:r>
        <w:rPr>
          <w:b/>
          <w:u w:val="single"/>
        </w:rPr>
        <w:t>257163</w:t>
      </w:r>
    </w:p>
    <w:p>
      <w:r>
        <w:t>Manhattan and Brooklyn real estate marked by rising prices, low inventory in February - Curbed NY https://t.co/1wx89Gi8zw</w:t>
      </w:r>
    </w:p>
    <w:p>
      <w:r>
        <w:rPr>
          <w:b/>
          <w:u w:val="single"/>
        </w:rPr>
        <w:t>257164</w:t>
      </w:r>
    </w:p>
    <w:p>
      <w:r>
        <w:t>#MustRead Indie Book Releases on INDIE AUTHOR NEWS https://t.co/PJl47Y6o3O ...where Readers discover new Authors #reading</w:t>
      </w:r>
    </w:p>
    <w:p>
      <w:r>
        <w:rPr>
          <w:b/>
          <w:u w:val="single"/>
        </w:rPr>
        <w:t>257165</w:t>
      </w:r>
    </w:p>
    <w:p>
      <w:r>
        <w:t>Vote for Maxo Kream for the 2017 #XXLFreshman #10thSpot Presented by #MAGNUMcondoms https://t.co/HS0F2xvZ1K</w:t>
      </w:r>
    </w:p>
    <w:p>
      <w:r>
        <w:rPr>
          <w:b/>
          <w:u w:val="single"/>
        </w:rPr>
        <w:t>257166</w:t>
      </w:r>
    </w:p>
    <w:p>
      <w:r>
        <w:t>Do Schena got some black in her? Her hair actin real black right now &amp;gt;&amp;gt;&amp;gt;&amp;gt;&amp;gt;&amp;gt;&amp;gt;&amp;gt;&amp;gt;&amp;gt; #WWHL</w:t>
      </w:r>
    </w:p>
    <w:p>
      <w:r>
        <w:rPr>
          <w:b/>
          <w:u w:val="single"/>
        </w:rPr>
        <w:t>257167</w:t>
      </w:r>
    </w:p>
    <w:p>
      <w:r>
        <w:t>Obstruction on CA-17 Southbound north of Mt Hermon Rd (Scotts Valley). Lanes blocked. Expect delays.</w:t>
      </w:r>
    </w:p>
    <w:p>
      <w:r>
        <w:rPr>
          <w:b/>
          <w:u w:val="single"/>
        </w:rPr>
        <w:t>257168</w:t>
      </w:r>
    </w:p>
    <w:p>
      <w:r>
        <w:t>Welp I can be dumped in the meme trash now. Oh well, happy April Fools day, guys. https://t.co/91drhKctzY</w:t>
      </w:r>
    </w:p>
    <w:p>
      <w:r>
        <w:rPr>
          <w:b/>
          <w:u w:val="single"/>
        </w:rPr>
        <w:t>257169</w:t>
      </w:r>
    </w:p>
    <w:p>
      <w:r>
        <w:t>@GoNintendoTweet finally able to join the Switch family (but couldn't get Zelda as it's sold out here!) Are you sharing your friend code? :)</w:t>
      </w:r>
    </w:p>
    <w:p>
      <w:r>
        <w:rPr>
          <w:b/>
          <w:u w:val="single"/>
        </w:rPr>
        <w:t>257170</w:t>
      </w:r>
    </w:p>
    <w:p>
      <w:r>
        <w:t>@masalaifrog yes I hear that it's great for a relationship to try and change your partner.. https://t.co/XnXsaxTvLX</w:t>
      </w:r>
    </w:p>
    <w:p>
      <w:r>
        <w:rPr>
          <w:b/>
          <w:u w:val="single"/>
        </w:rPr>
        <w:t>257171</w:t>
      </w:r>
    </w:p>
    <w:p>
      <w:r>
        <w:t>from @awille @klipfolio - need to use right SaaS metric at right time, pmf, growth, efficiency - SaaS Metrics + KPIs https://t.co/gBKNJ48B8b https://t.co/E5reXE1LZP</w:t>
      </w:r>
    </w:p>
    <w:p>
      <w:r>
        <w:rPr>
          <w:b/>
          <w:u w:val="single"/>
        </w:rPr>
        <w:t>257172</w:t>
      </w:r>
    </w:p>
    <w:p>
      <w:r>
        <w:t>A vehicle has been driven into people in the Swedish capital Stockholm, injuring... https://t.co/rrkM31EK7f by #BBCBreaking via @c0nvey</w:t>
      </w:r>
    </w:p>
    <w:p>
      <w:r>
        <w:rPr>
          <w:b/>
          <w:u w:val="single"/>
        </w:rPr>
        <w:t>257173</w:t>
      </w:r>
    </w:p>
    <w:p>
      <w:r>
        <w:t>“Oops, Wrong Person”, or “How I Could Have Easily Been Bowie Knifed” https://t.co/twrai2JSPv https://t.co/RsVLE4UrNJ</w:t>
      </w:r>
    </w:p>
    <w:p>
      <w:r>
        <w:rPr>
          <w:b/>
          <w:u w:val="single"/>
        </w:rPr>
        <w:t>257174</w:t>
      </w:r>
    </w:p>
    <w:p>
      <w:r>
        <w:t>Mayhaps next time you'll think twice before voting for a guy who continually lies and contradicts himself. https://t.co/89tsXleQv7</w:t>
      </w:r>
    </w:p>
    <w:p>
      <w:r>
        <w:rPr>
          <w:b/>
          <w:u w:val="single"/>
        </w:rPr>
        <w:t>257175</w:t>
      </w:r>
    </w:p>
    <w:p>
      <w:r>
        <w:t>#antsmasher I smashed  7 ants in this awesome game!!! https://t.co/Ug37myN4Y2 https://t.co/NKxRkUPx44</w:t>
      </w:r>
    </w:p>
    <w:p>
      <w:r>
        <w:rPr>
          <w:b/>
          <w:u w:val="single"/>
        </w:rPr>
        <w:t>257176</w:t>
      </w:r>
    </w:p>
    <w:p>
      <w:r>
        <w:t>We thank God for our partners, coworkers, and ministry in India, working to reach the lost of this beautifully diverse nation.</w:t>
        <w:br/>
        <w:br/>
        <w:t>#India https://t.co/HOqwty4U1G</w:t>
      </w:r>
    </w:p>
    <w:p>
      <w:r>
        <w:rPr>
          <w:b/>
          <w:u w:val="single"/>
        </w:rPr>
        <w:t>257177</w:t>
      </w:r>
    </w:p>
    <w:p>
      <w:r>
        <w:t>I added a video to a @YouTube playlist https://t.co/i7cxZpJjDs Idea of E-scan antivirus Bengali | how can I use Escan antivirus</w:t>
      </w:r>
    </w:p>
    <w:p>
      <w:r>
        <w:rPr>
          <w:b/>
          <w:u w:val="single"/>
        </w:rPr>
        <w:t>257178</w:t>
      </w:r>
    </w:p>
    <w:p>
      <w:r>
        <w:t>At some point we all feel like Daniel. Don't be afraid of putting yourself entirely in the hands of Providence. https://t.co/R6OLa01VZz</w:t>
      </w:r>
    </w:p>
    <w:p>
      <w:r>
        <w:rPr>
          <w:b/>
          <w:u w:val="single"/>
        </w:rPr>
        <w:t>257179</w:t>
      </w:r>
    </w:p>
    <w:p>
      <w:r>
        <w:t>Hai Friends...Good morNing all....working still Saheba movie coming soon tc all💞 https://t.co/x2AyLxquDG</w:t>
      </w:r>
    </w:p>
    <w:p>
      <w:r>
        <w:rPr>
          <w:b/>
          <w:u w:val="single"/>
        </w:rPr>
        <w:t>257180</w:t>
      </w:r>
    </w:p>
    <w:p>
      <w:r>
        <w:t>Rabbitohs on Google: Country set for indigenous record https://t.co/9p3WQRpscq #NRL https://t.co/opTSGnUPtd</w:t>
      </w:r>
    </w:p>
    <w:p>
      <w:r>
        <w:rPr>
          <w:b/>
          <w:u w:val="single"/>
        </w:rPr>
        <w:t>257181</w:t>
      </w:r>
    </w:p>
    <w:p>
      <w:r>
        <w:t>Hope pupils who had their first day on their feet today had a good one. Good luck and every success!</w:t>
      </w:r>
    </w:p>
    <w:p>
      <w:r>
        <w:rPr>
          <w:b/>
          <w:u w:val="single"/>
        </w:rPr>
        <w:t>257182</w:t>
      </w:r>
    </w:p>
    <w:p>
      <w:r>
        <w:t>Growth in the #IoT - the number of connected devices will exceed 50 billion by 2020. #bigdata #digitaltransformation https://t.co/DwEJrhOWCM</w:t>
      </w:r>
    </w:p>
    <w:p>
      <w:r>
        <w:rPr>
          <w:b/>
          <w:u w:val="single"/>
        </w:rPr>
        <w:t>257183</w:t>
      </w:r>
    </w:p>
    <w:p>
      <w:r>
        <w:t>[31-03-17 9:52:13] Frosts 0% (To 14.34°C, Tr -2.36°C, P 767.00mmHg, H 30.84%, Alt 78.46m), Ti 18.25±0.5°C, Uion 4.001V, TimeUP 464052us</w:t>
      </w:r>
    </w:p>
    <w:p>
      <w:r>
        <w:rPr>
          <w:b/>
          <w:u w:val="single"/>
        </w:rPr>
        <w:t>257184</w:t>
      </w:r>
    </w:p>
    <w:p>
      <w:r>
        <w:t>@Harry_Styles Hiiiii, I hope you're doing fine. I'm so excited for Sign of The Times. I'm sure it'll be amazing! Mind following me? — 98,985</w:t>
      </w:r>
    </w:p>
    <w:p>
      <w:r>
        <w:rPr>
          <w:b/>
          <w:u w:val="single"/>
        </w:rPr>
        <w:t>257185</w:t>
      </w:r>
    </w:p>
    <w:p>
      <w:r>
        <w:t>No Joke!  30 great things to do, all found in Jenn's Picks April 2017 https://t.co/49lC0ZPWlo https://t.co/sNftunWZpv</w:t>
      </w:r>
    </w:p>
    <w:p>
      <w:r>
        <w:rPr>
          <w:b/>
          <w:u w:val="single"/>
        </w:rPr>
        <w:t>257186</w:t>
      </w:r>
    </w:p>
    <w:p>
      <w:r>
        <w:t>Mmusi maimane is so White on the inside, he wears a bulletproof vest to March with the "PEOPLE". Like really guys !!!!</w:t>
      </w:r>
    </w:p>
    <w:p>
      <w:r>
        <w:rPr>
          <w:b/>
          <w:u w:val="single"/>
        </w:rPr>
        <w:t>257187</w:t>
      </w:r>
    </w:p>
    <w:p>
      <w:r>
        <w:t>Check out @ODALIPAA  new single, "Nosebleed!" Visit https://t.co/Vbc3sw3yi4 now. https://t.co/PiRYDCZ7r4 #nosebleed #music #entertainment</w:t>
      </w:r>
    </w:p>
    <w:p>
      <w:r>
        <w:rPr>
          <w:b/>
          <w:u w:val="single"/>
        </w:rPr>
        <w:t>257188</w:t>
      </w:r>
    </w:p>
    <w:p>
      <w:r>
        <w:t>FG seeks arrest warrant against Adoke over Malabu oil scam https://t.co/Ew0W6PdS7r https://t.co/wl8RdZUVfM</w:t>
      </w:r>
    </w:p>
    <w:p>
      <w:r>
        <w:rPr>
          <w:b/>
          <w:u w:val="single"/>
        </w:rPr>
        <w:t>257189</w:t>
      </w:r>
    </w:p>
    <w:p>
      <w:r>
        <w:t>@Neilyoung     Meanwhile in Scotland….. New Donald Trump Golf course policy!</w:t>
        <w:br/>
        <w:t>Artist - Instagram: thepinkbear_ishere https://t.co/KeYw95z6nP</w:t>
      </w:r>
    </w:p>
    <w:p>
      <w:r>
        <w:rPr>
          <w:b/>
          <w:u w:val="single"/>
        </w:rPr>
        <w:t>257190</w:t>
      </w:r>
    </w:p>
    <w:p>
      <w:r>
        <w:t>@markasaurus @burritojustice sounds right to me. SF extended out on pillars v Oakland cutaways inland https://t.co/fmA4R3nBXf</w:t>
      </w:r>
    </w:p>
    <w:p>
      <w:r>
        <w:rPr>
          <w:b/>
          <w:u w:val="single"/>
        </w:rPr>
        <w:t>257191</w:t>
      </w:r>
    </w:p>
    <w:p>
      <w:r>
        <w:t>so... we didn't even let innocent people escape but wanna go ahead and... nvm. 😪 https://t.co/nOIktm3M45</w:t>
      </w:r>
    </w:p>
    <w:p>
      <w:r>
        <w:rPr>
          <w:b/>
          <w:u w:val="single"/>
        </w:rPr>
        <w:t>257192</w:t>
      </w:r>
    </w:p>
    <w:p>
      <w:r>
        <w:t>@AnOutragedJew @WurthDraft @the_REALization that's 49 for 649 against power 5 teams - as a freshman and sophomore. That's a career for many</w:t>
      </w:r>
    </w:p>
    <w:p>
      <w:r>
        <w:rPr>
          <w:b/>
          <w:u w:val="single"/>
        </w:rPr>
        <w:t>257193</w:t>
      </w:r>
    </w:p>
    <w:p>
      <w:r>
        <w:t>Another win for the JV softball team over Central Crossing.  18-3 winners!!! Keep up the great work ladies!!!</w:t>
      </w:r>
    </w:p>
    <w:p>
      <w:r>
        <w:rPr>
          <w:b/>
          <w:u w:val="single"/>
        </w:rPr>
        <w:t>257194</w:t>
      </w:r>
    </w:p>
    <w:p>
      <w:r>
        <w:t xml:space="preserve">@JacobWhitesides  i'm so excited and proud for you my angel, i love you </w:t>
        <w:br/>
        <w:t>#basicallyhappytour https://t.co/nAyyAmlSA9</w:t>
      </w:r>
    </w:p>
    <w:p>
      <w:r>
        <w:rPr>
          <w:b/>
          <w:u w:val="single"/>
        </w:rPr>
        <w:t>257195</w:t>
      </w:r>
    </w:p>
    <w:p>
      <w:r>
        <w:t>Buying a home isn't just another step in life, it's a huge step towards creating a safe haven to flourish #NHN #Realty #RealEstate #PGH https://t.co/fJGrljcjLx</w:t>
      </w:r>
    </w:p>
    <w:p>
      <w:r>
        <w:rPr>
          <w:b/>
          <w:u w:val="single"/>
        </w:rPr>
        <w:t>257196</w:t>
      </w:r>
    </w:p>
    <w:p>
      <w:r>
        <w:t>Don't miss IDF's Youth Department putting on the play #Hellisreal Easter Sunday at IDF. #EasterSunday #Hellisreal</w:t>
      </w:r>
    </w:p>
    <w:p>
      <w:r>
        <w:rPr>
          <w:b/>
          <w:u w:val="single"/>
        </w:rPr>
        <w:t>257197</w:t>
      </w:r>
    </w:p>
    <w:p>
      <w:r>
        <w:t>Xbox 360 Bundle 60GB 17 Games Nyko Intercooler +More Gears of War Midnight Club https://t.co/HbLF2LAKs1 https://t.co/TGovKz7H5n</w:t>
      </w:r>
    </w:p>
    <w:p>
      <w:r>
        <w:rPr>
          <w:b/>
          <w:u w:val="single"/>
        </w:rPr>
        <w:t>257198</w:t>
      </w:r>
    </w:p>
    <w:p>
      <w:r>
        <w:t>"i'm in love with you, and i'm not in the business of denying myself the simple pleasure of saying true things." -The Fault in Our Stars</w:t>
      </w:r>
    </w:p>
    <w:p>
      <w:r>
        <w:rPr>
          <w:b/>
          <w:u w:val="single"/>
        </w:rPr>
        <w:t>257199</w:t>
      </w:r>
    </w:p>
    <w:p>
      <w:r>
        <w:t>#PakvsWI If you just woke up, Yes! Pakistan did end up loosing the 1st ODI, not a surprise at all.</w:t>
        <w:br/>
        <w:t>It seems 308 was not enough afterall.</w:t>
      </w:r>
    </w:p>
    <w:p>
      <w:r>
        <w:rPr>
          <w:b/>
          <w:u w:val="single"/>
        </w:rPr>
        <w:t>257200</w:t>
      </w:r>
    </w:p>
    <w:p>
      <w:r>
        <w:t>The @NCAA joins the @theACC in lifting championship bans against N.C. after last week's rollback of #HB2. Are @NBA and @CIAAForLife next? https://t.co/RN5l8VxUV9</w:t>
      </w:r>
    </w:p>
    <w:p>
      <w:r>
        <w:rPr>
          <w:b/>
          <w:u w:val="single"/>
        </w:rPr>
        <w:t>257201</w:t>
      </w:r>
    </w:p>
    <w:p>
      <w:r>
        <w:t>Delhi will get free wifi from today and exemption from house tax on this day next year. @PreetiSMenon @ArvindKejriwal</w:t>
        <w:br/>
        <w:t>#AAPrilFoolsDay</w:t>
      </w:r>
    </w:p>
    <w:p>
      <w:r>
        <w:rPr>
          <w:b/>
          <w:u w:val="single"/>
        </w:rPr>
        <w:t>257202</w:t>
      </w:r>
    </w:p>
    <w:p>
      <w:r>
        <w:t>@RyanDivish @cjzero The run-up to this was awful, but what a great moment at the end for a historic win.</w:t>
      </w:r>
    </w:p>
    <w:p>
      <w:r>
        <w:rPr>
          <w:b/>
          <w:u w:val="single"/>
        </w:rPr>
        <w:t>257203</w:t>
      </w:r>
    </w:p>
    <w:p>
      <w:r>
        <w:t>Sheriff’s Office installs new Chatham County prescription pill drop-off locations https://t.co/3TllpwDbt1 https://t.co/n48puIr0k6</w:t>
      </w:r>
    </w:p>
    <w:p>
      <w:r>
        <w:rPr>
          <w:b/>
          <w:u w:val="single"/>
        </w:rPr>
        <w:t>257204</w:t>
      </w:r>
    </w:p>
    <w:p>
      <w:r>
        <w:t>good morning, sunshine! the universe rings! we are up and ready. can't wait to get that bunny… https://t.co/ShmHTX2HbW</w:t>
      </w:r>
    </w:p>
    <w:p>
      <w:r>
        <w:rPr>
          <w:b/>
          <w:u w:val="single"/>
        </w:rPr>
        <w:t>257205</w:t>
      </w:r>
    </w:p>
    <w:p>
      <w:r>
        <w:t>@logan_howletts damn you. I typed in "no" on my phone browser and now no homo is back in my open tabs. This is yuour fault.</w:t>
      </w:r>
    </w:p>
    <w:p>
      <w:r>
        <w:rPr>
          <w:b/>
          <w:u w:val="single"/>
        </w:rPr>
        <w:t>257206</w:t>
      </w:r>
    </w:p>
    <w:p>
      <w:r>
        <w:t>My mom bought me toilet paper and light bulbs today because she is amazing. @vwamble Also, did I mention she is taking me to NYC soon?</w:t>
      </w:r>
    </w:p>
    <w:p>
      <w:r>
        <w:rPr>
          <w:b/>
          <w:u w:val="single"/>
        </w:rPr>
        <w:t>257207</w:t>
      </w:r>
    </w:p>
    <w:p>
      <w:r>
        <w:t>@thesleeper17 @micke6712 @CainGillespie @AlbionAwakes Ughh what a filthy race they are they need to be deported back to their filthy cesspits we should not have to put up with this</w:t>
      </w:r>
    </w:p>
    <w:p>
      <w:r>
        <w:rPr>
          <w:b/>
          <w:u w:val="single"/>
        </w:rPr>
        <w:t>257208</w:t>
      </w:r>
    </w:p>
    <w:p>
      <w:r>
        <w:t>FOUND: 04/06/2017</w:t>
        <w:br/>
        <w:br/>
        <w:t xml:space="preserve">Whispering Hills Apartments. </w:t>
        <w:br/>
        <w:t xml:space="preserve">230 Rim View Dr. </w:t>
        <w:br/>
        <w:br/>
        <w:t>Woke up to take the dogs outside and found... https://t.co/b5frLPkYpk</w:t>
      </w:r>
    </w:p>
    <w:p>
      <w:r>
        <w:rPr>
          <w:b/>
          <w:u w:val="single"/>
        </w:rPr>
        <w:t>257209</w:t>
      </w:r>
    </w:p>
    <w:p>
      <w:r>
        <w:t>Checking out "Deep Learning in Action (the less-math-more-apps version)" on Data Science Central: https://t.co/InV4krTvBz</w:t>
      </w:r>
    </w:p>
    <w:p>
      <w:r>
        <w:rPr>
          <w:b/>
          <w:u w:val="single"/>
        </w:rPr>
        <w:t>257210</w:t>
      </w:r>
    </w:p>
    <w:p>
      <w:r>
        <w:t>Hey ChesaPeakers, shirts are finally arriving! Let @SamHeughan and @MyPeakChallenge know how we rock in those shirts!!!!!! https://t.co/f1zhwfZ4u9</w:t>
      </w:r>
    </w:p>
    <w:p>
      <w:r>
        <w:rPr>
          <w:b/>
          <w:u w:val="single"/>
        </w:rPr>
        <w:t>257211</w:t>
      </w:r>
    </w:p>
    <w:p>
      <w:r>
        <w:t>Parents' Association Quiz Night in The Cleaboy Bar tonight Thursday at 9:00pm. Teams of four €20. Please support fundraiser for our school! https://t.co/3j925hTlhF</w:t>
      </w:r>
    </w:p>
    <w:p>
      <w:r>
        <w:rPr>
          <w:b/>
          <w:u w:val="single"/>
        </w:rPr>
        <w:t>257212</w:t>
      </w:r>
    </w:p>
    <w:p>
      <w:r>
        <w:t>Grand Forks-born James Rosenquist, internationally renowned artist, dies at 83 https://t.co/318xntsU1S https://t.co/7RVvYO2At0</w:t>
      </w:r>
    </w:p>
    <w:p>
      <w:r>
        <w:rPr>
          <w:b/>
          <w:u w:val="single"/>
        </w:rPr>
        <w:t>257213</w:t>
      </w:r>
    </w:p>
    <w:p>
      <w:r>
        <w:t>Just completed a 9.04 mi run - Cool out but also super dry. Very thirsty. Feeling good. Very straigh ... https://t.co/KqhNwC6VWi #Runkeeper</w:t>
      </w:r>
    </w:p>
    <w:p>
      <w:r>
        <w:rPr>
          <w:b/>
          <w:u w:val="single"/>
        </w:rPr>
        <w:t>257214</w:t>
      </w:r>
    </w:p>
    <w:p>
      <w:r>
        <w:t>Grizzly bears belong in their key historic homelands of the North Cascades. Sign our petition: https://t.co/FOktVtfQoJ</w:t>
      </w:r>
    </w:p>
    <w:p>
      <w:r>
        <w:rPr>
          <w:b/>
          <w:u w:val="single"/>
        </w:rPr>
        <w:t>257215</w:t>
      </w:r>
    </w:p>
    <w:p>
      <w:r>
        <w:t>Always knew this, but I am just now beginning to understand and apply it.</w:t>
        <w:br/>
        <w:t>I know big things are… https://t.co/tJrdcd1xlB</w:t>
      </w:r>
    </w:p>
    <w:p>
      <w:r>
        <w:rPr>
          <w:b/>
          <w:u w:val="single"/>
        </w:rPr>
        <w:t>257216</w:t>
      </w:r>
    </w:p>
    <w:p>
      <w:r>
        <w:t>What are you doing Saturday April 8th? Join @cocotapsforyou Food in LA to meet 500+ global… https://t.co/ptSEMK1Iyn</w:t>
      </w:r>
    </w:p>
    <w:p>
      <w:r>
        <w:rPr>
          <w:b/>
          <w:u w:val="single"/>
        </w:rPr>
        <w:t>257217</w:t>
      </w:r>
    </w:p>
    <w:p>
      <w:r>
        <w:t>Got tickets to another April game, a coupon for Arni's pizza &amp;amp; for Denny's but most importantly an @indyindians win. Great opening game😊</w:t>
      </w:r>
    </w:p>
    <w:p>
      <w:r>
        <w:rPr>
          <w:b/>
          <w:u w:val="single"/>
        </w:rPr>
        <w:t>257218</w:t>
      </w:r>
    </w:p>
    <w:p>
      <w:r>
        <w:t>You are as steady as a rock today and people close to you feel... More for Aquarius https://t.co/QkAyn7fkOj</w:t>
      </w:r>
    </w:p>
    <w:p>
      <w:r>
        <w:rPr>
          <w:b/>
          <w:u w:val="single"/>
        </w:rPr>
        <w:t>257219</w:t>
      </w:r>
    </w:p>
    <w:p>
      <w:r>
        <w:t>Rbi says Accepts All 103 Bids for 1351.77 Bln Rupees at Friday’s 3-Day Reverse Repo Auction https://t.co/9LblWD1om3</w:t>
      </w:r>
    </w:p>
    <w:p>
      <w:r>
        <w:rPr>
          <w:b/>
          <w:u w:val="single"/>
        </w:rPr>
        <w:t>257220</w:t>
      </w:r>
    </w:p>
    <w:p>
      <w:r>
        <w:t>.@YouTube @JordanPeele The roles of black women aren't as developed as I'd like either, and Chris' dismissal of Georgia was either intentional or more problematic.</w:t>
      </w:r>
    </w:p>
    <w:p>
      <w:r>
        <w:rPr>
          <w:b/>
          <w:u w:val="single"/>
        </w:rPr>
        <w:t>257221</w:t>
      </w:r>
    </w:p>
    <w:p>
      <w:r>
        <w:t>Lol naaah I just think about the thing. It really dey shock 😂😂. Herh Ibi serious . I see you keep. Wayersay? https://t.co/6hCVpbLXOj</w:t>
      </w:r>
    </w:p>
    <w:p>
      <w:r>
        <w:rPr>
          <w:b/>
          <w:u w:val="single"/>
        </w:rPr>
        <w:t>257222</w:t>
      </w:r>
    </w:p>
    <w:p>
      <w:r>
        <w:t>let us pray for their souls.. RIP sa aking kumare.. Arsineth Amoto and her friend.,</w:t>
        <w:br/>
        <w:br/>
        <w:t>guys.. please.. be careful... https://t.co/Jr95hNdFDQ</w:t>
      </w:r>
    </w:p>
    <w:p>
      <w:r>
        <w:rPr>
          <w:b/>
          <w:u w:val="single"/>
        </w:rPr>
        <w:t>257223</w:t>
      </w:r>
    </w:p>
    <w:p>
      <w:r>
        <w:t xml:space="preserve">@TristenFragilis </w:t>
        <w:br/>
        <w:t>Hey man, do you want to have a chat together about Man of La Mancha? One of my favorite musicals, actually ^^</w:t>
      </w:r>
    </w:p>
    <w:p>
      <w:r>
        <w:rPr>
          <w:b/>
          <w:u w:val="single"/>
        </w:rPr>
        <w:t>257224</w:t>
      </w:r>
    </w:p>
    <w:p>
      <w:r>
        <w:t>@ThomasSpeidel @dataandme great.  I have probably wasted hours of my life cutting and pasting from the console</w:t>
      </w:r>
    </w:p>
    <w:p>
      <w:r>
        <w:rPr>
          <w:b/>
          <w:u w:val="single"/>
        </w:rPr>
        <w:t>257225</w:t>
      </w:r>
    </w:p>
    <w:p>
      <w:r>
        <w:t>@CMOfficeUP @myogiadityanath there is a big cruption in electricity department meerut n all</w:t>
        <w:br/>
        <w:t>please take action</w:t>
      </w:r>
    </w:p>
    <w:p>
      <w:r>
        <w:rPr>
          <w:b/>
          <w:u w:val="single"/>
        </w:rPr>
        <w:t>257226</w:t>
      </w:r>
    </w:p>
    <w:p>
      <w:r>
        <w:t>Participating in a group, whether with friends or family, is a... More for Pisces https://t.co/OQnuZL7jf6</w:t>
      </w:r>
    </w:p>
    <w:p>
      <w:r>
        <w:rPr>
          <w:b/>
          <w:u w:val="single"/>
        </w:rPr>
        <w:t>257227</w:t>
      </w:r>
    </w:p>
    <w:p>
      <w:r>
        <w:t>@GeezyPeas As the days go past, the protest is becoming more ridiculous. I actually really enjoyed Sunday. Atmosphere was great where I was.</w:t>
      </w:r>
    </w:p>
    <w:p>
      <w:r>
        <w:rPr>
          <w:b/>
          <w:u w:val="single"/>
        </w:rPr>
        <w:t>257228</w:t>
      </w:r>
    </w:p>
    <w:p>
      <w:r>
        <w:t>You can bury your feelings as effectively as the next person, ... More for Scorpio https://t.co/QG1AuiimLr</w:t>
      </w:r>
    </w:p>
    <w:p>
      <w:r>
        <w:rPr>
          <w:b/>
          <w:u w:val="single"/>
        </w:rPr>
        <w:t>257229</w:t>
      </w:r>
    </w:p>
    <w:p>
      <w:r>
        <w:t>Find a new line of work Buck, because your political career is over...you will surely be voted out next election..picked wrong guy to follow https://t.co/98Um4gnPxg</w:t>
      </w:r>
    </w:p>
    <w:p>
      <w:r>
        <w:rPr>
          <w:b/>
          <w:u w:val="single"/>
        </w:rPr>
        <w:t>257230</w:t>
      </w:r>
    </w:p>
    <w:p>
      <w:r>
        <w:t>Gerald has been joined on the night shift by a new co-worker.</w:t>
        <w:br/>
        <w:t>He's trying his best to make a new friend, but he's a little TOO friendly. https://t.co/PQrPMh5yCS</w:t>
      </w:r>
    </w:p>
    <w:p>
      <w:r>
        <w:rPr>
          <w:b/>
          <w:u w:val="single"/>
        </w:rPr>
        <w:t>257231</w:t>
      </w:r>
    </w:p>
    <w:p>
      <w:r>
        <w:t>Hey @Gatorade Thanks for the GWeek!</w:t>
        <w:br/>
        <w:t>Thanks @sydhil_ for being named Minnesota POY!!! @ChamplinParkHS https://t.co/5TY0cUjxXb</w:t>
      </w:r>
    </w:p>
    <w:p>
      <w:r>
        <w:rPr>
          <w:b/>
          <w:u w:val="single"/>
        </w:rPr>
        <w:t>257232</w:t>
      </w:r>
    </w:p>
    <w:p>
      <w:r>
        <w:t>Can you answer this? WP REST API V2 - Retrieve sub page by full slug (URL/Path) https://t.co/gysv6KtV1X #restapi</w:t>
      </w:r>
    </w:p>
    <w:p>
      <w:r>
        <w:rPr>
          <w:b/>
          <w:u w:val="single"/>
        </w:rPr>
        <w:t>257233</w:t>
      </w:r>
    </w:p>
    <w:p>
      <w:r>
        <w:t>@realitytvwitht I think she looks way better than ever. I didn't care too much for the show, but her transformation is pretty amazing for what she was</w:t>
      </w:r>
    </w:p>
    <w:p>
      <w:r>
        <w:rPr>
          <w:b/>
          <w:u w:val="single"/>
        </w:rPr>
        <w:t>257234</w:t>
      </w:r>
    </w:p>
    <w:p>
      <w:r>
        <w:t>How to Ditch Dark Spots for Flawless Skin https://t.co/z513Hzb9d5 #beautifulskin #darkspotsonskin #freshskin</w:t>
      </w:r>
    </w:p>
    <w:p>
      <w:r>
        <w:rPr>
          <w:b/>
          <w:u w:val="single"/>
        </w:rPr>
        <w:t>257235</w:t>
      </w:r>
    </w:p>
    <w:p>
      <w:r>
        <w:t>#MOTD ☀️ IG: makeuppbeat has the sun on her eyes using our Take Me To Brazil Palette! Shop: https://t.co/k0107zQPXV #BHCosmetics https://t.co/nPlGcAeodz</w:t>
      </w:r>
    </w:p>
    <w:p>
      <w:r>
        <w:rPr>
          <w:b/>
          <w:u w:val="single"/>
        </w:rPr>
        <w:t>257236</w:t>
      </w:r>
    </w:p>
    <w:p>
      <w:r>
        <w:t>&amp;gt;&amp;gt;#KOTOFREESTYLE&amp;lt;&amp;lt; @TheBoyIllinois Drops #NewHEAT "I'm Home" LISTEN NOW on @SoundCloud Produced by @thebakery115... https://t.co/mBL6WToCl3</w:t>
      </w:r>
    </w:p>
    <w:p>
      <w:r>
        <w:rPr>
          <w:b/>
          <w:u w:val="single"/>
        </w:rPr>
        <w:t>257237</w:t>
      </w:r>
    </w:p>
    <w:p>
      <w:r>
        <w:t>Today at Zoo School, Electra the ecelctus parrot showed off her skills! We loved meeting &amp;amp; sketching her! @HR_eics @BuildingOurZoo @courtvr https://t.co/zOpepjrel0</w:t>
      </w:r>
    </w:p>
    <w:p>
      <w:r>
        <w:rPr>
          <w:b/>
          <w:u w:val="single"/>
        </w:rPr>
        <w:t>257238</w:t>
      </w:r>
    </w:p>
    <w:p>
      <w:r>
        <w:t>Raise up a cup up for all my day ones,Two middle fingers for the haters,Life's only getting greater</w:t>
        <w:br/>
        <w:t>Thanks @Kehlani #FastAndFurious8</w:t>
      </w:r>
    </w:p>
    <w:p>
      <w:r>
        <w:rPr>
          <w:b/>
          <w:u w:val="single"/>
        </w:rPr>
        <w:t>257239</w:t>
      </w:r>
    </w:p>
    <w:p>
      <w:r>
        <w:t>.@TheNotoriousMMA made his UFC debut four years ago today - We take a look at the rise of a fighting phenomenon https://t.co/979MAE3Arg https://t.co/BwMIJDiWrJ</w:t>
      </w:r>
    </w:p>
    <w:p>
      <w:r>
        <w:rPr>
          <w:b/>
          <w:u w:val="single"/>
        </w:rPr>
        <w:t>257240</w:t>
      </w:r>
    </w:p>
    <w:p>
      <w:r>
        <w:t>@MujeebulHassan Please fill in your details using the link :  https://t.co/JzRdscmdH9  I'll get in touch with you soon. ^AK (2/3)</w:t>
      </w:r>
    </w:p>
    <w:p>
      <w:r>
        <w:rPr>
          <w:b/>
          <w:u w:val="single"/>
        </w:rPr>
        <w:t>257241</w:t>
      </w:r>
    </w:p>
    <w:p>
      <w:r>
        <w:t>Congratulations to the students who won this year's election:</w:t>
        <w:br/>
        <w:br/>
        <w:t>Social sciences: Riley Arkema</w:t>
        <w:br/>
        <w:t>Humanities: Ashley... https://t.co/EuwYlCvaPZ</w:t>
      </w:r>
    </w:p>
    <w:p>
      <w:r>
        <w:rPr>
          <w:b/>
          <w:u w:val="single"/>
        </w:rPr>
        <w:t>257242</w:t>
      </w:r>
    </w:p>
    <w:p>
      <w:r>
        <w:t>The Scariest Part About the Syria Attacks Is What Donald Trump Will Learn from Them - GQ https://t.co/cIvziI46yF</w:t>
      </w:r>
    </w:p>
    <w:p>
      <w:r>
        <w:rPr>
          <w:b/>
          <w:u w:val="single"/>
        </w:rPr>
        <w:t>257243</w:t>
      </w:r>
    </w:p>
    <w:p>
      <w:r>
        <w:t>Sale</w:t>
        <w:br/>
        <w:t>Poloshirt houston. Inc</w:t>
        <w:br/>
        <w:t>Size Small ( P68 x L48 )</w:t>
        <w:br/>
        <w:t>Good condition 9/10</w:t>
        <w:br/>
        <w:t>Price? 125K exclude… https://t.co/BlzoLCzDGV</w:t>
      </w:r>
    </w:p>
    <w:p>
      <w:r>
        <w:rPr>
          <w:b/>
          <w:u w:val="single"/>
        </w:rPr>
        <w:t>257244</w:t>
      </w:r>
    </w:p>
    <w:p>
      <w:r>
        <w:t>Nintendo Swiss Swatch Switch - Imgur // for every joke you can think of, the Internet has already done it https://t.co/vaKz1YA8OX</w:t>
      </w:r>
    </w:p>
    <w:p>
      <w:r>
        <w:rPr>
          <w:b/>
          <w:u w:val="single"/>
        </w:rPr>
        <w:t>257245</w:t>
      </w:r>
    </w:p>
    <w:p>
      <w:r>
        <w:t>Big Liberty Little Rock '17 features National Libertarian Party Vice Chair Arvin Vorha https://t.co/fOAKkW7TwA</w:t>
      </w:r>
    </w:p>
    <w:p>
      <w:r>
        <w:rPr>
          <w:b/>
          <w:u w:val="single"/>
        </w:rPr>
        <w:t>257246</w:t>
      </w:r>
    </w:p>
    <w:p>
      <w:r>
        <w:t>Vintage 1990s Black Velvet &amp;amp; Lace Gypsy Skirt Asymmetric Hem 10-12 https://t.co/GzvFbeZEN2 via @eBay_UK #vintageskirt #goth #gypsy #gothic</w:t>
      </w:r>
    </w:p>
    <w:p>
      <w:r>
        <w:rPr>
          <w:b/>
          <w:u w:val="single"/>
        </w:rPr>
        <w:t>257247</w:t>
      </w:r>
    </w:p>
    <w:p>
      <w:r>
        <w:t xml:space="preserve">To the counselor to talk abt getting his name changed in the records to Oliver, and they wouldn't. </w:t>
        <w:br/>
        <w:t>Kid &amp;amp; friends: much wiser than admin.</w:t>
      </w:r>
    </w:p>
    <w:p>
      <w:r>
        <w:rPr>
          <w:b/>
          <w:u w:val="single"/>
        </w:rPr>
        <w:t>257248</w:t>
      </w:r>
    </w:p>
    <w:p>
      <w:r>
        <w:t>@doofusbrane that is always the key assumption.  Pure luck to be profitable with a bad understanding of a risk pool.  Skill to know the pool</w:t>
      </w:r>
    </w:p>
    <w:p>
      <w:r>
        <w:rPr>
          <w:b/>
          <w:u w:val="single"/>
        </w:rPr>
        <w:t>257249</w:t>
      </w:r>
    </w:p>
    <w:p>
      <w:r>
        <w:t>Business Insider Is Wading Into the Crowded Pool of News Programming With a Streaming Show https://t.co/Sc5AHylN0M</w:t>
      </w:r>
    </w:p>
    <w:p>
      <w:r>
        <w:rPr>
          <w:b/>
          <w:u w:val="single"/>
        </w:rPr>
        <w:t>257250</w:t>
      </w:r>
    </w:p>
    <w:p>
      <w:r>
        <w:t>Their last theme was hula hoop and it was simple enough for King thanks to the other two~ https://t.co/2RS4DfA9Ax</w:t>
      </w:r>
    </w:p>
    <w:p>
      <w:r>
        <w:rPr>
          <w:b/>
          <w:u w:val="single"/>
        </w:rPr>
        <w:t>257251</w:t>
      </w:r>
    </w:p>
    <w:p>
      <w:r>
        <w:t>@middle8 Hello there. SoundCloud track plays  are back again over at https://t.co/my7e7NRFBB https://t.co/mVByue1jwc</w:t>
      </w:r>
    </w:p>
    <w:p>
      <w:r>
        <w:rPr>
          <w:b/>
          <w:u w:val="single"/>
        </w:rPr>
        <w:t>257252</w:t>
      </w:r>
    </w:p>
    <w:p>
      <w:r>
        <w:t>@saiseinomiko tbh i also want to make a less-cosplay 9s blindfold from like, regular not see through material,,,,,</w:t>
      </w:r>
    </w:p>
    <w:p>
      <w:r>
        <w:rPr>
          <w:b/>
          <w:u w:val="single"/>
        </w:rPr>
        <w:t>257253</w:t>
      </w:r>
    </w:p>
    <w:p>
      <w:r>
        <w:t>Here are this week's H2O quality readings for the RAD section from the French Broad River Keeper: https://t.co/NMz7We9pml #avl #avlout #av…</w:t>
      </w:r>
    </w:p>
    <w:p>
      <w:r>
        <w:rPr>
          <w:b/>
          <w:u w:val="single"/>
        </w:rPr>
        <w:t>257254</w:t>
      </w:r>
    </w:p>
    <w:p>
      <w:r>
        <w:t>A "must" read: "Medically Assisted Therapy: The Best Choice for Opioid Addiction" -- https://t.co/qLq7i5sqFr https://t.co/Ug5lt8HG56</w:t>
      </w:r>
    </w:p>
    <w:p>
      <w:r>
        <w:rPr>
          <w:b/>
          <w:u w:val="single"/>
        </w:rPr>
        <w:t>257255</w:t>
      </w:r>
    </w:p>
    <w:p>
      <w:r>
        <w:t>@INCIndia @ArunKetli Continuation &amp;amp; completion is whwt matters. Even Modi govt has 'initiated' several prestigious schemes. It will if it becomed successful</w:t>
      </w:r>
    </w:p>
    <w:p>
      <w:r>
        <w:rPr>
          <w:b/>
          <w:u w:val="single"/>
        </w:rPr>
        <w:t>257256</w:t>
      </w:r>
    </w:p>
    <w:p>
      <w:r>
        <w:t>@ResoluteQi — abilities. “That's pretty awesome. So, you just discovered your powers?” Scott was unaware that Danny was far from a mutant.</w:t>
      </w:r>
    </w:p>
    <w:p>
      <w:r>
        <w:rPr>
          <w:b/>
          <w:u w:val="single"/>
        </w:rPr>
        <w:t>257257</w:t>
      </w:r>
    </w:p>
    <w:p>
      <w:r>
        <w:t>well this didn't go according to plan - #DIY #PR backfires when app designer disses customer over online review: https://t.co/iOirbQHTPX</w:t>
      </w:r>
    </w:p>
    <w:p>
      <w:r>
        <w:rPr>
          <w:b/>
          <w:u w:val="single"/>
        </w:rPr>
        <w:t>257258</w:t>
      </w:r>
    </w:p>
    <w:p>
      <w:r>
        <w:t>@maybe_mayce Thanks for all your support on the road back to the #FinalFour, Tar Heel Nation! #GoHeels https://t.co/sOyZnLl7OE</w:t>
      </w:r>
    </w:p>
    <w:p>
      <w:r>
        <w:rPr>
          <w:b/>
          <w:u w:val="single"/>
        </w:rPr>
        <w:t>257259</w:t>
      </w:r>
    </w:p>
    <w:p>
      <w:r>
        <w:t>How the #Russians can back the claim that Assad bombed a rebel chemical weapons store is beyond me. Damning evidence here! #Syria https://t.co/ZQtxKBWkXw</w:t>
      </w:r>
    </w:p>
    <w:p>
      <w:r>
        <w:rPr>
          <w:b/>
          <w:u w:val="single"/>
        </w:rPr>
        <w:t>257260</w:t>
      </w:r>
    </w:p>
    <w:p>
      <w:r>
        <w:t>SEPTIMIUS SEVERUS 206AD Rome Authentic Ancient Silver Roman Coin GENIUS i60466 https://t.co/vosLlqbUZO https://t.co/tCk9G7BjB8</w:t>
      </w:r>
    </w:p>
    <w:p>
      <w:r>
        <w:rPr>
          <w:b/>
          <w:u w:val="single"/>
        </w:rPr>
        <w:t>257261</w:t>
      </w:r>
    </w:p>
    <w:p>
      <w:r>
        <w:t xml:space="preserve">@PlayWarframe @rebbford @moitoi </w:t>
        <w:br/>
        <w:t>What do you mean with that sword is too BIG? https://t.co/X1kTeA3Nl4</w:t>
      </w:r>
    </w:p>
    <w:p>
      <w:r>
        <w:rPr>
          <w:b/>
          <w:u w:val="single"/>
        </w:rPr>
        <w:t>257262</w:t>
      </w:r>
    </w:p>
    <w:p>
      <w:r>
        <w:t>@alokpattnaik197 NEW TASK UNLOCKED: Un-jumble the OnePlus slogan to win 1 Cr #OneCroreOnePlus https://t.co/fbMKG7Nw51</w:t>
      </w:r>
    </w:p>
    <w:p>
      <w:r>
        <w:rPr>
          <w:b/>
          <w:u w:val="single"/>
        </w:rPr>
        <w:t>257263</w:t>
      </w:r>
    </w:p>
    <w:p>
      <w:r>
        <w:t>You're not a big fan of the rules unless you make them yoursel... More for Aquarius https://t.co/yZuVPv5FHa</w:t>
      </w:r>
    </w:p>
    <w:p>
      <w:r>
        <w:rPr>
          <w:b/>
          <w:u w:val="single"/>
        </w:rPr>
        <w:t>257264</w:t>
      </w:r>
    </w:p>
    <w:p>
      <w:r>
        <w:t>PM Christie: Financial Performance 'Adversely Influenced' by Hurricane Matthew... https://t.co/L0a6pEZ537</w:t>
      </w:r>
    </w:p>
    <w:p>
      <w:r>
        <w:rPr>
          <w:b/>
          <w:u w:val="single"/>
        </w:rPr>
        <w:t>257265</w:t>
      </w:r>
    </w:p>
    <w:p>
      <w:r>
        <w:t>I’m ready to engage with my 1 new follower in the past week. I know them via https://t.co/KIPAUFq7Om</w:t>
      </w:r>
    </w:p>
    <w:p>
      <w:r>
        <w:rPr>
          <w:b/>
          <w:u w:val="single"/>
        </w:rPr>
        <w:t>257266</w:t>
      </w:r>
    </w:p>
    <w:p>
      <w:r>
        <w:t>**#ModeS positionless MLAT traffic**</w:t>
        <w:br/>
        <w:t>LIVE: UK airspace at 1130 UTC #ADSBTweetBot https://t.co/XGrbBcXNYS</w:t>
      </w:r>
    </w:p>
    <w:p>
      <w:r>
        <w:rPr>
          <w:b/>
          <w:u w:val="single"/>
        </w:rPr>
        <w:t>257267</w:t>
      </w:r>
    </w:p>
    <w:p>
      <w:r>
        <w:t>Two great deals spotted :</w:t>
        <w:br/>
        <w:br/>
        <w:t>Deus Ex Mankind Divided: £8.45 from Base.</w:t>
        <w:br/>
        <w:br/>
        <w:t>Yakuza 0 -£27.99 Argos!</w:t>
        <w:br/>
        <w:br/>
        <w:t>https://t.co/UKUkTzGFfK</w:t>
      </w:r>
    </w:p>
    <w:p>
      <w:r>
        <w:rPr>
          <w:b/>
          <w:u w:val="single"/>
        </w:rPr>
        <w:t>257268</w:t>
      </w:r>
    </w:p>
    <w:p>
      <w:r>
        <w:t>Suicide blast in Lahore kills six including four Pakistan Army officers on census duty https://t.co/CwRR9ljrfZ</w:t>
      </w:r>
    </w:p>
    <w:p>
      <w:r>
        <w:rPr>
          <w:b/>
          <w:u w:val="single"/>
        </w:rPr>
        <w:t>257269</w:t>
      </w:r>
    </w:p>
    <w:p>
      <w:r>
        <w:t>Crochet Pet Blanket in the Basket Weave Design. Dog or Cat https://t.co/fLiZASAjh7 via @Etsy #craftshout #epiconetsy #shoppershour #etsyppt</w:t>
      </w:r>
    </w:p>
    <w:p>
      <w:r>
        <w:rPr>
          <w:b/>
          <w:u w:val="single"/>
        </w:rPr>
        <w:t>257270</w:t>
      </w:r>
    </w:p>
    <w:p>
      <w:r>
        <w:t>Murkrow 95.6% IV (14/15/14) with Feint Attack &amp;amp; Dark Pulse has spawned until: 04:17:03am (0m 57s). https://t.co/ODlDcCnzQo</w:t>
      </w:r>
    </w:p>
    <w:p>
      <w:r>
        <w:rPr>
          <w:b/>
          <w:u w:val="single"/>
        </w:rPr>
        <w:t>257271</w:t>
      </w:r>
    </w:p>
    <w:p>
      <w:r>
        <w:t>@dharmeshG That’s not cool at all. Sorry for this! Give us a moment and our team will reach out to you on this.</w:t>
      </w:r>
    </w:p>
    <w:p>
      <w:r>
        <w:rPr>
          <w:b/>
          <w:u w:val="single"/>
        </w:rPr>
        <w:t>257272</w:t>
      </w:r>
    </w:p>
    <w:p>
      <w:r>
        <w:t>I never look away; I want to stare into your face,</w:t>
        <w:br/>
        <w:t>The gentle look away; I let my true feelings be sitting here trying to</w:t>
      </w:r>
    </w:p>
    <w:p>
      <w:r>
        <w:rPr>
          <w:b/>
          <w:u w:val="single"/>
        </w:rPr>
        <w:t>257273</w:t>
      </w:r>
    </w:p>
    <w:p>
      <w:r>
        <w:t>@EvinKiren Yea true then again you already have players like Sanchez at Chelsea, he'd just bring more depth to your team I guess? Lul</w:t>
      </w:r>
    </w:p>
    <w:p>
      <w:r>
        <w:rPr>
          <w:b/>
          <w:u w:val="single"/>
        </w:rPr>
        <w:t>257274</w:t>
      </w:r>
    </w:p>
    <w:p>
      <w:r>
        <w:t>#cnnireport #HRW Hi, on 6-7 Feb 17, The independent UK published my legal #complaint https://t.co/hzSgHu01cd https://t.co/qdQPTfcBjW https://t.co/TsOypxRv2I</w:t>
      </w:r>
    </w:p>
    <w:p>
      <w:r>
        <w:rPr>
          <w:b/>
          <w:u w:val="single"/>
        </w:rPr>
        <w:t>257275</w:t>
      </w:r>
    </w:p>
    <w:p>
      <w:r>
        <w:t>@ProjetoFH5H @radiodisney IREM NESSE TWEET</w:t>
        <w:br/>
        <w:br/>
        <w:t>HARMOS HEATING</w:t>
        <w:br/>
        <w:t>#FifthHarmony #YouKnowYouLoveThem @radiodisney</w:t>
      </w:r>
    </w:p>
    <w:p>
      <w:r>
        <w:rPr>
          <w:b/>
          <w:u w:val="single"/>
        </w:rPr>
        <w:t>257276</w:t>
      </w:r>
    </w:p>
    <w:p>
      <w:r>
        <w:t>Arrgh this. I'm on threads that have been going on for months solely because I was added to answer a question and wasn't removed after. https://t.co/Rx3gDbbxtP</w:t>
      </w:r>
    </w:p>
    <w:p>
      <w:r>
        <w:rPr>
          <w:b/>
          <w:u w:val="single"/>
        </w:rPr>
        <w:t>257277</w:t>
      </w:r>
    </w:p>
    <w:p>
      <w:r>
        <w:t>♪ Listen! Do you want to know a secret? Do you promise not to tell? Oh-o-ohh oh closer! Let me whisper in your ear: Legion isn't very good ♫</w:t>
      </w:r>
    </w:p>
    <w:p>
      <w:r>
        <w:rPr>
          <w:b/>
          <w:u w:val="single"/>
        </w:rPr>
        <w:t>257278</w:t>
      </w:r>
    </w:p>
    <w:p>
      <w:r>
        <w:t>There's no reason to treat your current situation as normal si... More for Capricorn https://t.co/a6QPMCihHL</w:t>
      </w:r>
    </w:p>
    <w:p>
      <w:r>
        <w:rPr>
          <w:b/>
          <w:u w:val="single"/>
        </w:rPr>
        <w:t>257279</w:t>
      </w:r>
    </w:p>
    <w:p>
      <w:r>
        <w:t>another inst investor (continues to) step up on #ESG: @blackrock vows new pressure on #climate, board #diversity https://t.co/AGD7Tkx2rC</w:t>
      </w:r>
    </w:p>
    <w:p>
      <w:r>
        <w:rPr>
          <w:b/>
          <w:u w:val="single"/>
        </w:rPr>
        <w:t>257280</w:t>
      </w:r>
    </w:p>
    <w:p>
      <w:r>
        <w:t>Easton Police Investigate Possible Road Rage Incident WATCH at: https://t.co/2nn7crY3Db https://t.co/1NVLCT1NOm</w:t>
      </w:r>
    </w:p>
    <w:p>
      <w:r>
        <w:rPr>
          <w:b/>
          <w:u w:val="single"/>
        </w:rPr>
        <w:t>257281</w:t>
      </w:r>
    </w:p>
    <w:p>
      <w:r>
        <w:t>10 Tools Business Owners Should Use for Peak Productivity - #freelance #digitalnomad #coworker #miami https://t.co/wX5GXdFOgj</w:t>
      </w:r>
    </w:p>
    <w:p>
      <w:r>
        <w:rPr>
          <w:b/>
          <w:u w:val="single"/>
        </w:rPr>
        <w:t>257282</w:t>
      </w:r>
    </w:p>
    <w:p>
      <w:r>
        <w:t>@FretwellCrump If it is an advanced ticket you will only be able to travel on the booked service. ^HF</w:t>
      </w:r>
    </w:p>
    <w:p>
      <w:r>
        <w:rPr>
          <w:b/>
          <w:u w:val="single"/>
        </w:rPr>
        <w:t>257283</w:t>
      </w:r>
    </w:p>
    <w:p>
      <w:r>
        <w:t>@WalterPresents Really looking forward to the return of both #Spin and #LockedUp - and especially the Locked Up series 2 premiere! https://t.co/d1zSBo64le</w:t>
      </w:r>
    </w:p>
    <w:p>
      <w:r>
        <w:rPr>
          <w:b/>
          <w:u w:val="single"/>
        </w:rPr>
        <w:t>257284</w:t>
      </w:r>
    </w:p>
    <w:p>
      <w:r>
        <w:t>I'm actually so excited for this game. Need the three points. #ComeOnSchanzer #1Bleiben #FCIM05 ⚫️⚪️🔴 https://t.co/gRCkV7VTlZ</w:t>
      </w:r>
    </w:p>
    <w:p>
      <w:r>
        <w:rPr>
          <w:b/>
          <w:u w:val="single"/>
        </w:rPr>
        <w:t>257285</w:t>
      </w:r>
    </w:p>
    <w:p>
      <w:r>
        <w:t>hey @kidnotor sorry to bother ya but was just wondering how many FD lines we'll get tonight..i assume 1 on dk will be the norm but fd?</w:t>
      </w:r>
    </w:p>
    <w:p>
      <w:r>
        <w:rPr>
          <w:b/>
          <w:u w:val="single"/>
        </w:rPr>
        <w:t>257286</w:t>
      </w:r>
    </w:p>
    <w:p>
      <w:r>
        <w:t>Enulose - Digestive Support For Cats VetapprovedRx is an online pet medication store that is located in Tennessee. https://t.co/udUKjtL7de</w:t>
      </w:r>
    </w:p>
    <w:p>
      <w:r>
        <w:rPr>
          <w:b/>
          <w:u w:val="single"/>
        </w:rPr>
        <w:t>257287</w:t>
      </w:r>
    </w:p>
    <w:p>
      <w:r>
        <w:t>@DavKellyPro  Thanks for following Dave! Care about teaching &amp;amp; learning? Check out our blog. https://t.co/qFON3ZqwBD</w:t>
      </w:r>
    </w:p>
    <w:p>
      <w:r>
        <w:rPr>
          <w:b/>
          <w:u w:val="single"/>
        </w:rPr>
        <w:t>257288</w:t>
      </w:r>
    </w:p>
    <w:p>
      <w:r>
        <w:t>The enemy is able to manipulate our physical, emotional being that it seems natural, but has a spiritual force behind it. - @JKBoadu</w:t>
      </w:r>
    </w:p>
    <w:p>
      <w:r>
        <w:rPr>
          <w:b/>
          <w:u w:val="single"/>
        </w:rPr>
        <w:t>257289</w:t>
      </w:r>
    </w:p>
    <w:p>
      <w:r>
        <w:t>Okay... I finally got thing set up to where it's working properly &amp;amp; linked to my bank account :-)</w:t>
        <w:br/>
        <w:br/>
        <w:t>I only lack... https://t.co/aZVo6pH8OE</w:t>
      </w:r>
    </w:p>
    <w:p>
      <w:r>
        <w:rPr>
          <w:b/>
          <w:u w:val="single"/>
        </w:rPr>
        <w:t>257290</w:t>
      </w:r>
    </w:p>
    <w:p>
      <w:r>
        <w:t>13 June - 2 July @ The Etcetera!  Politics, desires and other country matters.  Pls book https://t.co/WC3j1VftHm. (£15) @braintree_ https://t.co/Y3Dy10IXD0</w:t>
      </w:r>
    </w:p>
    <w:p>
      <w:r>
        <w:rPr>
          <w:b/>
          <w:u w:val="single"/>
        </w:rPr>
        <w:t>257291</w:t>
      </w:r>
    </w:p>
    <w:p>
      <w:r>
        <w:t>I got my eyebrows done for the 2nd time today! Lmfaooo it hurts sooo bad. But it's worth it after 😂😍</w:t>
      </w:r>
    </w:p>
    <w:p>
      <w:r>
        <w:rPr>
          <w:b/>
          <w:u w:val="single"/>
        </w:rPr>
        <w:t>257292</w:t>
      </w:r>
    </w:p>
    <w:p>
      <w:r>
        <w:t>Found a Transponder Snail!</w:t>
        <w:br/>
        <w:t>Famed Pirate Hunter captured! Exclusive shots!!</w:t>
        <w:br/>
        <w:t>https://t.co/TUTliQza6v #TreCru https://t.co/DQz0Ip8A6K</w:t>
      </w:r>
    </w:p>
    <w:p>
      <w:r>
        <w:rPr>
          <w:b/>
          <w:u w:val="single"/>
        </w:rPr>
        <w:t>257293</w:t>
      </w:r>
    </w:p>
    <w:p>
      <w:r>
        <w:t>One of the most influential TRUE stories of our time! #kindle @amosallinger https://t.co/yseCtTWyaw https://t.co/Ep2bpwditK</w:t>
      </w:r>
    </w:p>
    <w:p>
      <w:r>
        <w:rPr>
          <w:b/>
          <w:u w:val="single"/>
        </w:rPr>
        <w:t>257294</w:t>
      </w:r>
    </w:p>
    <w:p>
      <w:r>
        <w:t>Fun #Fallout fact, the white glove society did eat people but under a different name. Ps. Before the courier.#Bethesda #oblivian</w:t>
      </w:r>
    </w:p>
    <w:p>
      <w:r>
        <w:rPr>
          <w:b/>
          <w:u w:val="single"/>
        </w:rPr>
        <w:t>257295</w:t>
      </w:r>
    </w:p>
    <w:p>
      <w:r>
        <w:t>☊Oh great. The person who took twelve minutes in the restaurant bathroom was a sweaty chef who clearly just took a shit.</w:t>
      </w:r>
    </w:p>
    <w:p>
      <w:r>
        <w:rPr>
          <w:b/>
          <w:u w:val="single"/>
        </w:rPr>
        <w:t>257296</w:t>
      </w:r>
    </w:p>
    <w:p>
      <w:r>
        <w:t xml:space="preserve">My job as a doTERRA advocate is NOT to diagnose or prescribe you oils. </w:t>
        <w:br/>
        <w:br/>
        <w:t>My job is far more powerful than that.... https://t.co/xJGI8NCCY6</w:t>
      </w:r>
    </w:p>
    <w:p>
      <w:r>
        <w:rPr>
          <w:b/>
          <w:u w:val="single"/>
        </w:rPr>
        <w:t>257297</w:t>
      </w:r>
    </w:p>
    <w:p>
      <w:r>
        <w:t>A simple mood change could turn your day upside down, pulling ... More for Cancer https://t.co/PDRtKmBqq5</w:t>
      </w:r>
    </w:p>
    <w:p>
      <w:r>
        <w:rPr>
          <w:b/>
          <w:u w:val="single"/>
        </w:rPr>
        <w:t>257298</w:t>
      </w:r>
    </w:p>
    <w:p>
      <w:r>
        <w:t>Want to know how your own salespeople compare to the entire sales population and sales organizations in your... https://t.co/8UtKLDEK0C</w:t>
      </w:r>
    </w:p>
    <w:p>
      <w:r>
        <w:rPr>
          <w:b/>
          <w:u w:val="single"/>
        </w:rPr>
        <w:t>257299</w:t>
      </w:r>
    </w:p>
    <w:p>
      <w:r>
        <w:t>I won at Paris stage with 300 points! Challenge me now![https://t.co/t0mWgbWzLl] #Bowling_King https://t.co/dZd5QSOmnH</w:t>
      </w:r>
    </w:p>
    <w:p>
      <w:r>
        <w:rPr>
          <w:b/>
          <w:u w:val="single"/>
        </w:rPr>
        <w:t>257300</w:t>
      </w:r>
    </w:p>
    <w:p>
      <w:r>
        <w:t>@donaldmcintyre_ @aantonop If you cannot answer the risk of continued stalemate, that's an argument against stalemate. Your logic.</w:t>
      </w:r>
    </w:p>
    <w:p>
      <w:r>
        <w:rPr>
          <w:b/>
          <w:u w:val="single"/>
        </w:rPr>
        <w:t>257301</w:t>
      </w:r>
    </w:p>
    <w:p>
      <w:r>
        <w:t>#FlashGiveaway of #ARC of Faking It by Carly Phillips &amp;amp; Erika Wilde. This giveaway is happening here, so hurry... https://t.co/4ffACAAWEj</w:t>
      </w:r>
    </w:p>
    <w:p>
      <w:r>
        <w:rPr>
          <w:b/>
          <w:u w:val="single"/>
        </w:rPr>
        <w:t>257302</w:t>
      </w:r>
    </w:p>
    <w:p>
      <w:r>
        <w:t>Guillotine Choke---How to Win Bar Fights &amp;amp; Influence Adversaries https://t.co/j9dSnxPK1p via @YouTube</w:t>
      </w:r>
    </w:p>
    <w:p>
      <w:r>
        <w:rPr>
          <w:b/>
          <w:u w:val="single"/>
        </w:rPr>
        <w:t>257303</w:t>
      </w:r>
    </w:p>
    <w:p>
      <w:r>
        <w:t>Democrats Ask Teachers To Destroy Climate Books.’ https://t.co/QsDhopatM6 via @wattsupwiththat 3 moron #CA congressmen. But I repeat myself.</w:t>
      </w:r>
    </w:p>
    <w:p>
      <w:r>
        <w:rPr>
          <w:b/>
          <w:u w:val="single"/>
        </w:rPr>
        <w:t>257304</w:t>
      </w:r>
    </w:p>
    <w:p>
      <w:r>
        <w:t>Link comeback stage @Starnight_NWO at "Show Your Dance 2" Lippo Plaza, Kramat Jati https://t.co/xHwm158wYt …</w:t>
      </w:r>
    </w:p>
    <w:p>
      <w:r>
        <w:rPr>
          <w:b/>
          <w:u w:val="single"/>
        </w:rPr>
        <w:t>257305</w:t>
      </w:r>
    </w:p>
    <w:p>
      <w:r>
        <w:t>I added a video to a @YouTube playlist https://t.co/QUMVSAxNLU I AM: The Way, The Truth, and The Life</w:t>
      </w:r>
    </w:p>
    <w:p>
      <w:r>
        <w:rPr>
          <w:b/>
          <w:u w:val="single"/>
        </w:rPr>
        <w:t>257306</w:t>
      </w:r>
    </w:p>
    <w:p>
      <w:r>
        <w:t>Everything seems to be falling into place today. However, ther... More for Taurus https://t.co/Hw3PpdDUq4</w:t>
      </w:r>
    </w:p>
    <w:p>
      <w:r>
        <w:rPr>
          <w:b/>
          <w:u w:val="single"/>
        </w:rPr>
        <w:t>257307</w:t>
      </w:r>
    </w:p>
    <w:p>
      <w:r>
        <w:t>Roddy Flynn of @DCU_SoC talks about his recent research into media ownership and about future directions https://t.co/hSGaj6JR6l https://t.co/MVV1OhPXcM</w:t>
      </w:r>
    </w:p>
    <w:p>
      <w:r>
        <w:rPr>
          <w:b/>
          <w:u w:val="single"/>
        </w:rPr>
        <w:t>257308</w:t>
      </w:r>
    </w:p>
    <w:p>
      <w:r>
        <w:t>12616 started on 19/12/2014 Reached its destination MAS and was 420 Mins Late https://t.co/GO3x8ZBLq1</w:t>
      </w:r>
    </w:p>
    <w:p>
      <w:r>
        <w:rPr>
          <w:b/>
          <w:u w:val="single"/>
        </w:rPr>
        <w:t>257309</w:t>
      </w:r>
    </w:p>
    <w:p>
      <w:r>
        <w:t>@SimonHarrisTD @HSELive plenty of deaths could be prevented by the extension of Kalydeco to 2-5 yr olds. Only country in these islands w/o</w:t>
      </w:r>
    </w:p>
    <w:p>
      <w:r>
        <w:rPr>
          <w:b/>
          <w:u w:val="single"/>
        </w:rPr>
        <w:t>257310</w:t>
      </w:r>
    </w:p>
    <w:p>
      <w:r>
        <w:t>Big Bird has made it to the property! Come join us for lots of FREE kids activities. Adults are only $10! Stop by... https://t.co/kSvX9zWDYx</w:t>
      </w:r>
    </w:p>
    <w:p>
      <w:r>
        <w:rPr>
          <w:b/>
          <w:u w:val="single"/>
        </w:rPr>
        <w:t>257311</w:t>
      </w:r>
    </w:p>
    <w:p>
      <w:r>
        <w:t>@Gavin4L wonder if there any means possible for Marvel Dracula to pop up in MVC4? think of the Vampire Savior Jokes.</w:t>
      </w:r>
    </w:p>
    <w:p>
      <w:r>
        <w:rPr>
          <w:b/>
          <w:u w:val="single"/>
        </w:rPr>
        <w:t>257312</w:t>
      </w:r>
    </w:p>
    <w:p>
      <w:r>
        <w:t>There are lots of things to do around the house and you can't ... More for Pisces https://t.co/jMJnHsC16a</w:t>
      </w:r>
    </w:p>
    <w:p>
      <w:r>
        <w:rPr>
          <w:b/>
          <w:u w:val="single"/>
        </w:rPr>
        <w:t>257313</w:t>
      </w:r>
    </w:p>
    <w:p>
      <w:r>
        <w:t>You attack them, they attack back and you call them terrorist! Sad truth :/ :(</w:t>
        <w:br/>
        <w:t>Humanity? https://t.co/qgzE3K5tci</w:t>
      </w:r>
    </w:p>
    <w:p>
      <w:r>
        <w:rPr>
          <w:b/>
          <w:u w:val="single"/>
        </w:rPr>
        <w:t>257314</w:t>
      </w:r>
    </w:p>
    <w:p>
      <w:r>
        <w:t>NCAA/NAIA Athletic Recruiting Workshop in Cleveland! March 29th 8PM get hands on expert help. Tickets at https://t.co/07OOwLfOzZ https://t.co/P6ez5GRy5L</w:t>
      </w:r>
    </w:p>
    <w:p>
      <w:r>
        <w:rPr>
          <w:b/>
          <w:u w:val="single"/>
        </w:rPr>
        <w:t>257315</w:t>
      </w:r>
    </w:p>
    <w:p>
      <w:r>
        <w:t>@JackieFriedman has a great article on @hostagencyrvws on knowing which industry events to attend! #WednesdayWisdom https://t.co/HRsIRatvoU</w:t>
      </w:r>
    </w:p>
    <w:p>
      <w:r>
        <w:rPr>
          <w:b/>
          <w:u w:val="single"/>
        </w:rPr>
        <w:t>257316</w:t>
      </w:r>
    </w:p>
    <w:p>
      <w:r>
        <w:t>@samanthamaiden #pmagenda IMF chief sends warning about Donald Trump and a 'race to the bottom' https://t.co/r2338KGo5H</w:t>
      </w:r>
    </w:p>
    <w:p>
      <w:r>
        <w:rPr>
          <w:b/>
          <w:u w:val="single"/>
        </w:rPr>
        <w:t>257317</w:t>
      </w:r>
    </w:p>
    <w:p>
      <w:r>
        <w:t>#HustleAndSoul I just read the most horrific review online AND it all</w:t>
        <w:br/>
        <w:t>Had everything 2 do with Lawrence and his GIGANTIC ego 😒😒🙄🙄</w:t>
      </w:r>
    </w:p>
    <w:p>
      <w:r>
        <w:rPr>
          <w:b/>
          <w:u w:val="single"/>
        </w:rPr>
        <w:t>257318</w:t>
      </w:r>
    </w:p>
    <w:p>
      <w:r>
        <w:t>@Peabots13 @NewYorker Dubya was kind of an idiot, and totally unqualified, but I really don't think he was evil. Trump is pure evil.</w:t>
      </w:r>
    </w:p>
    <w:p>
      <w:r>
        <w:rPr>
          <w:b/>
          <w:u w:val="single"/>
        </w:rPr>
        <w:t>257319</w:t>
      </w:r>
    </w:p>
    <w:p>
      <w:r>
        <w:t>@RVAwonk @emmbee1002 But they didn't realize Nunes was a dumb incompetent espionage agent who would blow it.</w:t>
      </w:r>
    </w:p>
    <w:p>
      <w:r>
        <w:rPr>
          <w:b/>
          <w:u w:val="single"/>
        </w:rPr>
        <w:t>257320</w:t>
      </w:r>
    </w:p>
    <w:p>
      <w:r>
        <w:t>Listener Supported - Commercial Free Such Great Heights '2007' by The Postal Service https://t.co/cK8dBBZoK5</w:t>
      </w:r>
    </w:p>
    <w:p>
      <w:r>
        <w:rPr>
          <w:b/>
          <w:u w:val="single"/>
        </w:rPr>
        <w:t>257321</w:t>
      </w:r>
    </w:p>
    <w:p>
      <w:r>
        <w:t>Which other Profession is protected in our Country  through separate legislation 🤔?? https://t.co/F08Bhphzaj</w:t>
      </w:r>
    </w:p>
    <w:p>
      <w:r>
        <w:rPr>
          <w:b/>
          <w:u w:val="single"/>
        </w:rPr>
        <w:t>257322</w:t>
      </w:r>
    </w:p>
    <w:p>
      <w:r>
        <w:t>@_kinghanbin i really suck at this intro thingy but hi im hea *been-mia-for-8-months-already-in-this-fandom* lol how can i call you?</w:t>
      </w:r>
    </w:p>
    <w:p>
      <w:r>
        <w:rPr>
          <w:b/>
          <w:u w:val="single"/>
        </w:rPr>
        <w:t>257323</w:t>
      </w:r>
    </w:p>
    <w:p>
      <w:r>
        <w:t>@kschmeichel1 But Kas mate, why do you have the yellow pink and blue squares on your arm like what you get on milk cartons and cereal boxes \(^_^)/ https://t.co/b7bUhnplje</w:t>
      </w:r>
    </w:p>
    <w:p>
      <w:r>
        <w:rPr>
          <w:b/>
          <w:u w:val="single"/>
        </w:rPr>
        <w:t>257324</w:t>
      </w:r>
    </w:p>
    <w:p>
      <w:r>
        <w:t>@goodreads @LisaReneeJones #giveaway ENTER TO WIN 1 OF 5 SIGNED ARCS OF PROVOCATIVE! https://t.co/i9rSFUtiT0</w:t>
      </w:r>
    </w:p>
    <w:p>
      <w:r>
        <w:rPr>
          <w:b/>
          <w:u w:val="single"/>
        </w:rPr>
        <w:t>257325</w:t>
      </w:r>
    </w:p>
    <w:p>
      <w:r>
        <w:t>@qb_ramirez Remember these wise words:  Resist, Insist, Persist, Enlist, Shred List, Truth Twist, Bill Kissed, Snake Hissed, WH Missed, Still Pissed</w:t>
      </w:r>
    </w:p>
    <w:p>
      <w:r>
        <w:rPr>
          <w:b/>
          <w:u w:val="single"/>
        </w:rPr>
        <w:t>257326</w:t>
      </w:r>
    </w:p>
    <w:p>
      <w:r>
        <w:t>Some people don't like change, but you need to embrace change if the alternative is disaster. #elonmusk #bonjour #woensdag #teaplease</w:t>
      </w:r>
    </w:p>
    <w:p>
      <w:r>
        <w:rPr>
          <w:b/>
          <w:u w:val="single"/>
        </w:rPr>
        <w:t>257327</w:t>
      </w:r>
    </w:p>
    <w:p>
      <w:r>
        <w:t>Holy Goddamn Everything, Watch Kendrick Lamar's New Video for "Humble" https://t.co/1i9EdJBdJ8 https://t.co/puCoqGRYhe</w:t>
      </w:r>
    </w:p>
    <w:p>
      <w:r>
        <w:rPr>
          <w:b/>
          <w:u w:val="single"/>
        </w:rPr>
        <w:t>257328</w:t>
      </w:r>
    </w:p>
    <w:p>
      <w:r>
        <w:t>Revealing Arsenal future now would be 'an own goal' – Wenger https://t.co/ndeSkMkIyB via todayng https://t.co/rEcoHGDN3K</w:t>
      </w:r>
    </w:p>
    <w:p>
      <w:r>
        <w:rPr>
          <w:b/>
          <w:u w:val="single"/>
        </w:rPr>
        <w:t>257329</w:t>
      </w:r>
    </w:p>
    <w:p>
      <w:r>
        <w:t xml:space="preserve">Available for Collection or Posting - Signature Series Prints By VS Textile - £23 unstitched </w:t>
        <w:br/>
        <w:br/>
        <w:t>3 Pcs Printed Lawn... https://t.co/5gYizHP9Ae</w:t>
      </w:r>
    </w:p>
    <w:p>
      <w:r>
        <w:rPr>
          <w:b/>
          <w:u w:val="single"/>
        </w:rPr>
        <w:t>257330</w:t>
      </w:r>
    </w:p>
    <w:p>
      <w:r>
        <w:t>@sebabecks we would LOVE the support for our new project: Now in #Rio, local #RiodeJaneiro website. Click --&amp;gt; https://t.co/SbS3Nv9gSI</w:t>
      </w:r>
    </w:p>
    <w:p>
      <w:r>
        <w:rPr>
          <w:b/>
          <w:u w:val="single"/>
        </w:rPr>
        <w:t>257331</w:t>
      </w:r>
    </w:p>
    <w:p>
      <w:r>
        <w:t>Losing Her NTV Job as a Blessing in Disguise As Sheila Mwanyigha Is Now a Media Owner (Photo)</w:t>
        <w:br/>
        <w:t>https://t.co/RpUuY9YmZl https://t.co/702l62FCez</w:t>
      </w:r>
    </w:p>
    <w:p>
      <w:r>
        <w:rPr>
          <w:b/>
          <w:u w:val="single"/>
        </w:rPr>
        <w:t>257332</w:t>
      </w:r>
    </w:p>
    <w:p>
      <w:r>
        <w:t>Disney may cast @Beyonce as Nala in the upcoming reboot of The Lion King:  https://t.co/sfI4G7ly8n https://t.co/OqX0ZIxux3</w:t>
      </w:r>
    </w:p>
    <w:p>
      <w:r>
        <w:rPr>
          <w:b/>
          <w:u w:val="single"/>
        </w:rPr>
        <w:t>257333</w:t>
      </w:r>
    </w:p>
    <w:p>
      <w:r>
        <w:t>*Featured Deal of the Day*</w:t>
        <w:br/>
        <w:t>2017 Chevrolet Cruze LS (Stock #1166)</w:t>
        <w:br/>
        <w:br/>
        <w:t>MSRP: $20,440</w:t>
        <w:br/>
        <w:t xml:space="preserve">Sale Price: $16,500 +ttl </w:t>
        <w:br/>
        <w:t>Must finance through GM Financial. https://t.co/lqu9JAZY4W</w:t>
      </w:r>
    </w:p>
    <w:p>
      <w:r>
        <w:rPr>
          <w:b/>
          <w:u w:val="single"/>
        </w:rPr>
        <w:t>257334</w:t>
      </w:r>
    </w:p>
    <w:p>
      <w:r>
        <w:t>@MishkaNYC not too happy about this... hope the $38 shirt I had to wait 2 months for is Ok... 🤔 smfh https://t.co/Mg2grHNLls</w:t>
      </w:r>
    </w:p>
    <w:p>
      <w:r>
        <w:rPr>
          <w:b/>
          <w:u w:val="single"/>
        </w:rPr>
        <w:t>257335</w:t>
      </w:r>
    </w:p>
    <w:p>
      <w:r>
        <w:t>Gothic Photography Rustic Remains of an Spooky Barn in which only a… https://t.co/jSUoV4JTBD #EtsyPhotos #SpookyBarn https://t.co/YVwj8yerru</w:t>
      </w:r>
    </w:p>
    <w:p>
      <w:r>
        <w:rPr>
          <w:b/>
          <w:u w:val="single"/>
        </w:rPr>
        <w:t>257336</w:t>
      </w:r>
    </w:p>
    <w:p>
      <w:r>
        <w:t>@AlwaysGr8tful @idolator @tmhfreya  @onedirection this makes no sense if that was the case he would release a radio friendly song</w:t>
      </w:r>
    </w:p>
    <w:p>
      <w:r>
        <w:rPr>
          <w:b/>
          <w:u w:val="single"/>
        </w:rPr>
        <w:t>257337</w:t>
      </w:r>
    </w:p>
    <w:p>
      <w:r>
        <w:t>But while they would support of walking over in her writing! and sanguine; but when alluded to, and her pace and then think</w:t>
      </w:r>
    </w:p>
    <w:p>
      <w:r>
        <w:rPr>
          <w:b/>
          <w:u w:val="single"/>
        </w:rPr>
        <w:t>257338</w:t>
      </w:r>
    </w:p>
    <w:p>
      <w:r>
        <w:t>#thanks @irishlad4lyfe @Dailami_Dasuki1 @akaDutchy thanks for the recent follow. Much appreciated :) &amp;gt;&amp;gt; Get FREE? https://t.co/CsxcI6AuRZ</w:t>
      </w:r>
    </w:p>
    <w:p>
      <w:r>
        <w:rPr>
          <w:b/>
          <w:u w:val="single"/>
        </w:rPr>
        <w:t>257339</w:t>
      </w:r>
    </w:p>
    <w:p>
      <w:r>
        <w:t>Amazing how #labor &amp;amp; #liberals point the finger at the independents for their failures for not getting on with the job of governing #pmlive</w:t>
      </w:r>
    </w:p>
    <w:p>
      <w:r>
        <w:rPr>
          <w:b/>
          <w:u w:val="single"/>
        </w:rPr>
        <w:t>257340</w:t>
      </w:r>
    </w:p>
    <w:p>
      <w:r>
        <w:t>So excited to see @katieporteroc announce she is running against @RepMimiWalters. #wheresmimi #hereskatie. RT and follow Katie!</w:t>
      </w:r>
    </w:p>
    <w:p>
      <w:r>
        <w:rPr>
          <w:b/>
          <w:u w:val="single"/>
        </w:rPr>
        <w:t>257341</w:t>
      </w:r>
    </w:p>
    <w:p>
      <w:r>
        <w:t>#SivalingaPressMeet @offl_Lawrence Impressed With #Sivalinga Interval Scene Wwatching It On Monitor &amp;amp; Gifted Me Gold Ring Next Day - #PVasu</w:t>
      </w:r>
    </w:p>
    <w:p>
      <w:r>
        <w:rPr>
          <w:b/>
          <w:u w:val="single"/>
        </w:rPr>
        <w:t>257342</w:t>
      </w:r>
    </w:p>
    <w:p>
      <w:r>
        <w:t>4 years ago today I sounded like a goose getting my belly button pierced and cried driving on broadway with @gennalietta 😂</w:t>
      </w:r>
    </w:p>
    <w:p>
      <w:r>
        <w:rPr>
          <w:b/>
          <w:u w:val="single"/>
        </w:rPr>
        <w:t>257343</w:t>
      </w:r>
    </w:p>
    <w:p>
      <w:r>
        <w:t>Wooster Scott- Framed-Signed ''Regatta on the Potomac'' Lot 2070504 https://t.co/4mFkY8xkZP https://t.co/ypPUMRAIZM</w:t>
      </w:r>
    </w:p>
    <w:p>
      <w:r>
        <w:rPr>
          <w:b/>
          <w:u w:val="single"/>
        </w:rPr>
        <w:t>257344</w:t>
      </w:r>
    </w:p>
    <w:p>
      <w:r>
        <w:t>he was dirt old, had a cane and everything (i didnt even think id have to watch standing next to a old man)</w:t>
      </w:r>
    </w:p>
    <w:p>
      <w:r>
        <w:rPr>
          <w:b/>
          <w:u w:val="single"/>
        </w:rPr>
        <w:t>257345</w:t>
      </w:r>
    </w:p>
    <w:p>
      <w:r>
        <w:t>Everyone needs to stop getting offended so easily .. I'm afraid for 2018 and 2019.. think about 2025. The word "potato" will be "offensive"</w:t>
      </w:r>
    </w:p>
    <w:p>
      <w:r>
        <w:rPr>
          <w:b/>
          <w:u w:val="single"/>
        </w:rPr>
        <w:t>257346</w:t>
      </w:r>
    </w:p>
    <w:p>
      <w:r>
        <w:t>Posh flat goes on market at bargain price – but there's something very wrong with the bed https://t.co/Yq9enpXeJh https://t.co/oJLpQiVlp2</w:t>
      </w:r>
    </w:p>
    <w:p>
      <w:r>
        <w:rPr>
          <w:b/>
          <w:u w:val="single"/>
        </w:rPr>
        <w:t>257347</w:t>
      </w:r>
    </w:p>
    <w:p>
      <w:r>
        <w:t>RIP to a giant of #ethnomusicology: #Sarno :  30 Years in the Rainforest Preserving the Music of the #Bayaka https://t.co/RXnut4l1BS</w:t>
      </w:r>
    </w:p>
    <w:p>
      <w:r>
        <w:rPr>
          <w:b/>
          <w:u w:val="single"/>
        </w:rPr>
        <w:t>257348</w:t>
      </w:r>
    </w:p>
    <w:p>
      <w:r>
        <w:t>Fantastic writeup for a Hugely underrated bowler for his times. Credit has to go where it is due. https://t.co/1OW35Asb0C</w:t>
      </w:r>
    </w:p>
    <w:p>
      <w:r>
        <w:rPr>
          <w:b/>
          <w:u w:val="single"/>
        </w:rPr>
        <w:t>257349</w:t>
      </w:r>
    </w:p>
    <w:p>
      <w:r>
        <w:t>I spent approximately 2hrs outside and I'm already doing my best impression of a lobster https://t.co/e8atrEOV0m</w:t>
      </w:r>
    </w:p>
    <w:p>
      <w:r>
        <w:rPr>
          <w:b/>
          <w:u w:val="single"/>
        </w:rPr>
        <w:t>257350</w:t>
      </w:r>
    </w:p>
    <w:p>
      <w:r>
        <w:t>August 13, 1967 - @fleetwoodmac makes debut at the Windsor Jazz and Blues Festival #VenusRetrograde https://t.co/gxth9mEwO6</w:t>
      </w:r>
    </w:p>
    <w:p>
      <w:r>
        <w:rPr>
          <w:b/>
          <w:u w:val="single"/>
        </w:rPr>
        <w:t>257351</w:t>
      </w:r>
    </w:p>
    <w:p>
      <w:r>
        <w:t>I added a video to a @YouTube playlist https://t.co/lKjKxTCIz1 PINK GUY - I DO IT FOR MY HOOD LYRICS</w:t>
      </w:r>
    </w:p>
    <w:p>
      <w:r>
        <w:rPr>
          <w:b/>
          <w:u w:val="single"/>
        </w:rPr>
        <w:t>257352</w:t>
      </w:r>
    </w:p>
    <w:p>
      <w:r>
        <w:t>Kenya sets sights on green bonds after mobile phone issue: Kenya aims to issue its first 'green' bond this year,… https://t.co/r0W6mqYrtc https://t.co/mmKlpviGGE</w:t>
      </w:r>
    </w:p>
    <w:p>
      <w:r>
        <w:rPr>
          <w:b/>
          <w:u w:val="single"/>
        </w:rPr>
        <w:t>257353</w:t>
      </w:r>
    </w:p>
    <w:p>
      <w:r>
        <w:t>@DeeJ_BNG Finally the news we wanted to hear! Finally!!!!! No more we'll tell you more next week about when we can tell you more next week</w:t>
      </w:r>
    </w:p>
    <w:p>
      <w:r>
        <w:rPr>
          <w:b/>
          <w:u w:val="single"/>
        </w:rPr>
        <w:t>257354</w:t>
      </w:r>
    </w:p>
    <w:p>
      <w:r>
        <w:t>Thu 22:49: Light Snow; Temp -10.8 C; Windchill -20; Wind SE 25 km/h; Humidity 87%; Press 100.8 kPa / falling.</w:t>
      </w:r>
    </w:p>
    <w:p>
      <w:r>
        <w:rPr>
          <w:b/>
          <w:u w:val="single"/>
        </w:rPr>
        <w:t>257355</w:t>
      </w:r>
    </w:p>
    <w:p>
      <w:r>
        <w:t>I miss the Lucero that would be up at 6 am without an alarm ready to take on the day....gonna go find her brb</w:t>
      </w:r>
    </w:p>
    <w:p>
      <w:r>
        <w:rPr>
          <w:b/>
          <w:u w:val="single"/>
        </w:rPr>
        <w:t>257356</w:t>
      </w:r>
    </w:p>
    <w:p>
      <w:r>
        <w:t>@Voice777desert @cybervoyager @TruthTeller212 @JohnTrump20 @LilEarthling369 @phyremedic @mathnerd222 @Hank45678 It's enough to drive you crazy. I've been seeking for Truth for the last 11 yrs from the Iraq war and on because things weren't adding up.</w:t>
      </w:r>
    </w:p>
    <w:p>
      <w:r>
        <w:rPr>
          <w:b/>
          <w:u w:val="single"/>
        </w:rPr>
        <w:t>257357</w:t>
      </w:r>
    </w:p>
    <w:p>
      <w:r>
        <w:t>Eat your heart out #MarilynMonroe from our retro range from Collectif https://t.co/v3WpU8RxX7 https://t.co/FoLDNzCW3D</w:t>
      </w:r>
    </w:p>
    <w:p>
      <w:r>
        <w:rPr>
          <w:b/>
          <w:u w:val="single"/>
        </w:rPr>
        <w:t>257358</w:t>
      </w:r>
    </w:p>
    <w:p>
      <w:r>
        <w:t>@geertwilderspvv @Bengegenislam India has paid heavily.. we have them a third of our nation and now in Kashmir there is ethnic cleansing.. all cause we tolerated them.</w:t>
      </w:r>
    </w:p>
    <w:p>
      <w:r>
        <w:rPr>
          <w:b/>
          <w:u w:val="single"/>
        </w:rPr>
        <w:t>257359</w:t>
      </w:r>
    </w:p>
    <w:p>
      <w:r>
        <w:t>@anky1912 I love you soo much. Keep smiling. Keep enjoying. We are liking our chulbuli Di's avtar nowadays soo much. Be happy always. 😍😍</w:t>
      </w:r>
    </w:p>
    <w:p>
      <w:r>
        <w:rPr>
          <w:b/>
          <w:u w:val="single"/>
        </w:rPr>
        <w:t>257360</w:t>
      </w:r>
    </w:p>
    <w:p>
      <w:r>
        <w:t>I thought this would be the last time I saw @dean_7cox in the flesh but I just said hello to him at Brighton station. Made my day. #lofc https://t.co/ZpuZWOU6OI</w:t>
      </w:r>
    </w:p>
    <w:p>
      <w:r>
        <w:rPr>
          <w:b/>
          <w:u w:val="single"/>
        </w:rPr>
        <w:t>257361</w:t>
      </w:r>
    </w:p>
    <w:p>
      <w:r>
        <w:t>@natalykelly Awwww! Would love to do a girl trip, but Keith is coming on this one. 😌 Will be in Oslo 3 nights on the way to @bp17conf, starting 4/26.</w:t>
      </w:r>
    </w:p>
    <w:p>
      <w:r>
        <w:rPr>
          <w:b/>
          <w:u w:val="single"/>
        </w:rPr>
        <w:t>257362</w:t>
      </w:r>
    </w:p>
    <w:p>
      <w:r>
        <w:t>Gotta love day one college homework. Write 3 interesting facts about yourself? I thought finals were supposed to be hard this is impossible.</w:t>
      </w:r>
    </w:p>
    <w:p>
      <w:r>
        <w:rPr>
          <w:b/>
          <w:u w:val="single"/>
        </w:rPr>
        <w:t>257363</w:t>
      </w:r>
    </w:p>
    <w:p>
      <w:r>
        <w:t>iColor Premium Quality Bib Aprons Waterproof Kitchen Cooking Camping BBQ Aprons https://t.co/gSVitc1MsN https://t.co/ydRwybcplA</w:t>
      </w:r>
    </w:p>
    <w:p>
      <w:r>
        <w:rPr>
          <w:b/>
          <w:u w:val="single"/>
        </w:rPr>
        <w:t>257364</w:t>
      </w:r>
    </w:p>
    <w:p>
      <w:r>
        <w:t>#nowplaying Linkin Park - Requiem [2 Listeners] Web: https://t.co/ZzbYn6SH6h, Media: https://t.co/6gRQJ49Ebh #np</w:t>
      </w:r>
    </w:p>
    <w:p>
      <w:r>
        <w:rPr>
          <w:b/>
          <w:u w:val="single"/>
        </w:rPr>
        <w:t>257365</w:t>
      </w:r>
    </w:p>
    <w:p>
      <w:r>
        <w:t>Read all of https://t.co/ZqpvteddvG's coverage of the Gov. Robert Bentley scandal https://t.co/grylx9GsRM</w:t>
      </w:r>
    </w:p>
    <w:p>
      <w:r>
        <w:rPr>
          <w:b/>
          <w:u w:val="single"/>
        </w:rPr>
        <w:t>257366</w:t>
      </w:r>
    </w:p>
    <w:p>
      <w:r>
        <w:t>I wish I could at least have a window, I am starting to forget what it looks like outside #wickham243</w:t>
      </w:r>
    </w:p>
    <w:p>
      <w:r>
        <w:rPr>
          <w:b/>
          <w:u w:val="single"/>
        </w:rPr>
        <w:t>257367</w:t>
      </w:r>
    </w:p>
    <w:p>
      <w:r>
        <w:t>I'm still creeping across Twitter even though I've got inactive for a bit and if I see ANYBODY backlashing these boys I WILL do something</w:t>
      </w:r>
    </w:p>
    <w:p>
      <w:r>
        <w:rPr>
          <w:b/>
          <w:u w:val="single"/>
        </w:rPr>
        <w:t>257368</w:t>
      </w:r>
    </w:p>
    <w:p>
      <w:r>
        <w:t>3 people followed me and one person unfollowed me // automatically checked by https://t.co/8R5Vgz554Q</w:t>
      </w:r>
    </w:p>
    <w:p>
      <w:r>
        <w:rPr>
          <w:b/>
          <w:u w:val="single"/>
        </w:rPr>
        <w:t>257369</w:t>
      </w:r>
    </w:p>
    <w:p>
      <w:r>
        <w:t>Warehouse Market Weekly Ad March 29 - April 4, 2017 - https://t.co/eQSC88Ed5a https://t.co/xHOBYUJ7p0</w:t>
      </w:r>
    </w:p>
    <w:p>
      <w:r>
        <w:rPr>
          <w:b/>
          <w:u w:val="single"/>
        </w:rPr>
        <w:t>257370</w:t>
      </w:r>
    </w:p>
    <w:p>
      <w:r>
        <w:t>@crashwong @NotLikeFreddy Definitely a sorcerer. I have a damned hard time with sharing my recipes bc it's literally "ingredient to taste".</w:t>
      </w:r>
    </w:p>
    <w:p>
      <w:r>
        <w:rPr>
          <w:b/>
          <w:u w:val="single"/>
        </w:rPr>
        <w:t>257371</w:t>
      </w:r>
    </w:p>
    <w:p>
      <w:r>
        <w:t>Jon Hamm explains how working as a waiter changed the way he sees the world https://t.co/DgFNF63svr https://t.co/G3KY132nap</w:t>
      </w:r>
    </w:p>
    <w:p>
      <w:r>
        <w:rPr>
          <w:b/>
          <w:u w:val="single"/>
        </w:rPr>
        <w:t>257372</w:t>
      </w:r>
    </w:p>
    <w:p>
      <w:r>
        <w:t>I'm having my worst back flair up since I broke my back and it genuinely feels like it did when I broke it</w:t>
      </w:r>
    </w:p>
    <w:p>
      <w:r>
        <w:rPr>
          <w:b/>
          <w:u w:val="single"/>
        </w:rPr>
        <w:t>257373</w:t>
      </w:r>
    </w:p>
    <w:p>
      <w:r>
        <w:t>Dad's mad bc I'm not doing my makeup today but he's wearing jeans and a Rolling Stones  t-shirt.</w:t>
        <w:br/>
        <w:br/>
        <w:t>Fucking gender stardars.</w:t>
      </w:r>
    </w:p>
    <w:p>
      <w:r>
        <w:rPr>
          <w:b/>
          <w:u w:val="single"/>
        </w:rPr>
        <w:t>257374</w:t>
      </w:r>
    </w:p>
    <w:p>
      <w:r>
        <w:t>Tamil film producer council to Pay Tribute to Ilayaraja - Vishal: https://t.co/aOJogTRYdP via @YouTube</w:t>
      </w:r>
    </w:p>
    <w:p>
      <w:r>
        <w:rPr>
          <w:b/>
          <w:u w:val="single"/>
        </w:rPr>
        <w:t>257375</w:t>
      </w:r>
    </w:p>
    <w:p>
      <w:r>
        <w:t>SPORTS: Shaggy praised for "being a bastard" on personal YouTube channel. "It's just bad manners" says witness.</w:t>
      </w:r>
    </w:p>
    <w:p>
      <w:r>
        <w:rPr>
          <w:b/>
          <w:u w:val="single"/>
        </w:rPr>
        <w:t>257376</w:t>
      </w:r>
    </w:p>
    <w:p>
      <w:r>
        <w:t>And at the end of the day you choose not to tell them and suffer in silence because nobody will ever know you as much as you know yourself.</w:t>
      </w:r>
    </w:p>
    <w:p>
      <w:r>
        <w:rPr>
          <w:b/>
          <w:u w:val="single"/>
        </w:rPr>
        <w:t>257377</w:t>
      </w:r>
    </w:p>
    <w:p>
      <w:r>
        <w:t>@FauxBen @TheBlackNerd @alex_navarro It's pretty crazy how many GBeast FMV game streams have resulted in there being boobs on my monitor at work.</w:t>
      </w:r>
    </w:p>
    <w:p>
      <w:r>
        <w:rPr>
          <w:b/>
          <w:u w:val="single"/>
        </w:rPr>
        <w:t>257378</w:t>
      </w:r>
    </w:p>
    <w:p>
      <w:r>
        <w:t>1.08 Carat Round Diamond 925 Silver Cathedral Shank Halo Style Bridal Ring Set https://t.co/0F8XPLSpGt https://t.co/ay83ZT6ko4</w:t>
      </w:r>
    </w:p>
    <w:p>
      <w:r>
        <w:rPr>
          <w:b/>
          <w:u w:val="single"/>
        </w:rPr>
        <w:t>257379</w:t>
      </w:r>
    </w:p>
    <w:p>
      <w:r>
        <w:t>@mntwins020733 @rhagz3131 I'm thinking in 2018 I'll skip my annual Phx trip and go to MN. You guys will have to be my bodyguards if I show up in Merc gear 😳</w:t>
      </w:r>
    </w:p>
    <w:p>
      <w:r>
        <w:rPr>
          <w:b/>
          <w:u w:val="single"/>
        </w:rPr>
        <w:t>257380</w:t>
      </w:r>
    </w:p>
    <w:p>
      <w:r>
        <w:t>@TormodWolf What size are you thinking? Home Dept has a lot of different butcher block style boards as well as a selection of MDF</w:t>
      </w:r>
    </w:p>
    <w:p>
      <w:r>
        <w:rPr>
          <w:b/>
          <w:u w:val="single"/>
        </w:rPr>
        <w:t>257381</w:t>
      </w:r>
    </w:p>
    <w:p>
      <w:r>
        <w:t>Okay I know it's lame but when I got this it was an area record that's kinda cool even though I know someone could completely crush it https://t.co/fnPwVt5NCG</w:t>
      </w:r>
    </w:p>
    <w:p>
      <w:r>
        <w:rPr>
          <w:b/>
          <w:u w:val="single"/>
        </w:rPr>
        <w:t>257382</w:t>
      </w:r>
    </w:p>
    <w:p>
      <w:r>
        <w:t>It takes DEDICATION &amp;amp; PERSEVERANCE, but the End Result is a Happy, Happy life! Being PRESENT in your own LIFE, is an AMAZING FEELING! https://t.co/tOicJW9X7u</w:t>
      </w:r>
    </w:p>
    <w:p>
      <w:r>
        <w:rPr>
          <w:b/>
          <w:u w:val="single"/>
        </w:rPr>
        <w:t>257383</w:t>
      </w:r>
    </w:p>
    <w:p>
      <w:r>
        <w:t>@emmaogreen @TheAtlantic I wonder ... would VP break the tie on a vote allowing states to revoke churches tax exemptions... according to their "deeply held beliefs"</w:t>
      </w:r>
    </w:p>
    <w:p>
      <w:r>
        <w:rPr>
          <w:b/>
          <w:u w:val="single"/>
        </w:rPr>
        <w:t>257384</w:t>
      </w:r>
    </w:p>
    <w:p>
      <w:r>
        <w:t>You would love to call it quits early in the day so you can le... More for Cancer https://t.co/UUkF1kwB4P</w:t>
      </w:r>
    </w:p>
    <w:p>
      <w:r>
        <w:rPr>
          <w:b/>
          <w:u w:val="single"/>
        </w:rPr>
        <w:t>257385</w:t>
      </w:r>
    </w:p>
    <w:p>
      <w:r>
        <w:t>Found a Transponder Snail!</w:t>
        <w:br/>
        <w:t>Scoop! Exclusive photos of the mysterious Mr. 0!!</w:t>
        <w:br/>
        <w:t>https://t.co/uIEegrWbM5 #TreCru https://t.co/aybw9BADeB</w:t>
      </w:r>
    </w:p>
    <w:p>
      <w:r>
        <w:rPr>
          <w:b/>
          <w:u w:val="single"/>
        </w:rPr>
        <w:t>257386</w:t>
      </w:r>
    </w:p>
    <w:p>
      <w:r>
        <w:t>@mellooo_yellooo @HeyFranHey I deal with acne and I want to try this since I heard it on @FriendZonePod</w:t>
      </w:r>
    </w:p>
    <w:p>
      <w:r>
        <w:rPr>
          <w:b/>
          <w:u w:val="single"/>
        </w:rPr>
        <w:t>257387</w:t>
      </w:r>
    </w:p>
    <w:p>
      <w:r>
        <w:t>OMG! Tim McGraw is literally getting down to everybodyyyyyyy! Rock yo bodaaaay! 😂😂😂😂 #YES #BESTTHINGEVER #ACMs</w:t>
      </w:r>
    </w:p>
    <w:p>
      <w:r>
        <w:rPr>
          <w:b/>
          <w:u w:val="single"/>
        </w:rPr>
        <w:t>257388</w:t>
      </w:r>
    </w:p>
    <w:p>
      <w:r>
        <w:t>#Tech Fix Unavailable Apps in Windows 10: Apps and Features showing Unavailable in Windows https://t.co/Hq2zbuhU30 #tech</w:t>
      </w:r>
    </w:p>
    <w:p>
      <w:r>
        <w:rPr>
          <w:b/>
          <w:u w:val="single"/>
        </w:rPr>
        <w:t>257389</w:t>
      </w:r>
    </w:p>
    <w:p>
      <w:r>
        <w:t>Car Holder Dashboard Stand USB Mount Magnetic Charger Cradle Non-Slip Pad Mat  https://t.co/6r0BW2Tf4a https://t.co/c2Q6iKEWsA</w:t>
      </w:r>
    </w:p>
    <w:p>
      <w:r>
        <w:rPr>
          <w:b/>
          <w:u w:val="single"/>
        </w:rPr>
        <w:t>257390</w:t>
      </w:r>
    </w:p>
    <w:p>
      <w:r>
        <w:t>@pashionhodges @LisaEirene Over my dead body! Children, elderly, women and men are people too. Less, probably much less, the unborn and inviable.</w:t>
      </w:r>
    </w:p>
    <w:p>
      <w:r>
        <w:rPr>
          <w:b/>
          <w:u w:val="single"/>
        </w:rPr>
        <w:t>257391</w:t>
      </w:r>
    </w:p>
    <w:p>
      <w:r>
        <w:t>Also, thank you thank you thank you thank you thank you thank you thank you thank you thank you thank you @JustinRoiland @danharmon</w:t>
      </w:r>
    </w:p>
    <w:p>
      <w:r>
        <w:rPr>
          <w:b/>
          <w:u w:val="single"/>
        </w:rPr>
        <w:t>257392</w:t>
      </w:r>
    </w:p>
    <w:p>
      <w:r>
        <w:t>Fox news Sunday Chris Wallace asking questions three times you r full Bull Sh__. don't apologize LET THE GUEST ANSWER.  u r full of it. https://t.co/cfpXCeeg7t</w:t>
      </w:r>
    </w:p>
    <w:p>
      <w:r>
        <w:rPr>
          <w:b/>
          <w:u w:val="single"/>
        </w:rPr>
        <w:t>257393</w:t>
      </w:r>
    </w:p>
    <w:p>
      <w:r>
        <w:t>.1) A little disappointed I may not find a team I feel I can do my best with to try hardest to win the U.S. e3 tourney.</w:t>
      </w:r>
    </w:p>
    <w:p>
      <w:r>
        <w:rPr>
          <w:b/>
          <w:u w:val="single"/>
        </w:rPr>
        <w:t>257394</w:t>
      </w:r>
    </w:p>
    <w:p>
      <w:r>
        <w:t>2008-S U.S. Mint Proof Set minted in San Francisco, 14 coins in original holders https://t.co/NOiqWwVMdH https://t.co/ynCCgtCwlw</w:t>
      </w:r>
    </w:p>
    <w:p>
      <w:r>
        <w:rPr>
          <w:b/>
          <w:u w:val="single"/>
        </w:rPr>
        <w:t>257395</w:t>
      </w:r>
    </w:p>
    <w:p>
      <w:r>
        <w:t>┻┳|</w:t>
        <w:br/>
        <w:t>┻┳|</w:t>
        <w:br/>
        <w:t>┳┻|</w:t>
        <w:br/>
        <w:t>┻┳|</w:t>
        <w:br/>
        <w:t>┳┻|</w:t>
        <w:br/>
        <w:t>┻┳|</w:t>
        <w:br/>
        <w:t>┳┻|</w:t>
        <w:br/>
        <w:t>┻┳|</w:t>
        <w:br/>
        <w:t>┳┻| _</w:t>
        <w:br/>
        <w:t xml:space="preserve">┻┳| •.•) -   the gender pay gap </w:t>
        <w:br/>
        <w:t xml:space="preserve">┳┻|⊂ﾉ        is a myth #EqualPayDay </w:t>
        <w:br/>
        <w:t>┻┳|</w:t>
      </w:r>
    </w:p>
    <w:p>
      <w:r>
        <w:rPr>
          <w:b/>
          <w:u w:val="single"/>
        </w:rPr>
        <w:t>257396</w:t>
      </w:r>
    </w:p>
    <w:p>
      <w:r>
        <w:t>sequins crystal beads tube flower clothing accessories decorative patch 5pcs F05 https://t.co/gRj0EMF6x2 https://t.co/I0GxtiM4WE</w:t>
      </w:r>
    </w:p>
    <w:p>
      <w:r>
        <w:rPr>
          <w:b/>
          <w:u w:val="single"/>
        </w:rPr>
        <w:t>257397</w:t>
      </w:r>
    </w:p>
    <w:p>
      <w:r>
        <w:t>Asia #Business ~ CDL issues green bond, a first by a #Singapore company - The Straits Times https://t.co/LewSLrGHhc #Pacific</w:t>
      </w:r>
    </w:p>
    <w:p>
      <w:r>
        <w:rPr>
          <w:b/>
          <w:u w:val="single"/>
        </w:rPr>
        <w:t>257398</w:t>
      </w:r>
    </w:p>
    <w:p>
      <w:r>
        <w:t>@realDonaldTrump @NBCNews Because they report REAL news, not stuff you dream up.  There's no surveillance scandal.  Do you think you might be a little paranoid?</w:t>
      </w:r>
    </w:p>
    <w:p>
      <w:r>
        <w:rPr>
          <w:b/>
          <w:u w:val="single"/>
        </w:rPr>
        <w:t>257399</w:t>
      </w:r>
    </w:p>
    <w:p>
      <w:r>
        <w:t>@The_Real_Jarkes @CubeDamashii @Des_Shinta Nah, it's kay, I'm fully aware it's a bad movie</w:t>
        <w:br/>
        <w:br/>
        <w:t>It's a bad movie I enjoy watching, but it's bad</w:t>
      </w:r>
    </w:p>
    <w:p>
      <w:r>
        <w:rPr>
          <w:b/>
          <w:u w:val="single"/>
        </w:rPr>
        <w:t>257400</w:t>
      </w:r>
    </w:p>
    <w:p>
      <w:r>
        <w:t>How to Craft an Inbound Twitter Marketing Strategy  #twittermarketing https://t.co/7LOta7OhLx https://t.co/FBk6lM04Qj</w:t>
      </w:r>
    </w:p>
    <w:p>
      <w:r>
        <w:rPr>
          <w:b/>
          <w:u w:val="single"/>
        </w:rPr>
        <w:t>257401</w:t>
      </w:r>
    </w:p>
    <w:p>
      <w:r>
        <w:t>Welcome to the newest member of my household Frank 🚴🏻‍♀️we cycled 20 miles this afternoon… https://t.co/xG5pceohUV</w:t>
      </w:r>
    </w:p>
    <w:p>
      <w:r>
        <w:rPr>
          <w:b/>
          <w:u w:val="single"/>
        </w:rPr>
        <w:t>257402</w:t>
      </w:r>
    </w:p>
    <w:p>
      <w:r>
        <w:t>Click here to watch it: https://t.co/bhHktXssEI</w:t>
        <w:br/>
        <w:t>Busty Latina enjoys her quickie...</w:t>
        <w:br/>
        <w:t>👻Add me on snapchat: pinkyadele 👻 https://t.co/AdOAIlhtUY</w:t>
      </w:r>
    </w:p>
    <w:p>
      <w:r>
        <w:rPr>
          <w:b/>
          <w:u w:val="single"/>
        </w:rPr>
        <w:t>257403</w:t>
      </w:r>
    </w:p>
    <w:p>
      <w:r>
        <w:t>Top British universities found producing ‘fake research’ - at least 300 allegations... https://t.co/Usk3NqPUDs by #RT_com via @c0nvey https://t.co/cRbjm3O8Vi</w:t>
      </w:r>
    </w:p>
    <w:p>
      <w:r>
        <w:rPr>
          <w:b/>
          <w:u w:val="single"/>
        </w:rPr>
        <w:t>257404</w:t>
      </w:r>
    </w:p>
    <w:p>
      <w:r>
        <w:t>The fact that Hillary is still getting punches thrown at her is indicative of the personal, deeply held sexism at play here.</w:t>
        <w:br/>
        <w:br/>
        <w:t>It was hatred. https://t.co/ecQnIR1efY</w:t>
      </w:r>
    </w:p>
    <w:p>
      <w:r>
        <w:rPr>
          <w:b/>
          <w:u w:val="single"/>
        </w:rPr>
        <w:t>257405</w:t>
      </w:r>
    </w:p>
    <w:p>
      <w:r>
        <w:t>Trailer: The Invisible Hours - Announcement Trailer - PSVR - https://t.co/srT2vEbPtI Invisible Hours - Announcement Trailer - PSVR</w:t>
      </w:r>
    </w:p>
    <w:p>
      <w:r>
        <w:rPr>
          <w:b/>
          <w:u w:val="single"/>
        </w:rPr>
        <w:t>257406</w:t>
      </w:r>
    </w:p>
    <w:p>
      <w:r>
        <w:t>28. We see all the budding possibilities and are excited to be accepted by such a wonderful and perfect person. #YingAndYang</w:t>
      </w:r>
    </w:p>
    <w:p>
      <w:r>
        <w:rPr>
          <w:b/>
          <w:u w:val="single"/>
        </w:rPr>
        <w:t>257407</w:t>
      </w:r>
    </w:p>
    <w:p>
      <w:r>
        <w:t>That lighting is just awesome lol Huuuuuuuump dyaaaaaaaaaaay! Half way through the week! Let's… https://t.co/oPC7RNEftO</w:t>
      </w:r>
    </w:p>
    <w:p>
      <w:r>
        <w:rPr>
          <w:b/>
          <w:u w:val="single"/>
        </w:rPr>
        <w:t>257408</w:t>
      </w:r>
    </w:p>
    <w:p>
      <w:r>
        <w:t>@anu076 I knew they would, they tried it with bts and exo too but I didn't watch, it's not a competition again lol</w:t>
      </w:r>
    </w:p>
    <w:p>
      <w:r>
        <w:rPr>
          <w:b/>
          <w:u w:val="single"/>
        </w:rPr>
        <w:t>257409</w:t>
      </w:r>
    </w:p>
    <w:p>
      <w:r>
        <w:t>that's okay, sometimes days are bad and sometimes a whole weekend is shit but that's normal and happens to everyone https://t.co/IIvvuU3wZn</w:t>
      </w:r>
    </w:p>
    <w:p>
      <w:r>
        <w:rPr>
          <w:b/>
          <w:u w:val="single"/>
        </w:rPr>
        <w:t>257410</w:t>
      </w:r>
    </w:p>
    <w:p>
      <w:r>
        <w:t>@TalFishman_  u mde da vid bout cartoons that look too real and said I wnder wat spongebob looked like, HERE HIS IS!!! I swr he's a petifile https://t.co/BcHCD2mUYS</w:t>
      </w:r>
    </w:p>
    <w:p>
      <w:r>
        <w:rPr>
          <w:b/>
          <w:u w:val="single"/>
        </w:rPr>
        <w:t>257411</w:t>
      </w:r>
    </w:p>
    <w:p>
      <w:r>
        <w:t>@_AiNhi Haha, sorry for the late reply, I'm not often looking at Twitter ^^</w:t>
        <w:br/>
        <w:t>You're welcome and was awesome to meet you too :)</w:t>
      </w:r>
    </w:p>
    <w:p>
      <w:r>
        <w:rPr>
          <w:b/>
          <w:u w:val="single"/>
        </w:rPr>
        <w:t>257412</w:t>
      </w:r>
    </w:p>
    <w:p>
      <w:r>
        <w:t>Doyo presents the impact of Macli-ing’s struggle and death alongside other voices of dissent against the Marcos... https://t.co/gwSf8dPq5c</w:t>
      </w:r>
    </w:p>
    <w:p>
      <w:r>
        <w:rPr>
          <w:b/>
          <w:u w:val="single"/>
        </w:rPr>
        <w:t>257413</w:t>
      </w:r>
    </w:p>
    <w:p>
      <w:r>
        <w:t>@el_clough I'm driving back Monday afternoon if you want a lift! Got an interview in the morning then driving home</w:t>
      </w:r>
    </w:p>
    <w:p>
      <w:r>
        <w:rPr>
          <w:b/>
          <w:u w:val="single"/>
        </w:rPr>
        <w:t>257414</w:t>
      </w:r>
    </w:p>
    <w:p>
      <w:r>
        <w:t xml:space="preserve">if there is no faith? </w:t>
        <w:br/>
        <w:t>Let the Qutubas be useful in a way teaching Tarbiya and Tazkiya, not just fiqh and Tauheed. &amp;gt;</w:t>
        <w:br/>
        <w:t>#عام_علي_منع_الهييه</w:t>
      </w:r>
    </w:p>
    <w:p>
      <w:r>
        <w:rPr>
          <w:b/>
          <w:u w:val="single"/>
        </w:rPr>
        <w:t>257415</w:t>
      </w:r>
    </w:p>
    <w:p>
      <w:r>
        <w:t>@CMOMaharashtra @Dev_Fadnavis We should concentrate on e payments for NA tax at talathi office level. Block the cash options to reduce corruption like register off.</w:t>
      </w:r>
    </w:p>
    <w:p>
      <w:r>
        <w:rPr>
          <w:b/>
          <w:u w:val="single"/>
        </w:rPr>
        <w:t>257416</w:t>
      </w:r>
    </w:p>
    <w:p>
      <w:r>
        <w:t>How to Make Your Own #Cake Flowers - https://t.co/FVqeMZHe7Q</w:t>
        <w:br/>
        <w:t>#CakeFlower #CreativeCake https://t.co/6qSxmkGQG5</w:t>
      </w:r>
    </w:p>
    <w:p>
      <w:r>
        <w:rPr>
          <w:b/>
          <w:u w:val="single"/>
        </w:rPr>
        <w:t>257417</w:t>
      </w:r>
    </w:p>
    <w:p>
      <w:r>
        <w:t>Your success is tied to someone else's dreams while the Sun's ... More for Pisces https://t.co/Vtiov6khRg</w:t>
      </w:r>
    </w:p>
    <w:p>
      <w:r>
        <w:rPr>
          <w:b/>
          <w:u w:val="single"/>
        </w:rPr>
        <w:t>257418</w:t>
      </w:r>
    </w:p>
    <w:p>
      <w:r>
        <w:t>Joho: Migori Chaos was a calculated assassination attempt</w:t>
        <w:br/>
        <w:br/>
        <w:t>https://t.co/mUNrPq0fIh https://t.co/A9fCsyMQxg</w:t>
      </w:r>
    </w:p>
    <w:p>
      <w:r>
        <w:rPr>
          <w:b/>
          <w:u w:val="single"/>
        </w:rPr>
        <w:t>257419</w:t>
      </w:r>
    </w:p>
    <w:p>
      <w:r>
        <w:t>@topupdating will the same codes still work for this new show if we weren't able to get tickets to the schott show</w:t>
      </w:r>
    </w:p>
    <w:p>
      <w:r>
        <w:rPr>
          <w:b/>
          <w:u w:val="single"/>
        </w:rPr>
        <w:t>257420</w:t>
      </w:r>
    </w:p>
    <w:p>
      <w:r>
        <w:t>@latimes WELL THEY OUGHT TO KNOW, Congress takes takes bribes  from them. It's done in EPA, FDA, IRS,&amp;amp; just lately bribes in cheaper drugs. https://t.co/lQpIBQSyUL</w:t>
      </w:r>
    </w:p>
    <w:p>
      <w:r>
        <w:rPr>
          <w:b/>
          <w:u w:val="single"/>
        </w:rPr>
        <w:t>257421</w:t>
      </w:r>
    </w:p>
    <w:p>
      <w:r>
        <w:t>@sueannesa51 @NancyPelosi @POTUS We have to fight ourselves. Need to tell our senators + House reps how pissed we are, vote them out in 2018! Use M Moore's app 5calls 4 info</w:t>
      </w:r>
    </w:p>
    <w:p>
      <w:r>
        <w:rPr>
          <w:b/>
          <w:u w:val="single"/>
        </w:rPr>
        <w:t>257422</w:t>
      </w:r>
    </w:p>
    <w:p>
      <w:r>
        <w:t>Public opinion: Most of Somalis believe our 'constitution needs reform'</w:t>
        <w:br/>
        <w:t>Don't waste our time #Somalia</w:t>
      </w:r>
    </w:p>
    <w:p>
      <w:r>
        <w:rPr>
          <w:b/>
          <w:u w:val="single"/>
        </w:rPr>
        <w:t>257423</w:t>
      </w:r>
    </w:p>
    <w:p>
      <w:r>
        <w:t>Can we discuss @Olwee 's Epic Reply to that Olwethu guy. 🔥🔥🔥 wow ndiShook. NdiTremored guys. Ngapa Dineo &amp;amp; Lerato are serving Life on #TFR</w:t>
      </w:r>
    </w:p>
    <w:p>
      <w:r>
        <w:rPr>
          <w:b/>
          <w:u w:val="single"/>
        </w:rPr>
        <w:t>257424</w:t>
      </w:r>
    </w:p>
    <w:p>
      <w:r>
        <w:t>@MfJerdog Way to move the goalposts. It was a mandated settlement via an international court &amp;amp; paying in US currency would have been illegal.</w:t>
      </w:r>
    </w:p>
    <w:p>
      <w:r>
        <w:rPr>
          <w:b/>
          <w:u w:val="single"/>
        </w:rPr>
        <w:t>257425</w:t>
      </w:r>
    </w:p>
    <w:p>
      <w:r>
        <w:t>Another thing is they should have really made more use of time-stopping dialogue and/or time-independent facial expressions/actions etc</w:t>
      </w:r>
    </w:p>
    <w:p>
      <w:r>
        <w:rPr>
          <w:b/>
          <w:u w:val="single"/>
        </w:rPr>
        <w:t>257426</w:t>
      </w:r>
    </w:p>
    <w:p>
      <w:r>
        <w:t>Your Yiddish word for today is: simcha (SIM-chuh)- A blessing. I happy, joyous occasion that merits celebration. "Talk about a simcha.....</w:t>
      </w:r>
    </w:p>
    <w:p>
      <w:r>
        <w:rPr>
          <w:b/>
          <w:u w:val="single"/>
        </w:rPr>
        <w:t>257427</w:t>
      </w:r>
    </w:p>
    <w:p>
      <w:r>
        <w:t>It's an all-too-familiar lesson for you Archers: more of a goo... More for Sagittarius https://t.co/Ex3i84p7bo</w:t>
      </w:r>
    </w:p>
    <w:p>
      <w:r>
        <w:rPr>
          <w:b/>
          <w:u w:val="single"/>
        </w:rPr>
        <w:t>257428</w:t>
      </w:r>
    </w:p>
    <w:p>
      <w:r>
        <w:t>eBay: 2005 Harley-Davidson Touring 2005 Harley Davidson Electra Glide… https://t.co/dtO8JA8Y29 #motorcycles #biker https://t.co/xsVaQu0RcQ https://t.co/gusnCfnUCM</w:t>
      </w:r>
    </w:p>
    <w:p>
      <w:r>
        <w:rPr>
          <w:b/>
          <w:u w:val="single"/>
        </w:rPr>
        <w:t>257429</w:t>
      </w:r>
    </w:p>
    <w:p>
      <w:r>
        <w:t>New awareness presentation on Rape Culture! Just in time for SAAM! #WCSAPWednesday https://t.co/lVfFs6gjzO</w:t>
      </w:r>
    </w:p>
    <w:p>
      <w:r>
        <w:rPr>
          <w:b/>
          <w:u w:val="single"/>
        </w:rPr>
        <w:t>257430</w:t>
      </w:r>
    </w:p>
    <w:p>
      <w:r>
        <w:t>"I always thought you were a private person, but now I'm starting to think you don't have much of a life to be private about"</w:t>
        <w:br/>
        <w:t>WOW, RUDE!</w:t>
      </w:r>
    </w:p>
    <w:p>
      <w:r>
        <w:rPr>
          <w:b/>
          <w:u w:val="single"/>
        </w:rPr>
        <w:t>257431</w:t>
      </w:r>
    </w:p>
    <w:p>
      <w:r>
        <w:t>LIGUE 1, WEEK 32</w:t>
        <w:br/>
        <w:t>PARIS vs GUINGAMP</w:t>
        <w:br/>
        <w:t>DATE: Sunday 9th of APRIL 2017</w:t>
        <w:br/>
        <w:t>TIME: 9PM ( CET ), 3PM ( ET )</w:t>
        <w:br/>
        <w:t>STADIUM: PARC DES PRINCES https://t.co/okolKr2gWW</w:t>
      </w:r>
    </w:p>
    <w:p>
      <w:r>
        <w:rPr>
          <w:b/>
          <w:u w:val="single"/>
        </w:rPr>
        <w:t>257432</w:t>
      </w:r>
    </w:p>
    <w:p>
      <w:r>
        <w:t>Look at his cute little tummy good to know my son has been eating well lately https://t.co/ONeFvvvFuW</w:t>
      </w:r>
    </w:p>
    <w:p>
      <w:r>
        <w:rPr>
          <w:b/>
          <w:u w:val="single"/>
        </w:rPr>
        <w:t>257433</w:t>
      </w:r>
    </w:p>
    <w:p>
      <w:r>
        <w:t>We are #hiring Insurance Broker | P&amp;amp;C, Life, and Health Top Comp 200+ Carriers https://t.co/cvfwxfxDF9 #jobs #Muskegon</w:t>
      </w:r>
    </w:p>
    <w:p>
      <w:r>
        <w:rPr>
          <w:b/>
          <w:u w:val="single"/>
        </w:rPr>
        <w:t>257434</w:t>
      </w:r>
    </w:p>
    <w:p>
      <w:r>
        <w:t>@FYegin Worse, any foreign business person visiting US now risks having phone, tablet etc randomly confiscated at airport. It's madness.</w:t>
      </w:r>
    </w:p>
    <w:p>
      <w:r>
        <w:rPr>
          <w:b/>
          <w:u w:val="single"/>
        </w:rPr>
        <w:t>257435</w:t>
      </w:r>
    </w:p>
    <w:p>
      <w:r>
        <w:t>$EMC https://t.co/dZWRGe19sM Pot. cont. Uptrend INTRAWEEK 60m-15m-4m combo chart #trading #stocks https://t.co/euySQKZLP0</w:t>
      </w:r>
    </w:p>
    <w:p>
      <w:r>
        <w:rPr>
          <w:b/>
          <w:u w:val="single"/>
        </w:rPr>
        <w:t>257436</w:t>
      </w:r>
    </w:p>
    <w:p>
      <w:r>
        <w:t>Today's #TBT goes out to @ShankarAnoushka's visit to the Center TEN years ago! Don't miss her… https://t.co/ydYwi1Llpa</w:t>
      </w:r>
    </w:p>
    <w:p>
      <w:r>
        <w:rPr>
          <w:b/>
          <w:u w:val="single"/>
        </w:rPr>
        <w:t>257437</w:t>
      </w:r>
    </w:p>
    <w:p>
      <w:r>
        <w:t>Marcia D. needs "Removalist with a truck marrickville to leichhardt" https://t.co/QVtmyNBiTc #airtasker</w:t>
      </w:r>
    </w:p>
    <w:p>
      <w:r>
        <w:rPr>
          <w:b/>
          <w:u w:val="single"/>
        </w:rPr>
        <w:t>257438</w:t>
      </w:r>
    </w:p>
    <w:p>
      <w:r>
        <w:t>@ChrissBeckk Loki looked at the drink before taking his first sip which resulted in him making a sour face.</w:t>
      </w:r>
    </w:p>
    <w:p>
      <w:r>
        <w:rPr>
          <w:b/>
          <w:u w:val="single"/>
        </w:rPr>
        <w:t>257439</w:t>
      </w:r>
    </w:p>
    <w:p>
      <w:r>
        <w:t>#pmfviii was incredible- I bought &amp;amp; traded alll the #risograph things ! How do you guys organize your zines? My collection is out of control https://t.co/kPscvEvsHi</w:t>
      </w:r>
    </w:p>
    <w:p>
      <w:r>
        <w:rPr>
          <w:b/>
          <w:u w:val="single"/>
        </w:rPr>
        <w:t>257440</w:t>
      </w:r>
    </w:p>
    <w:p>
      <w:r>
        <w:t>Baby Bells TUESDAY Giddy Kippers is now OPEN for booking!  We are looking forward to adding another group at this... https://t.co/x4Ht5FBs5z</w:t>
      </w:r>
    </w:p>
    <w:p>
      <w:r>
        <w:rPr>
          <w:b/>
          <w:u w:val="single"/>
        </w:rPr>
        <w:t>257441</w:t>
      </w:r>
    </w:p>
    <w:p>
      <w:r>
        <w:t>DailySale Deal of the Day ~ 4/4 via Couponing 4 You - HOT SALE ALERT!! TODAY ONLY!! Get a new Deep ...... https://t.co/v2yJXdY6Ik</w:t>
      </w:r>
    </w:p>
    <w:p>
      <w:r>
        <w:rPr>
          <w:b/>
          <w:u w:val="single"/>
        </w:rPr>
        <w:t>257442</w:t>
      </w:r>
    </w:p>
    <w:p>
      <w:r>
        <w:t>We have a social video package here at MeanGreen to propel your brand. Contact us to learn more. https://t.co/oRP661kBPg https://t.co/4gfQ4YuICq</w:t>
      </w:r>
    </w:p>
    <w:p>
      <w:r>
        <w:rPr>
          <w:b/>
          <w:u w:val="single"/>
        </w:rPr>
        <w:t>257443</w:t>
      </w:r>
    </w:p>
    <w:p>
      <w:r>
        <w:t>My mom so aggravating every time I like a car she got a funk ass attitude about it &amp;amp; ruin my mood but she stay getting hype bout cars</w:t>
      </w:r>
    </w:p>
    <w:p>
      <w:r>
        <w:rPr>
          <w:b/>
          <w:u w:val="single"/>
        </w:rPr>
        <w:t>257444</w:t>
      </w:r>
    </w:p>
    <w:p>
      <w:r>
        <w:t>Courage is what it takes to stand up and speak, courage is also what it takes to sit down and listen. #entrepreneur #success #workfromhome https://t.co/REsBPIn1aK</w:t>
      </w:r>
    </w:p>
    <w:p>
      <w:r>
        <w:rPr>
          <w:b/>
          <w:u w:val="single"/>
        </w:rPr>
        <w:t>257445</w:t>
      </w:r>
    </w:p>
    <w:p>
      <w:r>
        <w:t>Last road gm of the regular season. 6pm tip on @CSNNW #RipCity @Jeff_Curtin @TDjburns @JustinHyatt7 thankfully not pictured @bigjohnNEP https://t.co/zj0XCZqAzR</w:t>
      </w:r>
    </w:p>
    <w:p>
      <w:r>
        <w:rPr>
          <w:b/>
          <w:u w:val="single"/>
        </w:rPr>
        <w:t>257446</w:t>
      </w:r>
    </w:p>
    <w:p>
      <w:r>
        <w:t>@BrainstormPsych #Follow #Retweet Please be kind and like us on: https://t.co/dsrOHOKVNY  THANK YOU! https://t.co/NomhdePTAW</w:t>
      </w:r>
    </w:p>
    <w:p>
      <w:r>
        <w:rPr>
          <w:b/>
          <w:u w:val="single"/>
        </w:rPr>
        <w:t>257447</w:t>
      </w:r>
    </w:p>
    <w:p>
      <w:r>
        <w:t>A wild Jumpluff appeared! It will be 72 meters from Woody Point until 1:22 PM.  https://t.co/k1Wm7OnMNX https://t.co/cJkkJwFOwg</w:t>
      </w:r>
    </w:p>
    <w:p>
      <w:r>
        <w:rPr>
          <w:b/>
          <w:u w:val="single"/>
        </w:rPr>
        <w:t>257448</w:t>
      </w:r>
    </w:p>
    <w:p>
      <w:r>
        <w:t>@C2Cfestival @FrankieBallard @RichieM1968 I'm definitely looking forward to seeing Frankie for the second time, especially in a much more intimate venue! I can't thank you enough!</w:t>
      </w:r>
    </w:p>
    <w:p>
      <w:r>
        <w:rPr>
          <w:b/>
          <w:u w:val="single"/>
        </w:rPr>
        <w:t>257449</w:t>
      </w:r>
    </w:p>
    <w:p>
      <w:r>
        <w:t>They say dress for job you want, not job u hv. So... I showed up to the job site today in a space suit... @NASA @esa @SpaceX @virgingalactic https://t.co/6u3ZN0pbuX</w:t>
      </w:r>
    </w:p>
    <w:p>
      <w:r>
        <w:rPr>
          <w:b/>
          <w:u w:val="single"/>
        </w:rPr>
        <w:t>257450</w:t>
      </w:r>
    </w:p>
    <w:p>
      <w:r>
        <w:t>They’re here! A visit to Washington’s famous #cherryblossoms – visitors spoke to @VOANews about #CherryBlossomDC https://t.co/w9nYjxwul6</w:t>
      </w:r>
    </w:p>
    <w:p>
      <w:r>
        <w:rPr>
          <w:b/>
          <w:u w:val="single"/>
        </w:rPr>
        <w:t>257451</w:t>
      </w:r>
    </w:p>
    <w:p>
      <w:r>
        <w:t>@DavidOyuke @Hot_96Kenya @DruMuthure hahaha...u get sms frm bank 1st april u tel landi let me bring until next month, u bounce.,bank say fools day cought u #thehotbreakfast</w:t>
      </w:r>
    </w:p>
    <w:p>
      <w:r>
        <w:rPr>
          <w:b/>
          <w:u w:val="single"/>
        </w:rPr>
        <w:t>257452</w:t>
      </w:r>
    </w:p>
    <w:p>
      <w:r>
        <w:t>So thrilled to be working with  @GalitPeleg on the #IsraelResourceCenter. Coming soon in #ROC.   #CourageIsContagious</w:t>
      </w:r>
    </w:p>
    <w:p>
      <w:r>
        <w:rPr>
          <w:b/>
          <w:u w:val="single"/>
        </w:rPr>
        <w:t>257453</w:t>
      </w:r>
    </w:p>
    <w:p>
      <w:r>
        <w:t>@airraidchat But it also depends on what kind of pressure is coming and from where, and if I have a great matchup somewhere #AirRaidchat</w:t>
      </w:r>
    </w:p>
    <w:p>
      <w:r>
        <w:rPr>
          <w:b/>
          <w:u w:val="single"/>
        </w:rPr>
        <w:t>257454</w:t>
      </w:r>
    </w:p>
    <w:p>
      <w:r>
        <w:t>CBO Report Shows Higher Long-Term Deficits and Lower Interest Rates https://t.co/qc2iWyFg0Z https://t.co/atwN5hvxW9 https://t.co/w6CC0pOcKl</w:t>
      </w:r>
    </w:p>
    <w:p>
      <w:r>
        <w:rPr>
          <w:b/>
          <w:u w:val="single"/>
        </w:rPr>
        <w:t>257455</w:t>
      </w:r>
    </w:p>
    <w:p>
      <w:r>
        <w:t>Sometimes its better to lower expectations than to increase them. Increase expectation leads to increased pain.</w:t>
      </w:r>
    </w:p>
    <w:p>
      <w:r>
        <w:rPr>
          <w:b/>
          <w:u w:val="single"/>
        </w:rPr>
        <w:t>257456</w:t>
      </w:r>
    </w:p>
    <w:p>
      <w:r>
        <w:t>@anyaelizabethxx Then: SHES LIKE MY TWIN SHE SPAMS A LOT AIGEKWUHE--- Now: Great FREN and really funny and listens to the best music</w:t>
      </w:r>
    </w:p>
    <w:p>
      <w:r>
        <w:rPr>
          <w:b/>
          <w:u w:val="single"/>
        </w:rPr>
        <w:t>257457</w:t>
      </w:r>
    </w:p>
    <w:p>
      <w:r>
        <w:t>@CumFilledSuit "Being fat isn't bad~ But if you are so worried then we can get into those private showers."</w:t>
      </w:r>
    </w:p>
    <w:p>
      <w:r>
        <w:rPr>
          <w:b/>
          <w:u w:val="single"/>
        </w:rPr>
        <w:t>257458</w:t>
      </w:r>
    </w:p>
    <w:p>
      <w:r>
        <w:t>Functional flair: Inside @RealScout’s new office digs https://t.co/csIBn92Mgz (via @InmanNews) #realestate #tech</w:t>
      </w:r>
    </w:p>
    <w:p>
      <w:r>
        <w:rPr>
          <w:b/>
          <w:u w:val="single"/>
        </w:rPr>
        <w:t>257459</w:t>
      </w:r>
    </w:p>
    <w:p>
      <w:r>
        <w:t>@ddoncer @believe1660 @BasedMonitored @POTUS those muslims are supposed to kill you. If you've ever read the Quran, you'd know that.</w:t>
      </w:r>
    </w:p>
    <w:p>
      <w:r>
        <w:rPr>
          <w:b/>
          <w:u w:val="single"/>
        </w:rPr>
        <w:t>257460</w:t>
      </w:r>
    </w:p>
    <w:p>
      <w:r>
        <w:t>Wartortle</w:t>
        <w:br/>
        <w:t>IV:80.0%(14/15/7)</w:t>
        <w:br/>
        <w:t>Move Set: Water Gun/Aqua Jet</w:t>
        <w:br/>
        <w:t>Available until 18:01:13 (8m 53s).</w:t>
        <w:br/>
        <w:t>https://t.co/rVcnC6gIIZ</w:t>
      </w:r>
    </w:p>
    <w:p>
      <w:r>
        <w:rPr>
          <w:b/>
          <w:u w:val="single"/>
        </w:rPr>
        <w:t>257461</w:t>
      </w:r>
    </w:p>
    <w:p>
      <w:r>
        <w:t>A second teen victim recalls the stabbings. Says it took him awhile to realize it wasn't a joke.He heard someone yell "Run, he has a knife!"</w:t>
      </w:r>
    </w:p>
    <w:p>
      <w:r>
        <w:rPr>
          <w:b/>
          <w:u w:val="single"/>
        </w:rPr>
        <w:t>257462</w:t>
      </w:r>
    </w:p>
    <w:p>
      <w:r>
        <w:t>@DenKaybee It is another cracking weekend of #SuperRugby coming your way, including a HUGE clash at Newlands. https://t.co/YEQUrxt9mv</w:t>
      </w:r>
    </w:p>
    <w:p>
      <w:r>
        <w:rPr>
          <w:b/>
          <w:u w:val="single"/>
        </w:rPr>
        <w:t>257463</w:t>
      </w:r>
    </w:p>
    <w:p>
      <w:r>
        <w:t>We all remember the nostalgic intensity of experiencing things for the first time, wonderstruck entranced by awe. Succumbing to astonishment</w:t>
      </w:r>
    </w:p>
    <w:p>
      <w:r>
        <w:rPr>
          <w:b/>
          <w:u w:val="single"/>
        </w:rPr>
        <w:t>257464</w:t>
      </w:r>
    </w:p>
    <w:p>
      <w:r>
        <w:t>@freedomcaucus @realDonaldTrump Except your negotiating got you....obamacare. In other words, nothing. And you made Republicans look incompetent in the process. Stupid</w:t>
      </w:r>
    </w:p>
    <w:p>
      <w:r>
        <w:rPr>
          <w:b/>
          <w:u w:val="single"/>
        </w:rPr>
        <w:t>257465</w:t>
      </w:r>
    </w:p>
    <w:p>
      <w:r>
        <w:t>First talk about farmers problem honorable PM.. Then talk about India Bangladesh Strengthening #pmoindia #NarendraModi https://t.co/QpalEhYOEz</w:t>
      </w:r>
    </w:p>
    <w:p>
      <w:r>
        <w:rPr>
          <w:b/>
          <w:u w:val="single"/>
        </w:rPr>
        <w:t>257466</w:t>
      </w:r>
    </w:p>
    <w:p>
      <w:r>
        <w:t>@piersmorgan British Airways facing £300k fine for delaying flight because there 'wasn't enough loo roll on board' https://t.co/VHOMz1874v</w:t>
      </w:r>
    </w:p>
    <w:p>
      <w:r>
        <w:rPr>
          <w:b/>
          <w:u w:val="single"/>
        </w:rPr>
        <w:t>257467</w:t>
      </w:r>
    </w:p>
    <w:p>
      <w:r>
        <w:t>@trump2016fan I agree with America first! If this war makes killary happy &amp;amp; McCain &amp;amp; obama then it is a TOTAL set up to Trump AGAIN</w:t>
      </w:r>
    </w:p>
    <w:p>
      <w:r>
        <w:rPr>
          <w:b/>
          <w:u w:val="single"/>
        </w:rPr>
        <w:t>257468</w:t>
      </w:r>
    </w:p>
    <w:p>
      <w:r>
        <w:t>In the end, what ever happens, I am grateful for the opportunity to put my hand up and be counted. 🙏🏿</w:t>
      </w:r>
    </w:p>
    <w:p>
      <w:r>
        <w:rPr>
          <w:b/>
          <w:u w:val="single"/>
        </w:rPr>
        <w:t>257469</w:t>
      </w:r>
    </w:p>
    <w:p>
      <w:r>
        <w:t>Impressive Short Dance, and another highest score today from @tessavirtue17 @scottmoir14 with 82.43 points !</w:t>
        <w:br/>
        <w:t>▬▬▬▬▬… https://t.co/qXzmjnWPpe https://t.co/uZv0NrLdOM</w:t>
      </w:r>
    </w:p>
    <w:p>
      <w:r>
        <w:rPr>
          <w:b/>
          <w:u w:val="single"/>
        </w:rPr>
        <w:t>257470</w:t>
      </w:r>
    </w:p>
    <w:p>
      <w:r>
        <w:t>@MittRomney_2016 Not a fan of any of the Bushes as president but I'm wistful for W compared to Trump. HW in another league -- American hero</w:t>
      </w:r>
    </w:p>
    <w:p>
      <w:r>
        <w:rPr>
          <w:b/>
          <w:u w:val="single"/>
        </w:rPr>
        <w:t>257471</w:t>
      </w:r>
    </w:p>
    <w:p>
      <w:r>
        <w:t>You can't help but feel a twinge of longing when you dream abo... More for Virgo https://t.co/qjH405ZX9x</w:t>
      </w:r>
    </w:p>
    <w:p>
      <w:r>
        <w:rPr>
          <w:b/>
          <w:u w:val="single"/>
        </w:rPr>
        <w:t>257472</w:t>
      </w:r>
    </w:p>
    <w:p>
      <w:r>
        <w:t>This is why #China is growing , #India should learn from it...#education #EducationForAll @myvotetoday https://t.co/eAh9WY26eh</w:t>
      </w:r>
    </w:p>
    <w:p>
      <w:r>
        <w:rPr>
          <w:b/>
          <w:u w:val="single"/>
        </w:rPr>
        <w:t>257473</w:t>
      </w:r>
    </w:p>
    <w:p>
      <w:r>
        <w:t xml:space="preserve">Nice to see Damian Lillard getting some shine on a national stage seeing that hes seldum mentioned among MVP candidates. </w:t>
        <w:br/>
        <w:t>#Rockets #Blazers</w:t>
      </w:r>
    </w:p>
    <w:p>
      <w:r>
        <w:rPr>
          <w:b/>
          <w:u w:val="single"/>
        </w:rPr>
        <w:t>257474</w:t>
      </w:r>
    </w:p>
    <w:p>
      <w:r>
        <w:t>probably build a luxury condo there, because right now boston has a severe shortage and VERY sharp demand for luxury condos https://t.co/qV320qPAss</w:t>
      </w:r>
    </w:p>
    <w:p>
      <w:r>
        <w:rPr>
          <w:b/>
          <w:u w:val="single"/>
        </w:rPr>
        <w:t>257475</w:t>
      </w:r>
    </w:p>
    <w:p>
      <w:r>
        <w:t>Knowing too much of your future is never a good thing</w:t>
        <w:br/>
        <w:br/>
        <w:t xml:space="preserve">#IranDeal #Democrats #GOP </w:t>
        <w:br/>
        <w:br/>
        <w:t>#Obama Our Dishonest President  " Worst president Ever " https://t.co/f2qsD5o7db</w:t>
      </w:r>
    </w:p>
    <w:p>
      <w:r>
        <w:rPr>
          <w:b/>
          <w:u w:val="single"/>
        </w:rPr>
        <w:t>257476</w:t>
      </w:r>
    </w:p>
    <w:p>
      <w:r>
        <w:t>@Krystalynashley our parents hated us but it was the best fuckin summer hands down they know they love us. shoooot. bet you still hit dads pjs???😂😂😂</w:t>
      </w:r>
    </w:p>
    <w:p>
      <w:r>
        <w:rPr>
          <w:b/>
          <w:u w:val="single"/>
        </w:rPr>
        <w:t>257477</w:t>
      </w:r>
    </w:p>
    <w:p>
      <w:r>
        <w:t>10:20 BST: Temperature: 14.9°C, Wind: E, 2 mph (ave), 4 mph (gust), Humidity: 53%, Rain (hourly) 0.0 mm, Pressure: 1019 hPa, falling slowly</w:t>
      </w:r>
    </w:p>
    <w:p>
      <w:r>
        <w:rPr>
          <w:b/>
          <w:u w:val="single"/>
        </w:rPr>
        <w:t>257478</w:t>
      </w:r>
    </w:p>
    <w:p>
      <w:r>
        <w:t>TICKETS ARE ON SALE NOW! Find @Smooth_Traveler to get your tickets early or come to our GBM tonight to get them too. https://t.co/jKM3iGQa8J</w:t>
      </w:r>
    </w:p>
    <w:p>
      <w:r>
        <w:rPr>
          <w:b/>
          <w:u w:val="single"/>
        </w:rPr>
        <w:t>257479</w:t>
      </w:r>
    </w:p>
    <w:p>
      <w:r>
        <w:t>Issues Impacting Successful Big Data Initiatives | #BigData #Hadoop #RT https://t.co/XjKQXoXs3C by #Ronald_vanLoon https://t.co/S9MJUXdCE1</w:t>
      </w:r>
    </w:p>
    <w:p>
      <w:r>
        <w:rPr>
          <w:b/>
          <w:u w:val="single"/>
        </w:rPr>
        <w:t>257480</w:t>
      </w:r>
    </w:p>
    <w:p>
      <w:r>
        <w:t>Listen to Holding On For Life (Doc McKinney &amp;amp; Ali Shaheed Muhammad Remix) by brokenbellsmusic #np on #SoundCloud</w:t>
        <w:br/>
        <w:t>https://t.co/H6RF5oGCd8</w:t>
      </w:r>
    </w:p>
    <w:p>
      <w:r>
        <w:rPr>
          <w:b/>
          <w:u w:val="single"/>
        </w:rPr>
        <w:t>257481</w:t>
      </w:r>
    </w:p>
    <w:p>
      <w:r>
        <w:t>My bro sns_icygang droppin New free album on April 7th 🔥Track 9 "Hell yeah" produced by me 🙌… https://t.co/5YoJZmgrlQ</w:t>
      </w:r>
    </w:p>
    <w:p>
      <w:r>
        <w:rPr>
          <w:b/>
          <w:u w:val="single"/>
        </w:rPr>
        <w:t>257482</w:t>
      </w:r>
    </w:p>
    <w:p>
      <w:r>
        <w:t>@xxxtentacion Y'all go vote on my pinned tweet of who would win in a fight between x and drake to prove everyone x will win</w:t>
      </w:r>
    </w:p>
    <w:p>
      <w:r>
        <w:rPr>
          <w:b/>
          <w:u w:val="single"/>
        </w:rPr>
        <w:t>257483</w:t>
      </w:r>
    </w:p>
    <w:p>
      <w:r>
        <w:t>@soukatsu_ Guess we’ll have to wait and see. Though I really really hope Oguro got one, bc he’s a great interviewer!!</w:t>
      </w:r>
    </w:p>
    <w:p>
      <w:r>
        <w:rPr>
          <w:b/>
          <w:u w:val="single"/>
        </w:rPr>
        <w:t>257484</w:t>
      </w:r>
    </w:p>
    <w:p>
      <w:r>
        <w:t>The domestic debt stock increased to K757.2 billion in the 3rd quarter of 2016  from K746.7 billion  the previous quarter</w:t>
      </w:r>
    </w:p>
    <w:p>
      <w:r>
        <w:rPr>
          <w:b/>
          <w:u w:val="single"/>
        </w:rPr>
        <w:t>257485</w:t>
      </w:r>
    </w:p>
    <w:p>
      <w:r>
        <w:t>A simple mood change could turn your day upside down, pulling ... More for Cancer https://t.co/qzj0QpgZWv</w:t>
      </w:r>
    </w:p>
    <w:p>
      <w:r>
        <w:rPr>
          <w:b/>
          <w:u w:val="single"/>
        </w:rPr>
        <w:t>257486</w:t>
      </w:r>
    </w:p>
    <w:p>
      <w:r>
        <w:t>💰💰💰USE Lyft PROMO, CODE, ⭐WW88⭐FOR $50 CREDIT! Download and take a ride today! https://t.co/D7G5dKJ3AM https://t.co/vk93vsT2xR</w:t>
      </w:r>
    </w:p>
    <w:p>
      <w:r>
        <w:rPr>
          <w:b/>
          <w:u w:val="single"/>
        </w:rPr>
        <w:t>257487</w:t>
      </w:r>
    </w:p>
    <w:p>
      <w:r>
        <w:t>@ericbolling Mike Gambardella, Gambardella fish in Stonington Connecticut. Gamfish@aol.com https://t.co/m3Oquwn1eT</w:t>
      </w:r>
    </w:p>
    <w:p>
      <w:r>
        <w:rPr>
          <w:b/>
          <w:u w:val="single"/>
        </w:rPr>
        <w:t>257488</w:t>
      </w:r>
    </w:p>
    <w:p>
      <w:r>
        <w:t>Ayurvedic Health tips by Sant Asaram Bapu Ji has made lives of millions healthy! #SaintForHumanity https://t.co/CUg3qPJp8T #WorldHealthDay</w:t>
      </w:r>
    </w:p>
    <w:p>
      <w:r>
        <w:rPr>
          <w:b/>
          <w:u w:val="single"/>
        </w:rPr>
        <w:t>257489</w:t>
      </w:r>
    </w:p>
    <w:p>
      <w:r>
        <w:t>Happy National Doctors Day to all the kind and caring healthcare providers. Who is your favorite doctor?</w:t>
      </w:r>
    </w:p>
    <w:p>
      <w:r>
        <w:rPr>
          <w:b/>
          <w:u w:val="single"/>
        </w:rPr>
        <w:t>257490</w:t>
      </w:r>
    </w:p>
    <w:p>
      <w:r>
        <w:t>Different #buildings have different demands on #powersupply. Read how integrated solutions help: https://t.co/PSvZGIjrUN  #TIP https://t.co/M2tcatWH7j</w:t>
      </w:r>
    </w:p>
    <w:p>
      <w:r>
        <w:rPr>
          <w:b/>
          <w:u w:val="single"/>
        </w:rPr>
        <w:t>257491</w:t>
      </w:r>
    </w:p>
    <w:p>
      <w:r>
        <w:t>Participating in a group, whether with friends or family, is a... More for Pisces https://t.co/t7piBlVPiR</w:t>
      </w:r>
    </w:p>
    <w:p>
      <w:r>
        <w:rPr>
          <w:b/>
          <w:u w:val="single"/>
        </w:rPr>
        <w:t>257492</w:t>
      </w:r>
    </w:p>
    <w:p>
      <w:r>
        <w:t>Found a Transponder Snail!</w:t>
        <w:br/>
        <w:t>Killer rabbits?! Amazing fauna on one winter isle!</w:t>
        <w:br/>
        <w:t>https://t.co/Ii4gwyb3uS #TreCru https://t.co/3UD1E6n95d</w:t>
      </w:r>
    </w:p>
    <w:p>
      <w:r>
        <w:rPr>
          <w:b/>
          <w:u w:val="single"/>
        </w:rPr>
        <w:t>257493</w:t>
      </w:r>
    </w:p>
    <w:p>
      <w:r>
        <w:t xml:space="preserve">Catch me on itvlorraine This Week and Next Bisou From Paris </w:t>
        <w:br/>
        <w:t>Filed under: Hollywood, Kelly Brook        #KellyBroo… https://t.co/teJYMDnKZS https://t.co/WOZoFZvUbB</w:t>
      </w:r>
    </w:p>
    <w:p>
      <w:r>
        <w:rPr>
          <w:b/>
          <w:u w:val="single"/>
        </w:rPr>
        <w:t>257494</w:t>
      </w:r>
    </w:p>
    <w:p>
      <w:r>
        <w:t>We'll be talking 'Asset Management 2.0' today at the @SunSpecAlliance meeting in San Francisco. If you're in #solar you won't want to miss.</w:t>
      </w:r>
    </w:p>
    <w:p>
      <w:r>
        <w:rPr>
          <w:b/>
          <w:u w:val="single"/>
        </w:rPr>
        <w:t>257495</w:t>
      </w:r>
    </w:p>
    <w:p>
      <w:r>
        <w:t>@PAYBACKIndia  i jus got to know tat my payback pts are redeemed widout my knowledge &amp;amp; i hv been charged by @ICICIBank credit card for tis.</w:t>
      </w:r>
    </w:p>
    <w:p>
      <w:r>
        <w:rPr>
          <w:b/>
          <w:u w:val="single"/>
        </w:rPr>
        <w:t>257496</w:t>
      </w:r>
    </w:p>
    <w:p>
      <w:r>
        <w:t>@Arlene_Paculan (pa-COOL-an) is 100% ROCKIN' the #radio rotation @Only_rock_radio #FactoryFast #newmusicPROMO #nowplaying #indie https://t.co/Iv8KC6aAIV</w:t>
      </w:r>
    </w:p>
    <w:p>
      <w:r>
        <w:rPr>
          <w:b/>
          <w:u w:val="single"/>
        </w:rPr>
        <w:t>257497</w:t>
      </w:r>
    </w:p>
    <w:p>
      <w:r>
        <w:t>@GordonEdes So how will the Sox be on defense this year? Where is the greatness weakness, Mr. Secretary.</w:t>
      </w:r>
    </w:p>
    <w:p>
      <w:r>
        <w:rPr>
          <w:b/>
          <w:u w:val="single"/>
        </w:rPr>
        <w:t>257498</w:t>
      </w:r>
    </w:p>
    <w:p>
      <w:r>
        <w:t>Hail Damage? Storm Damage? Not sure what to do next? Contact Martin Roofing with over 50 years… https://t.co/pja2BEfvAh</w:t>
      </w:r>
    </w:p>
    <w:p>
      <w:r>
        <w:rPr>
          <w:b/>
          <w:u w:val="single"/>
        </w:rPr>
        <w:t>257499</w:t>
      </w:r>
    </w:p>
    <w:p>
      <w:r>
        <w:t>i look thru my faves mentions when they make a thread on a sociopolitical issue to prepare myself for the fuckery ill face as a professor</w:t>
      </w:r>
    </w:p>
    <w:p>
      <w:r>
        <w:rPr>
          <w:b/>
          <w:u w:val="single"/>
        </w:rPr>
        <w:t>257500</w:t>
      </w:r>
    </w:p>
    <w:p>
      <w:r>
        <w:t>Almost Lunch time, Did you take your Skinny Fiber or Max ? Have you joined the challenge yet? It's never too... https://t.co/7dH6034he5</w:t>
      </w:r>
    </w:p>
    <w:p>
      <w:r>
        <w:rPr>
          <w:b/>
          <w:u w:val="single"/>
        </w:rPr>
        <w:t>257501</w:t>
      </w:r>
    </w:p>
    <w:p>
      <w:r>
        <w:t>@GodBlessUSA316 @cvpayne it's not what you make it is what you do with what you make  I had a family of 5 I could take in 4 &amp;amp; still do well</w:t>
      </w:r>
    </w:p>
    <w:p>
      <w:r>
        <w:rPr>
          <w:b/>
          <w:u w:val="single"/>
        </w:rPr>
        <w:t>257502</w:t>
      </w:r>
    </w:p>
    <w:p>
      <w:r>
        <w:t>Sometimes God bring you to your lowest point to bring you to a level you thought you'll never reach. 🙌🏾</w:t>
      </w:r>
    </w:p>
    <w:p>
      <w:r>
        <w:rPr>
          <w:b/>
          <w:u w:val="single"/>
        </w:rPr>
        <w:t>257503</w:t>
      </w:r>
    </w:p>
    <w:p>
      <w:r>
        <w:t>Chicago Woman Becomes 1st Patient To Be #Cured Of #Sickle #Cell Disease https://t.co/5KsMX7Nom2 https://t.co/NwKi3nPOyA</w:t>
      </w:r>
    </w:p>
    <w:p>
      <w:r>
        <w:rPr>
          <w:b/>
          <w:u w:val="single"/>
        </w:rPr>
        <w:t>257504</w:t>
      </w:r>
    </w:p>
    <w:p>
      <w:r>
        <w:t>I really need to invest in some clippers. This facial hair be needing to be tapped in between barber appointments. Scruffy is not my give.</w:t>
      </w:r>
    </w:p>
    <w:p>
      <w:r>
        <w:rPr>
          <w:b/>
          <w:u w:val="single"/>
        </w:rPr>
        <w:t>257505</w:t>
      </w:r>
    </w:p>
    <w:p>
      <w:r>
        <w:t>@dtosborn11 I got together some of the greatest, most important people, and they came together, and said, "you know what, Trent was right." https://t.co/XZEtDNiffT</w:t>
      </w:r>
    </w:p>
    <w:p>
      <w:r>
        <w:rPr>
          <w:b/>
          <w:u w:val="single"/>
        </w:rPr>
        <w:t>257506</w:t>
      </w:r>
    </w:p>
    <w:p>
      <w:r>
        <w:t>Advocating for young people to grow...how dare you! 😂😂 Fight the good fight @RepJasonLewis and disregard the dem shills on here</w:t>
      </w:r>
    </w:p>
    <w:p>
      <w:r>
        <w:rPr>
          <w:b/>
          <w:u w:val="single"/>
        </w:rPr>
        <w:t>257507</w:t>
      </w:r>
    </w:p>
    <w:p>
      <w:r>
        <w:t>Beats by Dr. Dre Studio 2.0 Wireless Headphones Matte Black New Sealed https://t.co/XeY8z3CLtW https://t.co/zRoOZgpvTD</w:t>
      </w:r>
    </w:p>
    <w:p>
      <w:r>
        <w:rPr>
          <w:b/>
          <w:u w:val="single"/>
        </w:rPr>
        <w:t>257508</w:t>
      </w:r>
    </w:p>
    <w:p>
      <w:r>
        <w:t>trump syria I CAN JUST HEAR THE CHILDREN LAUGHING WITH DELIGHT NOW ALL IS WELL..  GOD BLESS AMERICA AND ME. https://t.co/98Ew6wxSs7</w:t>
      </w:r>
    </w:p>
    <w:p>
      <w:r>
        <w:rPr>
          <w:b/>
          <w:u w:val="single"/>
        </w:rPr>
        <w:t>257509</w:t>
      </w:r>
    </w:p>
    <w:p>
      <w:r>
        <w:t>Damn. @Chelsea_Lotz blocked me ages ago. Anyone got a screengrab of what y'all talking about? @MaxduPreez</w:t>
      </w:r>
    </w:p>
    <w:p>
      <w:r>
        <w:rPr>
          <w:b/>
          <w:u w:val="single"/>
        </w:rPr>
        <w:t>257510</w:t>
      </w:r>
    </w:p>
    <w:p>
      <w:r>
        <w:t>@Buckley180 Hi Dom. Sorry for any WiFi issues. How are things now? Let us know if you still need support. ^TF</w:t>
      </w:r>
    </w:p>
    <w:p>
      <w:r>
        <w:rPr>
          <w:b/>
          <w:u w:val="single"/>
        </w:rPr>
        <w:t>257511</w:t>
      </w:r>
    </w:p>
    <w:p>
      <w:r>
        <w:t>FRIDAY EVE ON https://t.co/mW6Bd6eGxy  IS #HOUSEMUSIC NITE 7-8PM GMT ITS ENRICHED WITH LONDON DJ &amp;amp; PRODUCER RICH B https://t.co/1cf1AUu8fr</w:t>
      </w:r>
    </w:p>
    <w:p>
      <w:r>
        <w:rPr>
          <w:b/>
          <w:u w:val="single"/>
        </w:rPr>
        <w:t>257512</w:t>
      </w:r>
    </w:p>
    <w:p>
      <w:r>
        <w:t>Top story: In Trump Country, Shock at Trump Budget Cuts, but Still Loyalty https://t.co/XYecokT6z3, see more https://t.co/6RIs1VM5JR</w:t>
      </w:r>
    </w:p>
    <w:p>
      <w:r>
        <w:rPr>
          <w:b/>
          <w:u w:val="single"/>
        </w:rPr>
        <w:t>257513</w:t>
      </w:r>
    </w:p>
    <w:p>
      <w:r>
        <w:t>Vladimir Putin Doesn’t Believe Climate Change Is Caused By Human Activity https://t.co/IaIWhWuPMC via @LukeWeAreChange</w:t>
      </w:r>
    </w:p>
    <w:p>
      <w:r>
        <w:rPr>
          <w:b/>
          <w:u w:val="single"/>
        </w:rPr>
        <w:t>257514</w:t>
      </w:r>
    </w:p>
    <w:p>
      <w:r>
        <w:t>.@neilsillar ALAM MO BA that I'm so glad you opened up to me cause I always maoy to you and ily huhu!!! 💛</w:t>
      </w:r>
    </w:p>
    <w:p>
      <w:r>
        <w:rPr>
          <w:b/>
          <w:u w:val="single"/>
        </w:rPr>
        <w:t>257515</w:t>
      </w:r>
    </w:p>
    <w:p>
      <w:r>
        <w:t>Rosé All Day! This @alala_style couldn't be more perfect for your Sunday activities. Get yours… https://t.co/13eS3Zm8nN</w:t>
      </w:r>
    </w:p>
    <w:p>
      <w:r>
        <w:rPr>
          <w:b/>
          <w:u w:val="single"/>
        </w:rPr>
        <w:t>257516</w:t>
      </w:r>
    </w:p>
    <w:p>
      <w:r>
        <w:t>I thought Bathabile failed the test but promoted.praviv passes but demoted.May b the class teacher doesn't understand the subject matter. https://t.co/bOLQJxKFTS</w:t>
      </w:r>
    </w:p>
    <w:p>
      <w:r>
        <w:rPr>
          <w:b/>
          <w:u w:val="single"/>
        </w:rPr>
        <w:t>257517</w:t>
      </w:r>
    </w:p>
    <w:p>
      <w:r>
        <w:t>@Alyssa_Milano Melania Trump is a beautiful, kind, graceful, and much loved First Lady. Your comments were hateful.</w:t>
      </w:r>
    </w:p>
    <w:p>
      <w:r>
        <w:rPr>
          <w:b/>
          <w:u w:val="single"/>
        </w:rPr>
        <w:t>257518</w:t>
      </w:r>
    </w:p>
    <w:p>
      <w:r>
        <w:t>@classiclowlife  I'm so glad I have friends who believe the same things as me 😇 #BushDid911 https://t.co/GLlYp7F6Mg</w:t>
      </w:r>
    </w:p>
    <w:p>
      <w:r>
        <w:rPr>
          <w:b/>
          <w:u w:val="single"/>
        </w:rPr>
        <w:t>257519</w:t>
      </w:r>
    </w:p>
    <w:p>
      <w:r>
        <w:t>I liked a @YouTube video from @wweonyoutube https://t.co/U6Y6DmIkZ2 SummerSlam 2003: World Heavyweight Championship Elimination</w:t>
      </w:r>
    </w:p>
    <w:p>
      <w:r>
        <w:rPr>
          <w:b/>
          <w:u w:val="single"/>
        </w:rPr>
        <w:t>257520</w:t>
      </w:r>
    </w:p>
    <w:p>
      <w:r>
        <w:t>@Evan_McMullin Thank you. Being dihonorable to our values destroys our country at home and abroad.What happened to Truth, Justice and the AMERICAN Way?</w:t>
      </w:r>
    </w:p>
    <w:p>
      <w:r>
        <w:rPr>
          <w:b/>
          <w:u w:val="single"/>
        </w:rPr>
        <w:t>257521</w:t>
      </w:r>
    </w:p>
    <w:p>
      <w:r>
        <w:t>@OosoulraideroO @realDonaldTrump @foxandfriends Bad pressed pushed for 8 mnths with no evidence  other than his privacy being smashed if hillary had won your privacy will be next</w:t>
      </w:r>
    </w:p>
    <w:p>
      <w:r>
        <w:rPr>
          <w:b/>
          <w:u w:val="single"/>
        </w:rPr>
        <w:t>257522</w:t>
      </w:r>
    </w:p>
    <w:p>
      <w:r>
        <w:t>@hope2259 @Judy_Cockerton @JulesSmith4 @1961Et @swydersk @dgp1496 @datsyuklover @skygoddess330 @Jilliemary @ingebear09 #FollowFriday👣G'Morn all☕️🥞</w:t>
      </w:r>
    </w:p>
    <w:p>
      <w:r>
        <w:rPr>
          <w:b/>
          <w:u w:val="single"/>
        </w:rPr>
        <w:t>257523</w:t>
      </w:r>
    </w:p>
    <w:p>
      <w:r>
        <w:t>Travelling abroad for the #Easter holidays? Check out our #CountryInformation for health recommendations https://t.co/AsgVswaJ2q</w:t>
      </w:r>
    </w:p>
    <w:p>
      <w:r>
        <w:rPr>
          <w:b/>
          <w:u w:val="single"/>
        </w:rPr>
        <w:t>257524</w:t>
      </w:r>
    </w:p>
    <w:p>
      <w:r>
        <w:t>Went to see where the azure window was today, such a sad sight to see 😢😢 still so many people visiting though! #malta #gozo https://t.co/zzWMLxV6oh</w:t>
      </w:r>
    </w:p>
    <w:p>
      <w:r>
        <w:rPr>
          <w:b/>
          <w:u w:val="single"/>
        </w:rPr>
        <w:t>257525</w:t>
      </w:r>
    </w:p>
    <w:p>
      <w:r>
        <w:t>@mangalam99 @VodafoneIN @VodafoneIN -  Due to delay in your response, if i get legal notice, i will file defamation suit against Vodafone.</w:t>
      </w:r>
    </w:p>
    <w:p>
      <w:r>
        <w:rPr>
          <w:b/>
          <w:u w:val="single"/>
        </w:rPr>
        <w:t>257526</w:t>
      </w:r>
    </w:p>
    <w:p>
      <w:r>
        <w:t>@Weazilla @Demorris56David So many cases of Federal money, funneled into dubious Leftist organizations. All buried in a maze of bureaucracy.</w:t>
      </w:r>
    </w:p>
    <w:p>
      <w:r>
        <w:rPr>
          <w:b/>
          <w:u w:val="single"/>
        </w:rPr>
        <w:t>257527</w:t>
      </w:r>
    </w:p>
    <w:p>
      <w:r>
        <w:t>Knocking on tables is like applause and is to be encouraged. Interesting lessons you need to know if you work here #germany @erasmusplusUK</w:t>
      </w:r>
    </w:p>
    <w:p>
      <w:r>
        <w:rPr>
          <w:b/>
          <w:u w:val="single"/>
        </w:rPr>
        <w:t>257528</w:t>
      </w:r>
    </w:p>
    <w:p>
      <w:r>
        <w:t>#cnageeks AMERICAN GODS Character Promos Spotlight Shadow &amp;amp; Laura Moon, Mr. Wednesday, And Mad Sweeney https://t.co/ah79Iv5ixk</w:t>
      </w:r>
    </w:p>
    <w:p>
      <w:r>
        <w:rPr>
          <w:b/>
          <w:u w:val="single"/>
        </w:rPr>
        <w:t>257529</w:t>
      </w:r>
    </w:p>
    <w:p>
      <w:r>
        <w:t>See some Social Selling Tips – Using LinkedIn's Social Selling Index https://t.co/No7TQweaE1 #socialmedia #business</w:t>
      </w:r>
    </w:p>
    <w:p>
      <w:r>
        <w:rPr>
          <w:b/>
          <w:u w:val="single"/>
        </w:rPr>
        <w:t>257530</w:t>
      </w:r>
    </w:p>
    <w:p>
      <w:r>
        <w:t>I've just got a new #fan! Get access to my unseen and exclusive content at https://t.co/R4Er6nbXTc https://t.co/LVHdtp6FRr</w:t>
      </w:r>
    </w:p>
    <w:p>
      <w:r>
        <w:rPr>
          <w:b/>
          <w:u w:val="single"/>
        </w:rPr>
        <w:t>257531</w:t>
      </w:r>
    </w:p>
    <w:p>
      <w:r>
        <w:t>How To #JobHunt in Rural Areas by @Social_Hire https://t.co/BpBTtK2sXf #Career https://t.co/79xg6qvGUS</w:t>
      </w:r>
    </w:p>
    <w:p>
      <w:r>
        <w:rPr>
          <w:b/>
          <w:u w:val="single"/>
        </w:rPr>
        <w:t>257532</w:t>
      </w:r>
    </w:p>
    <w:p>
      <w:r>
        <w:t>Check it out! I donated to 'LHS Baseball field restoration ' -  https://t.co/pEH9RYmUtG via @gofundme</w:t>
      </w:r>
    </w:p>
    <w:p>
      <w:r>
        <w:rPr>
          <w:b/>
          <w:u w:val="single"/>
        </w:rPr>
        <w:t>257533</w:t>
      </w:r>
    </w:p>
    <w:p>
      <w:r>
        <w:t>We want Unbiased Court Proceedings in Asaram Bapu Ji's case</w:t>
        <w:br/>
        <w:br/>
        <w:t>#RemoveUnfairPOCSOlaw &amp;amp; stop POCSO Misuse ASAP!</w:t>
      </w:r>
    </w:p>
    <w:p>
      <w:r>
        <w:rPr>
          <w:b/>
          <w:u w:val="single"/>
        </w:rPr>
        <w:t>257534</w:t>
      </w:r>
    </w:p>
    <w:p>
      <w:r>
        <w:t>ok well my grandma had BRIGHT blue eyeshadow, shit ton of blush, &amp;amp; red lipstick on w/ some WIG yall i couldn't believe.....</w:t>
      </w:r>
    </w:p>
    <w:p>
      <w:r>
        <w:rPr>
          <w:b/>
          <w:u w:val="single"/>
        </w:rPr>
        <w:t>257535</w:t>
      </w:r>
    </w:p>
    <w:p>
      <w:r>
        <w:t>@mynameisanniie I also have bussy days. I must write many tests. It is my the last month of school 😃😄</w:t>
      </w:r>
    </w:p>
    <w:p>
      <w:r>
        <w:rPr>
          <w:b/>
          <w:u w:val="single"/>
        </w:rPr>
        <w:t>257536</w:t>
      </w:r>
    </w:p>
    <w:p>
      <w:r>
        <w:t>Job Opening: Project #Manager Positions for MTA at TDX Construction in #Manhattan. #jobs https://t.co/OxuNCkc0bu</w:t>
      </w:r>
    </w:p>
    <w:p>
      <w:r>
        <w:rPr>
          <w:b/>
          <w:u w:val="single"/>
        </w:rPr>
        <w:t>257537</w:t>
      </w:r>
    </w:p>
    <w:p>
      <w:r>
        <w:t>I just checked in at Middlesborobell County with #mPLUSPlaces Download today!  https://t.co/4ZA1jzb473</w:t>
      </w:r>
    </w:p>
    <w:p>
      <w:r>
        <w:rPr>
          <w:b/>
          <w:u w:val="single"/>
        </w:rPr>
        <w:t>257538</w:t>
      </w:r>
    </w:p>
    <w:p>
      <w:r>
        <w:t>Check out Adizero National Team Japan Player Size Home Away Football Shirt JSY Soccer Men #Adidas https://t.co/QuMveVZbwe via @eBay</w:t>
      </w:r>
    </w:p>
    <w:p>
      <w:r>
        <w:rPr>
          <w:b/>
          <w:u w:val="single"/>
        </w:rPr>
        <w:t>257539</w:t>
      </w:r>
    </w:p>
    <w:p>
      <w:r>
        <w:t>#ReallyReally and #Fool views on youtube almost reach 1 million views!✨ #위너_4일4시_음원공개 https://t.co/LwTgU5iT2u</w:t>
      </w:r>
    </w:p>
    <w:p>
      <w:r>
        <w:rPr>
          <w:b/>
          <w:u w:val="single"/>
        </w:rPr>
        <w:t>257540</w:t>
      </w:r>
    </w:p>
    <w:p>
      <w:r>
        <w:t>Guillem Balague discusses Barcelona, Real Madrid and transfers in his weekly column - SkySports https://t.co/xjiE3UJtsZ</w:t>
      </w:r>
    </w:p>
    <w:p>
      <w:r>
        <w:rPr>
          <w:b/>
          <w:u w:val="single"/>
        </w:rPr>
        <w:t>257541</w:t>
      </w:r>
    </w:p>
    <w:p>
      <w:r>
        <w:t>@TEN_GOP True enough. But making sure the usage of Chemical Warfare doesn't become the new norm is part of keeping our children safe, right?</w:t>
      </w:r>
    </w:p>
    <w:p>
      <w:r>
        <w:rPr>
          <w:b/>
          <w:u w:val="single"/>
        </w:rPr>
        <w:t>257542</w:t>
      </w:r>
    </w:p>
    <w:p>
      <w:r>
        <w:t>@gothevikings i'm happy to get rid of lanes, but for now "we" (me) complains when Frome holds the lead etc as well, works both ways</w:t>
      </w:r>
    </w:p>
    <w:p>
      <w:r>
        <w:rPr>
          <w:b/>
          <w:u w:val="single"/>
        </w:rPr>
        <w:t>257543</w:t>
      </w:r>
    </w:p>
    <w:p>
      <w:r>
        <w:t xml:space="preserve">Check the number puzzles at  https://t.co/sHerPB31rQ   </w:t>
        <w:br/>
        <w:t xml:space="preserve">Use them with your classes.  </w:t>
        <w:br/>
        <w:t>@misterwootube @1to9puzzle @Gronkaus @MissAyresCHS</w:t>
      </w:r>
    </w:p>
    <w:p>
      <w:r>
        <w:rPr>
          <w:b/>
          <w:u w:val="single"/>
        </w:rPr>
        <w:t>257544</w:t>
      </w:r>
    </w:p>
    <w:p>
      <w:r>
        <w:t>@Leeflexkay The #MadridDerby highlights a huge weekend LIVE on SuperSport.</w:t>
        <w:br/>
        <w:t>TV Guide -&amp;gt; https://t.co/gzHm96Xp0f  https://t.co/4cAywVVML2</w:t>
      </w:r>
    </w:p>
    <w:p>
      <w:r>
        <w:rPr>
          <w:b/>
          <w:u w:val="single"/>
        </w:rPr>
        <w:t>257545</w:t>
      </w:r>
    </w:p>
    <w:p>
      <w:r>
        <w:t>@LPGA what happened to @Lexi is a shame. Viewers shouldn't be able to call/email in..especially the NEXT day?! Ridiculous</w:t>
      </w:r>
    </w:p>
    <w:p>
      <w:r>
        <w:rPr>
          <w:b/>
          <w:u w:val="single"/>
        </w:rPr>
        <w:t>257546</w:t>
      </w:r>
    </w:p>
    <w:p>
      <w:r>
        <w:t>#win $25 Visa Gift Card #Giveaway @StrBrandFormula  #ShareYourFormula 4/17 https://t.co/dFER8VVEJp https://t.co/dFER8VVEJp</w:t>
      </w:r>
    </w:p>
    <w:p>
      <w:r>
        <w:rPr>
          <w:b/>
          <w:u w:val="single"/>
        </w:rPr>
        <w:t>257547</w:t>
      </w:r>
    </w:p>
    <w:p>
      <w:r>
        <w:t>Must read @NSCA SCJ issue on youth training! https://t.co/HrfOUp1lIU Great work from @Rhodri_S_Lloyd @AFaigenbaum @rihoward41 &amp;amp; more!</w:t>
      </w:r>
    </w:p>
    <w:p>
      <w:r>
        <w:rPr>
          <w:b/>
          <w:u w:val="single"/>
        </w:rPr>
        <w:t>257548</w:t>
      </w:r>
    </w:p>
    <w:p>
      <w:r>
        <w:t>@ChaseforBiz @BMich_elleW @DFWStartupWeek Is the implication that people tend to only hire people that are like them?</w:t>
      </w:r>
    </w:p>
    <w:p>
      <w:r>
        <w:rPr>
          <w:b/>
          <w:u w:val="single"/>
        </w:rPr>
        <w:t>257549</w:t>
      </w:r>
    </w:p>
    <w:p>
      <w:r>
        <w:t>Are you not getting the results you wanted out of your business? Talk to us today about our #businessconsulting services! :) https://t.co/kush9G188W</w:t>
      </w:r>
    </w:p>
    <w:p>
      <w:r>
        <w:rPr>
          <w:b/>
          <w:u w:val="single"/>
        </w:rPr>
        <w:t>257550</w:t>
      </w:r>
    </w:p>
    <w:p>
      <w:r>
        <w:t>JOHN WICK CHAPTER 2 Arrives on Digital HD May 23rd and on 4K, Blu-ray &amp;amp; DVD June 13th - We Are Movie Geeks https://t.co/0V8ifSfNOA</w:t>
      </w:r>
    </w:p>
    <w:p>
      <w:r>
        <w:rPr>
          <w:b/>
          <w:u w:val="single"/>
        </w:rPr>
        <w:t>257551</w:t>
      </w:r>
    </w:p>
    <w:p>
      <w:r>
        <w:t>TELLUS: MENS PREHNITE CUFFLINKS SET ON SOLID 925 STERLING SILVER: https://t.co/zVtiZjSqwP Mens Cufflinks from Me Encanta #mensstyle</w:t>
      </w:r>
    </w:p>
    <w:p>
      <w:r>
        <w:rPr>
          <w:b/>
          <w:u w:val="single"/>
        </w:rPr>
        <w:t>257552</w:t>
      </w:r>
    </w:p>
    <w:p>
      <w:r>
        <w:t>How would your #Business like 20 chances to WIN part of $40,000 in top industry #Marketing Tools: https://t.co/IsHPfzCpxR #SQBizBoost https://t.co/BNZYPq9oln</w:t>
      </w:r>
    </w:p>
    <w:p>
      <w:r>
        <w:rPr>
          <w:b/>
          <w:u w:val="single"/>
        </w:rPr>
        <w:t>257553</w:t>
      </w:r>
    </w:p>
    <w:p>
      <w:r>
        <w:t>finds the perfect holiday trip package... checks T&amp;amp;Cs .. only during the month of aug and your last ever uni class doesnt end till aug 27 😑🙄</w:t>
      </w:r>
    </w:p>
    <w:p>
      <w:r>
        <w:rPr>
          <w:b/>
          <w:u w:val="single"/>
        </w:rPr>
        <w:t>257554</w:t>
      </w:r>
    </w:p>
    <w:p>
      <w:r>
        <w:t>New post (Dolphins 'shake and toss' octopus prey, research finds) has been published on https://t.co/Rj7QoMckTi - https://t.co/5bKGIUMvMy https://t.co/apnzYrfyWQ</w:t>
      </w:r>
    </w:p>
    <w:p>
      <w:r>
        <w:rPr>
          <w:b/>
          <w:u w:val="single"/>
        </w:rPr>
        <w:t>257555</w:t>
      </w:r>
    </w:p>
    <w:p>
      <w:r>
        <w:t>You must know that anybody who comes up against you they have a God to deal with - Minister #TorrieWhite #prayer #theonething</w:t>
      </w:r>
    </w:p>
    <w:p>
      <w:r>
        <w:rPr>
          <w:b/>
          <w:u w:val="single"/>
        </w:rPr>
        <w:t>257556</w:t>
      </w:r>
    </w:p>
    <w:p>
      <w:r>
        <w:t>First big night of the year &amp;amp; we got none other than @yxngbane No messing about don't miss this one absolute🔥@MirageAylesbury #shapeofyou https://t.co/3kmcPYqSyr</w:t>
      </w:r>
    </w:p>
    <w:p>
      <w:r>
        <w:rPr>
          <w:b/>
          <w:u w:val="single"/>
        </w:rPr>
        <w:t>257557</w:t>
      </w:r>
    </w:p>
    <w:p>
      <w:r>
        <w:t>I'll never forget how heartbroken I was when I thought we would lose the #Vikings.  Love the Wilfs. https://t.co/bJwy0Mclj9</w:t>
      </w:r>
    </w:p>
    <w:p>
      <w:r>
        <w:rPr>
          <w:b/>
          <w:u w:val="single"/>
        </w:rPr>
        <w:t>257558</w:t>
      </w:r>
    </w:p>
    <w:p>
      <w:r>
        <w:t>@Wario64 This better be for a Bayonetta 3 announcement. If they're just going to pull and April Fools joke that'd suck.</w:t>
      </w:r>
    </w:p>
    <w:p>
      <w:r>
        <w:rPr>
          <w:b/>
          <w:u w:val="single"/>
        </w:rPr>
        <w:t>257559</w:t>
      </w:r>
    </w:p>
    <w:p>
      <w:r>
        <w:t>#ff: WrestleMania 33: The Hardy Boyz return and win Raw Tag Team Championships; full match recaps and ratings (ESP… https://t.co/KYJdBRMb7Y</w:t>
      </w:r>
    </w:p>
    <w:p>
      <w:r>
        <w:rPr>
          <w:b/>
          <w:u w:val="single"/>
        </w:rPr>
        <w:t>257560</w:t>
      </w:r>
    </w:p>
    <w:p>
      <w:r>
        <w:t>https://t.co/0wwF1ArjYB How to Use Facebook Stories for Marketing : Social Media Examiner. #Business #Entrepreneur #Marketing #Biz #SmallBiz https://t.co/WVCVVWCZzM</w:t>
      </w:r>
    </w:p>
    <w:p>
      <w:r>
        <w:rPr>
          <w:b/>
          <w:u w:val="single"/>
        </w:rPr>
        <w:t>257561</w:t>
      </w:r>
    </w:p>
    <w:p>
      <w:r>
        <w:t>@MsKaylaKitten So, here's what that tweet w/ your reply looks like + what that looks like on my TL. https://t.co/B98tSeDgH0</w:t>
      </w:r>
    </w:p>
    <w:p>
      <w:r>
        <w:rPr>
          <w:b/>
          <w:u w:val="single"/>
        </w:rPr>
        <w:t>257562</w:t>
      </w:r>
    </w:p>
    <w:p>
      <w:r>
        <w:t>[Strathfield] Forretress (M) (IV: 64%) until 02:12:44AM at 2 Sherars Ave https://t.co/Am8iKU7BLc https://t.co/D2J7s9Rj8n</w:t>
      </w:r>
    </w:p>
    <w:p>
      <w:r>
        <w:rPr>
          <w:b/>
          <w:u w:val="single"/>
        </w:rPr>
        <w:t>257563</w:t>
      </w:r>
    </w:p>
    <w:p>
      <w:r>
        <w:t>You're on a roll today and everything you encounter seems to a... More for Leo https://t.co/I7K6NJFAdh</w:t>
      </w:r>
    </w:p>
    <w:p>
      <w:r>
        <w:rPr>
          <w:b/>
          <w:u w:val="single"/>
        </w:rPr>
        <w:t>257564</w:t>
      </w:r>
    </w:p>
    <w:p>
      <w:r>
        <w:t>@ladybuglc @JosephOMorrow1 @wyn_a @SSpence64 @AskWY @theism_sucks I just said that it is obviously not impossible.</w:t>
      </w:r>
    </w:p>
    <w:p>
      <w:r>
        <w:rPr>
          <w:b/>
          <w:u w:val="single"/>
        </w:rPr>
        <w:t>257565</w:t>
      </w:r>
    </w:p>
    <w:p>
      <w:r>
        <w:t>Marnie Simpson naked: Did the Geordie Shore lass Photoshop her picture? - Daily Star https://t.co/5rkgjxRERC</w:t>
      </w:r>
    </w:p>
    <w:p>
      <w:r>
        <w:rPr>
          <w:b/>
          <w:u w:val="single"/>
        </w:rPr>
        <w:t>257566</w:t>
      </w:r>
    </w:p>
    <w:p>
      <w:r>
        <w:t>Circular Pouches are great for keeping Hearing Aids &amp;amp; CI's safe when they are not being worn! https://t.co/5oyYou9TYF</w:t>
      </w:r>
    </w:p>
    <w:p>
      <w:r>
        <w:rPr>
          <w:b/>
          <w:u w:val="single"/>
        </w:rPr>
        <w:t>257567</w:t>
      </w:r>
    </w:p>
    <w:p>
      <w:r>
        <w:t>So yeah If you've ever played MV, thanks for supporting something we made with much love and attention. You're the best. x</w:t>
      </w:r>
    </w:p>
    <w:p>
      <w:r>
        <w:rPr>
          <w:b/>
          <w:u w:val="single"/>
        </w:rPr>
        <w:t>257568</w:t>
      </w:r>
    </w:p>
    <w:p>
      <w:r>
        <w:t>Justice for Harlow and her seven puppies killed in the US! Plz sign: https://t.co/9NnS2gcVJR https://t.co/oooDKAiAlO</w:t>
      </w:r>
    </w:p>
    <w:p>
      <w:r>
        <w:rPr>
          <w:b/>
          <w:u w:val="single"/>
        </w:rPr>
        <w:t>257569</w:t>
      </w:r>
    </w:p>
    <w:p>
      <w:r>
        <w:t>When you and your bro wanna ditch the wack party but gotta deal with derelicts @Dyl_0 https://t.co/VKstq5oHXz</w:t>
      </w:r>
    </w:p>
    <w:p>
      <w:r>
        <w:rPr>
          <w:b/>
          <w:u w:val="single"/>
        </w:rPr>
        <w:t>257570</w:t>
      </w:r>
    </w:p>
    <w:p>
      <w:r>
        <w:t xml:space="preserve">#TopTwittos of the day ♦ @Cyberbougnat @jeuxprendlapero @OctavariumElite </w:t>
        <w:br/>
        <w:br/>
        <w:t>Via https://t.co/qdVwCCR68d</w:t>
      </w:r>
    </w:p>
    <w:p>
      <w:r>
        <w:rPr>
          <w:b/>
          <w:u w:val="single"/>
        </w:rPr>
        <w:t>257571</w:t>
      </w:r>
    </w:p>
    <w:p>
      <w:r>
        <w:t>"the criminalization of sex work in the US has now been justified... sex worker voices are not included"Alex Andrews #clpp2017 @CLPPtweets</w:t>
      </w:r>
    </w:p>
    <w:p>
      <w:r>
        <w:rPr>
          <w:b/>
          <w:u w:val="single"/>
        </w:rPr>
        <w:t>257572</w:t>
      </w:r>
    </w:p>
    <w:p>
      <w:r>
        <w:t>[djhiro] osu!std Rank+0(#35792) ACC+0.0%(95.76%) PlayCount+0(175680) SS+0(711) S+0(4477) A+0(1905) #ort</w:t>
      </w:r>
    </w:p>
    <w:p>
      <w:r>
        <w:rPr>
          <w:b/>
          <w:u w:val="single"/>
        </w:rPr>
        <w:t>257573</w:t>
      </w:r>
    </w:p>
    <w:p>
      <w:r>
        <w:t>Interview with #RRBC authors @CaseyBlaneBooks @authorASMcGowan @CLindsayWriter Archive https://t.co/UVZGE3TwAe</w:t>
      </w:r>
    </w:p>
    <w:p>
      <w:r>
        <w:rPr>
          <w:b/>
          <w:u w:val="single"/>
        </w:rPr>
        <w:t>257574</w:t>
      </w:r>
    </w:p>
    <w:p>
      <w:r>
        <w:t>Being able to remotely control your heating doesn't necessarily imply that you have to stay in bed all day #NationalWalkingDay https://t.co/HtszuqrpX9</w:t>
      </w:r>
    </w:p>
    <w:p>
      <w:r>
        <w:rPr>
          <w:b/>
          <w:u w:val="single"/>
        </w:rPr>
        <w:t>257575</w:t>
      </w:r>
    </w:p>
    <w:p>
      <w:r>
        <w:t xml:space="preserve">An Genuine Question? </w:t>
        <w:br/>
        <w:t>Who do people keep Instagram account locked &amp;amp; Share there Pictures on Facebook??? 🙅</w:t>
      </w:r>
    </w:p>
    <w:p>
      <w:r>
        <w:rPr>
          <w:b/>
          <w:u w:val="single"/>
        </w:rPr>
        <w:t>257576</w:t>
      </w:r>
    </w:p>
    <w:p>
      <w:r>
        <w:t>I was watching #LivePD when my hometown was on it, once they took us off I stopped watching lol I just wanted to see who they put up there</w:t>
      </w:r>
    </w:p>
    <w:p>
      <w:r>
        <w:rPr>
          <w:b/>
          <w:u w:val="single"/>
        </w:rPr>
        <w:t>257577</w:t>
      </w:r>
    </w:p>
    <w:p>
      <w:r>
        <w:t>@CNNInsidePolitx @realDonaldTrump @billmaher It is clear, his family and the GOP are protecting him, not just an "a**hole", but one with a diseased mind</w:t>
      </w:r>
    </w:p>
    <w:p>
      <w:r>
        <w:rPr>
          <w:b/>
          <w:u w:val="single"/>
        </w:rPr>
        <w:t>257578</w:t>
      </w:r>
    </w:p>
    <w:p>
      <w:r>
        <w:t>"Twitter dives on word a cofounder is planning to sell up to 30% of his stake" https://t.co/yZIGQg4uYW</w:t>
      </w:r>
    </w:p>
    <w:p>
      <w:r>
        <w:rPr>
          <w:b/>
          <w:u w:val="single"/>
        </w:rPr>
        <w:t>257579</w:t>
      </w:r>
    </w:p>
    <w:p>
      <w:r>
        <w:t>@skyshark42 @Yoshkev @thatradicalrobo @MayWhenTea Lol I wish. That would have been fun. Get some sleep dork.</w:t>
      </w:r>
    </w:p>
    <w:p>
      <w:r>
        <w:rPr>
          <w:b/>
          <w:u w:val="single"/>
        </w:rPr>
        <w:t>257580</w:t>
      </w:r>
    </w:p>
    <w:p>
      <w:r>
        <w:t>@StateDept @State_DRL @POTUS @IvankaTrump #US #USA stop supporting the dictatorship of #Bahrain . https://t.co/J07sMK3yVS</w:t>
      </w:r>
    </w:p>
    <w:p>
      <w:r>
        <w:rPr>
          <w:b/>
          <w:u w:val="single"/>
        </w:rPr>
        <w:t>257581</w:t>
      </w:r>
    </w:p>
    <w:p>
      <w:r>
        <w:t>@senthilcp apart from chennai city helmet rules not follwed very much in most of TN areas so that city by city they bring it</w:t>
      </w:r>
    </w:p>
    <w:p>
      <w:r>
        <w:rPr>
          <w:b/>
          <w:u w:val="single"/>
        </w:rPr>
        <w:t>257582</w:t>
      </w:r>
    </w:p>
    <w:p>
      <w:r>
        <w:t>@MirzaHasher @CNNPolitics @CNN Duuuuuude, he did give him a look of like "WTF did you just say?" Hahahahahaha too funny</w:t>
      </w:r>
    </w:p>
    <w:p>
      <w:r>
        <w:rPr>
          <w:b/>
          <w:u w:val="single"/>
        </w:rPr>
        <w:t>257583</w:t>
      </w:r>
    </w:p>
    <w:p>
      <w:r>
        <w:t>How to avoid panic buys and wardrobe meltdowns this month: https://t.co/35jRVNSRGg https://t.co/uIQ3Wgb2fO</w:t>
      </w:r>
    </w:p>
    <w:p>
      <w:r>
        <w:rPr>
          <w:b/>
          <w:u w:val="single"/>
        </w:rPr>
        <w:t>257584</w:t>
      </w:r>
    </w:p>
    <w:p>
      <w:r>
        <w:t>You may lose your sense of purpose, only to uncover a more mea... More for Sagittarius https://t.co/yIvikuftnC</w:t>
      </w:r>
    </w:p>
    <w:p>
      <w:r>
        <w:rPr>
          <w:b/>
          <w:u w:val="single"/>
        </w:rPr>
        <w:t>257585</w:t>
      </w:r>
    </w:p>
    <w:p>
      <w:r>
        <w:t>Disaster Recovery: Disaster Recovery Appliance #disasterrecovery #FreeDownload #Free #Giveaway https://t.co/PoF1tolIFh https://t.co/dhO2mOkLMR</w:t>
      </w:r>
    </w:p>
    <w:p>
      <w:r>
        <w:rPr>
          <w:b/>
          <w:u w:val="single"/>
        </w:rPr>
        <w:t>257586</w:t>
      </w:r>
    </w:p>
    <w:p>
      <w:r>
        <w:t>From Seattle it came: How Jeff Bezos is taking over the world https://t.co/ilN5CDyvXB via @BostonGlobe</w:t>
      </w:r>
    </w:p>
    <w:p>
      <w:r>
        <w:rPr>
          <w:b/>
          <w:u w:val="single"/>
        </w:rPr>
        <w:t>257587</w:t>
      </w:r>
    </w:p>
    <w:p>
      <w:r>
        <w:t>Waterproof 7" 2V3 Color LCD Touch Key Wired Video Door Phone Doorbell Intercome https://t.co/9OarrglSHQ https://t.co/MX0h49oQhp</w:t>
      </w:r>
    </w:p>
    <w:p>
      <w:r>
        <w:rPr>
          <w:b/>
          <w:u w:val="single"/>
        </w:rPr>
        <w:t>257588</w:t>
      </w:r>
    </w:p>
    <w:p>
      <w:r>
        <w:t>Tell #Trump and @AjitPaiFCC that #NetNeutrality is not negotiable. https://t.co/XvgnyA5XpQ via @freepress</w:t>
        <w:br/>
        <w:t>#CorporateFascism #Corruption</w:t>
      </w:r>
    </w:p>
    <w:p>
      <w:r>
        <w:rPr>
          <w:b/>
          <w:u w:val="single"/>
        </w:rPr>
        <w:t>257589</w:t>
      </w:r>
    </w:p>
    <w:p>
      <w:r>
        <w:t>https://t.co/Os8Gx0DOrA</w:t>
        <w:br/>
        <w:t>Captures in riveting suspense the struggles, faith &amp;amp; willpower of a woman in a male dominated African society. ## https://t.co/Fa2dVGQQLv</w:t>
      </w:r>
    </w:p>
    <w:p>
      <w:r>
        <w:rPr>
          <w:b/>
          <w:u w:val="single"/>
        </w:rPr>
        <w:t>257590</w:t>
      </w:r>
    </w:p>
    <w:p>
      <w:r>
        <w:t>kind of an iffy doodle but !! probably !! a new oc?? shsl bodyguard ?? shsl keeps u safe ?? idk ,,, https://t.co/BVf67QvKjw</w:t>
      </w:r>
    </w:p>
    <w:p>
      <w:r>
        <w:rPr>
          <w:b/>
          <w:u w:val="single"/>
        </w:rPr>
        <w:t>257591</w:t>
      </w:r>
    </w:p>
    <w:p>
      <w:r>
        <w:t>@SteveBuckhantz @WashWizards @CSNMA @20thcenturyfox Only the best Christmas movie ever. Nakatomi Tower (Fox Plaza)</w:t>
      </w:r>
    </w:p>
    <w:p>
      <w:r>
        <w:rPr>
          <w:b/>
          <w:u w:val="single"/>
        </w:rPr>
        <w:t>257592</w:t>
      </w:r>
    </w:p>
    <w:p>
      <w:r>
        <w:t xml:space="preserve">@jimmyfallon </w:t>
        <w:br/>
        <w:t>https://t.co/Y21kOeRxKo</w:t>
        <w:br/>
        <w:br/>
        <w:t>This is an amazing project. Please back our emergency portable power units campaign</w:t>
      </w:r>
    </w:p>
    <w:p>
      <w:r>
        <w:rPr>
          <w:b/>
          <w:u w:val="single"/>
        </w:rPr>
        <w:t>257593</w:t>
      </w:r>
    </w:p>
    <w:p>
      <w:r>
        <w:t>@ntssyaznr but i just want u to know that all of u always in my heart and thanks for all the memories that we have created 😊</w:t>
        <w:br/>
        <w:t>SARANGHAE💕😘</w:t>
      </w:r>
    </w:p>
    <w:p>
      <w:r>
        <w:rPr>
          <w:b/>
          <w:u w:val="single"/>
        </w:rPr>
        <w:t>257594</w:t>
      </w:r>
    </w:p>
    <w:p>
      <w:r>
        <w:t>Distance in relationship can cause you miss someone so much. It helps to realize how much that person means.</w:t>
      </w:r>
    </w:p>
    <w:p>
      <w:r>
        <w:rPr>
          <w:b/>
          <w:u w:val="single"/>
        </w:rPr>
        <w:t>257595</w:t>
      </w:r>
    </w:p>
    <w:p>
      <w:r>
        <w:t>Being still and listening can help both #doctor and #patient. Read more in my @KevinMD post, https://t.co/fdjPFtpJNg</w:t>
      </w:r>
    </w:p>
    <w:p>
      <w:r>
        <w:rPr>
          <w:b/>
          <w:u w:val="single"/>
        </w:rPr>
        <w:t>257596</w:t>
      </w:r>
    </w:p>
    <w:p>
      <w:r>
        <w:t>@dellowhockey It's a lottery with a small number of people holding real tickets. Heyman was the Leicester Of the road last year.  On verra</w:t>
      </w:r>
    </w:p>
    <w:p>
      <w:r>
        <w:rPr>
          <w:b/>
          <w:u w:val="single"/>
        </w:rPr>
        <w:t>257597</w:t>
      </w:r>
    </w:p>
    <w:p>
      <w:r>
        <w:t>Found a Transponder Snail!</w:t>
        <w:br/>
        <w:t>Giants, sea monsters and other amazing encounters!</w:t>
        <w:br/>
        <w:t>https://t.co/5UPWtSbjJI #TreCru https://t.co/KMF2SoyB4f</w:t>
      </w:r>
    </w:p>
    <w:p>
      <w:r>
        <w:rPr>
          <w:b/>
          <w:u w:val="single"/>
        </w:rPr>
        <w:t>257598</w:t>
      </w:r>
    </w:p>
    <w:p>
      <w:r>
        <w:t>On page 158 of 365 of Noah Can't Even, by Simon James Green: I really like Noah's Nan. S... https://t.co/RypmwbzRqe</w:t>
      </w:r>
    </w:p>
    <w:p>
      <w:r>
        <w:rPr>
          <w:b/>
          <w:u w:val="single"/>
        </w:rPr>
        <w:t>257599</w:t>
      </w:r>
    </w:p>
    <w:p>
      <w:r>
        <w:t>@TreasuryRSA @GovernmentZA seriously, you make it look like it's not so bad... it affects the poor much worse, so much for democracy</w:t>
      </w:r>
    </w:p>
    <w:p>
      <w:r>
        <w:rPr>
          <w:b/>
          <w:u w:val="single"/>
        </w:rPr>
        <w:t>257600</w:t>
      </w:r>
    </w:p>
    <w:p>
      <w:r>
        <w:t>@anushwah they have already creeped in everywhere insta fb..next we know i will rename my YouTube channel to Danandphilcrafs1000</w:t>
      </w:r>
    </w:p>
    <w:p>
      <w:r>
        <w:rPr>
          <w:b/>
          <w:u w:val="single"/>
        </w:rPr>
        <w:t>257601</w:t>
      </w:r>
    </w:p>
    <w:p>
      <w:r>
        <w:t>Turkmen MPs collect signatures to dismiss Kirkuk governor, disband provincial council https://t.co/1GuK9atzVA via @IraqiNews_com</w:t>
      </w:r>
    </w:p>
    <w:p>
      <w:r>
        <w:rPr>
          <w:b/>
          <w:u w:val="single"/>
        </w:rPr>
        <w:t>257602</w:t>
      </w:r>
    </w:p>
    <w:p>
      <w:r>
        <w:t>@FergusBeeley and yes, I've devoted my entire adult life to protecting, enhacing and restoring the natural world</w:t>
      </w:r>
    </w:p>
    <w:p>
      <w:r>
        <w:rPr>
          <w:b/>
          <w:u w:val="single"/>
        </w:rPr>
        <w:t>257603</w:t>
      </w:r>
    </w:p>
    <w:p>
      <w:r>
        <w:t>@sexytenchi @mikumiku8888 @houkeme @Lewderhaou @Loli_Smoses @Loliknightfrank @Trace_Archon @VVakra @DKmaru7 The first is astolfo a trap I am okay with this</w:t>
      </w:r>
    </w:p>
    <w:p>
      <w:r>
        <w:rPr>
          <w:b/>
          <w:u w:val="single"/>
        </w:rPr>
        <w:t>257604</w:t>
      </w:r>
    </w:p>
    <w:p>
      <w:r>
        <w:t>ERP Scholars, Kohat enclave Pitampura SAP Institute require SAP FICO..For more info visit... https://t.co/n4bmVzl9QS https://t.co/n7jHyJr2rU</w:t>
      </w:r>
    </w:p>
    <w:p>
      <w:r>
        <w:rPr>
          <w:b/>
          <w:u w:val="single"/>
        </w:rPr>
        <w:t>257605</w:t>
      </w:r>
    </w:p>
    <w:p>
      <w:r>
        <w:t xml:space="preserve">Quit sleeping on real talent! [NEW MUSIC] Euroz - #BlvdDreams </w:t>
        <w:br/>
        <w:t>(Prod by Reezy) #StillMovin #StillMovinMondays #RT https://t.co/qHkkaLb8wW https://t.co/Bguyuz5O4P</w:t>
      </w:r>
    </w:p>
    <w:p>
      <w:r>
        <w:rPr>
          <w:b/>
          <w:u w:val="single"/>
        </w:rPr>
        <w:t>257606</w:t>
      </w:r>
    </w:p>
    <w:p>
      <w:r>
        <w:t>How To Locate Best Professional Roofer Contractors For Roof Repair Richmond VA 2017 https://t.co/npRYwshKJe</w:t>
      </w:r>
    </w:p>
    <w:p>
      <w:r>
        <w:rPr>
          <w:b/>
          <w:u w:val="single"/>
        </w:rPr>
        <w:t>257607</w:t>
      </w:r>
    </w:p>
    <w:p>
      <w:r>
        <w:t>This is a fun map as I lay here thinking about taking Monday off because its supposed to be so nice... https://t.co/g7TuO0HKgk</w:t>
      </w:r>
    </w:p>
    <w:p>
      <w:r>
        <w:rPr>
          <w:b/>
          <w:u w:val="single"/>
        </w:rPr>
        <w:t>257608</w:t>
      </w:r>
    </w:p>
    <w:p>
      <w:r>
        <w:t>"Susan Rice Lauded Obama Admin. For Getting Assad To Turn Over Chem. Weapons Without ‘Use of Force' https://t.co/8S9KefZrsY</w:t>
      </w:r>
    </w:p>
    <w:p>
      <w:r>
        <w:rPr>
          <w:b/>
          <w:u w:val="single"/>
        </w:rPr>
        <w:t>257609</w:t>
      </w:r>
    </w:p>
    <w:p>
      <w:r>
        <w:t>@DavidCornDC @MotherJones so corn-how is your modeling agency going? how did your stint as president go? do you have any actual accomplishments other than cheap shots</w:t>
      </w:r>
    </w:p>
    <w:p>
      <w:r>
        <w:rPr>
          <w:b/>
          <w:u w:val="single"/>
        </w:rPr>
        <w:t>257610</w:t>
      </w:r>
    </w:p>
    <w:p>
      <w:r>
        <w:t>Kyazwela when y'all call us homewreckers 😩😩😩😩 we dont wreck no homes, we qinisa them, like your nyangas</w:t>
      </w:r>
    </w:p>
    <w:p>
      <w:r>
        <w:rPr>
          <w:b/>
          <w:u w:val="single"/>
        </w:rPr>
        <w:t>257611</w:t>
      </w:r>
    </w:p>
    <w:p>
      <w:r>
        <w:t>Beautiful day out on Saguaro Lake with my DreamTrips group! Absolutely beautiful day! #arizonalakes #asltravel... https://t.co/xv3EdHJKyD</w:t>
      </w:r>
    </w:p>
    <w:p>
      <w:r>
        <w:rPr>
          <w:b/>
          <w:u w:val="single"/>
        </w:rPr>
        <w:t>257612</w:t>
      </w:r>
    </w:p>
    <w:p>
      <w:r>
        <w:t>I liked a @YouTube video https://t.co/4MTgwvYyZ9 Dil Cheez - Karsh Kale feat Monali Thakur, Coke Studio @ MTV Season 2</w:t>
      </w:r>
    </w:p>
    <w:p>
      <w:r>
        <w:rPr>
          <w:b/>
          <w:u w:val="single"/>
        </w:rPr>
        <w:t>257613</w:t>
      </w:r>
    </w:p>
    <w:p>
      <w:r>
        <w:t>why do we like popularity? "a lot of people gathered here once" at a given time does not make an event more relevant...it makes it popular</w:t>
      </w:r>
    </w:p>
    <w:p>
      <w:r>
        <w:rPr>
          <w:b/>
          <w:u w:val="single"/>
        </w:rPr>
        <w:t>257614</w:t>
      </w:r>
    </w:p>
    <w:p>
      <w:r>
        <w:t>5 people followed me and one person unfollowed me // automatically checked by https://t.co/HvKcRAxfsS</w:t>
      </w:r>
    </w:p>
    <w:p>
      <w:r>
        <w:rPr>
          <w:b/>
          <w:u w:val="single"/>
        </w:rPr>
        <w:t>257615</w:t>
      </w:r>
    </w:p>
    <w:p>
      <w:r>
        <w:t>Border wall bidder getting death threats, deemed traitor because he is Hispanic | https://t.co/VhDfAhAmie</w:t>
      </w:r>
    </w:p>
    <w:p>
      <w:r>
        <w:rPr>
          <w:b/>
          <w:u w:val="single"/>
        </w:rPr>
        <w:t>257616</w:t>
      </w:r>
    </w:p>
    <w:p>
      <w:r>
        <w:t>HAPPY FRIDAY to all my Fashionistas 😘💄💋👛🛍 #shoporboutique #orangeroomboutique #tgifriday… https://t.co/x6dD3e9bn7</w:t>
      </w:r>
    </w:p>
    <w:p>
      <w:r>
        <w:rPr>
          <w:b/>
          <w:u w:val="single"/>
        </w:rPr>
        <w:t>257617</w:t>
      </w:r>
    </w:p>
    <w:p>
      <w:r>
        <w:t>Found a Transponder Snail!</w:t>
        <w:br/>
        <w:t>Ace and Luffy form an unbreakable wall in battle!</w:t>
        <w:br/>
        <w:t>https://t.co/qNPp2G3BjX https://t.co/6tklLYGDcY</w:t>
      </w:r>
    </w:p>
    <w:p>
      <w:r>
        <w:rPr>
          <w:b/>
          <w:u w:val="single"/>
        </w:rPr>
        <w:t>257618</w:t>
      </w:r>
    </w:p>
    <w:p>
      <w:r>
        <w:t>You are trying a new approach to doing your chores today. You ... More for Leo https://t.co/ghBGFJ3rvH</w:t>
      </w:r>
    </w:p>
    <w:p>
      <w:r>
        <w:rPr>
          <w:b/>
          <w:u w:val="single"/>
        </w:rPr>
        <w:t>257619</w:t>
      </w:r>
    </w:p>
    <w:p>
      <w:r>
        <w:t>@TheRickWilson Certain no woman ever got "unexpected pleasure" from Trump. I have a feeling he is more of an unwitting agent in bed.</w:t>
      </w:r>
    </w:p>
    <w:p>
      <w:r>
        <w:rPr>
          <w:b/>
          <w:u w:val="single"/>
        </w:rPr>
        <w:t>257620</w:t>
      </w:r>
    </w:p>
    <w:p>
      <w:r>
        <w:t>@ChukyUnfazed The father of all is Uti who uses God and bible quotes to discredit other housemates. What is God's business with  BBN?</w:t>
      </w:r>
    </w:p>
    <w:p>
      <w:r>
        <w:rPr>
          <w:b/>
          <w:u w:val="single"/>
        </w:rPr>
        <w:t>257621</w:t>
      </w:r>
    </w:p>
    <w:p>
      <w:r>
        <w:t>#JustCallMeGratefulGyrl JOIN ME LIVE at 12pmcst ON PERISCOPE! @LaSheaEmpowers #QueenB #QueenBMagazine #LaSheaEmpowers https://t.co/qBGlFlIeYi</w:t>
      </w:r>
    </w:p>
    <w:p>
      <w:r>
        <w:rPr>
          <w:b/>
          <w:u w:val="single"/>
        </w:rPr>
        <w:t>257622</w:t>
      </w:r>
    </w:p>
    <w:p>
      <w:r>
        <w:t>The moon that never ends every season! Dogs don't trusts nobody without any reason #moon #dog #Moonlight #poetry #haiku https://t.co/iFE2V8mDnR</w:t>
      </w:r>
    </w:p>
    <w:p>
      <w:r>
        <w:rPr>
          <w:b/>
          <w:u w:val="single"/>
        </w:rPr>
        <w:t>257623</w:t>
      </w:r>
    </w:p>
    <w:p>
      <w:r>
        <w:t>On the road to success there is absolutely no room for criticism of self or others. IkawAng KISSESunshineKo</w:t>
      </w:r>
    </w:p>
    <w:p>
      <w:r>
        <w:rPr>
          <w:b/>
          <w:u w:val="single"/>
        </w:rPr>
        <w:t>257624</w:t>
      </w:r>
    </w:p>
    <w:p>
      <w:r>
        <w:t>IM SORRY WE WERENT THAT LOUD BUT I LOVE YOU AND YES MALAYSIA IS HOT AS SHIT AJXHHSJX https://t.co/v3lucIx6gP</w:t>
      </w:r>
    </w:p>
    <w:p>
      <w:r>
        <w:rPr>
          <w:b/>
          <w:u w:val="single"/>
        </w:rPr>
        <w:t>257625</w:t>
      </w:r>
    </w:p>
    <w:p>
      <w:r>
        <w:t>I liked a @YouTube video from @idubbbz https://t.co/quvstllhPa OurMine Are Back!... ( Read the description )</w:t>
      </w:r>
    </w:p>
    <w:p>
      <w:r>
        <w:rPr>
          <w:b/>
          <w:u w:val="single"/>
        </w:rPr>
        <w:t>257626</w:t>
      </w:r>
    </w:p>
    <w:p>
      <w:r>
        <w:t>Knowledge is better than</w:t>
        <w:br/>
        <w:t>wealth, because knowledge</w:t>
        <w:br/>
        <w:t>protects you while you</w:t>
        <w:br/>
        <w:t>protect wealth. [Hazrat Ali R.A]</w:t>
      </w:r>
    </w:p>
    <w:p>
      <w:r>
        <w:rPr>
          <w:b/>
          <w:u w:val="single"/>
        </w:rPr>
        <w:t>257627</w:t>
      </w:r>
    </w:p>
    <w:p>
      <w:r>
        <w:t>@AAMC_MCAT Am I allowed to wear a watch on test day and put it in my locker so I know when the time is up during breaks?</w:t>
      </w:r>
    </w:p>
    <w:p>
      <w:r>
        <w:rPr>
          <w:b/>
          <w:u w:val="single"/>
        </w:rPr>
        <w:t>257628</w:t>
      </w:r>
    </w:p>
    <w:p>
      <w:r>
        <w:t>@murfholf @hardball let's impeach him indite and in prison him and his administration including Mike Pence with daughter&amp;amp; son inlaw lockup</w:t>
      </w:r>
    </w:p>
    <w:p>
      <w:r>
        <w:rPr>
          <w:b/>
          <w:u w:val="single"/>
        </w:rPr>
        <w:t>257629</w:t>
      </w:r>
    </w:p>
    <w:p>
      <w:r>
        <w:t>@emeramchugh me too! &amp;amp; femme-presenting another black mark, sigh. Obv certain privileges of 'passing' but sad too to be suspected/doubted. x</w:t>
      </w:r>
    </w:p>
    <w:p>
      <w:r>
        <w:rPr>
          <w:b/>
          <w:u w:val="single"/>
        </w:rPr>
        <w:t>257630</w:t>
      </w:r>
    </w:p>
    <w:p>
      <w:r>
        <w:t>Fingerless Gloves, Steampunk Gloves, Goth Gloves, Wrist  Warme by RockingPony  https://t.co/XiyyaKCQNa via @Etsy</w:t>
      </w:r>
    </w:p>
    <w:p>
      <w:r>
        <w:rPr>
          <w:b/>
          <w:u w:val="single"/>
        </w:rPr>
        <w:t>257631</w:t>
      </w:r>
    </w:p>
    <w:p>
      <w:r>
        <w:t>Your obligations weigh you down now when you would rather be f... More for Sagittarius https://t.co/A3leCLvjnj</w:t>
      </w:r>
    </w:p>
    <w:p>
      <w:r>
        <w:rPr>
          <w:b/>
          <w:u w:val="single"/>
        </w:rPr>
        <w:t>257632</w:t>
      </w:r>
    </w:p>
    <w:p>
      <w:r>
        <w:t>South American non-stop struggle...it has no end :(</w:t>
        <w:br/>
        <w:t>#PrayforParaguay</w:t>
        <w:br/>
        <w:t xml:space="preserve">#PrayForVenezuela </w:t>
        <w:br/>
        <w:t>#PrayForPeru https://t.co/09jxt97DSV</w:t>
      </w:r>
    </w:p>
    <w:p>
      <w:r>
        <w:rPr>
          <w:b/>
          <w:u w:val="single"/>
        </w:rPr>
        <w:t>257633</w:t>
      </w:r>
    </w:p>
    <w:p>
      <w:r>
        <w:t>@_threehs @joinez @YungWildNEE @TOLYATHAT Lmaoaooo son I still think I got the video in my Dropbox....."TRASH!!.......SUPER TRASH!!!" 😂😂😂😂😂😂</w:t>
      </w:r>
    </w:p>
    <w:p>
      <w:r>
        <w:rPr>
          <w:b/>
          <w:u w:val="single"/>
        </w:rPr>
        <w:t>257634</w:t>
      </w:r>
    </w:p>
    <w:p>
      <w:r>
        <w:t>#TelstraNBN RedRocks 2017-04-07@08:00:48 UTC Download 23.23 M_bit  Upload 4.24 M_bit  see-https://t.co/v9ng3S1OoD</w:t>
      </w:r>
    </w:p>
    <w:p>
      <w:r>
        <w:rPr>
          <w:b/>
          <w:u w:val="single"/>
        </w:rPr>
        <w:t>257635</w:t>
      </w:r>
    </w:p>
    <w:p>
      <w:r>
        <w:t>Nice to get some positive feedback on it...I hope it is popular...should be fun.</w:t>
        <w:br/>
        <w:t>For those who haven't seen it yet - https://t.co/ZNTvAC1rcj https://t.co/3hxdvTdErE</w:t>
      </w:r>
    </w:p>
    <w:p>
      <w:r>
        <w:rPr>
          <w:b/>
          <w:u w:val="single"/>
        </w:rPr>
        <w:t>257636</w:t>
      </w:r>
    </w:p>
    <w:p>
      <w:r>
        <w:t>Weird decision for the SEC to transfer all of their powers to basketball after losing one stinking game to Clemson but that's life I guess</w:t>
      </w:r>
    </w:p>
    <w:p>
      <w:r>
        <w:rPr>
          <w:b/>
          <w:u w:val="single"/>
        </w:rPr>
        <w:t>257637</w:t>
      </w:r>
    </w:p>
    <w:p>
      <w:r>
        <w:t>BREAKING: We Have Not Seen Buhari!! Something Deadly Must Be Wrong With Him In His Aso Rock Bedroom – APC Cries Out https://t.co/9uC0c4bNnj</w:t>
      </w:r>
    </w:p>
    <w:p>
      <w:r>
        <w:rPr>
          <w:b/>
          <w:u w:val="single"/>
        </w:rPr>
        <w:t>257638</w:t>
      </w:r>
    </w:p>
    <w:p>
      <w:r>
        <w:t>Thunder goal! Peter MacArthur with unassisted goal at 14:39 on wraparound after he stole puck from defenseman.</w:t>
      </w:r>
    </w:p>
    <w:p>
      <w:r>
        <w:rPr>
          <w:b/>
          <w:u w:val="single"/>
        </w:rPr>
        <w:t>257639</w:t>
      </w:r>
    </w:p>
    <w:p>
      <w:r>
        <w:t>Even Peaches Geldof's kids couldn't 'close the gap' caused by her heroin addiction, says… https://t.co/viVHeOYEVM UK New Entertainment</w:t>
      </w:r>
    </w:p>
    <w:p>
      <w:r>
        <w:rPr>
          <w:b/>
          <w:u w:val="single"/>
        </w:rPr>
        <w:t>257640</w:t>
      </w:r>
    </w:p>
    <w:p>
      <w:r>
        <w:t>Book - The Ransom of the Soul: Afterlife and #Wealth in Early Western #Christianity https://t.co/FRGCHrx7b5 HT @Harvard_Press https://t.co/BnOPThj3GG</w:t>
      </w:r>
    </w:p>
    <w:p>
      <w:r>
        <w:rPr>
          <w:b/>
          <w:u w:val="single"/>
        </w:rPr>
        <w:t>257641</w:t>
      </w:r>
    </w:p>
    <w:p>
      <w:r>
        <w:t>If anyone is in Christ, he is a new creation; old things have passed away; all things have become new. 2 Cor 5:17 https://t.co/oixcCfVa5T</w:t>
      </w:r>
    </w:p>
    <w:p>
      <w:r>
        <w:rPr>
          <w:b/>
          <w:u w:val="single"/>
        </w:rPr>
        <w:t>257642</w:t>
      </w:r>
    </w:p>
    <w:p>
      <w:r>
        <w:t>In Case You Missed It: New Story: Berkeley High School Varsity Softball falls to Hanahan High School 6-2 https://t.co/xZ1zkIswHr</w:t>
      </w:r>
    </w:p>
    <w:p>
      <w:r>
        <w:rPr>
          <w:b/>
          <w:u w:val="single"/>
        </w:rPr>
        <w:t>257643</w:t>
      </w:r>
    </w:p>
    <w:p>
      <w:r>
        <w:t>She's just stopping by</w:t>
        <w:br/>
        <w:t>One quick drink "Hello, Goodbye"</w:t>
        <w:br/>
        <w:t>The one who got away</w:t>
        <w:br/>
        <w:t>Didn't even try to make her stay</w:t>
      </w:r>
    </w:p>
    <w:p>
      <w:r>
        <w:rPr>
          <w:b/>
          <w:u w:val="single"/>
        </w:rPr>
        <w:t>257644</w:t>
      </w:r>
    </w:p>
    <w:p>
      <w:r>
        <w:t>@FarsleyFarmers Hi introducing PressPlugs  https://t.co/6XodrsQjBe for great PR opps - many journos on board and free to trial!</w:t>
      </w:r>
    </w:p>
    <w:p>
      <w:r>
        <w:rPr>
          <w:b/>
          <w:u w:val="single"/>
        </w:rPr>
        <w:t>257645</w:t>
      </w:r>
    </w:p>
    <w:p>
      <w:r>
        <w:t xml:space="preserve">it's been real 💕 #SB17 </w:t>
        <w:br/>
        <w:t>It may not be mexico or florida, but spending time with my fam and friends was well worth it😊🎉don't wanna go back :( https://t.co/beJyKytXbc</w:t>
      </w:r>
    </w:p>
    <w:p>
      <w:r>
        <w:rPr>
          <w:b/>
          <w:u w:val="single"/>
        </w:rPr>
        <w:t>257646</w:t>
      </w:r>
    </w:p>
    <w:p>
      <w:r>
        <w:t>@Nutshellliving  Nutshell gets a mention in May's Canal Boat magazine @Canal_Boat https://t.co/auSONuR8Xw</w:t>
      </w:r>
    </w:p>
    <w:p>
      <w:r>
        <w:rPr>
          <w:b/>
          <w:u w:val="single"/>
        </w:rPr>
        <w:t>257647</w:t>
      </w:r>
    </w:p>
    <w:p>
      <w:r>
        <w:t>Found a Transponder Snail!</w:t>
        <w:br/>
        <w:t>Shots of the Pirate Empress Boa Hancock!</w:t>
        <w:br/>
        <w:t>https://t.co/ePXQW8L6Lu #TreCru https://t.co/cxJI8pgwkz</w:t>
      </w:r>
    </w:p>
    <w:p>
      <w:r>
        <w:rPr>
          <w:b/>
          <w:u w:val="single"/>
        </w:rPr>
        <w:t>257648</w:t>
      </w:r>
    </w:p>
    <w:p>
      <w:r>
        <w:t>#EPMinute - after 6 years we have had plenty of conversations on the streets. We thought we would share some of... https://t.co/74MFuioIKe</w:t>
      </w:r>
    </w:p>
    <w:p>
      <w:r>
        <w:rPr>
          <w:b/>
          <w:u w:val="single"/>
        </w:rPr>
        <w:t>257649</w:t>
      </w:r>
    </w:p>
    <w:p>
      <w:r>
        <w:t>Creighton students, I encourage you to sign up for @IRHG's Creighton Cares, a day of service in Omaha! Sign up here: https://t.co/d1xF3zgAhO</w:t>
      </w:r>
    </w:p>
    <w:p>
      <w:r>
        <w:rPr>
          <w:b/>
          <w:u w:val="single"/>
        </w:rPr>
        <w:t>257650</w:t>
      </w:r>
    </w:p>
    <w:p>
      <w:r>
        <w:t>I completed a puzzle in One Clue Crossword. Play now for free!</w:t>
        <w:br/>
        <w:t>https://t.co/faqiHLNWwm #OneClueCrossword https://t.co/ymlVhmYXcM</w:t>
      </w:r>
    </w:p>
    <w:p>
      <w:r>
        <w:rPr>
          <w:b/>
          <w:u w:val="single"/>
        </w:rPr>
        <w:t>257651</w:t>
      </w:r>
    </w:p>
    <w:p>
      <w:r>
        <w:t>@EHuene @realDonaldTrump I watched those manufacturers leave and produce material overseas instead of here. Jobs lost</w:t>
      </w:r>
    </w:p>
    <w:p>
      <w:r>
        <w:rPr>
          <w:b/>
          <w:u w:val="single"/>
        </w:rPr>
        <w:t>257652</w:t>
      </w:r>
    </w:p>
    <w:p>
      <w:r>
        <w:t>@SUFC_tweets bramall lane today was amazing! When your 7 and 4 year old buzz off the goals and the win 🔴⚪️ https://t.co/fyxZVtSFdL</w:t>
      </w:r>
    </w:p>
    <w:p>
      <w:r>
        <w:rPr>
          <w:b/>
          <w:u w:val="single"/>
        </w:rPr>
        <w:t>257653</w:t>
      </w:r>
    </w:p>
    <w:p>
      <w:r>
        <w:t>Rolex Vintage 9 Carat Gold Cased Ladies Wrist Watch in Box. https://t.co/M5zmF3BwUg https://t.co/Nu8TGLPJwv</w:t>
      </w:r>
    </w:p>
    <w:p>
      <w:r>
        <w:rPr>
          <w:b/>
          <w:u w:val="single"/>
        </w:rPr>
        <w:t>257654</w:t>
      </w:r>
    </w:p>
    <w:p>
      <w:r>
        <w:t xml:space="preserve">#Millennials and #SocialMedia | We Have Had Very Little to Endure - @DaraghFleming </w:t>
        <w:br/>
        <w:br/>
        <w:t>https://t.co/GFJDeuiZ9b https://t.co/wIzv8D2Low</w:t>
      </w:r>
    </w:p>
    <w:p>
      <w:r>
        <w:rPr>
          <w:b/>
          <w:u w:val="single"/>
        </w:rPr>
        <w:t>257655</w:t>
      </w:r>
    </w:p>
    <w:p>
      <w:r>
        <w:t>.@TheOfficialA7X @Korn @simpleplan @GoodCharlotte He may not be a celebrity, but he is in my eyes. Dave Grant.:)</w:t>
      </w:r>
    </w:p>
    <w:p>
      <w:r>
        <w:rPr>
          <w:b/>
          <w:u w:val="single"/>
        </w:rPr>
        <w:t>257656</w:t>
      </w:r>
    </w:p>
    <w:p>
      <w:r>
        <w:t>Check out Donut Baby Onesie ®, Funny Donut Kill My Vibe Baby Onesie, Funny Baby Shower Gift, Donut Onesie on... https://t.co/9u502vTzCn</w:t>
      </w:r>
    </w:p>
    <w:p>
      <w:r>
        <w:rPr>
          <w:b/>
          <w:u w:val="single"/>
        </w:rPr>
        <w:t>257657</w:t>
      </w:r>
    </w:p>
    <w:p>
      <w:r>
        <w:t>@MDIS4DDS and @schmitzchelsea ...don't you find that Benny is a great conversation starter! https://t.co/G3EWFSmQ70</w:t>
      </w:r>
    </w:p>
    <w:p>
      <w:r>
        <w:rPr>
          <w:b/>
          <w:u w:val="single"/>
        </w:rPr>
        <w:t>257658</w:t>
      </w:r>
    </w:p>
    <w:p>
      <w:r>
        <w:t>#NowPlaying Too Bad (feat. Richard Judge) - Radio Cut von David K. #NewMusicFriday ♫ https://t.co/sIXTtcS3Qg</w:t>
      </w:r>
    </w:p>
    <w:p>
      <w:r>
        <w:rPr>
          <w:b/>
          <w:u w:val="single"/>
        </w:rPr>
        <w:t>257659</w:t>
      </w:r>
    </w:p>
    <w:p>
      <w:r>
        <w:t>Here’s How Much Money Bill O’Reilly Makes Fox News - If you’re wondering how it makes financial sense for Bill ... https://t.co/G54BARl9zB</w:t>
      </w:r>
    </w:p>
    <w:p>
      <w:r>
        <w:rPr>
          <w:b/>
          <w:u w:val="single"/>
        </w:rPr>
        <w:t>257660</w:t>
      </w:r>
    </w:p>
    <w:p>
      <w:r>
        <w:t>@PitStopASC You could say that. I've watched it the longest. Sin e I was 5 with my grandmother, we watched that and wrestling</w:t>
      </w:r>
    </w:p>
    <w:p>
      <w:r>
        <w:rPr>
          <w:b/>
          <w:u w:val="single"/>
        </w:rPr>
        <w:t>257661</w:t>
      </w:r>
    </w:p>
    <w:p>
      <w:r>
        <w:t>It's April Fools Day.  Assume all news is fake today.  Yeah.  Like THAT should be a problem.  #MAGA3x#DRAINtheSWAMP#freeMILO 🐸🇷🇺</w:t>
      </w:r>
    </w:p>
    <w:p>
      <w:r>
        <w:rPr>
          <w:b/>
          <w:u w:val="single"/>
        </w:rPr>
        <w:t>257662</w:t>
      </w:r>
    </w:p>
    <w:p>
      <w:r>
        <w:t>WARDROBE EDIT! Authentic Burberry tan military trench coat jacket sz UK 4 US 2 https://t.co/HKrr8w6DAF https://t.co/z2otuXfHb4</w:t>
      </w:r>
    </w:p>
    <w:p>
      <w:r>
        <w:rPr>
          <w:b/>
          <w:u w:val="single"/>
        </w:rPr>
        <w:t>257663</w:t>
      </w:r>
    </w:p>
    <w:p>
      <w:r>
        <w:t>Nigga Andrew and x been telling me since like 11' everything's for sale and legit everything is for sale you tell me a great number lol</w:t>
      </w:r>
    </w:p>
    <w:p>
      <w:r>
        <w:rPr>
          <w:b/>
          <w:u w:val="single"/>
        </w:rPr>
        <w:t>257664</w:t>
      </w:r>
    </w:p>
    <w:p>
      <w:r>
        <w:t>...powers to (admittedly occasionally) make legislation without the supposedly newly sovereign UK Parliament having a role #TakeBackWhat?</w:t>
      </w:r>
    </w:p>
    <w:p>
      <w:r>
        <w:rPr>
          <w:b/>
          <w:u w:val="single"/>
        </w:rPr>
        <w:t>257665</w:t>
      </w:r>
    </w:p>
    <w:p>
      <w:r>
        <w:t>Prediction for the opening stretch of the MLB 2017 Season for the #Mariners @ https://t.co/GMdPMInI5s (*my sports blog)</w:t>
      </w:r>
    </w:p>
    <w:p>
      <w:r>
        <w:rPr>
          <w:b/>
          <w:u w:val="single"/>
        </w:rPr>
        <w:t>257666</w:t>
      </w:r>
    </w:p>
    <w:p>
      <w:r>
        <w:t xml:space="preserve">Talking @WW1CC #history w/ @JrzyJoePiscopo &amp;amp; @frankmorano on </w:t>
        <w:br/>
        <w:t>@am970theanswer.com  7:40 AM Friday, April 7.</w:t>
      </w:r>
    </w:p>
    <w:p>
      <w:r>
        <w:rPr>
          <w:b/>
          <w:u w:val="single"/>
        </w:rPr>
        <w:t>257667</w:t>
      </w:r>
    </w:p>
    <w:p>
      <w:r>
        <w:t>Thank you to @FelicityCloake for sharing your expertise with our club. What’s Jack saying? Find out at: https://t.co/qxtiQtFymY @gaiavisual https://t.co/VykEQtYbIm</w:t>
      </w:r>
    </w:p>
    <w:p>
      <w:r>
        <w:rPr>
          <w:b/>
          <w:u w:val="single"/>
        </w:rPr>
        <w:t>257668</w:t>
      </w:r>
    </w:p>
    <w:p>
      <w:r>
        <w:t>5 people followed me and one person unfollowed me // automatically checked by https://t.co/xv0ChbjgRg</w:t>
      </w:r>
    </w:p>
    <w:p>
      <w:r>
        <w:rPr>
          <w:b/>
          <w:u w:val="single"/>
        </w:rPr>
        <w:t>257669</w:t>
      </w:r>
    </w:p>
    <w:p>
      <w:r>
        <w:t>@FOXSportsGOHelp why is FSN Plus not showing up on my FS GO app!!??  I have DTV login and can't see home broadcast of wolves!! HELP!!!!!!!!!</w:t>
      </w:r>
    </w:p>
    <w:p>
      <w:r>
        <w:rPr>
          <w:b/>
          <w:u w:val="single"/>
        </w:rPr>
        <w:t>257670</w:t>
      </w:r>
    </w:p>
    <w:p>
      <w:r>
        <w:t>@SenJohnMcCain You do love to talk bigly but then put tail between your legs and to for party not country. Retire now @IndivisibleNO @MtarieIndvsble</w:t>
      </w:r>
    </w:p>
    <w:p>
      <w:r>
        <w:rPr>
          <w:b/>
          <w:u w:val="single"/>
        </w:rPr>
        <w:t>257671</w:t>
      </w:r>
    </w:p>
    <w:p>
      <w:r>
        <w:t>@AhlertThePress We're sending a latte and all our love from across the pond, Emma! Hope you are enjoying your adventures in Europe!</w:t>
      </w:r>
    </w:p>
    <w:p>
      <w:r>
        <w:rPr>
          <w:b/>
          <w:u w:val="single"/>
        </w:rPr>
        <w:t>257672</w:t>
      </w:r>
    </w:p>
    <w:p>
      <w:r>
        <w:t>The latest M Group RallyPoint: Insurance Daily! https://t.co/IpenMd0kpj Thanks to @III_SeanK @LeagleBriefs #insurance</w:t>
      </w:r>
    </w:p>
    <w:p>
      <w:r>
        <w:rPr>
          <w:b/>
          <w:u w:val="single"/>
        </w:rPr>
        <w:t>257673</w:t>
      </w:r>
    </w:p>
    <w:p>
      <w:r>
        <w:t>@unessentialist Kites aren't like peaceful pigeons. They are birds of prey. Feed on rodents &amp;amp; carrion. Try "feeding" them.</w:t>
      </w:r>
    </w:p>
    <w:p>
      <w:r>
        <w:rPr>
          <w:b/>
          <w:u w:val="single"/>
        </w:rPr>
        <w:t>257674</w:t>
      </w:r>
    </w:p>
    <w:p>
      <w:r>
        <w:t>@DanTresOmi Ah man, we might not be there by then. We're going at 10AM. I'll grab the shirt just in case.</w:t>
      </w:r>
    </w:p>
    <w:p>
      <w:r>
        <w:rPr>
          <w:b/>
          <w:u w:val="single"/>
        </w:rPr>
        <w:t>257675</w:t>
      </w:r>
    </w:p>
    <w:p>
      <w:r>
        <w:t>@ClassLibThinker I quote, 'But he said Scotland would have to go through the full application process to rejoin, which could take years'</w:t>
      </w:r>
    </w:p>
    <w:p>
      <w:r>
        <w:rPr>
          <w:b/>
          <w:u w:val="single"/>
        </w:rPr>
        <w:t>257676</w:t>
      </w:r>
    </w:p>
    <w:p>
      <w:r>
        <w:t>U-part unit made and styled for client yes we colored it tooo get your units slayed ladies 😋✨ https://t.co/nolxI2ta6d</w:t>
      </w:r>
    </w:p>
    <w:p>
      <w:r>
        <w:rPr>
          <w:b/>
          <w:u w:val="single"/>
        </w:rPr>
        <w:t>257677</w:t>
      </w:r>
    </w:p>
    <w:p>
      <w:r>
        <w:t>Need more Musical.ly Fans? Glad to announce that our new tool is UP AND RUNNING! Get FREE Fans here --&amp;gt; https://t.co/V5j8CEWFtQ #musically</w:t>
      </w:r>
    </w:p>
    <w:p>
      <w:r>
        <w:rPr>
          <w:b/>
          <w:u w:val="single"/>
        </w:rPr>
        <w:t>257678</w:t>
      </w:r>
    </w:p>
    <w:p>
      <w:r>
        <w:t>My first library experience was the Carroll County, MD bookmobile that came to our little town once a week--glad they are still out there! https://t.co/2yoRXNlbRT</w:t>
      </w:r>
    </w:p>
    <w:p>
      <w:r>
        <w:rPr>
          <w:b/>
          <w:u w:val="single"/>
        </w:rPr>
        <w:t>257679</w:t>
      </w:r>
    </w:p>
    <w:p>
      <w:r>
        <w:t>Bro keep representing for the Kingdom Of God! I'm so proud that you stand for JESUS CHRIST ! Love you man! Jesus got you!So happy @JJacks_44</w:t>
      </w:r>
    </w:p>
    <w:p>
      <w:r>
        <w:rPr>
          <w:b/>
          <w:u w:val="single"/>
        </w:rPr>
        <w:t>257680</w:t>
      </w:r>
    </w:p>
    <w:p>
      <w:r>
        <w:t>I’m #TeamStephen in the @Chase Battle of the Paddle—the MVP won’t disappoint. Whose team are you on?</w:t>
        <w:br/>
        <w:t>https://t.co/ypamZIvqpQ</w:t>
      </w:r>
    </w:p>
    <w:p>
      <w:r>
        <w:rPr>
          <w:b/>
          <w:u w:val="single"/>
        </w:rPr>
        <w:t>257681</w:t>
      </w:r>
    </w:p>
    <w:p>
      <w:r>
        <w:t>Dominate #Instagram: Get up to 100 followers per day with these easy steps https://t.co/KdRDyPMiLj via @ze_damani https://t.co/8XRmuAtSBi</w:t>
      </w:r>
    </w:p>
    <w:p>
      <w:r>
        <w:rPr>
          <w:b/>
          <w:u w:val="single"/>
        </w:rPr>
        <w:t>257682</w:t>
      </w:r>
    </w:p>
    <w:p>
      <w:r>
        <w:t>Mumbai man slashes girlfriend, her son and self https://t.co/qBQYitWGLP via @TOIMumbai https://t.co/qEaao8KafW</w:t>
      </w:r>
    </w:p>
    <w:p>
      <w:r>
        <w:rPr>
          <w:b/>
          <w:u w:val="single"/>
        </w:rPr>
        <w:t>257683</w:t>
      </w:r>
    </w:p>
    <w:p>
      <w:r>
        <w:t>Besides, Jared caught lying, Nunes "stepping down" any other major #TrumpRussia stories missing in today's news? #TrumpRussiaCoverUp #Resist</w:t>
      </w:r>
    </w:p>
    <w:p>
      <w:r>
        <w:rPr>
          <w:b/>
          <w:u w:val="single"/>
        </w:rPr>
        <w:t>257684</w:t>
      </w:r>
    </w:p>
    <w:p>
      <w:r>
        <w:t>@H_denisee @RaymondGlover13 @bmariee1121 bitch me either, we can be 2 dumb bitches gardening together 💕😂</w:t>
      </w:r>
    </w:p>
    <w:p>
      <w:r>
        <w:rPr>
          <w:b/>
          <w:u w:val="single"/>
        </w:rPr>
        <w:t>257685</w:t>
      </w:r>
    </w:p>
    <w:p>
      <w:r>
        <w:t>@wombatoverlord I tend to EF or F nibs, but not always too fine. Or italic/stub nibs. I should try grinding a HEMA nib again.</w:t>
      </w:r>
    </w:p>
    <w:p>
      <w:r>
        <w:rPr>
          <w:b/>
          <w:u w:val="single"/>
        </w:rPr>
        <w:t>257686</w:t>
      </w:r>
    </w:p>
    <w:p>
      <w:r>
        <w:t>@ImSavanaStyles's account is temporarily unavailable because it violates the Twitter Media Policy. Learn more.</w:t>
      </w:r>
    </w:p>
    <w:p>
      <w:r>
        <w:rPr>
          <w:b/>
          <w:u w:val="single"/>
        </w:rPr>
        <w:t>257687</w:t>
      </w:r>
    </w:p>
    <w:p>
      <w:r>
        <w:t>The modernized classic from @vettacapsule everyone can't stop buzzing about ⚡️ https://t.co/QUDsZGFZo1</w:t>
      </w:r>
    </w:p>
    <w:p>
      <w:r>
        <w:rPr>
          <w:b/>
          <w:u w:val="single"/>
        </w:rPr>
        <w:t>257688</w:t>
      </w:r>
    </w:p>
    <w:p>
      <w:r>
        <w:t>Satire is an art that some have down to a science... maybe now more than ever we need a BA in BS... https://t.co/wgijTxpF5P #BAinBS</w:t>
      </w:r>
    </w:p>
    <w:p>
      <w:r>
        <w:rPr>
          <w:b/>
          <w:u w:val="single"/>
        </w:rPr>
        <w:t>257689</w:t>
      </w:r>
    </w:p>
    <w:p>
      <w:r>
        <w:t xml:space="preserve">good show from Canadia! 👍 </w:t>
        <w:br/>
        <w:t>sad Mihara got edged out and even sadder for Pogo but another tense competition! congrats to Medo-chan 👏</w:t>
      </w:r>
    </w:p>
    <w:p>
      <w:r>
        <w:rPr>
          <w:b/>
          <w:u w:val="single"/>
        </w:rPr>
        <w:t>257690</w:t>
      </w:r>
    </w:p>
    <w:p>
      <w:r>
        <w:t>i am currently living for the shade by floridi towards cambridge in this talk  https://t.co/ZCUIY05FJe</w:t>
      </w:r>
    </w:p>
    <w:p>
      <w:r>
        <w:rPr>
          <w:b/>
          <w:u w:val="single"/>
        </w:rPr>
        <w:t>257691</w:t>
      </w:r>
    </w:p>
    <w:p>
      <w:r>
        <w:t>NOW ON @Go953mn: @sampha "Controlla" NEXT: @Thundercat @KwekuCollins @Dru_Devon @_websterX @murs @CurtissKing LISTEN https://t.co/krOrA6weXp</w:t>
      </w:r>
    </w:p>
    <w:p>
      <w:r>
        <w:rPr>
          <w:b/>
          <w:u w:val="single"/>
        </w:rPr>
        <w:t>257692</w:t>
      </w:r>
    </w:p>
    <w:p>
      <w:r>
        <w:t>Ahaha the video is freaking hilarious with people laughing in the background. XD https://t.co/JcdYZE7VRG</w:t>
      </w:r>
    </w:p>
    <w:p>
      <w:r>
        <w:rPr>
          <w:b/>
          <w:u w:val="single"/>
        </w:rPr>
        <w:t>257693</w:t>
      </w:r>
    </w:p>
    <w:p>
      <w:r>
        <w:t>@jeanniejinjin @elconejotoo Just add her to the snowflake list. Don't watch any network/ celebrity related entertainment. Don't miss at all. Goodbye is RIGHT!!!!!</w:t>
      </w:r>
    </w:p>
    <w:p>
      <w:r>
        <w:rPr>
          <w:b/>
          <w:u w:val="single"/>
        </w:rPr>
        <w:t>257694</w:t>
      </w:r>
    </w:p>
    <w:p>
      <w:r>
        <w:t>Fire Your Boss Video! See how he did it! https://t.co/3JgoVFtUO5 #entrepreneur #HomeBusiness #startups #mlm https://t.co/RxmfVKJ2ib</w:t>
      </w:r>
    </w:p>
    <w:p>
      <w:r>
        <w:rPr>
          <w:b/>
          <w:u w:val="single"/>
        </w:rPr>
        <w:t>257695</w:t>
      </w:r>
    </w:p>
    <w:p>
      <w:r>
        <w:t>Ian McKellen turned down Harry Potter role as 'Richard Harris disapproved of me' - Irish Examiner https://t.co/0o0B8cLRA6</w:t>
      </w:r>
    </w:p>
    <w:p>
      <w:r>
        <w:rPr>
          <w:b/>
          <w:u w:val="single"/>
        </w:rPr>
        <w:t>257696</w:t>
      </w:r>
    </w:p>
    <w:p>
      <w:r>
        <w:t>Yogi Adityanath Backs Talks To Resolve Ram Mandir Issue</w:t>
        <w:br/>
        <w:t>https://t.co/U0UNMUlDxq https://t.co/klRQ73HKHq</w:t>
      </w:r>
    </w:p>
    <w:p>
      <w:r>
        <w:rPr>
          <w:b/>
          <w:u w:val="single"/>
        </w:rPr>
        <w:t>257697</w:t>
      </w:r>
    </w:p>
    <w:p>
      <w:r>
        <w:t>◊⌂ Original #handmade wire wrapped gemstone pendants available too! #jewelry #shopnow https://t.co/zdmcIYAeO7 https://t.co/hglXrK420e</w:t>
      </w:r>
    </w:p>
    <w:p>
      <w:r>
        <w:rPr>
          <w:b/>
          <w:u w:val="single"/>
        </w:rPr>
        <w:t>257698</w:t>
      </w:r>
    </w:p>
    <w:p>
      <w:r>
        <w:t>@nemansyed @KikiAdine @comish4lif @prepperdog @miketodack @kenklippenstein @realDonaldTrump @WhiteHouse You have proof of that</w:t>
      </w:r>
    </w:p>
    <w:p>
      <w:r>
        <w:rPr>
          <w:b/>
          <w:u w:val="single"/>
        </w:rPr>
        <w:t>257699</w:t>
      </w:r>
    </w:p>
    <w:p>
      <w:r>
        <w:t>@ItsJackSims I'm so sorry to hear this Jack. Love goes out to your family and everyone who knew her! She's looking down upon you and she's proud ❤️😥🙏🏻</w:t>
      </w:r>
    </w:p>
    <w:p>
      <w:r>
        <w:rPr>
          <w:b/>
          <w:u w:val="single"/>
        </w:rPr>
        <w:t>257700</w:t>
      </w:r>
    </w:p>
    <w:p>
      <w:r>
        <w:t>Asian American media group condemns Scarlett Johansson in ‘Ghost in the Shell’ controversy https://t.co/7gx0fBVi1r - Gerrick D. Kennedy</w:t>
      </w:r>
    </w:p>
    <w:p>
      <w:r>
        <w:rPr>
          <w:b/>
          <w:u w:val="single"/>
        </w:rPr>
        <w:t>257701</w:t>
      </w:r>
    </w:p>
    <w:p>
      <w:r>
        <w:t>In Cold Blood [Explicit]: In Cold Blood [Explicit] alt-J | Format: MP3 Music 1,947% Sales Rank in Songs: 21 (was… https://t.co/tSdACwpwOe</w:t>
      </w:r>
    </w:p>
    <w:p>
      <w:r>
        <w:rPr>
          <w:b/>
          <w:u w:val="single"/>
        </w:rPr>
        <w:t>257702</w:t>
      </w:r>
    </w:p>
    <w:p>
      <w:r>
        <w:t>Very interesting piece on a champion of human rights dealing with such issues in her own country, Myanmar #cpol120 https://t.co/R0d6bZgR5b</w:t>
      </w:r>
    </w:p>
    <w:p>
      <w:r>
        <w:rPr>
          <w:b/>
          <w:u w:val="single"/>
        </w:rPr>
        <w:t>257703</w:t>
      </w:r>
    </w:p>
    <w:p>
      <w:r>
        <w:t>Very interesting piece on a champion of human rights dealing with such issues in her own country, Myanmar #cpol120 https://t.co/R0d6bZgR5b</w:t>
      </w:r>
    </w:p>
    <w:p>
      <w:r>
        <w:rPr>
          <w:b/>
          <w:u w:val="single"/>
        </w:rPr>
        <w:t>257704</w:t>
      </w:r>
    </w:p>
    <w:p>
      <w:r>
        <w:t>You are not a drop in the ocean. You are the entire ocean in a drop. - Rumi #quote https://t.co/z1lPFBuJaB</w:t>
      </w:r>
    </w:p>
    <w:p>
      <w:r>
        <w:rPr>
          <w:b/>
          <w:u w:val="single"/>
        </w:rPr>
        <w:t>257705</w:t>
      </w:r>
    </w:p>
    <w:p>
      <w:r>
        <w:t>:: I have to listen to Con Funk Shun | "Love's Train LIVE" from the Live For Ya Ass album every morning ..</w:t>
      </w:r>
    </w:p>
    <w:p>
      <w:r>
        <w:rPr>
          <w:b/>
          <w:u w:val="single"/>
        </w:rPr>
        <w:t>257706</w:t>
      </w:r>
    </w:p>
    <w:p>
      <w:r>
        <w:t>Still no action against officer who used K-word A Pretoria North police officer who allegedly used the K-word on a… https://t.co/QeH9yNe1Rw</w:t>
      </w:r>
    </w:p>
    <w:p>
      <w:r>
        <w:rPr>
          <w:b/>
          <w:u w:val="single"/>
        </w:rPr>
        <w:t>257707</w:t>
      </w:r>
    </w:p>
    <w:p>
      <w:r>
        <w:t>.@ScottDixon9 is sporting new colors at the Toyota Grand Prix of Long Beach trmw! Look for him in the No. 9 @CGRindycar Honda #NTTDATARacing</w:t>
      </w:r>
    </w:p>
    <w:p>
      <w:r>
        <w:rPr>
          <w:b/>
          <w:u w:val="single"/>
        </w:rPr>
        <w:t>257708</w:t>
      </w:r>
    </w:p>
    <w:p>
      <w:r>
        <w:t>What Expenses Qualify for the Foreign Housing Deduction or Exclusion? Read here --&amp;gt; https://t.co/JMRGaLrAIA</w:t>
      </w:r>
    </w:p>
    <w:p>
      <w:r>
        <w:rPr>
          <w:b/>
          <w:u w:val="single"/>
        </w:rPr>
        <w:t>257709</w:t>
      </w:r>
    </w:p>
    <w:p>
      <w:r>
        <w:t>I added a video to a @YouTube playlist https://t.co/nGiH31K0lQ Marvin Gaye " What's Going On " Live 1972</w:t>
      </w:r>
    </w:p>
    <w:p>
      <w:r>
        <w:rPr>
          <w:b/>
          <w:u w:val="single"/>
        </w:rPr>
        <w:t>257710</w:t>
      </w:r>
    </w:p>
    <w:p>
      <w:r>
        <w:t>@richardbranson I managed to get through school without ever being diagnosed with Dyscalculia!  Teachers need to be better informed.</w:t>
      </w:r>
    </w:p>
    <w:p>
      <w:r>
        <w:rPr>
          <w:b/>
          <w:u w:val="single"/>
        </w:rPr>
        <w:t>257711</w:t>
      </w:r>
    </w:p>
    <w:p>
      <w:r>
        <w:t>I feel like this is the perfect time or environment for Eminem to drop a album. Who better is going to put it on a album?</w:t>
      </w:r>
    </w:p>
    <w:p>
      <w:r>
        <w:rPr>
          <w:b/>
          <w:u w:val="single"/>
        </w:rPr>
        <w:t>257712</w:t>
      </w:r>
    </w:p>
    <w:p>
      <w:r>
        <w:t>Second week running the sun is shining on the @parkrunUK @LanhydrockNT #bluesky https://t.co/PDzbVkI4tS</w:t>
      </w:r>
    </w:p>
    <w:p>
      <w:r>
        <w:rPr>
          <w:b/>
          <w:u w:val="single"/>
        </w:rPr>
        <w:t>257713</w:t>
      </w:r>
    </w:p>
    <w:p>
      <w:r>
        <w:t>Sandsoyveret: 8/4/2017 04:10 Temp: 7.2oC maks. 7.4oC min. 6.7oC Vind: 8.1 m/s SSW maks 9.8 m/s Nedbor:   0.2 mm https://t.co/3dYK9aCGlL</w:t>
      </w:r>
    </w:p>
    <w:p>
      <w:r>
        <w:rPr>
          <w:b/>
          <w:u w:val="single"/>
        </w:rPr>
        <w:t>257714</w:t>
      </w:r>
    </w:p>
    <w:p>
      <w:r>
        <w:t>Decent chance that White shows enough to be tried in different lineup spot and then that vet C alongside him won't be necessary.</w:t>
      </w:r>
    </w:p>
    <w:p>
      <w:r>
        <w:rPr>
          <w:b/>
          <w:u w:val="single"/>
        </w:rPr>
        <w:t>257715</w:t>
      </w:r>
    </w:p>
    <w:p>
      <w:r>
        <w:t xml:space="preserve">Narrated by Abu Dawood (may Allah be pleased with </w:t>
        <w:br/>
        <w:t xml:space="preserve">him), said that the Messenger of Allah (peace and blessings of Allah be upon </w:t>
        <w:br/>
        <w:t>him) said</w:t>
      </w:r>
    </w:p>
    <w:p>
      <w:r>
        <w:rPr>
          <w:b/>
          <w:u w:val="single"/>
        </w:rPr>
        <w:t>257716</w:t>
      </w:r>
    </w:p>
    <w:p>
      <w:r>
        <w:t>Hurray! I have finished "Let's Get Going!" task  in Big Business HD for iPad!  #ipad #gameinsight #ipadgames</w:t>
      </w:r>
    </w:p>
    <w:p>
      <w:r>
        <w:rPr>
          <w:b/>
          <w:u w:val="single"/>
        </w:rPr>
        <w:t>257717</w:t>
      </w:r>
    </w:p>
    <w:p>
      <w:r>
        <w:t>Dushan School Complex by West-line studio</w:t>
        <w:br/>
        <w:t>https://t.co/vDinjr0Sr9 #architecture https://t.co/9mYhK1oCbE</w:t>
      </w:r>
    </w:p>
    <w:p>
      <w:r>
        <w:rPr>
          <w:b/>
          <w:u w:val="single"/>
        </w:rPr>
        <w:t>257718</w:t>
      </w:r>
    </w:p>
    <w:p>
      <w:r>
        <w:t>When I'm in front of my gaming PC or PS4 I usually want to play something epic. The smaller stuff can get overlooked</w:t>
      </w:r>
    </w:p>
    <w:p>
      <w:r>
        <w:rPr>
          <w:b/>
          <w:u w:val="single"/>
        </w:rPr>
        <w:t>257719</w:t>
      </w:r>
    </w:p>
    <w:p>
      <w:r>
        <w:t>Cowabunga Forex System Daily Update: One possible signal. But did it meet all my rules? https://t.co/Ck1nRHBLZ9 https://t.co/CcGtS0KC9R</w:t>
      </w:r>
    </w:p>
    <w:p>
      <w:r>
        <w:rPr>
          <w:b/>
          <w:u w:val="single"/>
        </w:rPr>
        <w:t>257720</w:t>
      </w:r>
    </w:p>
    <w:p>
      <w:r>
        <w:t>If you are a fan of brittle and brownies, come win a @BrownieBrittle Assortment on @DealsAmongUs #giveaway https://t.co/QE1f444JEG</w:t>
      </w:r>
    </w:p>
    <w:p>
      <w:r>
        <w:rPr>
          <w:b/>
          <w:u w:val="single"/>
        </w:rPr>
        <w:t>257721</w:t>
      </w:r>
    </w:p>
    <w:p>
      <w:r>
        <w:t>We've had a great night at the Big Blue Frog with our Anchor Boys. We had around 40 lads there on the night who... https://t.co/nAGB9S495b</w:t>
      </w:r>
    </w:p>
    <w:p>
      <w:r>
        <w:rPr>
          <w:b/>
          <w:u w:val="single"/>
        </w:rPr>
        <w:t>257722</w:t>
      </w:r>
    </w:p>
    <w:p>
      <w:r>
        <w:t>@matty_pennell @WHWindsock I was thinking that too!! Bit of a difference from theirs!!! #cornerofthecarpark</w:t>
      </w:r>
    </w:p>
    <w:p>
      <w:r>
        <w:rPr>
          <w:b/>
          <w:u w:val="single"/>
        </w:rPr>
        <w:t>257723</w:t>
      </w:r>
    </w:p>
    <w:p>
      <w:r>
        <w:t>Related: my nephew was forever getting detention for stupid shit like not having the right shoes COS HIS DAD WOULDN'T BUY THEM. https://t.co/tDysltHnow</w:t>
      </w:r>
    </w:p>
    <w:p>
      <w:r>
        <w:rPr>
          <w:b/>
          <w:u w:val="single"/>
        </w:rPr>
        <w:t>257724</w:t>
      </w:r>
    </w:p>
    <w:p>
      <w:r>
        <w:t>@keithdevon hi Keith. just referred you tweet on woocommerce. my dutch based firm is into similar work. could you followback to have a chat</w:t>
      </w:r>
    </w:p>
    <w:p>
      <w:r>
        <w:rPr>
          <w:b/>
          <w:u w:val="single"/>
        </w:rPr>
        <w:t>257725</w:t>
      </w:r>
    </w:p>
    <w:p>
      <w:r>
        <w:t>Refresh yourself with our homemade #icedtea Choose from #Matcha &amp;amp; Honey, Hibiscus &amp;amp; Agave Nectar, Omija &amp;amp; Maple/Plum, Red Ginseng &amp;amp; #Honey https://t.co/WmM7XcfECK</w:t>
      </w:r>
    </w:p>
    <w:p>
      <w:r>
        <w:rPr>
          <w:b/>
          <w:u w:val="single"/>
        </w:rPr>
        <w:t>257726</w:t>
      </w:r>
    </w:p>
    <w:p>
      <w:r>
        <w:t>@UpRising_Brum Birmingham youth, it's your turn on Monday. Contact @johnofford808 to take part in a BBC Regional elections podcast</w:t>
      </w:r>
    </w:p>
    <w:p>
      <w:r>
        <w:rPr>
          <w:b/>
          <w:u w:val="single"/>
        </w:rPr>
        <w:t>257727</w:t>
      </w:r>
    </w:p>
    <w:p>
      <w:r>
        <w:t>@InnerMuse1 He is either really unfunny or my sense of humor just does not go to that level of lameness. I vote for latter so to answer I say both!</w:t>
      </w:r>
    </w:p>
    <w:p>
      <w:r>
        <w:rPr>
          <w:b/>
          <w:u w:val="single"/>
        </w:rPr>
        <w:t>257728</w:t>
      </w:r>
    </w:p>
    <w:p>
      <w:r>
        <w:t>14204 started on 15/12/2014 Reached its destination BSB and was 15 Mins Late https://t.co/zHSPiqNrFA</w:t>
      </w:r>
    </w:p>
    <w:p>
      <w:r>
        <w:rPr>
          <w:b/>
          <w:u w:val="single"/>
        </w:rPr>
        <w:t>257729</w:t>
      </w:r>
    </w:p>
    <w:p>
      <w:r>
        <w:t>it ain't nothing like some cold ass water mannnn shit be tasting like Jesus gave it to me personally lmaao</w:t>
      </w:r>
    </w:p>
    <w:p>
      <w:r>
        <w:rPr>
          <w:b/>
          <w:u w:val="single"/>
        </w:rPr>
        <w:t>257730</w:t>
      </w:r>
    </w:p>
    <w:p>
      <w:r>
        <w:t>Need to be more of this type of thing for the boys! We loved this but could only get 1 pack! But what an awesome... https://t.co/KgfwXjov89</w:t>
      </w:r>
    </w:p>
    <w:p>
      <w:r>
        <w:rPr>
          <w:b/>
          <w:u w:val="single"/>
        </w:rPr>
        <w:t>257731</w:t>
      </w:r>
    </w:p>
    <w:p>
      <w:r>
        <w:t>if she wants some chipotle but you live in flake, take her to some mr$5 to get the best pseudo chipotle ever. https://t.co/LaWfb4VH0r</w:t>
      </w:r>
    </w:p>
    <w:p>
      <w:r>
        <w:rPr>
          <w:b/>
          <w:u w:val="single"/>
        </w:rPr>
        <w:t>257732</w:t>
      </w:r>
    </w:p>
    <w:p>
      <w:r>
        <w:t>@TigardMayor @MLB @TigardOR @Reds @HillsboroHops @BarleytheHop @cityofcorvallis @usmayors @CityofHillsboro @TigardTimes @CarolinaMudcats @Montreal_Expos John The problem is you Look Good in all of them!</w:t>
      </w:r>
    </w:p>
    <w:p>
      <w:r>
        <w:rPr>
          <w:b/>
          <w:u w:val="single"/>
        </w:rPr>
        <w:t>257733</w:t>
      </w:r>
    </w:p>
    <w:p>
      <w:r>
        <w:t>Lukaku could cost Chelsea up to £90million – Martinez - https://t.co/xKpjLu70jz https://t.co/HxyLlVMMSH</w:t>
      </w:r>
    </w:p>
    <w:p>
      <w:r>
        <w:rPr>
          <w:b/>
          <w:u w:val="single"/>
        </w:rPr>
        <w:t>257734</w:t>
      </w:r>
    </w:p>
    <w:p>
      <w:r>
        <w:t>@crehage @BreitkreutzMary @realDonaldTrump And because he didn't do it 🙈 !! our president is a joke. How did we get here America</w:t>
      </w:r>
    </w:p>
    <w:p>
      <w:r>
        <w:rPr>
          <w:b/>
          <w:u w:val="single"/>
        </w:rPr>
        <w:t>257735</w:t>
      </w:r>
    </w:p>
    <w:p>
      <w:r>
        <w:t>Kenyan socialite, Huddah Monroe suffers complications from previous breast implants https://t.co/RU8fmXAKTE https://t.co/A9PdywpfZK</w:t>
      </w:r>
    </w:p>
    <w:p>
      <w:r>
        <w:rPr>
          <w:b/>
          <w:u w:val="single"/>
        </w:rPr>
        <w:t>257736</w:t>
      </w:r>
    </w:p>
    <w:p>
      <w:r>
        <w:t>"You can blame yourself for anything if you think about it long enough." - Friday Night Lights @… https://t.co/xiYVEadkrK</w:t>
      </w:r>
    </w:p>
    <w:p>
      <w:r>
        <w:rPr>
          <w:b/>
          <w:u w:val="single"/>
        </w:rPr>
        <w:t>257737</w:t>
      </w:r>
    </w:p>
    <w:p>
      <w:r>
        <w:t>Yesterday, sad day for women but let's fight back. Support Planned Parent in all 50 states. Down with Pence!</w:t>
      </w:r>
    </w:p>
    <w:p>
      <w:r>
        <w:rPr>
          <w:b/>
          <w:u w:val="single"/>
        </w:rPr>
        <w:t>257738</w:t>
      </w:r>
    </w:p>
    <w:p>
      <w:r>
        <w:t>@KingLouie1013 I'm going Saturday. Pumped for Slayer and Anthrax. I wish Behemoth was playing. Also Code Orange is real good.</w:t>
      </w:r>
    </w:p>
    <w:p>
      <w:r>
        <w:rPr>
          <w:b/>
          <w:u w:val="single"/>
        </w:rPr>
        <w:t>257739</w:t>
      </w:r>
    </w:p>
    <w:p>
      <w:r>
        <w:t>https://t.co/1noqppvJTB This morning's sermon. Jesus gets into the messy of suffering and death. He gets in ours too.</w:t>
      </w:r>
    </w:p>
    <w:p>
      <w:r>
        <w:rPr>
          <w:b/>
          <w:u w:val="single"/>
        </w:rPr>
        <w:t>257740</w:t>
      </w:r>
    </w:p>
    <w:p>
      <w:r>
        <w:t>Obama-era cyber executive order extended by Trump: A cyber executive order from the Obama-era has been… https://t.co/cV9aNiGFdF #infosec</w:t>
      </w:r>
    </w:p>
    <w:p>
      <w:r>
        <w:rPr>
          <w:b/>
          <w:u w:val="single"/>
        </w:rPr>
        <w:t>257741</w:t>
      </w:r>
    </w:p>
    <w:p>
      <w:r>
        <w:t>BMO asks if Barrick genius John Thornton really got a good deal</w:t>
        <w:br/>
        <w:br/>
        <w:t>More Friday on Weekly with AndrewMCreath. And @BNN's Commodities at 11am et https://t.co/4Nk3U1dC8J</w:t>
      </w:r>
    </w:p>
    <w:p>
      <w:r>
        <w:rPr>
          <w:b/>
          <w:u w:val="single"/>
        </w:rPr>
        <w:t>257742</w:t>
      </w:r>
    </w:p>
    <w:p>
      <w:r>
        <w:t>UPDATE 1-Israel Aerospace Industries signs near $2 billion missile deal with India https://t.co/MJ6KcmppSg #business #bloomberg</w:t>
      </w:r>
    </w:p>
    <w:p>
      <w:r>
        <w:rPr>
          <w:b/>
          <w:u w:val="single"/>
        </w:rPr>
        <w:t>257743</w:t>
      </w:r>
    </w:p>
    <w:p>
      <w:r>
        <w:t>You feel invincible because everything you do now furthers you... More for Cancer https://t.co/xmxywexePt</w:t>
      </w:r>
    </w:p>
    <w:p>
      <w:r>
        <w:rPr>
          <w:b/>
          <w:u w:val="single"/>
        </w:rPr>
        <w:t>257744</w:t>
      </w:r>
    </w:p>
    <w:p>
      <w:r>
        <w:t>[STATION] TEN 텐_夢中夢 (몽중몽); Dream In A Dream_Moving Poster #2 https://t.co/zLKmUmnIxj via @YouTube #DreamInADream</w:t>
      </w:r>
    </w:p>
    <w:p>
      <w:r>
        <w:rPr>
          <w:b/>
          <w:u w:val="single"/>
        </w:rPr>
        <w:t>257745</w:t>
      </w:r>
    </w:p>
    <w:p>
      <w:r>
        <w:t>Just hit over 1 million plays on SoundCloud! Thank you all for the support! 🙏🏻🔊🎶 https://t.co/Tfh7fCAwpj</w:t>
      </w:r>
    </w:p>
    <w:p>
      <w:r>
        <w:rPr>
          <w:b/>
          <w:u w:val="single"/>
        </w:rPr>
        <w:t>257746</w:t>
      </w:r>
    </w:p>
    <w:p>
      <w:r>
        <w:t>it's always when i escape from my depression cycle&amp;amp;want to  socialise when everyone bails on me&amp;amp;i know no one want likes hanging out with me</w:t>
      </w:r>
    </w:p>
    <w:p>
      <w:r>
        <w:rPr>
          <w:b/>
          <w:u w:val="single"/>
        </w:rPr>
        <w:t>257747</w:t>
      </w:r>
    </w:p>
    <w:p>
      <w:r>
        <w:t>The latest The Twinks World Daily! https://t.co/P8KUJxhUuW Thanks to @DickTaytion @_ThatBoyIsMine_ @gaypasswordslst #gay #twinks</w:t>
      </w:r>
    </w:p>
    <w:p>
      <w:r>
        <w:rPr>
          <w:b/>
          <w:u w:val="single"/>
        </w:rPr>
        <w:t>257748</w:t>
      </w:r>
    </w:p>
    <w:p>
      <w:r>
        <w:t>Two hours until @GrinagogFest kicks off @TorreAbbey - have a great Festival everyone #TorbayRockingintheSun</w:t>
      </w:r>
    </w:p>
    <w:p>
      <w:r>
        <w:rPr>
          <w:b/>
          <w:u w:val="single"/>
        </w:rPr>
        <w:t>257749</w:t>
      </w:r>
    </w:p>
    <w:p>
      <w:r>
        <w:t>Osborne set for £60m #Twickenham station project https://t.co/JA937qBRK2 #Construction #Development https://t.co/CifXOQU8Ll</w:t>
      </w:r>
    </w:p>
    <w:p>
      <w:r>
        <w:rPr>
          <w:b/>
          <w:u w:val="single"/>
        </w:rPr>
        <w:t>257750</w:t>
      </w:r>
    </w:p>
    <w:p>
      <w:r>
        <w:t>Getting ready for today's big news in my #Canada red @Niagara2021 #NiagaraAreYouIn https://t.co/86v4pjiZt1</w:t>
      </w:r>
    </w:p>
    <w:p>
      <w:r>
        <w:rPr>
          <w:b/>
          <w:u w:val="single"/>
        </w:rPr>
        <w:t>257751</w:t>
      </w:r>
    </w:p>
    <w:p>
      <w:r>
        <w:t>What are you thoughts on homework? Should we be giving kids less, more, the same? #kids #PArentingTips https://t.co/XvOUIxBklW</w:t>
      </w:r>
    </w:p>
    <w:p>
      <w:r>
        <w:rPr>
          <w:b/>
          <w:u w:val="single"/>
        </w:rPr>
        <w:t>257752</w:t>
      </w:r>
    </w:p>
    <w:p>
      <w:r>
        <w:t>@HDFCBank_Cares Banking transaction beyond 3 chargeable. Are u supporting digital economy or trying to make us books more profitable.</w:t>
      </w:r>
    </w:p>
    <w:p>
      <w:r>
        <w:rPr>
          <w:b/>
          <w:u w:val="single"/>
        </w:rPr>
        <w:t>257753</w:t>
      </w:r>
    </w:p>
    <w:p>
      <w:r>
        <w:t>Well it's a good thing Sony didn't just fast-track a non-MCU version of that character https://t.co/cbL8EVl9gz https://t.co/gGJI0cswOL</w:t>
      </w:r>
    </w:p>
    <w:p>
      <w:r>
        <w:rPr>
          <w:b/>
          <w:u w:val="single"/>
        </w:rPr>
        <w:t>257754</w:t>
      </w:r>
    </w:p>
    <w:p>
      <w:r>
        <w:t>3Novices:Orlando nightclub shooting: Wife of Pulse shooter heads back to court https://t.co/lE8jE0DSPg The wife of the Pulse Nightclub sho…</w:t>
      </w:r>
    </w:p>
    <w:p>
      <w:r>
        <w:rPr>
          <w:b/>
          <w:u w:val="single"/>
        </w:rPr>
        <w:t>257755</w:t>
      </w:r>
    </w:p>
    <w:p>
      <w:r>
        <w:t>April 8th 2017: 2 more civilians died today succumbing to the effects of Assad's Sarin gas… https://t.co/jBfgjG0ghq</w:t>
      </w:r>
    </w:p>
    <w:p>
      <w:r>
        <w:rPr>
          <w:b/>
          <w:u w:val="single"/>
        </w:rPr>
        <w:t>257756</w:t>
      </w:r>
    </w:p>
    <w:p>
      <w:r>
        <w:t>@dally_russell @Ykselalar9 @revista_bang @kingsley_elva @Rubi0998 @Anghlika @NicoleCassell1 Thanks, happy Day for you</w:t>
      </w:r>
    </w:p>
    <w:p>
      <w:r>
        <w:rPr>
          <w:b/>
          <w:u w:val="single"/>
        </w:rPr>
        <w:t>257757</w:t>
      </w:r>
    </w:p>
    <w:p>
      <w:r>
        <w:t>Visit our fair this Sat 1/4 to meet @EalingChocs @bottlebee @vrw123 as featured in @queensuburbs Guide to #Ealing Makers #handmade #artisan🙂 https://t.co/QLWwNL2akA</w:t>
      </w:r>
    </w:p>
    <w:p>
      <w:r>
        <w:rPr>
          <w:b/>
          <w:u w:val="single"/>
        </w:rPr>
        <w:t>257758</w:t>
      </w:r>
    </w:p>
    <w:p>
      <w:r>
        <w:t>. @NiceMangos is a voice of reason and @RubinReport is a conspiracy theorists, far right lunatics enabler. It's not even a hard choice</w:t>
      </w:r>
    </w:p>
    <w:p>
      <w:r>
        <w:rPr>
          <w:b/>
          <w:u w:val="single"/>
        </w:rPr>
        <w:t>257759</w:t>
      </w:r>
    </w:p>
    <w:p>
      <w:r>
        <w:t>Hello people in USA, #UK, #Canada, #Pakistan and elsewhere! Watch a popular movie here: https://t.co/yRc0XTcwSo https://t.co/9nNxsKrNg8</w:t>
      </w:r>
    </w:p>
    <w:p>
      <w:r>
        <w:rPr>
          <w:b/>
          <w:u w:val="single"/>
        </w:rPr>
        <w:t>257760</w:t>
      </w:r>
    </w:p>
    <w:p>
      <w:r>
        <w:t>@httpyoonseok My answer to your question~ 💕💕 and also, thank you so so so much for this Give Away!! I cant thank you enough for what you did!! Thank youu! https://t.co/vRz948MMHo</w:t>
      </w:r>
    </w:p>
    <w:p>
      <w:r>
        <w:rPr>
          <w:b/>
          <w:u w:val="single"/>
        </w:rPr>
        <w:t>257761</w:t>
      </w:r>
    </w:p>
    <w:p>
      <w:r>
        <w:t>WARNING! Confirmed large dangerous #Tornado . TAKE COVER NOW! Sumpter, Dooly, Crisp Co. @WGXAnews @WFXL https://t.co/74cEIv6aon</w:t>
      </w:r>
    </w:p>
    <w:p>
      <w:r>
        <w:rPr>
          <w:b/>
          <w:u w:val="single"/>
        </w:rPr>
        <w:t>257762</w:t>
      </w:r>
    </w:p>
    <w:p>
      <w:r>
        <w:t>Own a property in fast growing areas like Lekki, Arepo and Abuja, call sandworth properties on 01-4538555.</w:t>
      </w:r>
    </w:p>
    <w:p>
      <w:r>
        <w:rPr>
          <w:b/>
          <w:u w:val="single"/>
        </w:rPr>
        <w:t>257763</w:t>
      </w:r>
    </w:p>
    <w:p>
      <w:r>
        <w:t>Ready your buzzers to answer the US oil policy news quiz  https://t.co/gkEByfpjw8  https://t.co/kNRFydvXsi</w:t>
      </w:r>
    </w:p>
    <w:p>
      <w:r>
        <w:rPr>
          <w:b/>
          <w:u w:val="single"/>
        </w:rPr>
        <w:t>257764</w:t>
      </w:r>
    </w:p>
    <w:p>
      <w:r>
        <w:t>This Creative Kickboxing Workout Will Make You Feel Like a Badass https://t.co/Y5lfH6WneU</w:t>
        <w:br/>
        <w:t>Motivation.......https://t.co/G6gbhzIOgO</w:t>
      </w:r>
    </w:p>
    <w:p>
      <w:r>
        <w:rPr>
          <w:b/>
          <w:u w:val="single"/>
        </w:rPr>
        <w:t>257765</w:t>
      </w:r>
    </w:p>
    <w:p>
      <w:r>
        <w:t>How To Segment Your Email List To Boost Engagement And Sales via @wpcurve  #emailmarketing https://t.co/V3j1P7Yk9t</w:t>
      </w:r>
    </w:p>
    <w:p>
      <w:r>
        <w:rPr>
          <w:b/>
          <w:u w:val="single"/>
        </w:rPr>
        <w:t>257766</w:t>
      </w:r>
    </w:p>
    <w:p>
      <w:r>
        <w:t>MagnaFlow 49 State Converter 51665 Direct Fit Catalytic Converter Fits E350 https://t.co/6YCdu9uVAp https://t.co/iHwpUqdhz4</w:t>
      </w:r>
    </w:p>
    <w:p>
      <w:r>
        <w:rPr>
          <w:b/>
          <w:u w:val="single"/>
        </w:rPr>
        <w:t>257767</w:t>
      </w:r>
    </w:p>
    <w:p>
      <w:r>
        <w:t>Don't know if this is genuine or not, but i like it. Nostalgic and classy @MartC6 https://t.co/2B7a1mONWZ</w:t>
      </w:r>
    </w:p>
    <w:p>
      <w:r>
        <w:rPr>
          <w:b/>
          <w:u w:val="single"/>
        </w:rPr>
        <w:t>257768</w:t>
      </w:r>
    </w:p>
    <w:p>
      <w:r>
        <w:t>Sugar Cane Farm! - Expanding The Enchants! - (Minecraft Survival Island) - Episode 41- #Minecraft https://t.co/qn6TiWlKgf</w:t>
      </w:r>
    </w:p>
    <w:p>
      <w:r>
        <w:rPr>
          <w:b/>
          <w:u w:val="single"/>
        </w:rPr>
        <w:t>257769</w:t>
      </w:r>
    </w:p>
    <w:p>
      <w:r>
        <w:t>i want to see what all the hype is about 13 reasons why but unfortunately my mom cancelled our netflix months ago. i am bitter.</w:t>
      </w:r>
    </w:p>
    <w:p>
      <w:r>
        <w:rPr>
          <w:b/>
          <w:u w:val="single"/>
        </w:rPr>
        <w:t>257770</w:t>
      </w:r>
    </w:p>
    <w:p>
      <w:r>
        <w:t>You need to take responsibility for staying interested in your own work #professionallife #stayengaged https://t.co/8hHk0EfrtX</w:t>
      </w:r>
    </w:p>
    <w:p>
      <w:r>
        <w:rPr>
          <w:b/>
          <w:u w:val="single"/>
        </w:rPr>
        <w:t>257771</w:t>
      </w:r>
    </w:p>
    <w:p>
      <w:r>
        <w:t>@Kathysminerva @DebunkRacistH8 I know @Rosie O'Donnell can run #America better than @realDonaldTrump! #Russiagate #Trumprussia #Treason #ImpeachTrump 😡</w:t>
      </w:r>
    </w:p>
    <w:p>
      <w:r>
        <w:rPr>
          <w:b/>
          <w:u w:val="single"/>
        </w:rPr>
        <w:t>257772</w:t>
      </w:r>
    </w:p>
    <w:p>
      <w:r>
        <w:t>I worry about my ability to manage my classroom - but i need to get over this fear for my students #wateachlead https://t.co/CvwqHA3NYt</w:t>
      </w:r>
    </w:p>
    <w:p>
      <w:r>
        <w:rPr>
          <w:b/>
          <w:u w:val="single"/>
        </w:rPr>
        <w:t>257773</w:t>
      </w:r>
    </w:p>
    <w:p>
      <w:r>
        <w:t>@slaysae Unfortunately I need more than 140 characters to explain. When I get to campus later I can explain the platform to you</w:t>
      </w:r>
    </w:p>
    <w:p>
      <w:r>
        <w:rPr>
          <w:b/>
          <w:u w:val="single"/>
        </w:rPr>
        <w:t>257774</w:t>
      </w:r>
    </w:p>
    <w:p>
      <w:r>
        <w:t>Follow @toyseekcom &amp;amp; RT this  to  #win  the Table Football for iPad  1/2/3 in our latest #giveaway! Ends tomorrow :) https://t.co/8xTuH7HA65</w:t>
      </w:r>
    </w:p>
    <w:p>
      <w:r>
        <w:rPr>
          <w:b/>
          <w:u w:val="single"/>
        </w:rPr>
        <w:t>257775</w:t>
      </w:r>
    </w:p>
    <w:p>
      <w:r>
        <w:t>"it's important to me to demonstrate you can do a lot with a little" - Samy Kamkar @hackadayio #hackchat</w:t>
      </w:r>
    </w:p>
    <w:p>
      <w:r>
        <w:rPr>
          <w:b/>
          <w:u w:val="single"/>
        </w:rPr>
        <w:t>257776</w:t>
      </w:r>
    </w:p>
    <w:p>
      <w:r>
        <w:t>[Phinney Ridge] Togetic (M) (IV: 20%) until 02:04:26PM at 552 N 66th St https://t.co/ucJg0cysSm https://t.co/1glzXvKxKs</w:t>
      </w:r>
    </w:p>
    <w:p>
      <w:r>
        <w:rPr>
          <w:b/>
          <w:u w:val="single"/>
        </w:rPr>
        <w:t>257777</w:t>
      </w:r>
    </w:p>
    <w:p>
      <w:r>
        <w:t>superhero comics are basically simple. Serial storytelling makes them complex. But even complex, they remain simple in concept</w:t>
      </w:r>
    </w:p>
    <w:p>
      <w:r>
        <w:rPr>
          <w:b/>
          <w:u w:val="single"/>
        </w:rPr>
        <w:t>257778</w:t>
      </w:r>
    </w:p>
    <w:p>
      <w:r>
        <w:t>Turn visitors into #customers with professionally-developed responsive #WordPress websites https://t.co/u7UAnYZrf8</w:t>
      </w:r>
    </w:p>
    <w:p>
      <w:r>
        <w:rPr>
          <w:b/>
          <w:u w:val="single"/>
        </w:rPr>
        <w:t>257779</w:t>
      </w:r>
    </w:p>
    <w:p>
      <w:r>
        <w:t>https://t.co/1QjxNweBwO #1 FLASH News!Maclaren hat-trick steers Roar to big win https://t.co/LQUB2OcK9m https://t.co/ZXS9JLcz8w</w:t>
      </w:r>
    </w:p>
    <w:p>
      <w:r>
        <w:rPr>
          <w:b/>
          <w:u w:val="single"/>
        </w:rPr>
        <w:t>257780</w:t>
      </w:r>
    </w:p>
    <w:p>
      <w:r>
        <w:t>hostname: HOST2, date: 2017/04/02 14:02 uptime: 14:02:09 up 44 days, 15:51, 0 users, load average: 0.00, 0.00, 0.00, cpu temp: 55.6°</w:t>
      </w:r>
    </w:p>
    <w:p>
      <w:r>
        <w:rPr>
          <w:b/>
          <w:u w:val="single"/>
        </w:rPr>
        <w:t>257781</w:t>
      </w:r>
    </w:p>
    <w:p>
      <w:r>
        <w:t>@TouchOfMyHand @VABVOX @lovebud1975 How many men have you tried to insult by implying they were grandfathers, as if that were a bad thing, peewee?</w:t>
      </w:r>
    </w:p>
    <w:p>
      <w:r>
        <w:rPr>
          <w:b/>
          <w:u w:val="single"/>
        </w:rPr>
        <w:t>257782</w:t>
      </w:r>
    </w:p>
    <w:p>
      <w:r>
        <w:t>@soot1978 Those widgets on your blog any useful? We're drastically improving ours and would be grateful for any feedback...</w:t>
      </w:r>
    </w:p>
    <w:p>
      <w:r>
        <w:rPr>
          <w:b/>
          <w:u w:val="single"/>
        </w:rPr>
        <w:t>257783</w:t>
      </w:r>
    </w:p>
    <w:p>
      <w:r>
        <w:t>When u sick but u don't want to miss the test but u also don't want to go to school https://t.co/2ui1WMUOGE</w:t>
      </w:r>
    </w:p>
    <w:p>
      <w:r>
        <w:rPr>
          <w:b/>
          <w:u w:val="single"/>
        </w:rPr>
        <w:t>257784</w:t>
      </w:r>
    </w:p>
    <w:p>
      <w:r>
        <w:t>i've been watching 13 reasons why for 8 hours straight and i keep telling myself this is the last episode but i keep clicking next episode🙂</w:t>
      </w:r>
    </w:p>
    <w:p>
      <w:r>
        <w:rPr>
          <w:b/>
          <w:u w:val="single"/>
        </w:rPr>
        <w:t>257785</w:t>
      </w:r>
    </w:p>
    <w:p>
      <w:r>
        <w:t>STOP HIM BEFORE HE #KILLS again.Dark world of #blackmarket trade in human body parts. #Gritty #medical  thriller. https://t.co/XBjozWfYH0 https://t.co/uhu6iOFxZj</w:t>
      </w:r>
    </w:p>
    <w:p>
      <w:r>
        <w:rPr>
          <w:b/>
          <w:u w:val="single"/>
        </w:rPr>
        <w:t>257786</w:t>
      </w:r>
    </w:p>
    <w:p>
      <w:r>
        <w:t>All The Iron Filings Line Up Nice and Neat https://t.co/rHPDbRzCwE</w:t>
        <w:br/>
        <w:t>magnetic writing here: "publishing is not itself a Chosen One narrative"</w:t>
      </w:r>
    </w:p>
    <w:p>
      <w:r>
        <w:rPr>
          <w:b/>
          <w:u w:val="single"/>
        </w:rPr>
        <w:t>257787</w:t>
      </w:r>
    </w:p>
    <w:p>
      <w:r>
        <w:t>@dillwerner stickiest bit is in dialogue; cuz in my experience, folks in polyamorous communities really use that abbrevation allll the time.</w:t>
      </w:r>
    </w:p>
    <w:p>
      <w:r>
        <w:rPr>
          <w:b/>
          <w:u w:val="single"/>
        </w:rPr>
        <w:t>257788</w:t>
      </w:r>
    </w:p>
    <w:p>
      <w:r>
        <w:t>@nosunkcosts Alternative reading. To keep flows constant we need to keep up capital expenditures. 2/2</w:t>
      </w:r>
    </w:p>
    <w:p>
      <w:r>
        <w:rPr>
          <w:b/>
          <w:u w:val="single"/>
        </w:rPr>
        <w:t>257789</w:t>
      </w:r>
    </w:p>
    <w:p>
      <w:r>
        <w:t>Get the latest updates from Facebook, YouTube and twitter in our March social media news wrap: https://t.co/oUd77lkzoI #socialmedia</w:t>
      </w:r>
    </w:p>
    <w:p>
      <w:r>
        <w:rPr>
          <w:b/>
          <w:u w:val="single"/>
        </w:rPr>
        <w:t>257790</w:t>
      </w:r>
    </w:p>
    <w:p>
      <w:r>
        <w:t>IRONsmart is back in stock! ask your Rocky Co-op Pharmacist about it! #iron #lowiron #ironsmart... https://t.co/eJSIdbnOcZ</w:t>
      </w:r>
    </w:p>
    <w:p>
      <w:r>
        <w:rPr>
          <w:b/>
          <w:u w:val="single"/>
        </w:rPr>
        <w:t>257791</w:t>
      </w:r>
    </w:p>
    <w:p>
      <w:r>
        <w:t>Similar to a daffodil with long thin leaves. Do you know the name of this plant? Send your answer via https://t.co/0FsqWTNPa0 https://t.co/Puq9kka3XJ</w:t>
      </w:r>
    </w:p>
    <w:p>
      <w:r>
        <w:rPr>
          <w:b/>
          <w:u w:val="single"/>
        </w:rPr>
        <w:t>257792</w:t>
      </w:r>
    </w:p>
    <w:p>
      <w:r>
        <w:t>@Maltaplication @CarlBre11643028 You're funny. Well he'll be in there with Obama, Clinton, Podesta &amp;amp; others when we get to the bottom of ALL the investigations. Can't wait .</w:t>
      </w:r>
    </w:p>
    <w:p>
      <w:r>
        <w:rPr>
          <w:b/>
          <w:u w:val="single"/>
        </w:rPr>
        <w:t>257793</w:t>
      </w:r>
    </w:p>
    <w:p>
      <w:r>
        <w:t>✨ "The best thing I have ever done!" Gold Coast Breast Augmentation completed with 290cc, Teardrop Implants.... https://t.co/uQgascQn8t</w:t>
      </w:r>
    </w:p>
    <w:p>
      <w:r>
        <w:rPr>
          <w:b/>
          <w:u w:val="single"/>
        </w:rPr>
        <w:t>257794</w:t>
      </w:r>
    </w:p>
    <w:p>
      <w:r>
        <w:t>Me wondering where I went wrong for my mutual to unfollow me when we just talked yesterday so who abouta betray me next ??! https://t.co/d5sYNeLod7</w:t>
      </w:r>
    </w:p>
    <w:p>
      <w:r>
        <w:rPr>
          <w:b/>
          <w:u w:val="single"/>
        </w:rPr>
        <w:t>257795</w:t>
      </w:r>
    </w:p>
    <w:p>
      <w:r>
        <w:t>You may be licking your emotional wounds today as you replay r... More for Leo https://t.co/f6QBFCJakB</w:t>
      </w:r>
    </w:p>
    <w:p>
      <w:r>
        <w:rPr>
          <w:b/>
          <w:u w:val="single"/>
        </w:rPr>
        <w:t>257796</w:t>
      </w:r>
    </w:p>
    <w:p>
      <w:r>
        <w:t>With Stunning Moral Clarity, Wallace Global Fund Fires Firm That Endorsed Donald Trump's Kleptocracy - Slate… https://t.co/vDgZTIeJHR https://t.co/1zUiSjQV7F</w:t>
      </w:r>
    </w:p>
    <w:p>
      <w:r>
        <w:rPr>
          <w:b/>
          <w:u w:val="single"/>
        </w:rPr>
        <w:t>257797</w:t>
      </w:r>
    </w:p>
    <w:p>
      <w:r>
        <w:t>I just entered to win a $20 #Amazon eGiftcard to celebrate the release of HARD TO PROTECT #IncyBlack #BlackOpsHeroes https://t.co/vR2SvfrXEM</w:t>
      </w:r>
    </w:p>
    <w:p>
      <w:r>
        <w:rPr>
          <w:b/>
          <w:u w:val="single"/>
        </w:rPr>
        <w:t>257798</w:t>
      </w:r>
    </w:p>
    <w:p>
      <w:r>
        <w:t xml:space="preserve">you know when the party was lit when the next day your friend texted you "have you seen my bra?" </w:t>
        <w:br/>
        <w:br/>
        <w:t>😂😂😂😂😂😂😂😂😂😂😂</w:t>
      </w:r>
    </w:p>
    <w:p>
      <w:r>
        <w:rPr>
          <w:b/>
          <w:u w:val="single"/>
        </w:rPr>
        <w:t>257799</w:t>
      </w:r>
    </w:p>
    <w:p>
      <w:r>
        <w:t>Clear One Radio - YATTA THE MOGAL SHOW LIVE  H001 https://t.co/UrTaWEY3xH   #Listen   #clearoneradio</w:t>
      </w:r>
    </w:p>
    <w:p>
      <w:r>
        <w:rPr>
          <w:b/>
          <w:u w:val="single"/>
        </w:rPr>
        <w:t>257800</w:t>
      </w:r>
    </w:p>
    <w:p>
      <w:r>
        <w:t>@HatchMason @MLanders7 @asvpgoat @theerealAdam Dude that's even worse. Y'all got the cash, we are relying on rick Scott for ours lmao</w:t>
      </w:r>
    </w:p>
    <w:p>
      <w:r>
        <w:rPr>
          <w:b/>
          <w:u w:val="single"/>
        </w:rPr>
        <w:t>257801</w:t>
      </w:r>
    </w:p>
    <w:p>
      <w:r>
        <w:t>Alec Baldwin might call it quits on President Trump impersonation https://t.co/GGgR2et4hk https://t.co/n4DV37LOIp</w:t>
      </w:r>
    </w:p>
    <w:p>
      <w:r>
        <w:rPr>
          <w:b/>
          <w:u w:val="single"/>
        </w:rPr>
        <w:t>257802</w:t>
      </w:r>
    </w:p>
    <w:p>
      <w:r>
        <w:t>@eujakf @jeremycorbyn Every working gov needs effective OPP. Not a sound bite because the didn't fact check. Labour used to be spot on on this sort of thing</w:t>
      </w:r>
    </w:p>
    <w:p>
      <w:r>
        <w:rPr>
          <w:b/>
          <w:u w:val="single"/>
        </w:rPr>
        <w:t>257803</w:t>
      </w:r>
    </w:p>
    <w:p>
      <w:r>
        <w:t>My paperback copy of Pride and Prejudice, Milo Ice cream and Elvis..... It's a good Saturday night in.</w:t>
      </w:r>
    </w:p>
    <w:p>
      <w:r>
        <w:rPr>
          <w:b/>
          <w:u w:val="single"/>
        </w:rPr>
        <w:t>257804</w:t>
      </w:r>
    </w:p>
    <w:p>
      <w:r>
        <w:t>First father and daughter travel. It was fun and hard at the same time travelling with a baby. I… https://t.co/2KWKDcKugi</w:t>
      </w:r>
    </w:p>
    <w:p>
      <w:r>
        <w:rPr>
          <w:b/>
          <w:u w:val="single"/>
        </w:rPr>
        <w:t>257805</w:t>
      </w:r>
    </w:p>
    <w:p>
      <w:r>
        <w:t>Interview with Pawel Sala, Co-Founder &amp;amp; MD – @Fresh_Mail. Catch his insights on #martech, #AI &amp;amp; #digitalcampaigns. https://t.co/og4nIx2p6D https://t.co/VGsQIqO9ZE</w:t>
      </w:r>
    </w:p>
    <w:p>
      <w:r>
        <w:rPr>
          <w:b/>
          <w:u w:val="single"/>
        </w:rPr>
        <w:t>257806</w:t>
      </w:r>
    </w:p>
    <w:p>
      <w:r>
        <w:t>In the news: More than 1/3 of UK businesses lack adequate strategy to prevent #cyberattack https://t.co/qcxYvtSQ84 Contact Claritas for help</w:t>
      </w:r>
    </w:p>
    <w:p>
      <w:r>
        <w:rPr>
          <w:b/>
          <w:u w:val="single"/>
        </w:rPr>
        <w:t>257807</w:t>
      </w:r>
    </w:p>
    <w:p>
      <w:r>
        <w:t>Did I just leave work early because I want to go home and watch @13ReasonsWhy curled up in bed? Yes I did.</w:t>
      </w:r>
    </w:p>
    <w:p>
      <w:r>
        <w:rPr>
          <w:b/>
          <w:u w:val="single"/>
        </w:rPr>
        <w:t>257808</w:t>
      </w:r>
    </w:p>
    <w:p>
      <w:r>
        <w:t>@AceBlazewing Yeah that is kinda surprising how this far into the show they never bothered to bring it up</w:t>
      </w:r>
    </w:p>
    <w:p>
      <w:r>
        <w:rPr>
          <w:b/>
          <w:u w:val="single"/>
        </w:rPr>
        <w:t>257809</w:t>
      </w:r>
    </w:p>
    <w:p>
      <w:r>
        <w:t>Can you think fast on your feet and come up with witty replies?  I do it all the time.  Unfortunately when said... https://t.co/3kdWLU9OMv</w:t>
      </w:r>
    </w:p>
    <w:p>
      <w:r>
        <w:rPr>
          <w:b/>
          <w:u w:val="single"/>
        </w:rPr>
        <w:t>257810</w:t>
      </w:r>
    </w:p>
    <w:p>
      <w:r>
        <w:t>ATTN: BEER LOVERS Giveaway for a chance to win  "Around-the-World-in-80-Beers" Map.  UNIQUE, FUN GIFT!!!! https://t.co/nopaq5gzmu #giveaway</w:t>
      </w:r>
    </w:p>
    <w:p>
      <w:r>
        <w:rPr>
          <w:b/>
          <w:u w:val="single"/>
        </w:rPr>
        <w:t>257811</w:t>
      </w:r>
    </w:p>
    <w:p>
      <w:r>
        <w:t>New Roscommon group condemns proposed plans to change drink driving laws</w:t>
        <w:br/>
        <w:t>https://t.co/vCRaUDwr5Y https://t.co/QKiOoxbPaN</w:t>
      </w:r>
    </w:p>
    <w:p>
      <w:r>
        <w:rPr>
          <w:b/>
          <w:u w:val="single"/>
        </w:rPr>
        <w:t>257812</w:t>
      </w:r>
    </w:p>
    <w:p>
      <w:r>
        <w:t>Phil Labonte Received 'Nothing But Love' From Five Finger Death Punch Fans When Filling in For Ivan Moody https://t.co/KGdHDJI9ty</w:t>
      </w:r>
    </w:p>
    <w:p>
      <w:r>
        <w:rPr>
          <w:b/>
          <w:u w:val="single"/>
        </w:rPr>
        <w:t>257813</w:t>
      </w:r>
    </w:p>
    <w:p>
      <w:r>
        <w:t>Hillary wasn't necessarily a good choice. I wouldn't have picked her as the first woman candidate, too much negative feeling about her. 1/ https://t.co/XYBuwU81Ff</w:t>
      </w:r>
    </w:p>
    <w:p>
      <w:r>
        <w:rPr>
          <w:b/>
          <w:u w:val="single"/>
        </w:rPr>
        <w:t>257814</w:t>
      </w:r>
    </w:p>
    <w:p>
      <w:r>
        <w:t>@Jahanavi_ Hi! Please allow me to get this checked, will connect with u to assist. Thank you, Prabhjot</w:t>
      </w:r>
    </w:p>
    <w:p>
      <w:r>
        <w:rPr>
          <w:b/>
          <w:u w:val="single"/>
        </w:rPr>
        <w:t>257815</w:t>
      </w:r>
    </w:p>
    <w:p>
      <w:r>
        <w:t>I’m the 132695th person in the entire world to beat the Student pack in WordBrain! #WordBrain #words</w:t>
      </w:r>
    </w:p>
    <w:p>
      <w:r>
        <w:rPr>
          <w:b/>
          <w:u w:val="single"/>
        </w:rPr>
        <w:t>257816</w:t>
      </w:r>
    </w:p>
    <w:p>
      <w:r>
        <w:t>when people you work with get mad because they do the wrong thing and then get in trouble for it 🤷🏻‍♀️🤷🏻‍♀️🤷🏻‍♀️</w:t>
      </w:r>
    </w:p>
    <w:p>
      <w:r>
        <w:rPr>
          <w:b/>
          <w:u w:val="single"/>
        </w:rPr>
        <w:t>257817</w:t>
      </w:r>
    </w:p>
    <w:p>
      <w:r>
        <w:t>Didn't ROBLOX say players would be banned if they hate on the true colors group?? Yet everyone is hating on it lmao??</w:t>
      </w:r>
    </w:p>
    <w:p>
      <w:r>
        <w:rPr>
          <w:b/>
          <w:u w:val="single"/>
        </w:rPr>
        <w:t>257818</w:t>
      </w:r>
    </w:p>
    <w:p>
      <w:r>
        <w:t>New additive allows two most common plastics to be recycled together https://t.co/6FK6zqDN4U https://t.co/SHSv8SK8z1</w:t>
      </w:r>
    </w:p>
    <w:p>
      <w:r>
        <w:rPr>
          <w:b/>
          <w:u w:val="single"/>
        </w:rPr>
        <w:t>257819</w:t>
      </w:r>
    </w:p>
    <w:p>
      <w:r>
        <w:t>Buying black jelly beans for my kids... In case they're cutting up and need a "chill pill". They hate them. 🙊</w:t>
      </w:r>
    </w:p>
    <w:p>
      <w:r>
        <w:rPr>
          <w:b/>
          <w:u w:val="single"/>
        </w:rPr>
        <w:t>257820</w:t>
      </w:r>
    </w:p>
    <w:p>
      <w:r>
        <w:t>@SaneletheGreat @VintageAntoine7 @Juanderooney wages have never exceeded 50% of turnover either and they've dropped in total and proportion</w:t>
      </w:r>
    </w:p>
    <w:p>
      <w:r>
        <w:rPr>
          <w:b/>
          <w:u w:val="single"/>
        </w:rPr>
        <w:t>257821</w:t>
      </w:r>
    </w:p>
    <w:p>
      <w:r>
        <w:t>@jdizzlelizzle I've got three lined up, but the players are still having trouble settling their hash with the initial big bad. https://t.co/wkzXVWsMOr</w:t>
      </w:r>
    </w:p>
    <w:p>
      <w:r>
        <w:rPr>
          <w:b/>
          <w:u w:val="single"/>
        </w:rPr>
        <w:t>257822</w:t>
      </w:r>
    </w:p>
    <w:p>
      <w:r>
        <w:t>@adegiorgioPE @ABandAssociates Awesome. I'd love to see the #PEChat world collide with the #GlobalEdChat for an evening.</w:t>
      </w:r>
    </w:p>
    <w:p>
      <w:r>
        <w:rPr>
          <w:b/>
          <w:u w:val="single"/>
        </w:rPr>
        <w:t>257823</w:t>
      </w:r>
    </w:p>
    <w:p>
      <w:r>
        <w:t>"I have a dream that my four little children will one day live in a nation where they will not be judge by the color of their skin...</w:t>
      </w:r>
    </w:p>
    <w:p>
      <w:r>
        <w:rPr>
          <w:b/>
          <w:u w:val="single"/>
        </w:rPr>
        <w:t>257824</w:t>
      </w:r>
    </w:p>
    <w:p>
      <w:r>
        <w:t>Kelly Sikorsky, GOTR participant and Founder of Travel with Care Northwest Arkansas speaking at the 6th annual #GirlsOnTheRun luncheon. 👟 https://t.co/58fBoqKkGP</w:t>
      </w:r>
    </w:p>
    <w:p>
      <w:r>
        <w:rPr>
          <w:b/>
          <w:u w:val="single"/>
        </w:rPr>
        <w:t>257825</w:t>
      </w:r>
    </w:p>
    <w:p>
      <w:r>
        <w:t>Art Fair #saatchigallery #artauction Exhibition possibility for talented artists with famous gallery https://t.co/KIRvpQe3vg</w:t>
      </w:r>
    </w:p>
    <w:p>
      <w:r>
        <w:rPr>
          <w:b/>
          <w:u w:val="single"/>
        </w:rPr>
        <w:t>257826</w:t>
      </w:r>
    </w:p>
    <w:p>
      <w:r>
        <w:t>Not sure if these provision I'm eating are either good or bad....but I've eaten yam yesterday and cassava today, 'country living'?</w:t>
      </w:r>
    </w:p>
    <w:p>
      <w:r>
        <w:rPr>
          <w:b/>
          <w:u w:val="single"/>
        </w:rPr>
        <w:t>257827</w:t>
      </w:r>
    </w:p>
    <w:p>
      <w:r>
        <w:t>C is for "Coconut" (2017) #atozchallenge @AprilA2Z #atozchallenge2017 https://t.co/fBnEpupWLI via @simplymarquessa</w:t>
      </w:r>
    </w:p>
    <w:p>
      <w:r>
        <w:rPr>
          <w:b/>
          <w:u w:val="single"/>
        </w:rPr>
        <w:t>257828</w:t>
      </w:r>
    </w:p>
    <w:p>
      <w:r>
        <w:t>Because the Chicago soccer media has atrophied to the point where there's almost no one left? #owningtheconversation #cf97 https://t.co/6rROecpc8w</w:t>
      </w:r>
    </w:p>
    <w:p>
      <w:r>
        <w:rPr>
          <w:b/>
          <w:u w:val="single"/>
        </w:rPr>
        <w:t>257829</w:t>
      </w:r>
    </w:p>
    <w:p>
      <w:r>
        <w:t>Could a new Florida facilities funding plan cause some charter schools to receive less money? https://t.co/oAsMYNJNgT</w:t>
      </w:r>
    </w:p>
    <w:p>
      <w:r>
        <w:rPr>
          <w:b/>
          <w:u w:val="single"/>
        </w:rPr>
        <w:t>257830</w:t>
      </w:r>
    </w:p>
    <w:p>
      <w:r>
        <w:t>Head's up #spoonie pay pal's, go fund me's &amp;amp; amazon beggers. Over 30 yrs corp law. I know how to find you. F off or will report u to IRS. https://t.co/wFL1xPlXPG</w:t>
      </w:r>
    </w:p>
    <w:p>
      <w:r>
        <w:rPr>
          <w:b/>
          <w:u w:val="single"/>
        </w:rPr>
        <w:t>257831</w:t>
      </w:r>
    </w:p>
    <w:p>
      <w:r>
        <w:t>Thinking about your place in the outer world is more of a ment... More for Libra https://t.co/v73vZ6PsCT</w:t>
      </w:r>
    </w:p>
    <w:p>
      <w:r>
        <w:rPr>
          <w:b/>
          <w:u w:val="single"/>
        </w:rPr>
        <w:t>257832</w:t>
      </w:r>
    </w:p>
    <w:p>
      <w:r>
        <w:t>Pinckney Retreat is situated just minutes from downtown Beaufort! There's countless sights and sounds to... https://t.co/fI7GbT2oKB</w:t>
      </w:r>
    </w:p>
    <w:p>
      <w:r>
        <w:rPr>
          <w:b/>
          <w:u w:val="single"/>
        </w:rPr>
        <w:t>257833</w:t>
      </w:r>
    </w:p>
    <w:p>
      <w:r>
        <w:t>^Lesbian Chronicle: Late at the Office part 1 - she ran her hands over Mariam's breasts https://t.co/QFpb3MCRMi</w:t>
      </w:r>
    </w:p>
    <w:p>
      <w:r>
        <w:rPr>
          <w:b/>
          <w:u w:val="single"/>
        </w:rPr>
        <w:t>257834</w:t>
      </w:r>
    </w:p>
    <w:p>
      <w:r>
        <w:t>@MrLewis585 Seeded watermelons are available during the summer months; the grapes were discontinued due to very slow sales.</w:t>
      </w:r>
    </w:p>
    <w:p>
      <w:r>
        <w:rPr>
          <w:b/>
          <w:u w:val="single"/>
        </w:rPr>
        <w:t>257835</w:t>
      </w:r>
    </w:p>
    <w:p>
      <w:r>
        <w:t>I won at Seoul stage with 150 points! Challenge me now![https://t.co/zBbZsUEPgN] #Bowling_King https://t.co/ICrdl4nU2m</w:t>
      </w:r>
    </w:p>
    <w:p>
      <w:r>
        <w:rPr>
          <w:b/>
          <w:u w:val="single"/>
        </w:rPr>
        <w:t>257836</w:t>
      </w:r>
    </w:p>
    <w:p>
      <w:r>
        <w:t>@Drebae_ @shellywelly53 @boohooUSA @HK_Cosmetics @Maybelline @tartecosmetics @ColourPopCo Coming from someone who does makeup this guy is just clearly a makeup whore! I give credit where it is due, however not when it's done wrong</w:t>
      </w:r>
    </w:p>
    <w:p>
      <w:r>
        <w:rPr>
          <w:b/>
          <w:u w:val="single"/>
        </w:rPr>
        <w:t>257837</w:t>
      </w:r>
    </w:p>
    <w:p>
      <w:r>
        <w:t>Well they can remove the tattoo but they cannot remove their records and history...unless Obozo was still in office. https://t.co/PWT9QrosTt</w:t>
      </w:r>
    </w:p>
    <w:p>
      <w:r>
        <w:rPr>
          <w:b/>
          <w:u w:val="single"/>
        </w:rPr>
        <w:t>257838</w:t>
      </w:r>
    </w:p>
    <w:p>
      <w:r>
        <w:t>Italian white truffles are known for its rich and earthy flavors that lends a distinctive experience to the... https://t.co/tv3xmK2XhJ</w:t>
      </w:r>
    </w:p>
    <w:p>
      <w:r>
        <w:rPr>
          <w:b/>
          <w:u w:val="single"/>
        </w:rPr>
        <w:t>257839</w:t>
      </w:r>
    </w:p>
    <w:p>
      <w:r>
        <w:t xml:space="preserve">@I_AM_EGROCK Omg. XD </w:t>
        <w:br/>
        <w:br/>
        <w:t>Yes. I use Facebook but I don't use it alot. I just checked  in then get off of it.</w:t>
      </w:r>
    </w:p>
    <w:p>
      <w:r>
        <w:rPr>
          <w:b/>
          <w:u w:val="single"/>
        </w:rPr>
        <w:t>257840</w:t>
      </w:r>
    </w:p>
    <w:p>
      <w:r>
        <w:t>@soloness though I think these days it’s all done digitally anyway, so the other kids don’t even know who gets free meals</w:t>
      </w:r>
    </w:p>
    <w:p>
      <w:r>
        <w:rPr>
          <w:b/>
          <w:u w:val="single"/>
        </w:rPr>
        <w:t>257841</w:t>
      </w:r>
    </w:p>
    <w:p>
      <w:r>
        <w:t>Lololol, yo people like this are so absurd. Might just follow for the laughs. https://t.co/RYiUxs3L52</w:t>
      </w:r>
    </w:p>
    <w:p>
      <w:r>
        <w:rPr>
          <w:b/>
          <w:u w:val="single"/>
        </w:rPr>
        <w:t>257842</w:t>
      </w:r>
    </w:p>
    <w:p>
      <w:r>
        <w:t>men when kendrick says "show me something natural like ass with the stretch mark" VS when men actually see stretch marks #Humble https://t.co/jjUADiViSs</w:t>
      </w:r>
    </w:p>
    <w:p>
      <w:r>
        <w:rPr>
          <w:b/>
          <w:u w:val="single"/>
        </w:rPr>
        <w:t>257843</w:t>
      </w:r>
    </w:p>
    <w:p>
      <w:r>
        <w:t>@Faestnung @Xetiel But why? Heaven is a place on earth (like literally XD). #ImSorryImLikeThis (Not really).</w:t>
      </w:r>
    </w:p>
    <w:p>
      <w:r>
        <w:rPr>
          <w:b/>
          <w:u w:val="single"/>
        </w:rPr>
        <w:t>257844</w:t>
      </w:r>
    </w:p>
    <w:p>
      <w:r>
        <w:t>@MrMuselk At least your smart enough now to get scammed unlike me. Rip aussie rocket launcher you will be missed.</w:t>
      </w:r>
    </w:p>
    <w:p>
      <w:r>
        <w:rPr>
          <w:b/>
          <w:u w:val="single"/>
        </w:rPr>
        <w:t>257845</w:t>
      </w:r>
    </w:p>
    <w:p>
      <w:r>
        <w:t>Komsel today</w:t>
        <w:br/>
        <w:t>With the akka gengs</w:t>
        <w:br/>
        <w:t xml:space="preserve">#ymc </w:t>
        <w:br/>
        <w:t xml:space="preserve">#salambaper </w:t>
        <w:br/>
        <w:t>We are never stop to learn until the ends of… https://t.co/54uViR2PXl</w:t>
      </w:r>
    </w:p>
    <w:p>
      <w:r>
        <w:rPr>
          <w:b/>
          <w:u w:val="single"/>
        </w:rPr>
        <w:t>257846</w:t>
      </w:r>
    </w:p>
    <w:p>
      <w:r>
        <w:t>Do you follow @shemightbe__ yet? We post daily! Check out the latest article: I Like My Pants Past My Bellybutton:… https://t.co/6rsMnCVfJt</w:t>
      </w:r>
    </w:p>
    <w:p>
      <w:r>
        <w:rPr>
          <w:b/>
          <w:u w:val="single"/>
        </w:rPr>
        <w:t>257847</w:t>
      </w:r>
    </w:p>
    <w:p>
      <w:r>
        <w:t>You are reaching Canadian puberty. You are probably noticing some changes in your body. For instance, when you fart your dick gets hard.</w:t>
      </w:r>
    </w:p>
    <w:p>
      <w:r>
        <w:rPr>
          <w:b/>
          <w:u w:val="single"/>
        </w:rPr>
        <w:t>257848</w:t>
      </w:r>
    </w:p>
    <w:p>
      <w:r>
        <w:t>I've just watched episode S02E05 of Vikings! #vikings  https://t.co/jvUBPd8UZP https://t.co/UYR7OhmSPA</w:t>
      </w:r>
    </w:p>
    <w:p>
      <w:r>
        <w:rPr>
          <w:b/>
          <w:u w:val="single"/>
        </w:rPr>
        <w:t>257849</w:t>
      </w:r>
    </w:p>
    <w:p>
      <w:r>
        <w:t>Loved watching the March Madness Championship game with Rodney. What a game!  Congratulations North Carolina.</w:t>
      </w:r>
    </w:p>
    <w:p>
      <w:r>
        <w:rPr>
          <w:b/>
          <w:u w:val="single"/>
        </w:rPr>
        <w:t>257850</w:t>
      </w:r>
    </w:p>
    <w:p>
      <w:r>
        <w:t>#PRICEISRIGHT HI FROM ATX LOVE THIS SHOW MISS MY MOM SO MUCH WE WOULD WATCH IT WHEN I WAS A LITTLE GIRL</w:t>
      </w:r>
    </w:p>
    <w:p>
      <w:r>
        <w:rPr>
          <w:b/>
          <w:u w:val="single"/>
        </w:rPr>
        <w:t>257851</w:t>
      </w:r>
    </w:p>
    <w:p>
      <w:r>
        <w:t>#Smallbiz  Marketing  #Support -Is my Passion  #promobine @6odlikeRTs @BirdyRTs  v27; https://t.co/S7ILiJ0xLX</w:t>
      </w:r>
    </w:p>
    <w:p>
      <w:r>
        <w:rPr>
          <w:b/>
          <w:u w:val="single"/>
        </w:rPr>
        <w:t>257852</w:t>
      </w:r>
    </w:p>
    <w:p>
      <w:r>
        <w:t>Check out Big Block director, Jonathan Zames’ fun work for att to cure those #Monday… https://t.co/njjXNJtdjU</w:t>
      </w:r>
    </w:p>
    <w:p>
      <w:r>
        <w:rPr>
          <w:b/>
          <w:u w:val="single"/>
        </w:rPr>
        <w:t>257853</w:t>
      </w:r>
    </w:p>
    <w:p>
      <w:r>
        <w:t>New Lady Wedding Dress Swallowtail Boned Corset ZIP&amp;amp;LACE Gothic Top Steampunk US https://t.co/OWb8OVDhMM https://t.co/Ew4ZMpHfUH</w:t>
      </w:r>
    </w:p>
    <w:p>
      <w:r>
        <w:rPr>
          <w:b/>
          <w:u w:val="single"/>
        </w:rPr>
        <w:t>257854</w:t>
      </w:r>
    </w:p>
    <w:p>
      <w:r>
        <w:t>Everything seems simple enough until someone close to you deci... More for Capricorn https://t.co/1gkMhDhKGo</w:t>
      </w:r>
    </w:p>
    <w:p>
      <w:r>
        <w:rPr>
          <w:b/>
          <w:u w:val="single"/>
        </w:rPr>
        <w:t>257855</w:t>
      </w:r>
    </w:p>
    <w:p>
      <w:r>
        <w:t>Found a Transponder Snail!</w:t>
        <w:br/>
        <w:t>Candid shots of the Straw Hats on their new ship!</w:t>
        <w:br/>
        <w:t>https://t.co/5PwbXAeyap #TreCru https://t.co/RFm6HWujuD</w:t>
      </w:r>
    </w:p>
    <w:p>
      <w:r>
        <w:rPr>
          <w:b/>
          <w:u w:val="single"/>
        </w:rPr>
        <w:t>257856</w:t>
      </w:r>
    </w:p>
    <w:p>
      <w:r>
        <w:t>#Dundee &amp;gt; | https://t.co/jdRbuolK1X Interview: Sharleen Spiteri ...Hall, 23 September; Dundee, Caird Hall, 24 September and Inverness...</w:t>
      </w:r>
    </w:p>
    <w:p>
      <w:r>
        <w:rPr>
          <w:b/>
          <w:u w:val="single"/>
        </w:rPr>
        <w:t>257857</w:t>
      </w:r>
    </w:p>
    <w:p>
      <w:r>
        <w:t>.@CMLGonzalez announces $1m legal defense fund for immigrant families in Seattle. https://t.co/mTPGbDm3LG</w:t>
      </w:r>
    </w:p>
    <w:p>
      <w:r>
        <w:rPr>
          <w:b/>
          <w:u w:val="single"/>
        </w:rPr>
        <w:t>257858</w:t>
      </w:r>
    </w:p>
    <w:p>
      <w:r>
        <w:t>HAPPY BIRTHDAY @ness_contreras !🎉 thanks for being the og since freshman year! https://t.co/fO2adLkAZv</w:t>
      </w:r>
    </w:p>
    <w:p>
      <w:r>
        <w:rPr>
          <w:b/>
          <w:u w:val="single"/>
        </w:rPr>
        <w:t>257859</w:t>
      </w:r>
    </w:p>
    <w:p>
      <w:r>
        <w:t>Why would any Pompey fan want to attend an end of season dinner where a fat scummer is the guest speaker?  https://t.co/e8IaDPvHyn</w:t>
      </w:r>
    </w:p>
    <w:p>
      <w:r>
        <w:rPr>
          <w:b/>
          <w:u w:val="single"/>
        </w:rPr>
        <w:t>257860</w:t>
      </w:r>
    </w:p>
    <w:p>
      <w:r>
        <w:t>@AtlWrika01 @RhiannonCylee77 @BigDaddyCane420 @BossLadyRaeRae @grewvsteve @ERIIC419 @ChrissysRants @crazybatmanfan @funphonerobin @mrdraw_dnb Oops my hand ✋ slipped 😂😂😂 https://t.co/b1A3bEn4We</w:t>
      </w:r>
    </w:p>
    <w:p>
      <w:r>
        <w:rPr>
          <w:b/>
          <w:u w:val="single"/>
        </w:rPr>
        <w:t>257861</w:t>
      </w:r>
    </w:p>
    <w:p>
      <w:r>
        <w:t>Watch lesbian movie: https://t.co/evOTm6ISPY</w:t>
        <w:br/>
        <w:t>Rebecca Bardoux's son isn't home at the moment https://t.co/Yfo3tIJdtA</w:t>
      </w:r>
    </w:p>
    <w:p>
      <w:r>
        <w:rPr>
          <w:b/>
          <w:u w:val="single"/>
        </w:rPr>
        <w:t>257862</w:t>
      </w:r>
    </w:p>
    <w:p>
      <w:r>
        <w:t>Finished Cycle with #cyclemeter, on ! Bienne Lake route, time 1:42:26, distance 41.65 km, behind median ride 1:30.</w:t>
      </w:r>
    </w:p>
    <w:p>
      <w:r>
        <w:rPr>
          <w:b/>
          <w:u w:val="single"/>
        </w:rPr>
        <w:t>257863</w:t>
      </w:r>
    </w:p>
    <w:p>
      <w:r>
        <w:t xml:space="preserve">Tristam didn't quite understand why he was doing this but he found he liked it too much. </w:t>
        <w:br/>
        <w:t>He deepened the kiss slowly and strong  + https://t.co/PvXtC7AvPe</w:t>
      </w:r>
    </w:p>
    <w:p>
      <w:r>
        <w:rPr>
          <w:b/>
          <w:u w:val="single"/>
        </w:rPr>
        <w:t>257864</w:t>
      </w:r>
    </w:p>
    <w:p>
      <w:r>
        <w:t>All these CN layag moments on my birthday! What a great gift! Thank you parents Love you both! @CoraleenWaddell @mata_tanner</w:t>
      </w:r>
    </w:p>
    <w:p>
      <w:r>
        <w:rPr>
          <w:b/>
          <w:u w:val="single"/>
        </w:rPr>
        <w:t>257865</w:t>
      </w:r>
    </w:p>
    <w:p>
      <w:r>
        <w:t>Dionne Warwick TV SHOW / My Cushion!</w:t>
        <w:br/>
        <w:t>Dionne Warwick SOLID GOLD Show / My Cushion!</w:t>
        <w:br/>
        <w:t>Whitney Houston REST-IN-PEACE!... https://t.co/wFkKOT0cBG</w:t>
      </w:r>
    </w:p>
    <w:p>
      <w:r>
        <w:rPr>
          <w:b/>
          <w:u w:val="single"/>
        </w:rPr>
        <w:t>257866</w:t>
      </w:r>
    </w:p>
    <w:p>
      <w:r>
        <w:t>New post: Analysis: The biggest question about attacking Assad is: What comes next? https://t.co/E4ZveMxuHZ</w:t>
      </w:r>
    </w:p>
    <w:p>
      <w:r>
        <w:rPr>
          <w:b/>
          <w:u w:val="single"/>
        </w:rPr>
        <w:t>257867</w:t>
      </w:r>
    </w:p>
    <w:p>
      <w:r>
        <w:t>Ford recalls F-250 pickups that could roll while in park https://t.co/csCtHUMF3X https://t.co/YzQs7WymUT</w:t>
      </w:r>
    </w:p>
    <w:p>
      <w:r>
        <w:rPr>
          <w:b/>
          <w:u w:val="single"/>
        </w:rPr>
        <w:t>257868</w:t>
      </w:r>
    </w:p>
    <w:p>
      <w:r>
        <w:t>Drink as much as you like love..~ Let my body service you in every way possible..~💕 https://t.co/xeRuZP9Zx9</w:t>
      </w:r>
    </w:p>
    <w:p>
      <w:r>
        <w:rPr>
          <w:b/>
          <w:u w:val="single"/>
        </w:rPr>
        <w:t>257869</w:t>
      </w:r>
    </w:p>
    <w:p>
      <w:r>
        <w:t>Engineering Company Fined After Falls From Elevated Platforms Injure Two Workers -An aircraft engineering company... https://t.co/wU6dwTalLG</w:t>
      </w:r>
    </w:p>
    <w:p>
      <w:r>
        <w:rPr>
          <w:b/>
          <w:u w:val="single"/>
        </w:rPr>
        <w:t>257870</w:t>
      </w:r>
    </w:p>
    <w:p>
      <w:r>
        <w:t>@farrisbaba Plus endless opposition/threats/fear? Hard to say how they may get to him as I assume FDR or Bernanke. Belief vs Actions</w:t>
      </w:r>
    </w:p>
    <w:p>
      <w:r>
        <w:rPr>
          <w:b/>
          <w:u w:val="single"/>
        </w:rPr>
        <w:t>257871</w:t>
      </w:r>
    </w:p>
    <w:p>
      <w:r>
        <w:t>djt really doesn't try very hard to make a good image for himself-just angroy orange idiot https://t.co/YcLUpPfWSK</w:t>
      </w:r>
    </w:p>
    <w:p>
      <w:r>
        <w:rPr>
          <w:b/>
          <w:u w:val="single"/>
        </w:rPr>
        <w:t>257872</w:t>
      </w:r>
    </w:p>
    <w:p>
      <w:r>
        <w:t>Thinking about your place in the outer world is more of a ment... More for Libra https://t.co/MkNc8up4TO</w:t>
      </w:r>
    </w:p>
    <w:p>
      <w:r>
        <w:rPr>
          <w:b/>
          <w:u w:val="single"/>
        </w:rPr>
        <w:t>257873</w:t>
      </w:r>
    </w:p>
    <w:p>
      <w:r>
        <w:t>@HariSeldon1629 Sending cwtches and a picture of the fishing tang at the bottom of my garden, https://t.co/swHaUxMsgu</w:t>
      </w:r>
    </w:p>
    <w:p>
      <w:r>
        <w:rPr>
          <w:b/>
          <w:u w:val="single"/>
        </w:rPr>
        <w:t>257874</w:t>
      </w:r>
    </w:p>
    <w:p>
      <w:r>
        <w:t>A new favorite: Wyldefire - Nobody Knows (Original Mix) by @WyldeFire_ https://t.co/GOMh9heYFA on #SoundCloud</w:t>
      </w:r>
    </w:p>
    <w:p>
      <w:r>
        <w:rPr>
          <w:b/>
          <w:u w:val="single"/>
        </w:rPr>
        <w:t>257875</w:t>
      </w:r>
    </w:p>
    <w:p>
      <w:r>
        <w:t>@KlausIohannis @IntlCrimCourt @larsloekke @POTUS @AstroAcaba @Astro_Ricky @AstroHague @AstroSerenawhy that much system, that want even seed of education</w:t>
      </w:r>
    </w:p>
    <w:p>
      <w:r>
        <w:rPr>
          <w:b/>
          <w:u w:val="single"/>
        </w:rPr>
        <w:t>257876</w:t>
      </w:r>
    </w:p>
    <w:p>
      <w:r>
        <w:t>Graco Diaper Bag Green Duffle Shoulder Bag Purse Tote w/Changing Pad https://t.co/O0DaVI8apc https://t.co/wrsyRklFHv</w:t>
      </w:r>
    </w:p>
    <w:p>
      <w:r>
        <w:rPr>
          <w:b/>
          <w:u w:val="single"/>
        </w:rPr>
        <w:t>257877</w:t>
      </w:r>
    </w:p>
    <w:p>
      <w:r>
        <w:t>@airfly17 Hello, Alvin. The #Footaction store will be opening tomorrow, Friday the 7th of April at 7:45 AM. Thanks.</w:t>
      </w:r>
    </w:p>
    <w:p>
      <w:r>
        <w:rPr>
          <w:b/>
          <w:u w:val="single"/>
        </w:rPr>
        <w:t>257878</w:t>
      </w:r>
    </w:p>
    <w:p>
      <w:r>
        <w:t>@PixelDestroyer you better do dude, my uncle died because of that shit last year and trust me throat's cancer is really bad</w:t>
      </w:r>
    </w:p>
    <w:p>
      <w:r>
        <w:rPr>
          <w:b/>
          <w:u w:val="single"/>
        </w:rPr>
        <w:t>257879</w:t>
      </w:r>
    </w:p>
    <w:p>
      <w:r>
        <w:t>@SociallyAckward lmao my mouth was ready to say yes let's do it but she was trying to cut too much for $150 like make it $200 and we got a deal</w:t>
      </w:r>
    </w:p>
    <w:p>
      <w:r>
        <w:rPr>
          <w:b/>
          <w:u w:val="single"/>
        </w:rPr>
        <w:t>257880</w:t>
      </w:r>
    </w:p>
    <w:p>
      <w:r>
        <w:t xml:space="preserve">Have sore fingers from reloading your magazines? </w:t>
        <w:br/>
        <w:t>RAE SPeedloader https://t.co/3CT71nYSnm https://t.co/mug0qlbRw1</w:t>
      </w:r>
    </w:p>
    <w:p>
      <w:r>
        <w:rPr>
          <w:b/>
          <w:u w:val="single"/>
        </w:rPr>
        <w:t>257881</w:t>
      </w:r>
    </w:p>
    <w:p>
      <w:r>
        <w:t>Retweeted Godswill leles (@Lelescog):</w:t>
        <w:br/>
        <w:br/>
        <w:t>@Nigel_Farage @antonioguterres if Britain is so poised to leave the EU,why... https://t.co/ihDsuTN33x</w:t>
      </w:r>
    </w:p>
    <w:p>
      <w:r>
        <w:rPr>
          <w:b/>
          <w:u w:val="single"/>
        </w:rPr>
        <w:t>257882</w:t>
      </w:r>
    </w:p>
    <w:p>
      <w:r>
        <w:t>@josecg96 @ReversingASD @FockerRN529 @jumbotron74 @rejialex7 @Mom_intha_Raw Sorry Josec, need to elect better leaders.</w:t>
      </w:r>
    </w:p>
    <w:p>
      <w:r>
        <w:rPr>
          <w:b/>
          <w:u w:val="single"/>
        </w:rPr>
        <w:t>257883</w:t>
      </w:r>
    </w:p>
    <w:p>
      <w:r>
        <w:t>https://t.co/KVGojbUDTb … … … … … COMPETITION TIME!</w:t>
        <w:br/>
        <w:br/>
        <w:t>LIKE our Facebook Page &amp;amp; SHARE the post and you could win the Grand Sleigh Double Bed https://t.co/eeQafs817g</w:t>
      </w:r>
    </w:p>
    <w:p>
      <w:r>
        <w:rPr>
          <w:b/>
          <w:u w:val="single"/>
        </w:rPr>
        <w:t>257884</w:t>
      </w:r>
    </w:p>
    <w:p>
      <w:r>
        <w:t>Wud love to be a Teletubby!  Wud  B Tinky without the winky. They R 20 years old today!!  @borisjohnson #borisjohnson #boris johnson https://t.co/k8IRXr3MHX</w:t>
      </w:r>
    </w:p>
    <w:p>
      <w:r>
        <w:rPr>
          <w:b/>
          <w:u w:val="single"/>
        </w:rPr>
        <w:t>257885</w:t>
      </w:r>
    </w:p>
    <w:p>
      <w:r>
        <w:t>Help my autistic friend gain subscribers and views!!! He has no friends to watch his videos or subscribe :(:https://t.co/0SIcvEf8Pp https://t.co/8jtMBKs2I7</w:t>
      </w:r>
    </w:p>
    <w:p>
      <w:r>
        <w:rPr>
          <w:b/>
          <w:u w:val="single"/>
        </w:rPr>
        <w:t>257886</w:t>
      </w:r>
    </w:p>
    <w:p>
      <w:r>
        <w:t>I added a video to a @YouTube playlist https://t.co/SQLgRhDCx4 শাকিব খানের মজার Funny Video || Bangla New</w:t>
      </w:r>
    </w:p>
    <w:p>
      <w:r>
        <w:rPr>
          <w:b/>
          <w:u w:val="single"/>
        </w:rPr>
        <w:t>257887</w:t>
      </w:r>
    </w:p>
    <w:p>
      <w:r>
        <w:t>[Central Water Catchment] Venusaur (M) (IV: 51%) until 12:39:55AM at  Mandai Rd Track 7 https://t.co/k7pxYKsPen https://t.co/RVzLrAPVnR</w:t>
      </w:r>
    </w:p>
    <w:p>
      <w:r>
        <w:rPr>
          <w:b/>
          <w:u w:val="single"/>
        </w:rPr>
        <w:t>257888</w:t>
      </w:r>
    </w:p>
    <w:p>
      <w:r>
        <w:t>Pause and thankfully acknowledge one blessing in your life, then retweet... #Gratitude #Blessings #Retweet</w:t>
      </w:r>
    </w:p>
    <w:p>
      <w:r>
        <w:rPr>
          <w:b/>
          <w:u w:val="single"/>
        </w:rPr>
        <w:t>257889</w:t>
      </w:r>
    </w:p>
    <w:p>
      <w:r>
        <w:t>Tired of Android constantly telling you what traffic is like nearby? Here's how to turn those notifications off: https://t.co/U6k9sYAxdD https://t.co/bGkeUwxAAw</w:t>
      </w:r>
    </w:p>
    <w:p>
      <w:r>
        <w:rPr>
          <w:b/>
          <w:u w:val="single"/>
        </w:rPr>
        <w:t>257890</w:t>
      </w:r>
    </w:p>
    <w:p>
      <w:r>
        <w:t>"We are ALL affected by the destruction of our planet. I encourage you to educate... https://t.co/VxquaAQm29 by #MTV via @c0nvey</w:t>
      </w:r>
    </w:p>
    <w:p>
      <w:r>
        <w:rPr>
          <w:b/>
          <w:u w:val="single"/>
        </w:rPr>
        <w:t>257891</w:t>
      </w:r>
    </w:p>
    <w:p>
      <w:r>
        <w:t>You're known for your resilience, and you're apt to put it to ... More for Capricorn https://t.co/zKVsM14N1A</w:t>
      </w:r>
    </w:p>
    <w:p>
      <w:r>
        <w:rPr>
          <w:b/>
          <w:u w:val="single"/>
        </w:rPr>
        <w:t>257892</w:t>
      </w:r>
    </w:p>
    <w:p>
      <w:r>
        <w:t>#Tech in Indy is AMAZING. It is the topic of the @WabashCollege Entrepreneurship Summit on Saturday. Free tickets: https://t.co/B8c0DyeW0J https://t.co/ZJp2JLhhY6</w:t>
      </w:r>
    </w:p>
    <w:p>
      <w:r>
        <w:rPr>
          <w:b/>
          <w:u w:val="single"/>
        </w:rPr>
        <w:t>257893</w:t>
      </w:r>
    </w:p>
    <w:p>
      <w:r>
        <w:t>@goodbrightdog @BabsieSka15 Gets very confusing when you're copied into a protected account conversation.</w:t>
      </w:r>
    </w:p>
    <w:p>
      <w:r>
        <w:rPr>
          <w:b/>
          <w:u w:val="single"/>
        </w:rPr>
        <w:t>257894</w:t>
      </w:r>
    </w:p>
    <w:p>
      <w:r>
        <w:t>Things established on Twitter today: everyone's taste in Philip Roth is achingly singular, day drinking good.</w:t>
      </w:r>
    </w:p>
    <w:p>
      <w:r>
        <w:rPr>
          <w:b/>
          <w:u w:val="single"/>
        </w:rPr>
        <w:t>257895</w:t>
      </w:r>
    </w:p>
    <w:p>
      <w:r>
        <w:t>@cardiffmlang Interested in REF, research assessment, peer review? Join us lunchtime Wed 5th at CU BIOSI http://aecardiffknowledgehub</w:t>
      </w:r>
    </w:p>
    <w:p>
      <w:r>
        <w:rPr>
          <w:b/>
          <w:u w:val="single"/>
        </w:rPr>
        <w:t>257896</w:t>
      </w:r>
    </w:p>
    <w:p>
      <w:r>
        <w:t>Why? Just why? What the fuck is wrong with these people? #SyriaGasAttack #syrianchildren https://t.co/lhmQmcvddJ</w:t>
      </w:r>
    </w:p>
    <w:p>
      <w:r>
        <w:rPr>
          <w:b/>
          <w:u w:val="single"/>
        </w:rPr>
        <w:t>257897</w:t>
      </w:r>
    </w:p>
    <w:p>
      <w:r>
        <w:t>#pbs #HRW Hi, on 6-7 Feb 17, The independent UK published my legal #complaint https://t.co/hzSgHu01cd https://t.co/qdQPTfcBjW https://t.co/SlQBYUpZmV</w:t>
      </w:r>
    </w:p>
    <w:p>
      <w:r>
        <w:rPr>
          <w:b/>
          <w:u w:val="single"/>
        </w:rPr>
        <w:t>257898</w:t>
      </w:r>
    </w:p>
    <w:p>
      <w:r>
        <w:t>#Buzz Clooney Pal Cindy Crawford Spills The Beans On Babies’ Sex https://t.co/jeXuglYnMl via #Globalbuzzlive https://t.co/XlnYNZtLrT</w:t>
      </w:r>
    </w:p>
    <w:p>
      <w:r>
        <w:rPr>
          <w:b/>
          <w:u w:val="single"/>
        </w:rPr>
        <w:t>257899</w:t>
      </w:r>
    </w:p>
    <w:p>
      <w:r>
        <w:t>Basically every fan of Huck aka everybody is here with their hearts in their throats!!! #WhatTheHuck #Scandal #GladiatorsBda</w:t>
      </w:r>
    </w:p>
    <w:p>
      <w:r>
        <w:rPr>
          <w:b/>
          <w:u w:val="single"/>
        </w:rPr>
        <w:t>257900</w:t>
      </w:r>
    </w:p>
    <w:p>
      <w:r>
        <w:t>@GarrettW27 @dcp_ernesto @ChristyRecruit Congrats Garrett! We'll see you at #DCPArrivals! https://t.co/x9dS7vQXJC</w:t>
      </w:r>
    </w:p>
    <w:p>
      <w:r>
        <w:rPr>
          <w:b/>
          <w:u w:val="single"/>
        </w:rPr>
        <w:t>257901</w:t>
      </w:r>
    </w:p>
    <w:p>
      <w:r>
        <w:t>But on base/housing you gotta wear a helmet, knee pads and elbow pads 😩 catch me out here looking nerdy as hell</w:t>
      </w:r>
    </w:p>
    <w:p>
      <w:r>
        <w:rPr>
          <w:b/>
          <w:u w:val="single"/>
        </w:rPr>
        <w:t>257902</w:t>
      </w:r>
    </w:p>
    <w:p>
      <w:r>
        <w:t>Passenger covered in shards of glass after car shot at with air rifle</w:t>
        <w:br/>
        <w:t>https://t.co/1paCPyDS9d https://t.co/1hmU3mRzPS</w:t>
      </w:r>
    </w:p>
    <w:p>
      <w:r>
        <w:rPr>
          <w:b/>
          <w:u w:val="single"/>
        </w:rPr>
        <w:t>257903</w:t>
      </w:r>
    </w:p>
    <w:p>
      <w:r>
        <w:t>@realDonaldTrump Remember #45 you did not win the popular VOTE  so you still are the looser you always were</w:t>
      </w:r>
    </w:p>
    <w:p>
      <w:r>
        <w:rPr>
          <w:b/>
          <w:u w:val="single"/>
        </w:rPr>
        <w:t>257904</w:t>
      </w:r>
    </w:p>
    <w:p>
      <w:r>
        <w:t>Starting rotation for the RiverDogs: Nick Green, Jio Orozco, Brian Keller, Nick Nelson, Freicer Perez, Albert Abreu.... Yes - 6 starters!</w:t>
      </w:r>
    </w:p>
    <w:p>
      <w:r>
        <w:rPr>
          <w:b/>
          <w:u w:val="single"/>
        </w:rPr>
        <w:t>257905</w:t>
      </w:r>
    </w:p>
    <w:p>
      <w:r>
        <w:t>After U.S. attack on Syria, Damascus claims civilian casualties and Russia vows to beef up defenses https://t.co/EOZ3OnjJhi</w:t>
      </w:r>
    </w:p>
    <w:p>
      <w:r>
        <w:rPr>
          <w:b/>
          <w:u w:val="single"/>
        </w:rPr>
        <w:t>257906</w:t>
      </w:r>
    </w:p>
    <w:p>
      <w:r>
        <w:t>I found this awesome recording of "How Can You Mend a Broken Heart" on #Smule: https://t.co/X9WAoVgLnN #SingKaraoke</w:t>
      </w:r>
    </w:p>
    <w:p>
      <w:r>
        <w:rPr>
          <w:b/>
          <w:u w:val="single"/>
        </w:rPr>
        <w:t>257907</w:t>
      </w:r>
    </w:p>
    <w:p>
      <w:r>
        <w:t>@SushmaSwaraj announces release of 29 #indian workers from #Saudi , 2 from #SouthSudan : https://t.co/GbPR6RNlWl via @newsbharati @MEAIndia</w:t>
      </w:r>
    </w:p>
    <w:p>
      <w:r>
        <w:rPr>
          <w:b/>
          <w:u w:val="single"/>
        </w:rPr>
        <w:t>257908</w:t>
      </w:r>
    </w:p>
    <w:p>
      <w:r>
        <w:t>@scottmelker @skinny412 One of safest courts around.Wide sidelines, no tripping over players feet,no falling into scorers tables,no supports directly under baskets.</w:t>
      </w:r>
    </w:p>
    <w:p>
      <w:r>
        <w:rPr>
          <w:b/>
          <w:u w:val="single"/>
        </w:rPr>
        <w:t>257909</w:t>
      </w:r>
    </w:p>
    <w:p>
      <w:r>
        <w:t>#DriveTimeKiss w. @shugabobo 📻|| #TearRubberThursday "Dide" - @iamseantizzle / @iam_Davido || #GoodMusicGoodTalk https://t.co/nDxevp27OR</w:t>
      </w:r>
    </w:p>
    <w:p>
      <w:r>
        <w:rPr>
          <w:b/>
          <w:u w:val="single"/>
        </w:rPr>
        <w:t>257910</w:t>
      </w:r>
    </w:p>
    <w:p>
      <w:r>
        <w:t>Always the limber conversationalist, your mind stretches into ... More for Libra https://t.co/77w6RY8h4J</w:t>
      </w:r>
    </w:p>
    <w:p>
      <w:r>
        <w:rPr>
          <w:b/>
          <w:u w:val="single"/>
        </w:rPr>
        <w:t>257911</w:t>
      </w:r>
    </w:p>
    <w:p>
      <w:r>
        <w:t>I'm still mad I had to get rid of my template stickers but I got the Luigi 3DS as a replacement so thank you based Nintendo</w:t>
      </w:r>
    </w:p>
    <w:p>
      <w:r>
        <w:rPr>
          <w:b/>
          <w:u w:val="single"/>
        </w:rPr>
        <w:t>257912</w:t>
      </w:r>
    </w:p>
    <w:p>
      <w:r>
        <w:t>@CNBCMakeIt That's always been my strategy.</w:t>
        <w:br/>
        <w:t>Allow the aggressive ones to eat each other, THEN step in and take what they fought each other for.😅😅😅😅😅😅😅</w:t>
      </w:r>
    </w:p>
    <w:p>
      <w:r>
        <w:rPr>
          <w:b/>
          <w:u w:val="single"/>
        </w:rPr>
        <w:t>257913</w:t>
      </w:r>
    </w:p>
    <w:p>
      <w:r>
        <w:t>Initial results are expected in 2018. Takeda's largest study brings dengue vaccine step closer https://t.co/kcoUhFzZkQ #dengue</w:t>
      </w:r>
    </w:p>
    <w:p>
      <w:r>
        <w:rPr>
          <w:b/>
          <w:u w:val="single"/>
        </w:rPr>
        <w:t>257914</w:t>
      </w:r>
    </w:p>
    <w:p>
      <w:r>
        <w:t>Hate it when you can feel how annoying your behaviour must be to another but you can't stop your stupid bloody anxiety from causing it 😞</w:t>
      </w:r>
    </w:p>
    <w:p>
      <w:r>
        <w:rPr>
          <w:b/>
          <w:u w:val="single"/>
        </w:rPr>
        <w:t>257915</w:t>
      </w:r>
    </w:p>
    <w:p>
      <w:r>
        <w:t>@jkimballcook Thoughts on the anti-trinitarian message in Oaks' talk?  I know you've defended LDS-trinity compatibility before. #LDSConf</w:t>
      </w:r>
    </w:p>
    <w:p>
      <w:r>
        <w:rPr>
          <w:b/>
          <w:u w:val="single"/>
        </w:rPr>
        <w:t>257916</w:t>
      </w:r>
    </w:p>
    <w:p>
      <w:r>
        <w:t>Most interesting of all is Trump admitting #SyriaGasAttack is on his watch and made him uneasy - forces him 2 act</w:t>
        <w:br/>
        <w:t>https://t.co/eQ5KcKaCdu</w:t>
      </w:r>
    </w:p>
    <w:p>
      <w:r>
        <w:rPr>
          <w:b/>
          <w:u w:val="single"/>
        </w:rPr>
        <w:t>257917</w:t>
      </w:r>
    </w:p>
    <w:p>
      <w:r>
        <w:t>The amount of extra &amp;amp; effort i'll put into my future child's birthday parties https://t.co/MB0tzGyVfU</w:t>
      </w:r>
    </w:p>
    <w:p>
      <w:r>
        <w:rPr>
          <w:b/>
          <w:u w:val="single"/>
        </w:rPr>
        <w:t>257918</w:t>
      </w:r>
    </w:p>
    <w:p>
      <w:r>
        <w:t>@AltRockAddict @CNNPolitics He never used it or intended to use for Supreme Court nominees because of US tradition 60–votes confirmation—dream on !!!  You are dull !!!</w:t>
      </w:r>
    </w:p>
    <w:p>
      <w:r>
        <w:rPr>
          <w:b/>
          <w:u w:val="single"/>
        </w:rPr>
        <w:t>257919</w:t>
      </w:r>
    </w:p>
    <w:p>
      <w:r>
        <w:t>@mcarlson110 My favorite HW I heard was read a book, spend time outside, and do something with your family (or loved ones). #winning #NoVAedChat</w:t>
      </w:r>
    </w:p>
    <w:p>
      <w:r>
        <w:rPr>
          <w:b/>
          <w:u w:val="single"/>
        </w:rPr>
        <w:t>257920</w:t>
      </w:r>
    </w:p>
    <w:p>
      <w:r>
        <w:t>@MoleculeMan303 That's a very good point, there are other countries where most tax filling is automatic … you only have to sign</w:t>
      </w:r>
    </w:p>
    <w:p>
      <w:r>
        <w:rPr>
          <w:b/>
          <w:u w:val="single"/>
        </w:rPr>
        <w:t>257921</w:t>
      </w:r>
    </w:p>
    <w:p>
      <w:r>
        <w:t>Over the course of the past few decades, United States has become a prime target for foreign investors. We have... https://t.co/cGgTWAmG4M</w:t>
      </w:r>
    </w:p>
    <w:p>
      <w:r>
        <w:rPr>
          <w:b/>
          <w:u w:val="single"/>
        </w:rPr>
        <w:t>257922</w:t>
      </w:r>
    </w:p>
    <w:p>
      <w:r>
        <w:t>I need one of these! =&amp;gt;&amp;gt; Tearing Up Spain In A McLaren 570S Is How A Gearhead Feels Most Alive https://t.co/CG4Jzt1MH6 via @carbuzzcom</w:t>
      </w:r>
    </w:p>
    <w:p>
      <w:r>
        <w:rPr>
          <w:b/>
          <w:u w:val="single"/>
        </w:rPr>
        <w:t>257923</w:t>
      </w:r>
    </w:p>
    <w:p>
      <w:r>
        <w:t>Lead Generation Full/Part Time job at Worldwide Energy, Inc. - Lenexa https://t.co/glXxSynqy9 #Indeed #jobs</w:t>
      </w:r>
    </w:p>
    <w:p>
      <w:r>
        <w:rPr>
          <w:b/>
          <w:u w:val="single"/>
        </w:rPr>
        <w:t>257924</w:t>
      </w:r>
    </w:p>
    <w:p>
      <w:r>
        <w:t>@Delta My poor kid is traveling BNA to GSO through ATL to take part in his first race event at VIR. He drives at 11:00 am will he make it?</w:t>
      </w:r>
    </w:p>
    <w:p>
      <w:r>
        <w:rPr>
          <w:b/>
          <w:u w:val="single"/>
        </w:rPr>
        <w:t>257925</w:t>
      </w:r>
    </w:p>
    <w:p>
      <w:r>
        <w:t>#ComingSoon Do I fight for him, or do I save myself? The List by @ChantalFernando #TBR https://t.co/6wqNdfmX87 https://t.co/qG379G28PN</w:t>
      </w:r>
    </w:p>
    <w:p>
      <w:r>
        <w:rPr>
          <w:b/>
          <w:u w:val="single"/>
        </w:rPr>
        <w:t>257926</w:t>
      </w:r>
    </w:p>
    <w:p>
      <w:r>
        <w:t>@surajsiingh00 NEW TASK UNLOCKED: Un-jumble the OnePlus slogan to win 1 Cr #OneCroreOnePlus https://t.co/fbMKG7Nw51</w:t>
      </w:r>
    </w:p>
    <w:p>
      <w:r>
        <w:rPr>
          <w:b/>
          <w:u w:val="single"/>
        </w:rPr>
        <w:t>257927</w:t>
      </w:r>
    </w:p>
    <w:p>
      <w:r>
        <w:t>How can the guests of the bridegroom mourn while he is with them? ...To know what is right and not do it is the worst cowardice.</w:t>
      </w:r>
    </w:p>
    <w:p>
      <w:r>
        <w:rPr>
          <w:b/>
          <w:u w:val="single"/>
        </w:rPr>
        <w:t>257928</w:t>
      </w:r>
    </w:p>
    <w:p>
      <w:r>
        <w:t>Fight against something and we focus on the thing we hate. Fight for something and we focus on the thing we love. - Simon Sinek</w:t>
      </w:r>
    </w:p>
    <w:p>
      <w:r>
        <w:rPr>
          <w:b/>
          <w:u w:val="single"/>
        </w:rPr>
        <w:t>257929</w:t>
      </w:r>
    </w:p>
    <w:p>
      <w:r>
        <w:t>#muzikfame $250K Worth of Heroin Found in Whiskey… https://t.co/DSLYBLfE7M Visit https://t.co/Gpb6jQgCHv and follow @2turntTV on twitter https://t.co/BZHaq8ta45</w:t>
      </w:r>
    </w:p>
    <w:p>
      <w:r>
        <w:rPr>
          <w:b/>
          <w:u w:val="single"/>
        </w:rPr>
        <w:t>257930</w:t>
      </w:r>
    </w:p>
    <w:p>
      <w:r>
        <w:t>Autism Orgs: We love &amp;amp; care about autistic children.</w:t>
        <w:br/>
        <w:t>Those Same Orgs: ABA is a miracle! Plz teach your kids to not be murdered by cops.</w:t>
      </w:r>
    </w:p>
    <w:p>
      <w:r>
        <w:rPr>
          <w:b/>
          <w:u w:val="single"/>
        </w:rPr>
        <w:t>257931</w:t>
      </w:r>
    </w:p>
    <w:p>
      <w:r>
        <w:t>Win a VIP trip to our @iHeartRadio Music Festival Daytime Village! #iHeartVillage https://t.co/d5pH5XZF3R</w:t>
      </w:r>
    </w:p>
    <w:p>
      <w:r>
        <w:rPr>
          <w:b/>
          <w:u w:val="single"/>
        </w:rPr>
        <w:t>257932</w:t>
      </w:r>
    </w:p>
    <w:p>
      <w:r>
        <w:t>#Booksigning @halfpricebooks in Overland Park, KS. They sell Peepers products. Showing off my new Peepers glasses. #products #books #author https://t.co/5uuhiOP2Z5</w:t>
      </w:r>
    </w:p>
    <w:p>
      <w:r>
        <w:rPr>
          <w:b/>
          <w:u w:val="single"/>
        </w:rPr>
        <w:t>257933</w:t>
      </w:r>
    </w:p>
    <w:p>
      <w:r>
        <w:t>@HLOBlog So excited! Kruger, Garden Route &amp;amp; Cape Town 😍. Have been reading your SA posts a lot lately!!</w:t>
      </w:r>
    </w:p>
    <w:p>
      <w:r>
        <w:rPr>
          <w:b/>
          <w:u w:val="single"/>
        </w:rPr>
        <w:t>257934</w:t>
      </w:r>
    </w:p>
    <w:p>
      <w:r>
        <w:t xml:space="preserve">Nos Prochaines Vidéos </w:t>
        <w:br/>
        <w:t xml:space="preserve">Show Me the Way - Peter Frampton </w:t>
        <w:br/>
        <w:t xml:space="preserve">Unchained Melody – The Righteous Brothers </w:t>
        <w:br/>
        <w:t xml:space="preserve">Visiter </w:t>
        <w:br/>
        <w:t>https://t.co/YoYlJpSq5y https://t.co/QwCfjP8PAW</w:t>
      </w:r>
    </w:p>
    <w:p>
      <w:r>
        <w:rPr>
          <w:b/>
          <w:u w:val="single"/>
        </w:rPr>
        <w:t>257935</w:t>
      </w:r>
    </w:p>
    <w:p>
      <w:r>
        <w:t>Join us for the last session of our #BurmanU Community Wellness Initiative. Learn how to make exercise a part of your life! https://t.co/KxJc1hIUfm</w:t>
      </w:r>
    </w:p>
    <w:p>
      <w:r>
        <w:rPr>
          <w:b/>
          <w:u w:val="single"/>
        </w:rPr>
        <w:t>257936</w:t>
      </w:r>
    </w:p>
    <w:p>
      <w:r>
        <w:t>@RiceVal 😂😂 I took him to Englewood on thanksgiving. He did not like that. I'm tried to convince him that its not all bad. He not tryna hear it. 😕</w:t>
      </w:r>
    </w:p>
    <w:p>
      <w:r>
        <w:rPr>
          <w:b/>
          <w:u w:val="single"/>
        </w:rPr>
        <w:t>257937</w:t>
      </w:r>
    </w:p>
    <w:p>
      <w:r>
        <w:t>@littledoveASMR Just ignore then Dove. Trolls have no lives and are sad little creatures. They just want to make othere sad. Never give in ❤</w:t>
      </w:r>
    </w:p>
    <w:p>
      <w:r>
        <w:rPr>
          <w:b/>
          <w:u w:val="single"/>
        </w:rPr>
        <w:t>257938</w:t>
      </w:r>
    </w:p>
    <w:p>
      <w:r>
        <w:t>Diamond Bead 0.65ct Rough Diamond Genuine Silver Yellow Raw Rough Diamond Genuine Nug by ungarimpex https://t.co/mzu425cgBI #etsyretweet</w:t>
      </w:r>
    </w:p>
    <w:p>
      <w:r>
        <w:rPr>
          <w:b/>
          <w:u w:val="single"/>
        </w:rPr>
        <w:t>257939</w:t>
      </w:r>
    </w:p>
    <w:p>
      <w:r>
        <w:t>@claphamjct only 1 window open. Huge queues and danger of missing train to airport. please sort it out!</w:t>
      </w:r>
    </w:p>
    <w:p>
      <w:r>
        <w:rPr>
          <w:b/>
          <w:u w:val="single"/>
        </w:rPr>
        <w:t>257940</w:t>
      </w:r>
    </w:p>
    <w:p>
      <w:r>
        <w:t>Can't wait for Smackdown Live tonight where all my favourite faces belong. @CarmellaWWE @NatbyNature @HEELZiggler &amp;amp;many more #SmackDownLIVE</w:t>
      </w:r>
    </w:p>
    <w:p>
      <w:r>
        <w:rPr>
          <w:b/>
          <w:u w:val="single"/>
        </w:rPr>
        <w:t>257941</w:t>
      </w:r>
    </w:p>
    <w:p>
      <w:r>
        <w:t>Since then I worked on losing weight and learning makeup (still ain't good but better) so I could look nice next to him and have people</w:t>
      </w:r>
    </w:p>
    <w:p>
      <w:r>
        <w:rPr>
          <w:b/>
          <w:u w:val="single"/>
        </w:rPr>
        <w:t>257942</w:t>
      </w:r>
    </w:p>
    <w:p>
      <w:r>
        <w:t>Out tonight with @ArtfulDodgerDJ on our way to @MissionLeeds for @sleepinscheatin 😎😎 https://t.co/HByElbDOzg</w:t>
      </w:r>
    </w:p>
    <w:p>
      <w:r>
        <w:rPr>
          <w:b/>
          <w:u w:val="single"/>
        </w:rPr>
        <w:t>257943</w:t>
      </w:r>
    </w:p>
    <w:p>
      <w:r>
        <w:t xml:space="preserve">(Wakes up fine) </w:t>
        <w:br/>
        <w:t>Me: oh hey looks like last night's workout wasnt so bad</w:t>
        <w:br/>
        <w:t>(reaches for phone beside me)</w:t>
        <w:br/>
        <w:t xml:space="preserve">Me: ASDFGHJKL </w:t>
        <w:br/>
        <w:t>@MarineBaeology</w:t>
      </w:r>
    </w:p>
    <w:p>
      <w:r>
        <w:rPr>
          <w:b/>
          <w:u w:val="single"/>
        </w:rPr>
        <w:t>257944</w:t>
      </w:r>
    </w:p>
    <w:p>
      <w:r>
        <w:t>Tell Andrea Leadsom to keep the ban on bee-killing pesticides - with no exemptions! Sign the petition: https://t.co/DCLRqXpmh6</w:t>
      </w:r>
    </w:p>
    <w:p>
      <w:r>
        <w:rPr>
          <w:b/>
          <w:u w:val="single"/>
        </w:rPr>
        <w:t>257945</w:t>
      </w:r>
    </w:p>
    <w:p>
      <w:r>
        <w:t>Enter Salad Days for a chance to win $50 in points. #sweepstakes #salad #heathyeats #yum https://t.co/4lZVawP1Gl via @SYWSweeps</w:t>
      </w:r>
    </w:p>
    <w:p>
      <w:r>
        <w:rPr>
          <w:b/>
          <w:u w:val="single"/>
        </w:rPr>
        <w:t>257946</w:t>
      </w:r>
    </w:p>
    <w:p>
      <w:r>
        <w:t>Selling TW Steel Watch PHP 6,500 https://t.co/W5vgjcTNzj #carousell @thecarousell https://t.co/fodPRgv25t</w:t>
      </w:r>
    </w:p>
    <w:p>
      <w:r>
        <w:rPr>
          <w:b/>
          <w:u w:val="single"/>
        </w:rPr>
        <w:t>257947</w:t>
      </w:r>
    </w:p>
    <w:p>
      <w:r>
        <w:t>The Pistons are on life support, with the chances of finishing .500 completely gone. READ: https://t.co/t1GZ7BSCdm #NBA @AlbertsonShow https://t.co/aXBBY2siqC</w:t>
      </w:r>
    </w:p>
    <w:p>
      <w:r>
        <w:rPr>
          <w:b/>
          <w:u w:val="single"/>
        </w:rPr>
        <w:t>257948</w:t>
      </w:r>
    </w:p>
    <w:p>
      <w:r>
        <w:t>What Is Culture? The Values That Define Who You Hire, Promote and Fire #marketing https://t.co/mGa2JJFtkC https://t.co/7QbxoqnjWJ</w:t>
      </w:r>
    </w:p>
    <w:p>
      <w:r>
        <w:rPr>
          <w:b/>
          <w:u w:val="single"/>
        </w:rPr>
        <w:t>257949</w:t>
      </w:r>
    </w:p>
    <w:p>
      <w:r>
        <w:t>Want to get your youngster booked in for a check up over the Easter break? We offer specially tailored children's dental health checks here. https://t.co/XEyZuc6r5m</w:t>
      </w:r>
    </w:p>
    <w:p>
      <w:r>
        <w:rPr>
          <w:b/>
          <w:u w:val="single"/>
        </w:rPr>
        <w:t>257950</w:t>
      </w:r>
    </w:p>
    <w:p>
      <w:r>
        <w:t>Stuffed Banana Pepper Soup #Recipe https://t.co/ST8Ykt2AIc #recipeoftheday #soupseason https://t.co/KSILePGd7x</w:t>
      </w:r>
    </w:p>
    <w:p>
      <w:r>
        <w:rPr>
          <w:b/>
          <w:u w:val="single"/>
        </w:rPr>
        <w:t>257951</w:t>
      </w:r>
    </w:p>
    <w:p>
      <w:r>
        <w:t>Weight Lifting Cotton Wrist Wraps Strength Wraps Bandage Hand.. https://t.co/56viUmUbmd via @AmazonUK #RT2ALL @HyperRTs #fitness, #scaleups</w:t>
      </w:r>
    </w:p>
    <w:p>
      <w:r>
        <w:rPr>
          <w:b/>
          <w:u w:val="single"/>
        </w:rPr>
        <w:t>257952</w:t>
      </w:r>
    </w:p>
    <w:p>
      <w:r>
        <w:t>You could work with such a passionate intent today that you in... More for Pisces https://t.co/CfYETfd8ow</w:t>
      </w:r>
    </w:p>
    <w:p>
      <w:r>
        <w:rPr>
          <w:b/>
          <w:u w:val="single"/>
        </w:rPr>
        <w:t>257953</w:t>
      </w:r>
    </w:p>
    <w:p>
      <w:r>
        <w:t>Yoo Jae Suk Reported To Have Financially Supported Elderly For 10 Years In Secret https://t.co/KODs28ZxQN</w:t>
      </w:r>
    </w:p>
    <w:p>
      <w:r>
        <w:rPr>
          <w:b/>
          <w:u w:val="single"/>
        </w:rPr>
        <w:t>257954</w:t>
      </w:r>
    </w:p>
    <w:p>
      <w:r>
        <w:t>i'm a hypocrite i mean EVERYONE is, but i really don't judge ppl and have learned not to care what they do bc it's THEIR life not mine!</w:t>
      </w:r>
    </w:p>
    <w:p>
      <w:r>
        <w:rPr>
          <w:b/>
          <w:u w:val="single"/>
        </w:rPr>
        <w:t>257955</w:t>
      </w:r>
    </w:p>
    <w:p>
      <w:r>
        <w:t>A6—ST PATRICK'S SEMINARY, SYDNEY, the home of Leonardo diCaprio’s #Gatsby that so beautifully comes off as a to-die-for Long Island estate.</w:t>
      </w:r>
    </w:p>
    <w:p>
      <w:r>
        <w:rPr>
          <w:b/>
          <w:u w:val="single"/>
        </w:rPr>
        <w:t>257956</w:t>
      </w:r>
    </w:p>
    <w:p>
      <w:r>
        <w:t>Surround yourself with people you can learn from, who have been where you are going; listen diligently to their advice &amp;amp; wisdom</w:t>
        <w:br/>
        <w:t>#leadership https://t.co/rdDsfZGJoc</w:t>
      </w:r>
    </w:p>
    <w:p>
      <w:r>
        <w:rPr>
          <w:b/>
          <w:u w:val="single"/>
        </w:rPr>
        <w:t>257957</w:t>
      </w:r>
    </w:p>
    <w:p>
      <w:r>
        <w:t>@woodrumlaw Oh interesting! Have you looked into what your counterparts are being paid? Is there a wage gap?</w:t>
      </w:r>
    </w:p>
    <w:p>
      <w:r>
        <w:rPr>
          <w:b/>
          <w:u w:val="single"/>
        </w:rPr>
        <w:t>257958</w:t>
      </w:r>
    </w:p>
    <w:p>
      <w:r>
        <w:t>Latest reports on #RealEstate market analysis &amp;amp; housing data covering U.S Canada &amp;amp; U.K Visit Us At https://t.co/CYehfDAM7O https://t.co/rUsNR1sTF2</w:t>
      </w:r>
    </w:p>
    <w:p>
      <w:r>
        <w:rPr>
          <w:b/>
          <w:u w:val="single"/>
        </w:rPr>
        <w:t>257959</w:t>
      </w:r>
    </w:p>
    <w:p>
      <w:r>
        <w:t>"Talk to the freaking people!" @thepodcastdude</w:t>
        <w:br/>
        <w:t>You will never get people to care about you if you don't care about them first.</w:t>
      </w:r>
    </w:p>
    <w:p>
      <w:r>
        <w:rPr>
          <w:b/>
          <w:u w:val="single"/>
        </w:rPr>
        <w:t>257960</w:t>
      </w:r>
    </w:p>
    <w:p>
      <w:r>
        <w:t>The preorder for @iambrvndonp &amp;amp; @ThaMission joint album #BarelyFinished is live!! #RPSMG  https://t.co/zHiSix5Qxp</w:t>
      </w:r>
    </w:p>
    <w:p>
      <w:r>
        <w:rPr>
          <w:b/>
          <w:u w:val="single"/>
        </w:rPr>
        <w:t>257961</w:t>
      </w:r>
    </w:p>
    <w:p>
      <w:r>
        <w:t>2016 #MotoGP People's Choice: ?? ?? Valentino #Rossi ???? ?? ?? 2016 Exceptional Achievement in #F1: ?? ?? Fernando… https://t.co/xGhfGlJbZs</w:t>
      </w:r>
    </w:p>
    <w:p>
      <w:r>
        <w:rPr>
          <w:b/>
          <w:u w:val="single"/>
        </w:rPr>
        <w:t>257962</w:t>
      </w:r>
    </w:p>
    <w:p>
      <w:r>
        <w:t>@Andre____XD Deal. Washed or unwashed? If the giveaway gets 10k retweets I'll throw in @humpTT 's hat.</w:t>
      </w:r>
    </w:p>
    <w:p>
      <w:r>
        <w:rPr>
          <w:b/>
          <w:u w:val="single"/>
        </w:rPr>
        <w:t>257963</w:t>
      </w:r>
    </w:p>
    <w:p>
      <w:r>
        <w:t>Topped off with shaved truffles &amp;amp; washed down with some Moet ! @lennaleprena https://t.co/S69d8RZQro</w:t>
      </w:r>
    </w:p>
    <w:p>
      <w:r>
        <w:rPr>
          <w:b/>
          <w:u w:val="single"/>
        </w:rPr>
        <w:t>257964</w:t>
      </w:r>
    </w:p>
    <w:p>
      <w:r>
        <w:t>"It would be a shame to go to all that trouble to decentralize, but then adopt a singleton" https://t.co/I7nFJTdPKP)</w:t>
      </w:r>
    </w:p>
    <w:p>
      <w:r>
        <w:rPr>
          <w:b/>
          <w:u w:val="single"/>
        </w:rPr>
        <w:t>257965</w:t>
      </w:r>
    </w:p>
    <w:p>
      <w:r>
        <w:t>Found a Transponder Snail!</w:t>
        <w:br/>
        <w:t>Giants, sea monsters and other amazing encounters!</w:t>
        <w:br/>
        <w:t>https://t.co/5ifUb05nQB #TreCru https://t.co/7J0TtDa6SA</w:t>
      </w:r>
    </w:p>
    <w:p>
      <w:r>
        <w:rPr>
          <w:b/>
          <w:u w:val="single"/>
        </w:rPr>
        <w:t>257966</w:t>
      </w:r>
    </w:p>
    <w:p>
      <w:r>
        <w:t>#BrevardCounty:  Vehicle fire has NB Range Rd blocked at SR-520.  Take Clearlake Rd as alt #orlando #traffic</w:t>
      </w:r>
    </w:p>
    <w:p>
      <w:r>
        <w:rPr>
          <w:b/>
          <w:u w:val="single"/>
        </w:rPr>
        <w:t>257967</w:t>
      </w:r>
    </w:p>
    <w:p>
      <w:r>
        <w:t>@northernassist We bought tickets to edale it said for today from trainline we printed off &amp;amp; it's for tomorrow trainline want to charge £10 for refund with</w:t>
      </w:r>
    </w:p>
    <w:p>
      <w:r>
        <w:rPr>
          <w:b/>
          <w:u w:val="single"/>
        </w:rPr>
        <w:t>257968</w:t>
      </w:r>
    </w:p>
    <w:p>
      <w:r>
        <w:t>@laurDIY ASJSLABAKSB can't wait to see you lauren together with alex!💜💕 love youuu both💯 #prettylittlelaurs</w:t>
        <w:br/>
        <w:t>#laurex #YTTFPH</w:t>
      </w:r>
    </w:p>
    <w:p>
      <w:r>
        <w:rPr>
          <w:b/>
          <w:u w:val="single"/>
        </w:rPr>
        <w:t>257969</w:t>
      </w:r>
    </w:p>
    <w:p>
      <w:r>
        <w:t>Although you may swing into action early in the day with high ... More for Sagittarius https://t.co/PSZeLevF9u</w:t>
      </w:r>
    </w:p>
    <w:p>
      <w:r>
        <w:rPr>
          <w:b/>
          <w:u w:val="single"/>
        </w:rPr>
        <w:t>257970</w:t>
      </w:r>
    </w:p>
    <w:p>
      <w:r>
        <w:t>And of course the real story is NOT THE STORY THAT IS BEING LEAKED.</w:t>
        <w:br/>
        <w:br/>
        <w:t>Hope this helps.</w:t>
        <w:br/>
        <w:br/>
        <w:t>.@realDonaldTrump #MAGA https://t.co/eYxVoIAIuK</w:t>
      </w:r>
    </w:p>
    <w:p>
      <w:r>
        <w:rPr>
          <w:b/>
          <w:u w:val="single"/>
        </w:rPr>
        <w:t>257971</w:t>
      </w:r>
    </w:p>
    <w:p>
      <w:r>
        <w:t>thanks to @IIFAUtsavam for introducing @varusarath to me and thanks to varu for being so beautiful 😍 #fanslistupdated</w:t>
      </w:r>
    </w:p>
    <w:p>
      <w:r>
        <w:rPr>
          <w:b/>
          <w:u w:val="single"/>
        </w:rPr>
        <w:t>257972</w:t>
      </w:r>
    </w:p>
    <w:p>
      <w:r>
        <w:t>@Shamrock_1982 If I sent you my number by private message, would you be willing to message me if the announcement happens during the day?</w:t>
      </w:r>
    </w:p>
    <w:p>
      <w:r>
        <w:rPr>
          <w:b/>
          <w:u w:val="single"/>
        </w:rPr>
        <w:t>257973</w:t>
      </w:r>
    </w:p>
    <w:p>
      <w:r>
        <w:t>Simple is hard  to achieve .we're  always  overthinking. ..www.instagram.com/six5zero8</w:t>
        <w:br/>
        <w:t>https://t.co/tv59XYEtlo</w:t>
        <w:br/>
        <w:t>#six5shot https://t.co/CKRicrhSHW</w:t>
      </w:r>
    </w:p>
    <w:p>
      <w:r>
        <w:rPr>
          <w:b/>
          <w:u w:val="single"/>
        </w:rPr>
        <w:t>257974</w:t>
      </w:r>
    </w:p>
    <w:p>
      <w:r>
        <w:t>@HTFrancoise talking with chuck nellis is like talking to a 4yr old having a tantrum for an ice cream cone they already have</w:t>
        <w:br/>
        <w:t>@CarmineZozzora</w:t>
      </w:r>
    </w:p>
    <w:p>
      <w:r>
        <w:rPr>
          <w:b/>
          <w:u w:val="single"/>
        </w:rPr>
        <w:t>257975</w:t>
      </w:r>
    </w:p>
    <w:p>
      <w:r>
        <w:t>I had a video that was marked by YouTube as not advertiser-friendly. I'm not sure why, but I'm flattered that they even care.</w:t>
      </w:r>
    </w:p>
    <w:p>
      <w:r>
        <w:rPr>
          <w:b/>
          <w:u w:val="single"/>
        </w:rPr>
        <w:t>257976</w:t>
      </w:r>
    </w:p>
    <w:p>
      <w:r>
        <w:t>@TrickyMagician It was like that for me at the start but over time catbird was like oh hey you really give a shit we're buds now.</w:t>
      </w:r>
    </w:p>
    <w:p>
      <w:r>
        <w:rPr>
          <w:b/>
          <w:u w:val="single"/>
        </w:rPr>
        <w:t>257977</w:t>
      </w:r>
    </w:p>
    <w:p>
      <w:r>
        <w:t>@raveyote @Juanldwfa This is true, yes, but that roominess is also at the expense of efficiency per passenger per nautical mile.</w:t>
      </w:r>
    </w:p>
    <w:p>
      <w:r>
        <w:rPr>
          <w:b/>
          <w:u w:val="single"/>
        </w:rPr>
        <w:t>257978</w:t>
      </w:r>
    </w:p>
    <w:p>
      <w:r>
        <w:t>@Drew_Smith13 @SportsCenter One thing to know your the best, another thing to go around needlessly quoting your resume to the media, ya know??</w:t>
      </w:r>
    </w:p>
    <w:p>
      <w:r>
        <w:rPr>
          <w:b/>
          <w:u w:val="single"/>
        </w:rPr>
        <w:t>257979</w:t>
      </w:r>
    </w:p>
    <w:p>
      <w:r>
        <w:t>A huge thank you to @uwformulamotorsports and @uw_husky_robotics for representing the College of Engineering at Pa… https://t.co/s8qGgQFjXL https://t.co/LbBufGjG2n</w:t>
      </w:r>
    </w:p>
    <w:p>
      <w:r>
        <w:rPr>
          <w:b/>
          <w:u w:val="single"/>
        </w:rPr>
        <w:t>257980</w:t>
      </w:r>
    </w:p>
    <w:p>
      <w:r>
        <w:t>Daft Punk - Get Lucky (Official Audio) ft. Pharrell Williams, Nile Rodgers</w:t>
        <w:br/>
        <w:t>#LarryLondon #VOA1 #thehits #MorningRush  https://t.co/FjJZAXsKzn</w:t>
      </w:r>
    </w:p>
    <w:p>
      <w:r>
        <w:rPr>
          <w:b/>
          <w:u w:val="single"/>
        </w:rPr>
        <w:t>257981</w:t>
      </w:r>
    </w:p>
    <w:p>
      <w:r>
        <w:t>@mybrandonboyd Good Morning My Lover,Bran!❤️ I hope you are well having a Peaceful Saturday.🌹How is Cute this Photo!💖 I Loved.😍 Te Amo.💙 Beijos.😘 Your Fan. https://t.co/yp19ScCWR5</w:t>
      </w:r>
    </w:p>
    <w:p>
      <w:r>
        <w:rPr>
          <w:b/>
          <w:u w:val="single"/>
        </w:rPr>
        <w:t>257982</w:t>
      </w:r>
    </w:p>
    <w:p>
      <w:r>
        <w:t>.@LauraEGrego: projects continue to be added to MDA portfolio Pentagon hasn't asked for incl 3rd site &amp;amp; space based interceptors #CSISLive</w:t>
      </w:r>
    </w:p>
    <w:p>
      <w:r>
        <w:rPr>
          <w:b/>
          <w:u w:val="single"/>
        </w:rPr>
        <w:t>257983</w:t>
      </w:r>
    </w:p>
    <w:p>
      <w:r>
        <w:t>@bywayofjpp @nwzchic @danielsamuels @realDonaldTrump @FoxNews I agree, Just because you don't exist doesn't mean you shouldn't be able to tell actual people that they are stupid.</w:t>
      </w:r>
    </w:p>
    <w:p>
      <w:r>
        <w:rPr>
          <w:b/>
          <w:u w:val="single"/>
        </w:rPr>
        <w:t>257984</w:t>
      </w:r>
    </w:p>
    <w:p>
      <w:r>
        <w:t>Today 08/4/1941 This day 1941 British cargo ship Helena Margarita torpedoed/sunk Atlantic lost 27 of 36 crew Any1 have link? #crewlist #WW2</w:t>
      </w:r>
    </w:p>
    <w:p>
      <w:r>
        <w:rPr>
          <w:b/>
          <w:u w:val="single"/>
        </w:rPr>
        <w:t>257985</w:t>
      </w:r>
    </w:p>
    <w:p>
      <w:r>
        <w:t>Support strike vs Charter/Spectrum monopoly!</w:t>
        <w:br/>
        <w:t>Local Union No.3 IBEW ON STRIKE AGAINST Charter Communications/Spectrum</w:t>
        <w:br/>
        <w:t>https://t.co/nNxx5cy3UI</w:t>
      </w:r>
    </w:p>
    <w:p>
      <w:r>
        <w:rPr>
          <w:b/>
          <w:u w:val="single"/>
        </w:rPr>
        <w:t>257986</w:t>
      </w:r>
    </w:p>
    <w:p>
      <w:r>
        <w:t>The challenge targets the theme “healthy youth leads to healthy minds, soul and spirit.”</w:t>
        <w:br/>
        <w:t>https://t.co/KlUelrwvEi</w:t>
      </w:r>
    </w:p>
    <w:p>
      <w:r>
        <w:rPr>
          <w:b/>
          <w:u w:val="single"/>
        </w:rPr>
        <w:t>257987</w:t>
      </w:r>
    </w:p>
    <w:p>
      <w:r>
        <w:t>#plant #plants Organic Gardening Secret Grows You Up To 10 Times The Plants https://t.co/9p5tIc5bU3 https://t.co/qZSFLS8TWK</w:t>
      </w:r>
    </w:p>
    <w:p>
      <w:r>
        <w:rPr>
          <w:b/>
          <w:u w:val="single"/>
        </w:rPr>
        <w:t>257988</w:t>
      </w:r>
    </w:p>
    <w:p>
      <w:r>
        <w:t>UPDATE &amp;amp; VIDEO: City centre 'disturbance' branded 'absolutely shocking' as man suffers head injuries https://t.co/QIUphAxXht</w:t>
      </w:r>
    </w:p>
    <w:p>
      <w:r>
        <w:rPr>
          <w:b/>
          <w:u w:val="single"/>
        </w:rPr>
        <w:t>257989</w:t>
      </w:r>
    </w:p>
    <w:p>
      <w:r>
        <w:t>Cooper Road at Winona Blvd is closed due to a crash. Avoid the area. Media staging area is 433 Cooper Road, St Paul FD.</w:t>
      </w:r>
    </w:p>
    <w:p>
      <w:r>
        <w:rPr>
          <w:b/>
          <w:u w:val="single"/>
        </w:rPr>
        <w:t>257990</w:t>
      </w:r>
    </w:p>
    <w:p>
      <w:r>
        <w:t>Yeah I don't wish bad things to happen to anyone, but why couldn't those people see this coming? https://t.co/g9o5HyrdHl</w:t>
      </w:r>
    </w:p>
    <w:p>
      <w:r>
        <w:rPr>
          <w:b/>
          <w:u w:val="single"/>
        </w:rPr>
        <w:t>257991</w:t>
      </w:r>
    </w:p>
    <w:p>
      <w:r>
        <w:t>regrann from @feliipepaiida  -  No Improvises Tu #Cumpleaños #Despedidas #Reencuentros… https://t.co/K6H3T0Vrd5</w:t>
      </w:r>
    </w:p>
    <w:p>
      <w:r>
        <w:rPr>
          <w:b/>
          <w:u w:val="single"/>
        </w:rPr>
        <w:t>257992</w:t>
      </w:r>
    </w:p>
    <w:p>
      <w:r>
        <w:t xml:space="preserve">(1 of 2) “Even in our moments of deepest grief, in the moments when time stands still and life seems unfair…” </w:t>
        <w:br/>
        <w:t>#ElderClayton | #LDSConf</w:t>
      </w:r>
    </w:p>
    <w:p>
      <w:r>
        <w:rPr>
          <w:b/>
          <w:u w:val="single"/>
        </w:rPr>
        <w:t>257993</w:t>
      </w:r>
    </w:p>
    <w:p>
      <w:r>
        <w:t>@martynmcghee1 @JimSpenceSport @saintmirrenfc Think saints will do well to keep hold of him with possible jobs in premier league next season available</w:t>
      </w:r>
    </w:p>
    <w:p>
      <w:r>
        <w:rPr>
          <w:b/>
          <w:u w:val="single"/>
        </w:rPr>
        <w:t>257994</w:t>
      </w:r>
    </w:p>
    <w:p>
      <w:r>
        <w:t>one person followed me and one person unfollowed me // automatically checked by https://t.co/heXZkcATNj</w:t>
      </w:r>
    </w:p>
    <w:p>
      <w:r>
        <w:rPr>
          <w:b/>
          <w:u w:val="single"/>
        </w:rPr>
        <w:t>257995</w:t>
      </w:r>
    </w:p>
    <w:p>
      <w:r>
        <w:t>@jheyckwilliams Say more about the connection between the instructional practice and the curriculum.  Connection to #equity too #edchatEL</w:t>
      </w:r>
    </w:p>
    <w:p>
      <w:r>
        <w:rPr>
          <w:b/>
          <w:u w:val="single"/>
        </w:rPr>
        <w:t>257996</w:t>
      </w:r>
    </w:p>
    <w:p>
      <w:r>
        <w:t>@amandacarpenter @kayleighmcenany ie not official employee… to now official AND take notes K,bc she prob inspired many Conserv women to see…</w:t>
      </w:r>
    </w:p>
    <w:p>
      <w:r>
        <w:rPr>
          <w:b/>
          <w:u w:val="single"/>
        </w:rPr>
        <w:t>257997</w:t>
      </w:r>
    </w:p>
    <w:p>
      <w:r>
        <w:t>New Forum Post :- Relationship Talk: "How can one move from 30 minutes S*x to an hour or more?" … https://t.co/DfOOGzR0sQ</w:t>
      </w:r>
    </w:p>
    <w:p>
      <w:r>
        <w:rPr>
          <w:b/>
          <w:u w:val="single"/>
        </w:rPr>
        <w:t>257998</w:t>
      </w:r>
    </w:p>
    <w:p>
      <w:r>
        <w:t>I added a video to a @YouTube playlist https://t.co/EHFLZwD9FB Call of Duty: Black Ops III - Shadows of Evil Zombies Reveal Trailer |</w:t>
      </w:r>
    </w:p>
    <w:p>
      <w:r>
        <w:rPr>
          <w:b/>
          <w:u w:val="single"/>
        </w:rPr>
        <w:t>257999</w:t>
      </w:r>
    </w:p>
    <w:p>
      <w:r>
        <w:t>When this all ends badly, as we know it will, Ivanka will publish a memoir alleging abuse at the hands of her father. #prediction</w:t>
      </w:r>
    </w:p>
    <w:p>
      <w:r>
        <w:rPr>
          <w:b/>
          <w:u w:val="single"/>
        </w:rPr>
        <w:t>258000</w:t>
      </w:r>
    </w:p>
    <w:p>
      <w:r>
        <w:t>It could seem like there are invisible boundaries in place tha... More for Aquarius https://t.co/qPl7U7Ezvs</w:t>
      </w:r>
    </w:p>
    <w:p>
      <w:r>
        <w:rPr>
          <w:b/>
          <w:u w:val="single"/>
        </w:rPr>
        <w:t>258001</w:t>
      </w:r>
    </w:p>
    <w:p>
      <w:r>
        <w:t xml:space="preserve">@ProjetoooHelp @radiodisney qrnt m FAMILY ONED </w:t>
        <w:br/>
        <w:t>I vote for #OneDirection #YouKnowYouLoveThem @radiodisney</w:t>
      </w:r>
    </w:p>
    <w:p>
      <w:r>
        <w:rPr>
          <w:b/>
          <w:u w:val="single"/>
        </w:rPr>
        <w:t>258002</w:t>
      </w:r>
    </w:p>
    <w:p>
      <w:r>
        <w:t>in love with this sound!!!! #HustleMakoma___</w:t>
        <w:br/>
        <w:br/>
        <w:t>https://t.co/04lYdBi75L  https://t.co/gUfoasPNss</w:t>
        <w:br/>
        <w:br/>
        <w:t>@bizzysalifu</w:t>
      </w:r>
    </w:p>
    <w:p>
      <w:r>
        <w:rPr>
          <w:b/>
          <w:u w:val="single"/>
        </w:rPr>
        <w:t>258003</w:t>
      </w:r>
    </w:p>
    <w:p>
      <w:r>
        <w:t>101 suspects held for supplying drugs to students in Islamabad https://t.co/rrkcexDKlM https://t.co/XXb1KL9vsD</w:t>
      </w:r>
    </w:p>
    <w:p>
      <w:r>
        <w:rPr>
          <w:b/>
          <w:u w:val="single"/>
        </w:rPr>
        <w:t>258004</w:t>
      </w:r>
    </w:p>
    <w:p>
      <w:r>
        <w:t>Switch Up x Da Real Phil (@WYOPhil) x Hermoso Christ (Prod. By Cashmoney AP)  https://t.co/ASfmMK7DZn</w:t>
      </w:r>
    </w:p>
    <w:p>
      <w:r>
        <w:rPr>
          <w:b/>
          <w:u w:val="single"/>
        </w:rPr>
        <w:t>258005</w:t>
      </w:r>
    </w:p>
    <w:p>
      <w:r>
        <w:t>Juliette Lewis Sighting: Los Angeles, California/ Pacific Theatres at the Grove https://t.co/xMLsrZNH8X</w:t>
      </w:r>
    </w:p>
    <w:p>
      <w:r>
        <w:rPr>
          <w:b/>
          <w:u w:val="single"/>
        </w:rPr>
        <w:t>258006</w:t>
      </w:r>
    </w:p>
    <w:p>
      <w:r>
        <w:t>When you raise your sister to be a comic nerd and she ends up working in a hemp/vape shop: https://t.co/uGkIYAcpq3</w:t>
      </w:r>
    </w:p>
    <w:p>
      <w:r>
        <w:rPr>
          <w:b/>
          <w:u w:val="single"/>
        </w:rPr>
        <w:t>258007</w:t>
      </w:r>
    </w:p>
    <w:p>
      <w:r>
        <w:t>https://t.co/5TxneGt9iW – How Oregon’s Jordan Bell evolved into college basketball’s best defender https://t.co/8TPWFUZ03M</w:t>
      </w:r>
    </w:p>
    <w:p>
      <w:r>
        <w:rPr>
          <w:b/>
          <w:u w:val="single"/>
        </w:rPr>
        <w:t>258008</w:t>
      </w:r>
    </w:p>
    <w:p>
      <w:r>
        <w:t>Working with Try Container type in #Scala   #errorHandling #forComprehensions  https://t.co/pjkyv6f4Qb via @kaffeecoder</w:t>
      </w:r>
    </w:p>
    <w:p>
      <w:r>
        <w:rPr>
          <w:b/>
          <w:u w:val="single"/>
        </w:rPr>
        <w:t>258009</w:t>
      </w:r>
    </w:p>
    <w:p>
      <w:r>
        <w:t>About 13 students from Heartland Lutheran will perform “A Fly on the Wall” this weekend for the public. https://t.co/jsuTxI6u7b https://t.co/xbtv9pmYwm</w:t>
      </w:r>
    </w:p>
    <w:p>
      <w:r>
        <w:rPr>
          <w:b/>
          <w:u w:val="single"/>
        </w:rPr>
        <w:t>258010</w:t>
      </w:r>
    </w:p>
    <w:p>
      <w:r>
        <w:t>why was I so blind and fucking dumb to see that we were perfect til I turned around and gave into debauchery?</w:t>
      </w:r>
    </w:p>
    <w:p>
      <w:r>
        <w:rPr>
          <w:b/>
          <w:u w:val="single"/>
        </w:rPr>
        <w:t>258011</w:t>
      </w:r>
    </w:p>
    <w:p>
      <w:r>
        <w:t>Burger King, Dunkin’ Donuts introduce digital photo booths at restaurants https://t.co/4VQ11AJYhz https://t.co/7RaBLY8Zhr</w:t>
      </w:r>
    </w:p>
    <w:p>
      <w:r>
        <w:rPr>
          <w:b/>
          <w:u w:val="single"/>
        </w:rPr>
        <w:t>258012</w:t>
      </w:r>
    </w:p>
    <w:p>
      <w:r>
        <w:t>the spiritual 'warrior'on a macho trip-up eats the cake tho.fuelled by adrenaline alone,this species is constantly slaying imaginary dragons</w:t>
      </w:r>
    </w:p>
    <w:p>
      <w:r>
        <w:rPr>
          <w:b/>
          <w:u w:val="single"/>
        </w:rPr>
        <w:t>258013</w:t>
      </w:r>
    </w:p>
    <w:p>
      <w:r>
        <w:t>A new federal study says binge drinking among older women is increasing dramatically. https://t.co/iBi2f4d23I</w:t>
      </w:r>
    </w:p>
    <w:p>
      <w:r>
        <w:rPr>
          <w:b/>
          <w:u w:val="single"/>
        </w:rPr>
        <w:t>258014</w:t>
      </w:r>
    </w:p>
    <w:p>
      <w:r>
        <w:t>happy birthday to the hottest/funnest girl around! Enjoy your bday Haley B, miss seeing you every morning 💕🍻👯 @HaleyB773 https://t.co/KE0c45PBmE</w:t>
      </w:r>
    </w:p>
    <w:p>
      <w:r>
        <w:rPr>
          <w:b/>
          <w:u w:val="single"/>
        </w:rPr>
        <w:t>258015</w:t>
      </w:r>
    </w:p>
    <w:p>
      <w:r>
        <w:t>@thoughtmichelle @wecomefromaway It's been online for a few weeks. I think the physical copy just came out recently. It's just moved up a few notches on our "to see" list</w:t>
      </w:r>
    </w:p>
    <w:p>
      <w:r>
        <w:rPr>
          <w:b/>
          <w:u w:val="single"/>
        </w:rPr>
        <w:t>258016</w:t>
      </w:r>
    </w:p>
    <w:p>
      <w:r>
        <w:t>They shifted a wire leader with blood, that from the way across the pink swim-bladder like full-blown roses stained and then</w:t>
      </w:r>
    </w:p>
    <w:p>
      <w:r>
        <w:rPr>
          <w:b/>
          <w:u w:val="single"/>
        </w:rPr>
        <w:t>258017</w:t>
      </w:r>
    </w:p>
    <w:p>
      <w:r>
        <w:t>Found a Transponder Snail!</w:t>
        <w:br/>
        <w:t>Take a look at the Fishmen behind Arlong Park!</w:t>
        <w:br/>
        <w:t>https://t.co/N7H1bVbdoS #TreCru https://t.co/bjVvwRIe3I</w:t>
      </w:r>
    </w:p>
    <w:p>
      <w:r>
        <w:rPr>
          <w:b/>
          <w:u w:val="single"/>
        </w:rPr>
        <w:t>258018</w:t>
      </w:r>
    </w:p>
    <w:p>
      <w:r>
        <w:t>@HBaldwinMP unbelievable i am visiting your area and did you know that local stores aren't accepting scottish £10? #outrage</w:t>
      </w:r>
    </w:p>
    <w:p>
      <w:r>
        <w:rPr>
          <w:b/>
          <w:u w:val="single"/>
        </w:rPr>
        <w:t>258019</w:t>
      </w:r>
    </w:p>
    <w:p>
      <w:r>
        <w:t>Oracle Day by Day -  Analytics app that quickly answers your business questions, simply by doing a search or just le…https://t.co/0uSx4HIMfA</w:t>
      </w:r>
    </w:p>
    <w:p>
      <w:r>
        <w:rPr>
          <w:b/>
          <w:u w:val="single"/>
        </w:rPr>
        <w:t>258020</w:t>
      </w:r>
    </w:p>
    <w:p>
      <w:r>
        <w:t>Pet Dog/Cat Clicker Training Obedience Agility Trainer Aid Wrist Strap Train AZ https://t.co/aWrO6nCQMO https://t.co/9Bfd8D8k0h</w:t>
      </w:r>
    </w:p>
    <w:p>
      <w:r>
        <w:rPr>
          <w:b/>
          <w:u w:val="single"/>
        </w:rPr>
        <w:t>258021</w:t>
      </w:r>
    </w:p>
    <w:p>
      <w:r>
        <w:t>@galoot I don't agree with it but unless they're boarding ppl out of uniform now...it's been in place at least 15 years.</w:t>
      </w:r>
    </w:p>
    <w:p>
      <w:r>
        <w:rPr>
          <w:b/>
          <w:u w:val="single"/>
        </w:rPr>
        <w:t>258022</w:t>
      </w:r>
    </w:p>
    <w:p>
      <w:r>
        <w:t>monetizemore : AdTech Thought Leadership: Are we Ready for Header Bidding? https://t.co/HYSu1XawGB (via Twitter https://t.co/F7vaQFSTPu) https://t.co/F6YaMqxvF9</w:t>
      </w:r>
    </w:p>
    <w:p>
      <w:r>
        <w:rPr>
          <w:b/>
          <w:u w:val="single"/>
        </w:rPr>
        <w:t>258023</w:t>
      </w:r>
    </w:p>
    <w:p>
      <w:r>
        <w:t>Im doing better alone, still hurts when im checking my phone knowing your out fucking a clone but im off🎶</w:t>
      </w:r>
    </w:p>
    <w:p>
      <w:r>
        <w:rPr>
          <w:b/>
          <w:u w:val="single"/>
        </w:rPr>
        <w:t>258024</w:t>
      </w:r>
    </w:p>
    <w:p>
      <w:r>
        <w:t>First Draft: Mitchell Trubisky: In his first draft Mitchell Trubisky; one of the top… https://t.co/K5RGDy2otj</w:t>
      </w:r>
    </w:p>
    <w:p>
      <w:r>
        <w:rPr>
          <w:b/>
          <w:u w:val="single"/>
        </w:rPr>
        <w:t>258025</w:t>
      </w:r>
    </w:p>
    <w:p>
      <w:r>
        <w:t>Patients with #cancer are more likely to die by #suicide @euro_psychiatry https://t.co/iMH0s3TiaI https://t.co/blDXFMqfgU</w:t>
      </w:r>
    </w:p>
    <w:p>
      <w:r>
        <w:rPr>
          <w:b/>
          <w:u w:val="single"/>
        </w:rPr>
        <w:t>258026</w:t>
      </w:r>
    </w:p>
    <w:p>
      <w:r>
        <w:t>@RhapsodyInAzure @AnimalsBelize &amp;gt;to educate and stop those horrors every day. I've seen things like that, and worse, up close and personal. i do not come online &amp;gt;</w:t>
      </w:r>
    </w:p>
    <w:p>
      <w:r>
        <w:rPr>
          <w:b/>
          <w:u w:val="single"/>
        </w:rPr>
        <w:t>258027</w:t>
      </w:r>
    </w:p>
    <w:p>
      <w:r>
        <w:t>After the 94 war, North #Yemen expelled more than 500k southerners from their jobs</w:t>
        <w:br/>
        <w:t>#SouthYemen #Fight4Freedom</w:t>
        <w:br/>
        <w:t>#اليمن</w:t>
        <w:br/>
        <w:t>https://t.co/jcykKRSSwb</w:t>
      </w:r>
    </w:p>
    <w:p>
      <w:r>
        <w:rPr>
          <w:b/>
          <w:u w:val="single"/>
        </w:rPr>
        <w:t>258028</w:t>
      </w:r>
    </w:p>
    <w:p>
      <w:r>
        <w:t>@keithboykin Exactly. Rolling back the rights: women's reproductive, LGBT, workers'. Idiot dupe @susansarandon should really go fuck herself.</w:t>
      </w:r>
    </w:p>
    <w:p>
      <w:r>
        <w:rPr>
          <w:b/>
          <w:u w:val="single"/>
        </w:rPr>
        <w:t>258029</w:t>
      </w:r>
    </w:p>
    <w:p>
      <w:r>
        <w:t>It's my humble request to all plz vote him And share this link to as many possible! https://t.co/LIpgWxVFK7</w:t>
      </w:r>
    </w:p>
    <w:p>
      <w:r>
        <w:rPr>
          <w:b/>
          <w:u w:val="single"/>
        </w:rPr>
        <w:t>258030</w:t>
      </w:r>
    </w:p>
    <w:p>
      <w:r>
        <w:t>what many says it's hard to get, but whatever God has finish nothing can change it. Alhamdulillah.. Next?</w:t>
      </w:r>
    </w:p>
    <w:p>
      <w:r>
        <w:rPr>
          <w:b/>
          <w:u w:val="single"/>
        </w:rPr>
        <w:t>258031</w:t>
      </w:r>
    </w:p>
    <w:p>
      <w:r>
        <w:t>#DFS #MLB Playbook For Opening Day is Now Live @FantasyAlarm https://t.co/pGcCyzeOUA https://t.co/OmGfpD3dVg</w:t>
      </w:r>
    </w:p>
    <w:p>
      <w:r>
        <w:rPr>
          <w:b/>
          <w:u w:val="single"/>
        </w:rPr>
        <w:t>258032</w:t>
      </w:r>
    </w:p>
    <w:p>
      <w:r>
        <w:t>u s small cent 9 rolls  estate from old coin shop  sold as is https://t.co/SoTFaxRxTW #ebay #coins #money</w:t>
      </w:r>
    </w:p>
    <w:p>
      <w:r>
        <w:rPr>
          <w:b/>
          <w:u w:val="single"/>
        </w:rPr>
        <w:t>258033</w:t>
      </w:r>
    </w:p>
    <w:p>
      <w:r>
        <w:t>@bestindabiz51 @TheTmay @bestindabiz51 I believe that's when you lost. When one man calls another "a bitch" in anyway that's fighting words you didn't fight then?</w:t>
      </w:r>
    </w:p>
    <w:p>
      <w:r>
        <w:rPr>
          <w:b/>
          <w:u w:val="single"/>
        </w:rPr>
        <w:t>258034</w:t>
      </w:r>
    </w:p>
    <w:p>
      <w:r>
        <w:t>Retweeted Nathalie Arthaud (@n_arthaud):</w:t>
        <w:br/>
        <w:br/>
        <w:t>Arte Journal 19h45 https://t.co/uv80wkxiME https://t.co/ttxSiVCObJ</w:t>
      </w:r>
    </w:p>
    <w:p>
      <w:r>
        <w:rPr>
          <w:b/>
          <w:u w:val="single"/>
        </w:rPr>
        <w:t>258035</w:t>
      </w:r>
    </w:p>
    <w:p>
      <w:r>
        <w:t>2016 was a great year. Worked with some amazingly talented people. 2017 will be even better, lots of amazing... https://t.co/0SsExqmoAd</w:t>
      </w:r>
    </w:p>
    <w:p>
      <w:r>
        <w:rPr>
          <w:b/>
          <w:u w:val="single"/>
        </w:rPr>
        <w:t>258036</w:t>
      </w:r>
    </w:p>
    <w:p>
      <w:r>
        <w:t>At the end of #Trump's presidency, we're gonna have a new amendment that says, "Candidate must have X years of political experience"</w:t>
      </w:r>
    </w:p>
    <w:p>
      <w:r>
        <w:rPr>
          <w:b/>
          <w:u w:val="single"/>
        </w:rPr>
        <w:t>258037</w:t>
      </w:r>
    </w:p>
    <w:p>
      <w:r>
        <w:t>Do u think the only reason y WWE has put on a good show so far is because if Reigns beats taker the reaction will be less bad @JDfromNY206</w:t>
      </w:r>
    </w:p>
    <w:p>
      <w:r>
        <w:rPr>
          <w:b/>
          <w:u w:val="single"/>
        </w:rPr>
        <w:t>258038</w:t>
      </w:r>
    </w:p>
    <w:p>
      <w:r>
        <w:t>Down the road #photography #nature #getoutside #roadtrip @ Devil's Bridge, Sedona, AZ https://t.co/THc7josVB0</w:t>
      </w:r>
    </w:p>
    <w:p>
      <w:r>
        <w:rPr>
          <w:b/>
          <w:u w:val="single"/>
        </w:rPr>
        <w:t>258039</w:t>
      </w:r>
    </w:p>
    <w:p>
      <w:r>
        <w:t>@DevinNunes you are out because those bad progressives want truth and honesty, not double dealing and subterfuge? poor little boy.</w:t>
      </w:r>
    </w:p>
    <w:p>
      <w:r>
        <w:rPr>
          <w:b/>
          <w:u w:val="single"/>
        </w:rPr>
        <w:t>258040</w:t>
      </w:r>
    </w:p>
    <w:p>
      <w:r>
        <w:t>Join me at my 64 International Exhibition for the Aychak Man at the Pavia Contemporary International Art Forum-... https://t.co/iMINVDjaQ3</w:t>
      </w:r>
    </w:p>
    <w:p>
      <w:r>
        <w:rPr>
          <w:b/>
          <w:u w:val="single"/>
        </w:rPr>
        <w:t>258041</w:t>
      </w:r>
    </w:p>
    <w:p>
      <w:r>
        <w:t>I've entered a competition to win Lee Stafford Ubuntu Oils Straighteners  #hairstraighteners #beauty #hair https://t.co/ahqJFvJqFM</w:t>
      </w:r>
    </w:p>
    <w:p>
      <w:r>
        <w:rPr>
          <w:b/>
          <w:u w:val="single"/>
        </w:rPr>
        <w:t>258042</w:t>
      </w:r>
    </w:p>
    <w:p>
      <w:r>
        <w:t>@apiece__oftoast weirdo, I just want to have as much fun as possible on these last few days of break</w:t>
      </w:r>
    </w:p>
    <w:p>
      <w:r>
        <w:rPr>
          <w:b/>
          <w:u w:val="single"/>
        </w:rPr>
        <w:t>258043</w:t>
      </w:r>
    </w:p>
    <w:p>
      <w:r>
        <w:t>#2CWGreenPeas</w:t>
        <w:br/>
        <w:t>$297.01/MT or $8.08/BU</w:t>
        <w:br/>
        <w:t>132.00 mt or ~3.0 truckloads</w:t>
        <w:br/>
        <w:t>#GrandePrairie, #Alberta</w:t>
        <w:br/>
        <w:t>Movement Apr 01 - Apr 30</w:t>
        <w:br/>
        <w:t>#GrainBrokers🚜 https://t.co/5Kk8kzGwDG</w:t>
      </w:r>
    </w:p>
    <w:p>
      <w:r>
        <w:rPr>
          <w:b/>
          <w:u w:val="single"/>
        </w:rPr>
        <w:t>258044</w:t>
      </w:r>
    </w:p>
    <w:p>
      <w:r>
        <w:t>.RuralTrust is previewing release of its biennial report, "Why Rural Matters". Changes to Census data appear to undercount rural students.</w:t>
      </w:r>
    </w:p>
    <w:p>
      <w:r>
        <w:rPr>
          <w:b/>
          <w:u w:val="single"/>
        </w:rPr>
        <w:t>258045</w:t>
      </w:r>
    </w:p>
    <w:p>
      <w:r>
        <w:t>@crhousel #NoDapl lives on! Tell Amazon to publish this: Nominate it then get it FREE via Amazon April email https://t.co/W8wdNxOKsA</w:t>
      </w:r>
    </w:p>
    <w:p>
      <w:r>
        <w:rPr>
          <w:b/>
          <w:u w:val="single"/>
        </w:rPr>
        <w:t>258046</w:t>
      </w:r>
    </w:p>
    <w:p>
      <w:r>
        <w:t>*clears throat* NOCT AND REGIS LOVED EACH OTHER VERY MUCH AND WOULD HAVE DONE ANYTHING IF THEY COULD HAVE SAVED THE OTHER</w:t>
      </w:r>
    </w:p>
    <w:p>
      <w:r>
        <w:rPr>
          <w:b/>
          <w:u w:val="single"/>
        </w:rPr>
        <w:t>258047</w:t>
      </w:r>
    </w:p>
    <w:p>
      <w:r>
        <w:t>Kicking off the First game of "The Finals" NPHC invites you  to our Field Day! Join a team and enjoy an evening of competition and fun https://t.co/8T5eByksTf</w:t>
      </w:r>
    </w:p>
    <w:p>
      <w:r>
        <w:rPr>
          <w:b/>
          <w:u w:val="single"/>
        </w:rPr>
        <w:t>258048</w:t>
      </w:r>
    </w:p>
    <w:p>
      <w:r>
        <w:t>Not just bad journalism, it IS dishonesty when they imply wrongly that big businesses are leaving because of #brexit . They are bias! https://t.co/fw9yLfmGtB</w:t>
      </w:r>
    </w:p>
    <w:p>
      <w:r>
        <w:rPr>
          <w:b/>
          <w:u w:val="single"/>
        </w:rPr>
        <w:t>258049</w:t>
      </w:r>
    </w:p>
    <w:p>
      <w:r>
        <w:t>New Critapocalypse episode right here: Critapocalypse Podcast 62 - Kaka Kaijus https://t.co/XCXDvudAie on #SoundCloud</w:t>
      </w:r>
    </w:p>
    <w:p>
      <w:r>
        <w:rPr>
          <w:b/>
          <w:u w:val="single"/>
        </w:rPr>
        <w:t>258050</w:t>
      </w:r>
    </w:p>
    <w:p>
      <w:r>
        <w:t>Can’t wait for this one - Cabo Verdean legends Os Tubarões will perform at #AME2017 https://t.co/bN7DOskw7d</w:t>
      </w:r>
    </w:p>
    <w:p>
      <w:r>
        <w:rPr>
          <w:b/>
          <w:u w:val="single"/>
        </w:rPr>
        <w:t>258051</w:t>
      </w:r>
    </w:p>
    <w:p>
      <w:r>
        <w:t>This is what I'll buy when I win the Lottery. Might even have to consider buying tickets... https://t.co/TZcRPc7ZhX</w:t>
      </w:r>
    </w:p>
    <w:p>
      <w:r>
        <w:rPr>
          <w:b/>
          <w:u w:val="single"/>
        </w:rPr>
        <w:t>258052</w:t>
      </w:r>
    </w:p>
    <w:p>
      <w:r>
        <w:t>My visits: @meaanassriaahh @alwaysjulio_ @fw_chrxs @tesdnimneeuq_  @mookiieee__ Your visit: https://t.co/7HUDZ3kekH</w:t>
      </w:r>
    </w:p>
    <w:p>
      <w:r>
        <w:rPr>
          <w:b/>
          <w:u w:val="single"/>
        </w:rPr>
        <w:t>258053</w:t>
      </w:r>
    </w:p>
    <w:p>
      <w:r>
        <w:t>Felt a little creative tonight so here a couple of Banners for my bois! Getting back into designing and loving it! ALL THE FONTS! https://t.co/uQq1OPnIFV</w:t>
      </w:r>
    </w:p>
    <w:p>
      <w:r>
        <w:rPr>
          <w:b/>
          <w:u w:val="single"/>
        </w:rPr>
        <w:t>258054</w:t>
      </w:r>
    </w:p>
    <w:p>
      <w:r>
        <w:t>I realise how slow I am given certain discussions, so I am asking Ja'ns in Ja to please tell me what is meant by giving 'gender' money for&amp;gt;</w:t>
      </w:r>
    </w:p>
    <w:p>
      <w:r>
        <w:rPr>
          <w:b/>
          <w:u w:val="single"/>
        </w:rPr>
        <w:t>258055</w:t>
      </w:r>
    </w:p>
    <w:p>
      <w:r>
        <w:t>This girl needs no filter 👸🏼. @rawrrrissa Wearing our knit cold shoulder dress @olivaceousla https://t.co/eAoEMYLRzX</w:t>
      </w:r>
    </w:p>
    <w:p>
      <w:r>
        <w:rPr>
          <w:b/>
          <w:u w:val="single"/>
        </w:rPr>
        <w:t>258056</w:t>
      </w:r>
    </w:p>
    <w:p>
      <w:r>
        <w:t>Gonzaga is now 0-1 against top 10 teams, congrats Zags, you finally played a good team, took you long enough</w:t>
      </w:r>
    </w:p>
    <w:p>
      <w:r>
        <w:rPr>
          <w:b/>
          <w:u w:val="single"/>
        </w:rPr>
        <w:t>258057</w:t>
      </w:r>
    </w:p>
    <w:p>
      <w:r>
        <w:t>regrann from @tracelysette  -  Best Comedy Series 🎉 Thanks for capturing this @raymondbraun… https://t.co/vlodEIxjPs</w:t>
      </w:r>
    </w:p>
    <w:p>
      <w:r>
        <w:rPr>
          <w:b/>
          <w:u w:val="single"/>
        </w:rPr>
        <w:t>258058</w:t>
      </w:r>
    </w:p>
    <w:p>
      <w:r>
        <w:t>"I like to write about the way things used to be and paint pictures of my memories with beautiful words and melodies." - Lana Del Rey</w:t>
      </w:r>
    </w:p>
    <w:p>
      <w:r>
        <w:rPr>
          <w:b/>
          <w:u w:val="single"/>
        </w:rPr>
        <w:t>258059</w:t>
      </w:r>
    </w:p>
    <w:p>
      <w:r>
        <w:t>Attending my first neighborhood Improvement meeting... if that doesn't mean I'm an adult I don't know what does 😳</w:t>
      </w:r>
    </w:p>
    <w:p>
      <w:r>
        <w:rPr>
          <w:b/>
          <w:u w:val="single"/>
        </w:rPr>
        <w:t>258060</w:t>
      </w:r>
    </w:p>
    <w:p>
      <w:r>
        <w:t>As we loaded on the shuttle, our gate agent ran by our tarmac shuttle yelling "where is the white plains plane parked?" #lowconfidence</w:t>
      </w:r>
    </w:p>
    <w:p>
      <w:r>
        <w:rPr>
          <w:b/>
          <w:u w:val="single"/>
        </w:rPr>
        <w:t>258061</w:t>
      </w:r>
    </w:p>
    <w:p>
      <w:r>
        <w:t xml:space="preserve">"There are a thousand thoughts lying within a man that he does not know till he takes up a pen to write." </w:t>
        <w:br/>
        <w:br/>
        <w:t>KISSES AngSunshineNamin</w:t>
      </w:r>
    </w:p>
    <w:p>
      <w:r>
        <w:rPr>
          <w:b/>
          <w:u w:val="single"/>
        </w:rPr>
        <w:t>258062</w:t>
      </w:r>
    </w:p>
    <w:p>
      <w:r>
        <w:t>There is all types of WRONG going on here!</w:t>
        <w:br/>
        <w:t>Trump can now tap money from his business, raising ethics concerns https://t.co/RGfKG2AFlv</w:t>
      </w:r>
    </w:p>
    <w:p>
      <w:r>
        <w:rPr>
          <w:b/>
          <w:u w:val="single"/>
        </w:rPr>
        <w:t>258063</w:t>
      </w:r>
    </w:p>
    <w:p>
      <w:r>
        <w:t>I don't know, APRA has been pretty consistent about its message on bank capital for a while .. https://t.co/fjIPSgP6hP https://t.co/obIsDvYXWP</w:t>
      </w:r>
    </w:p>
    <w:p>
      <w:r>
        <w:rPr>
          <w:b/>
          <w:u w:val="single"/>
        </w:rPr>
        <w:t>258064</w:t>
      </w:r>
    </w:p>
    <w:p>
      <w:r>
        <w:t>Right??Thought i was the only one..cause every1 seems so hyped about it.everything about it is so average.rooms,bedding..for iTowers👎👎👎 https://t.co/6XL2iCdXls</w:t>
      </w:r>
    </w:p>
    <w:p>
      <w:r>
        <w:rPr>
          <w:b/>
          <w:u w:val="single"/>
        </w:rPr>
        <w:t>258065</w:t>
      </w:r>
    </w:p>
    <w:p>
      <w:r>
        <w:t>Pic: Mama June from 'Here Comes Honey Boo Boo' is like a new person after dramatic weight loss https://t.co/TYr6P7bVqw https://t.co/dvVCEedp61</w:t>
      </w:r>
    </w:p>
    <w:p>
      <w:r>
        <w:rPr>
          <w:b/>
          <w:u w:val="single"/>
        </w:rPr>
        <w:t>258066</w:t>
      </w:r>
    </w:p>
    <w:p>
      <w:r>
        <w:t>#Galaxytelevision will host @CashDLoui &amp;amp;  @Rushblinkz today on tonight's episode of D-Lounge .11 PM DSTV Channel 258 https://t.co/jmGkeGpttl</w:t>
      </w:r>
    </w:p>
    <w:p>
      <w:r>
        <w:rPr>
          <w:b/>
          <w:u w:val="single"/>
        </w:rPr>
        <w:t>258067</w:t>
      </w:r>
    </w:p>
    <w:p>
      <w:r>
        <w:t>a magic device from tomtop: its the Kingmax 4GB Micro SDHC without Adapter Class 6 https://t.co/BxP7GyTXfp</w:t>
      </w:r>
    </w:p>
    <w:p>
      <w:r>
        <w:rPr>
          <w:b/>
          <w:u w:val="single"/>
        </w:rPr>
        <w:t>258068</w:t>
      </w:r>
    </w:p>
    <w:p>
      <w:r>
        <w:t>The sun is out at the Community Stadium for today's game against the Deres. Slight breeze which shouldn't affect anyone. 3pts needed today.</w:t>
      </w:r>
    </w:p>
    <w:p>
      <w:r>
        <w:rPr>
          <w:b/>
          <w:u w:val="single"/>
        </w:rPr>
        <w:t>258069</w:t>
      </w:r>
    </w:p>
    <w:p>
      <w:r>
        <w:t>I. Just.</w:t>
        <w:br/>
        <w:br/>
        <w:t>That finale was perfect. PERFECT. I AM CRYING I GOT WANT SO MUCH OF WHAT I WANTED 😭😭😭💕💕💕💕😭😭😭 #BlackSails</w:t>
      </w:r>
    </w:p>
    <w:p>
      <w:r>
        <w:rPr>
          <w:b/>
          <w:u w:val="single"/>
        </w:rPr>
        <w:t>258070</w:t>
      </w:r>
    </w:p>
    <w:p>
      <w:r>
        <w:t>Two mobile phones with SIM cards seized from Barrack no. 22 of Hoshiarpur central jail. https://t.co/1LnTYrLVur</w:t>
      </w:r>
    </w:p>
    <w:p>
      <w:r>
        <w:rPr>
          <w:b/>
          <w:u w:val="single"/>
        </w:rPr>
        <w:t>258071</w:t>
      </w:r>
    </w:p>
    <w:p>
      <w:r>
        <w:t>I need more KDramas! Summer is just starting and I have finished almost all of the ones that I have!</w:t>
      </w:r>
    </w:p>
    <w:p>
      <w:r>
        <w:rPr>
          <w:b/>
          <w:u w:val="single"/>
        </w:rPr>
        <w:t>258072</w:t>
      </w:r>
    </w:p>
    <w:p>
      <w:r>
        <w:t>You are invited to experience an #encounter with Jesus at SWC! @ Southwest Church (Ohio) https://t.co/MTEtZkL506</w:t>
      </w:r>
    </w:p>
    <w:p>
      <w:r>
        <w:rPr>
          <w:b/>
          <w:u w:val="single"/>
        </w:rPr>
        <w:t>258073</w:t>
      </w:r>
    </w:p>
    <w:p>
      <w:r>
        <w:t>The only thing he thought while walking toward the cart is "ok I wanna seat beside baekhyun"😎😎😎😎but then hm</w:t>
      </w:r>
    </w:p>
    <w:p>
      <w:r>
        <w:rPr>
          <w:b/>
          <w:u w:val="single"/>
        </w:rPr>
        <w:t>258074</w:t>
      </w:r>
    </w:p>
    <w:p>
      <w:r>
        <w:t>@pokeefe1 Arsenal are 11 points behind .., Tottenham "Oi lad , hold my beer" .. we've been here before , more than once . Not counting any chickens 🐔</w:t>
      </w:r>
    </w:p>
    <w:p>
      <w:r>
        <w:rPr>
          <w:b/>
          <w:u w:val="single"/>
        </w:rPr>
        <w:t>258075</w:t>
      </w:r>
    </w:p>
    <w:p>
      <w:r>
        <w:t>When DT plays yhatzee no matter how the dice land he always gets a yhatzee........ALWAYS  #sadtrump #tremendoustrump? #smellytrump</w:t>
      </w:r>
    </w:p>
    <w:p>
      <w:r>
        <w:rPr>
          <w:b/>
          <w:u w:val="single"/>
        </w:rPr>
        <w:t>258076</w:t>
      </w:r>
    </w:p>
    <w:p>
      <w:r>
        <w:t>NEW Premium Charcoal Filters for PetSafe Drinkwell Fountains 11 in all https://t.co/tr8TV81fCN https://t.co/VVwWDzmis6</w:t>
      </w:r>
    </w:p>
    <w:p>
      <w:r>
        <w:rPr>
          <w:b/>
          <w:u w:val="single"/>
        </w:rPr>
        <w:t>258077</w:t>
      </w:r>
    </w:p>
    <w:p>
      <w:r>
        <w:t>When you think you might start fw a nigga and then he say some off the wall shit and you just like 🤦🏾‍♀️🤦🏾‍♀️</w:t>
      </w:r>
    </w:p>
    <w:p>
      <w:r>
        <w:rPr>
          <w:b/>
          <w:u w:val="single"/>
        </w:rPr>
        <w:t>258078</w:t>
      </w:r>
    </w:p>
    <w:p>
      <w:r>
        <w:t>@arunsrini Kannada and Hindi largely have nothing in common. Both aren't even in the same family of languages. We oppose Hindi IMPOSITION, not Hindi.</w:t>
      </w:r>
    </w:p>
    <w:p>
      <w:r>
        <w:rPr>
          <w:b/>
          <w:u w:val="single"/>
        </w:rPr>
        <w:t>258079</w:t>
      </w:r>
    </w:p>
    <w:p>
      <w:r>
        <w:t>Out beyond the world of ideas of wrong doing and right doing, there is a field. I will meet you there.</w:t>
      </w:r>
    </w:p>
    <w:p>
      <w:r>
        <w:rPr>
          <w:b/>
          <w:u w:val="single"/>
        </w:rPr>
        <w:t>258080</w:t>
      </w:r>
    </w:p>
    <w:p>
      <w:r>
        <w:t>Open Heavens 31 March 2017: Friday daily devotional by Pastor E. A. Adeboye – The Ways God Fights https://t.co/XGYeH8UhRM https://t.co/nKz8gD7WPd</w:t>
      </w:r>
    </w:p>
    <w:p>
      <w:r>
        <w:rPr>
          <w:b/>
          <w:u w:val="single"/>
        </w:rPr>
        <w:t>258081</w:t>
      </w:r>
    </w:p>
    <w:p>
      <w:r>
        <w:t>No bake peanut butter nest cookies https://t.co/5LWg9mLKn2 #Easter #cookies @Crissy @Marilyn_Lesniak https://t.co/LbNCsULeN8</w:t>
      </w:r>
    </w:p>
    <w:p>
      <w:r>
        <w:rPr>
          <w:b/>
          <w:u w:val="single"/>
        </w:rPr>
        <w:t>258082</w:t>
      </w:r>
    </w:p>
    <w:p>
      <w:r>
        <w:t>@swydersk @rwyjunior @RokDrummer @rockinstevie @lisaplaysguitar @CoolBlueStrat @mojosarmy @GingerKongMMA @DebraCowanMusic @DebraCriveau Thanks, Deb!</w:t>
      </w:r>
    </w:p>
    <w:p>
      <w:r>
        <w:rPr>
          <w:b/>
          <w:u w:val="single"/>
        </w:rPr>
        <w:t>258083</w:t>
      </w:r>
    </w:p>
    <w:p>
      <w:r>
        <w:t>THIEVES!!!</w:t>
        <w:br/>
        <w:t>while the rest of us STARVE on the STREETS</w:t>
        <w:br/>
        <w:t>spineless worms stealing from hardworking slaves</w:t>
      </w:r>
    </w:p>
    <w:p>
      <w:r>
        <w:rPr>
          <w:b/>
          <w:u w:val="single"/>
        </w:rPr>
        <w:t>258084</w:t>
      </w:r>
    </w:p>
    <w:p>
      <w:r>
        <w:t xml:space="preserve">while trying to find out my meaning isnt planned out </w:t>
        <w:br/>
        <w:t>come to the conclusion might as well be an illusion</w:t>
      </w:r>
    </w:p>
    <w:p>
      <w:r>
        <w:rPr>
          <w:b/>
          <w:u w:val="single"/>
        </w:rPr>
        <w:t>258085</w:t>
      </w:r>
    </w:p>
    <w:p>
      <w:r>
        <w:t>Here's a little thank you from me to you 💓 Thank you for supporting my project! Y'all are the best 😘#5YearswithEXO https://t.co/g4QBk7Pe12</w:t>
      </w:r>
    </w:p>
    <w:p>
      <w:r>
        <w:rPr>
          <w:b/>
          <w:u w:val="single"/>
        </w:rPr>
        <w:t>258086</w:t>
      </w:r>
    </w:p>
    <w:p>
      <w:r>
        <w:t>You could work with such a passionate intent today that you in... More for Pisces https://t.co/YzgBXNm40H</w:t>
      </w:r>
    </w:p>
    <w:p>
      <w:r>
        <w:rPr>
          <w:b/>
          <w:u w:val="single"/>
        </w:rPr>
        <w:t>258087</w:t>
      </w:r>
    </w:p>
    <w:p>
      <w:r>
        <w:t>the greatest opening line is "i guess you had no idea that you could've persuaded me, girl you could have had me doing anything you pleased"</w:t>
      </w:r>
    </w:p>
    <w:p>
      <w:r>
        <w:rPr>
          <w:b/>
          <w:u w:val="single"/>
        </w:rPr>
        <w:t>258088</w:t>
      </w:r>
    </w:p>
    <w:p>
      <w:r>
        <w:t>Atlanta just caught tornadoes, a massive fire, and an earthquake within days...We may be overdue for missles...</w:t>
      </w:r>
    </w:p>
    <w:p>
      <w:r>
        <w:rPr>
          <w:b/>
          <w:u w:val="single"/>
        </w:rPr>
        <w:t>258089</w:t>
      </w:r>
    </w:p>
    <w:p>
      <w:r>
        <w:t>The @UtahJazz defeat the @WashWizards 95-88. Gordon Hayward led the way with 19 points, 7 rebounds and 4 assists. 🏀🔥🔥</w:t>
        <w:br/>
        <w:t>#DCFamily #TakeNote https://t.co/dEtcVx36dm</w:t>
      </w:r>
    </w:p>
    <w:p>
      <w:r>
        <w:rPr>
          <w:b/>
          <w:u w:val="single"/>
        </w:rPr>
        <w:t>258090</w:t>
      </w:r>
    </w:p>
    <w:p>
      <w:r>
        <w:t>Human!cas being an innocent little bean, and needin... — Poor Cas is gonna have quite a crash. And Dean will... https://t.co/bu7yr26l98</w:t>
      </w:r>
    </w:p>
    <w:p>
      <w:r>
        <w:rPr>
          <w:b/>
          <w:u w:val="single"/>
        </w:rPr>
        <w:t>258091</w:t>
      </w:r>
    </w:p>
    <w:p>
      <w:r>
        <w:t>@BeeCareless That's very true but it's not even about the leftout or the hair . It's just cheap hair I see . Like it look matted</w:t>
      </w:r>
    </w:p>
    <w:p>
      <w:r>
        <w:rPr>
          <w:b/>
          <w:u w:val="single"/>
        </w:rPr>
        <w:t>258092</w:t>
      </w:r>
    </w:p>
    <w:p>
      <w:r>
        <w:t>Here's my pick of the best #ShotOnOnePlus images. Participate to create your own collage: https://t.co/qPDbu5tCOk</w:t>
      </w:r>
    </w:p>
    <w:p>
      <w:r>
        <w:rPr>
          <w:b/>
          <w:u w:val="single"/>
        </w:rPr>
        <w:t>258093</w:t>
      </w:r>
    </w:p>
    <w:p>
      <w:r>
        <w:t>Sweetie you are a dependent, and you might be broke too if your parents didn't pay all of your bills...please be seated.</w:t>
      </w:r>
    </w:p>
    <w:p>
      <w:r>
        <w:rPr>
          <w:b/>
          <w:u w:val="single"/>
        </w:rPr>
        <w:t>258094</w:t>
      </w:r>
    </w:p>
    <w:p>
      <w:r>
        <w:t>monetizemore : Header Bidding Expert Roundup: How it Revolutionizes Publisher Business https://t.co/4FVyhdDdO4 (v… https://t.co/HENpGfEvU8) https://t.co/obnQQD1JC9</w:t>
      </w:r>
    </w:p>
    <w:p>
      <w:r>
        <w:rPr>
          <w:b/>
          <w:u w:val="single"/>
        </w:rPr>
        <w:t>258095</w:t>
      </w:r>
    </w:p>
    <w:p>
      <w:r>
        <w:t>It's Travel Quote Thursday! ✈️🖋 Do you have a favorite quote you want to share? Let us know in the comments section. We'd love to hear it! https://t.co/qxytlyfvd5</w:t>
      </w:r>
    </w:p>
    <w:p>
      <w:r>
        <w:rPr>
          <w:b/>
          <w:u w:val="single"/>
        </w:rPr>
        <w:t>258096</w:t>
      </w:r>
    </w:p>
    <w:p>
      <w:r>
        <w:t>@KristinHirata @MoanaluaHigh Thanks so much for being an expert learner - ready to transform teaching and learning with all students!</w:t>
      </w:r>
    </w:p>
    <w:p>
      <w:r>
        <w:rPr>
          <w:b/>
          <w:u w:val="single"/>
        </w:rPr>
        <w:t>258097</w:t>
      </w:r>
    </w:p>
    <w:p>
      <w:r>
        <w:t>uMalume #Gwede tho haha😂</w:t>
        <w:br/>
        <w:t>#Mantashe: uBaba was right 2 fire PG, we knew about the reshuffle last year</w:t>
        <w:br/>
        <w:t xml:space="preserve">Media: But last week you... </w:t>
        <w:br/>
        <w:t>#Mantashe: https://t.co/eFes36fbcq</w:t>
      </w:r>
    </w:p>
    <w:p>
      <w:r>
        <w:rPr>
          <w:b/>
          <w:u w:val="single"/>
        </w:rPr>
        <w:t>258098</w:t>
      </w:r>
    </w:p>
    <w:p>
      <w:r>
        <w:t xml:space="preserve">@jojoluvs18 @YetiChicken </w:t>
        <w:br/>
        <w:t>Wow you just conducted a conversation with yeti chicken 🤔 you're a genius 😉😂😹</w:t>
      </w:r>
    </w:p>
    <w:p>
      <w:r>
        <w:rPr>
          <w:b/>
          <w:u w:val="single"/>
        </w:rPr>
        <w:t>258099</w:t>
      </w:r>
    </w:p>
    <w:p>
      <w:r>
        <w:t>Trump didn't forget to sign those executive orders. He walked out rather than answer a tough question. Unfit to be @POTUS</w:t>
      </w:r>
    </w:p>
    <w:p>
      <w:r>
        <w:rPr>
          <w:b/>
          <w:u w:val="single"/>
        </w:rPr>
        <w:t>258100</w:t>
      </w:r>
    </w:p>
    <w:p>
      <w:r>
        <w:t>#GhostInTheShell  this guy. The Majors got her eye on him.  Also he seems nervous. https://t.co/co6hRbz7iW</w:t>
      </w:r>
    </w:p>
    <w:p>
      <w:r>
        <w:rPr>
          <w:b/>
          <w:u w:val="single"/>
        </w:rPr>
        <w:t>258101</w:t>
      </w:r>
    </w:p>
    <w:p>
      <w:r>
        <w:t>QasimAdvanced Hi Qasim, thanks for getting in touch. Could you confirm which search queries you're testing? -Adi</w:t>
      </w:r>
    </w:p>
    <w:p>
      <w:r>
        <w:rPr>
          <w:b/>
          <w:u w:val="single"/>
        </w:rPr>
        <w:t>258102</w:t>
      </w:r>
    </w:p>
    <w:p>
      <w:r>
        <w:t xml:space="preserve">37.8% Bayleef! (3,12,2) </w:t>
        <w:br/>
        <w:t xml:space="preserve">Move1: Razor Leaf </w:t>
        <w:br/>
        <w:t xml:space="preserve">Move2: Energy Ball </w:t>
        <w:br/>
        <w:t>Available until 04:10:19pm (29m 3s). https://t.co/a8mpCQ1gtG</w:t>
      </w:r>
    </w:p>
    <w:p>
      <w:r>
        <w:rPr>
          <w:b/>
          <w:u w:val="single"/>
        </w:rPr>
        <w:t>258103</w:t>
      </w:r>
    </w:p>
    <w:p>
      <w:r>
        <w:t>WOW! These 5 #Bollywood mother-daughter Jodi’s are killing the age blues https://t.co/TaX73kct1R @KajolAtUN @LaraDutta https://t.co/Na1YYBvrEj</w:t>
      </w:r>
    </w:p>
    <w:p>
      <w:r>
        <w:rPr>
          <w:b/>
          <w:u w:val="single"/>
        </w:rPr>
        <w:t>258104</w:t>
      </w:r>
    </w:p>
    <w:p>
      <w:r>
        <w:t>#FollowFriday Thanks @BlondeAmbition8 @CrownedKenzie @SlayinWithBells! You're top engaged members this week :) 🔹https://t.co/SIyxSTU9h6</w:t>
      </w:r>
    </w:p>
    <w:p>
      <w:r>
        <w:rPr>
          <w:b/>
          <w:u w:val="single"/>
        </w:rPr>
        <w:t>258105</w:t>
      </w:r>
    </w:p>
    <w:p>
      <w:r>
        <w:t>Eye Research Institute of Oakland Univ. is looking for a Director &amp;amp; V. Everett Kinsey Endowed Professor #ARVOJobs https://t.co/rByywRkgNJ https://t.co/ZNDFAqP1OI</w:t>
      </w:r>
    </w:p>
    <w:p>
      <w:r>
        <w:rPr>
          <w:b/>
          <w:u w:val="single"/>
        </w:rPr>
        <w:t>258106</w:t>
      </w:r>
    </w:p>
    <w:p>
      <w:r>
        <w:t>Today's #OMoO video features one incredible nade, and one not so incredible nade. Enjoy! https://t.co/dYaHloWVFT https://t.co/AiD4U5jOg4</w:t>
      </w:r>
    </w:p>
    <w:p>
      <w:r>
        <w:rPr>
          <w:b/>
          <w:u w:val="single"/>
        </w:rPr>
        <w:t>258107</w:t>
      </w:r>
    </w:p>
    <w:p>
      <w:r>
        <w:t>UI Designer: Employer: truthlab Technologies Job Type: Full-time Location: San Mateo, CA, USA Are you a talent.. https://t.co/iVYLbc35dU</w:t>
      </w:r>
    </w:p>
    <w:p>
      <w:r>
        <w:rPr>
          <w:b/>
          <w:u w:val="single"/>
        </w:rPr>
        <w:t>258108</w:t>
      </w:r>
    </w:p>
    <w:p>
      <w:r>
        <w:t>Blizzard Games Wins $8.5 In Damages And Google Bug Bounty Fail https://t.co/b4ZENgLnJr #infosec #cybersecurity https://t.co/RiytPAKFFn</w:t>
      </w:r>
    </w:p>
    <w:p>
      <w:r>
        <w:rPr>
          <w:b/>
          <w:u w:val="single"/>
        </w:rPr>
        <w:t>258109</w:t>
      </w:r>
    </w:p>
    <w:p>
      <w:r>
        <w:t>@nishi_sharmaa That's a very good question and very complex. A lot of it has to do with the fact that Keynesian economics dominates university econ prgrms.</w:t>
      </w:r>
    </w:p>
    <w:p>
      <w:r>
        <w:rPr>
          <w:b/>
          <w:u w:val="single"/>
        </w:rPr>
        <w:t>258110</w:t>
      </w:r>
    </w:p>
    <w:p>
      <w:r>
        <w:t>He would not have won if the DNC knew what the hell they were doing. It's too bad if saying that hurts feelings, but Trump's gotta go</w:t>
      </w:r>
    </w:p>
    <w:p>
      <w:r>
        <w:rPr>
          <w:b/>
          <w:u w:val="single"/>
        </w:rPr>
        <w:t>258111</w:t>
      </w:r>
    </w:p>
    <w:p>
      <w:r>
        <w:t>3 people followed me and one person unfollowed me // automatically checked by https://t.co/KLg2XCLP5e</w:t>
      </w:r>
    </w:p>
    <w:p>
      <w:r>
        <w:rPr>
          <w:b/>
          <w:u w:val="single"/>
        </w:rPr>
        <w:t>258112</w:t>
      </w:r>
    </w:p>
    <w:p>
      <w:r>
        <w:t>1st game of the new Un'goro standard game, get freakin rape by Pirate Warrior fml #Hearthstone #UnGoro #DeathToAllPirateWarrior</w:t>
      </w:r>
    </w:p>
    <w:p>
      <w:r>
        <w:rPr>
          <w:b/>
          <w:u w:val="single"/>
        </w:rPr>
        <w:t>258113</w:t>
      </w:r>
    </w:p>
    <w:p>
      <w:r>
        <w:t xml:space="preserve">🙌 YASSS It's time for a great show 😘 OMGitsBrii 😘:What's up 😘 </w:t>
        <w:br/>
        <w:t>https://t.co/LFcxXpxXaF https://t.co/KLs11JT1rk</w:t>
      </w:r>
    </w:p>
    <w:p>
      <w:r>
        <w:rPr>
          <w:b/>
          <w:u w:val="single"/>
        </w:rPr>
        <w:t>258114</w:t>
      </w:r>
    </w:p>
    <w:p>
      <w:r>
        <w:t>October 25, 1929 --the Daily Mail reported the stock market crash #TheGreatDepression @GerryLanosga #headlinesinhistory https://t.co/FygakBwJAO</w:t>
      </w:r>
    </w:p>
    <w:p>
      <w:r>
        <w:rPr>
          <w:b/>
          <w:u w:val="single"/>
        </w:rPr>
        <w:t>258115</w:t>
      </w:r>
    </w:p>
    <w:p>
      <w:r>
        <w:t>Russia slams US over 'absurd' response to Mosul civilian deaths @CNNPolitics https://t.co/KSaZ9WVIZr</w:t>
      </w:r>
    </w:p>
    <w:p>
      <w:r>
        <w:rPr>
          <w:b/>
          <w:u w:val="single"/>
        </w:rPr>
        <w:t>258116</w:t>
      </w:r>
    </w:p>
    <w:p>
      <w:r>
        <w:t>@katekate2late @captmarvel09 @PoliticsPoorly @SethAbramson With a pardon, there is no crime. That said, a self-pardon could guarantee an impeachment/hurt his businesses.</w:t>
      </w:r>
    </w:p>
    <w:p>
      <w:r>
        <w:rPr>
          <w:b/>
          <w:u w:val="single"/>
        </w:rPr>
        <w:t>258117</w:t>
      </w:r>
    </w:p>
    <w:p>
      <w:r>
        <w:t>@juniusK9 Sounds like what happened when my mom cracked a rib. Binders can do that from extended stress, I'd see a doc ASAP. :C</w:t>
      </w:r>
    </w:p>
    <w:p>
      <w:r>
        <w:rPr>
          <w:b/>
          <w:u w:val="single"/>
        </w:rPr>
        <w:t>258118</w:t>
      </w:r>
    </w:p>
    <w:p>
      <w:r>
        <w:t>What are YOU doing to make it a great day? 😊</w:t>
        <w:br/>
        <w:t>ZACHARY</w:t>
        <w:br/>
        <w:t>Grooming: Barbie</w:t>
        <w:br/>
        <w:br/>
        <w:t>#makeitgreat #begreat… https://t.co/gf04N5lyfG</w:t>
      </w:r>
    </w:p>
    <w:p>
      <w:r>
        <w:rPr>
          <w:b/>
          <w:u w:val="single"/>
        </w:rPr>
        <w:t>258119</w:t>
      </w:r>
    </w:p>
    <w:p>
      <w:r>
        <w:t>This is a good moment to recall Obama's hot mic msg to Putin about... https://t.co/jiEElg6XFt by #LindaSuhler via @c0nvey https://t.co/9f9S5WsXAE</w:t>
      </w:r>
    </w:p>
    <w:p>
      <w:r>
        <w:rPr>
          <w:b/>
          <w:u w:val="single"/>
        </w:rPr>
        <w:t>258120</w:t>
      </w:r>
    </w:p>
    <w:p>
      <w:r>
        <w:t xml:space="preserve">Snubbull </w:t>
        <w:br/>
        <w:t>IV:?%(?/?/?)</w:t>
        <w:br/>
        <w:t>Move Set: unknown/unknown</w:t>
        <w:br/>
        <w:t>Available until 12:01:12 (29m 47s).</w:t>
        <w:br/>
        <w:t>https://t.co/rH2Jso8cfH</w:t>
      </w:r>
    </w:p>
    <w:p>
      <w:r>
        <w:rPr>
          <w:b/>
          <w:u w:val="single"/>
        </w:rPr>
        <w:t>258121</w:t>
      </w:r>
    </w:p>
    <w:p>
      <w:r>
        <w:t>Away from the comical aspect of Charlie Adam's slip, I can't help feeling the linesman is being a dick by flagging instead of a retake. https://t.co/Hdsa9yrmPu</w:t>
      </w:r>
    </w:p>
    <w:p>
      <w:r>
        <w:rPr>
          <w:b/>
          <w:u w:val="single"/>
        </w:rPr>
        <w:t>258122</w:t>
      </w:r>
    </w:p>
    <w:p>
      <w:r>
        <w:t>#LaLiga / #LasPalmas who have not won in their last 13 away games, visit #Eibar tonight.</w:t>
        <w:br/>
        <w:t>Best odds at Easysportbet &amp;gt; https://t.co/lQyIgPeVf3 https://t.co/3aPxAVROm2</w:t>
      </w:r>
    </w:p>
    <w:p>
      <w:r>
        <w:rPr>
          <w:b/>
          <w:u w:val="single"/>
        </w:rPr>
        <w:t>258123</w:t>
      </w:r>
    </w:p>
    <w:p>
      <w:r>
        <w:t>⚠⚠NEW PRODUCT ALERT⚠⚠</w:t>
        <w:br/>
        <w:t>--</w:t>
        <w:br/>
        <w:t>⚠V8 STICKS RESTOCKED IN GOLD!!⚠</w:t>
        <w:br/>
        <w:t>--</w:t>
        <w:br/>
        <w:t>#ukvape #ukvapefam  #vapefamuk… https://t.co/vvS15TskT2</w:t>
      </w:r>
    </w:p>
    <w:p>
      <w:r>
        <w:rPr>
          <w:b/>
          <w:u w:val="single"/>
        </w:rPr>
        <w:t>258124</w:t>
      </w:r>
    </w:p>
    <w:p>
      <w:r>
        <w:t xml:space="preserve">@catherinerusse2 You may have regretted a late night Curry mind you.... </w:t>
        <w:br/>
        <w:t>A bit like some are regretting their brexit or trump decisions</w:t>
      </w:r>
    </w:p>
    <w:p>
      <w:r>
        <w:rPr>
          <w:b/>
          <w:u w:val="single"/>
        </w:rPr>
        <w:t>258125</w:t>
      </w:r>
    </w:p>
    <w:p>
      <w:r>
        <w:t xml:space="preserve">@ALDUB_Joy25 @ALDub_RTeam @ALDUBHashtagSQ @TropALDUB @jophie30 @iverlois @mindatan2014 @DavosRd </w:t>
        <w:br/>
        <w:t>Ugliest</w:t>
        <w:br/>
        <w:t>#ALDUBxDTBYMovingOn</w:t>
      </w:r>
    </w:p>
    <w:p>
      <w:r>
        <w:rPr>
          <w:b/>
          <w:u w:val="single"/>
        </w:rPr>
        <w:t>258126</w:t>
      </w:r>
    </w:p>
    <w:p>
      <w:r>
        <w:t>@NameFieldmt Agree with pence here cos men should refrain from having dinner with another woman unless they're getting the dessert</w:t>
      </w:r>
    </w:p>
    <w:p>
      <w:r>
        <w:rPr>
          <w:b/>
          <w:u w:val="single"/>
        </w:rPr>
        <w:t>258127</w:t>
      </w:r>
    </w:p>
    <w:p>
      <w:r>
        <w:t>I liked a @YouTube video from @maniaufo https://t.co/sYfgfi0N6E 600 million year old fossils of tiny humanoids found in Antarctica</w:t>
      </w:r>
    </w:p>
    <w:p>
      <w:r>
        <w:rPr>
          <w:b/>
          <w:u w:val="single"/>
        </w:rPr>
        <w:t>258128</w:t>
      </w:r>
    </w:p>
    <w:p>
      <w:r>
        <w:t>AND I LOVE HOW JINWOO GET A LOT OF LINE LIKE YAS BRUH DO IT BRUH IT'S UR TIME TO SHINE U HAVE UNIQUE VOICE &amp;lt;3</w:t>
      </w:r>
    </w:p>
    <w:p>
      <w:r>
        <w:rPr>
          <w:b/>
          <w:u w:val="single"/>
        </w:rPr>
        <w:t>258129</w:t>
      </w:r>
    </w:p>
    <w:p>
      <w:r>
        <w:t xml:space="preserve">Revealed: 'Your proposed actions could damage your club careers' - The letter FAI sent to women's team </w:t>
        <w:br/>
        <w:t>https://t.co/sesMBVFzsF</w:t>
      </w:r>
    </w:p>
    <w:p>
      <w:r>
        <w:rPr>
          <w:b/>
          <w:u w:val="single"/>
        </w:rPr>
        <w:t>258130</w:t>
      </w:r>
    </w:p>
    <w:p>
      <w:r>
        <w:t>Gotta show his 605 lb squat too! The enthusiasm and encouragement from the rest of the team is inspiring! They take pride in what they do! https://t.co/GC28qnf7WI</w:t>
      </w:r>
    </w:p>
    <w:p>
      <w:r>
        <w:rPr>
          <w:b/>
          <w:u w:val="single"/>
        </w:rPr>
        <w:t>258131</w:t>
      </w:r>
    </w:p>
    <w:p>
      <w:r>
        <w:t>More than a quarter of Britons have no savings whatsoever, with this rising to 37% for those aged 18-34,... https://t.co/Fe9gISorYk</w:t>
      </w:r>
    </w:p>
    <w:p>
      <w:r>
        <w:rPr>
          <w:b/>
          <w:u w:val="single"/>
        </w:rPr>
        <w:t>258132</w:t>
      </w:r>
    </w:p>
    <w:p>
      <w:r>
        <w:t>@KillDaSmoke @USEmbassyAbuja it is not becus of sentiment, it is because there is no basis for unity. Nig is just a geographical expression</w:t>
      </w:r>
    </w:p>
    <w:p>
      <w:r>
        <w:rPr>
          <w:b/>
          <w:u w:val="single"/>
        </w:rPr>
        <w:t>258133</w:t>
      </w:r>
    </w:p>
    <w:p>
      <w:r>
        <w:t>@Shai_4849_aus @bluementaiko @azukisenpai17 I'd like to see Aki &amp;amp; Amane rank, it would be good for their confidence</w:t>
      </w:r>
    </w:p>
    <w:p>
      <w:r>
        <w:rPr>
          <w:b/>
          <w:u w:val="single"/>
        </w:rPr>
        <w:t>258134</w:t>
      </w:r>
    </w:p>
    <w:p>
      <w:r>
        <w:t>Easter study support tomorrow is N5 Health and Food Technology with Miss Wishart in H100 from 9am - 1pm @IHS_homeec https://t.co/M1I3T423N1</w:t>
      </w:r>
    </w:p>
    <w:p>
      <w:r>
        <w:rPr>
          <w:b/>
          <w:u w:val="single"/>
        </w:rPr>
        <w:t>258135</w:t>
      </w:r>
    </w:p>
    <w:p>
      <w:r>
        <w:t>Throw that boring salad away &amp;amp; give our Lime &amp;amp; Mango @PerdueChicken Salad a try! #PerdueCrew #Promotion - https://t.co/qr90Oj4UhT https://t.co/Okbm5HVmKq</w:t>
      </w:r>
    </w:p>
    <w:p>
      <w:r>
        <w:rPr>
          <w:b/>
          <w:u w:val="single"/>
        </w:rPr>
        <w:t>258136</w:t>
      </w:r>
    </w:p>
    <w:p>
      <w:r>
        <w:t>@HuffingtonPost Unfortunately the wage gap is more like 91 cents &amp;amp; its more debatable as if its discrimination or diff factors. No more misinfo- im liberal</w:t>
      </w:r>
    </w:p>
    <w:p>
      <w:r>
        <w:rPr>
          <w:b/>
          <w:u w:val="single"/>
        </w:rPr>
        <w:t>258137</w:t>
      </w:r>
    </w:p>
    <w:p>
      <w:r>
        <w:t>I like to sweat while I sleep.</w:t>
        <w:br/>
        <w:br/>
        <w:t>I've decided I need silk sheets, they wick &amp;amp; absorb much more pleasantly.</w:t>
        <w:br/>
        <w:br/>
        <w:t>May need a cotton double bag.</w:t>
      </w:r>
    </w:p>
    <w:p>
      <w:r>
        <w:rPr>
          <w:b/>
          <w:u w:val="single"/>
        </w:rPr>
        <w:t>258138</w:t>
      </w:r>
    </w:p>
    <w:p>
      <w:r>
        <w:t xml:space="preserve">When i first met you i never thought i would fall for you, After i fell for you i never thought i would </w:t>
        <w:br/>
        <w:br/>
        <w:t>TANNER ForStarMusic TMI</w:t>
      </w:r>
    </w:p>
    <w:p>
      <w:r>
        <w:rPr>
          <w:b/>
          <w:u w:val="single"/>
        </w:rPr>
        <w:t>258139</w:t>
      </w:r>
    </w:p>
    <w:p>
      <w:r>
        <w:t>I liked a @YouTubeGaming video from @one_shot_gurl https://t.co/5l6nymann3 H1Z1 KotK! 👑H1Z1 King of the</w:t>
      </w:r>
    </w:p>
    <w:p>
      <w:r>
        <w:rPr>
          <w:b/>
          <w:u w:val="single"/>
        </w:rPr>
        <w:t>258140</w:t>
      </w:r>
    </w:p>
    <w:p>
      <w:r>
        <w:t>#Review OontZ Curve Bluetooth #Speaker Portable Wireless Full 360 Degree #Sound. #BuyCheap https://t.co/PpKHJbDtue https://t.co/jtdhM6sjpL</w:t>
      </w:r>
    </w:p>
    <w:p>
      <w:r>
        <w:rPr>
          <w:b/>
          <w:u w:val="single"/>
        </w:rPr>
        <w:t>258141</w:t>
      </w:r>
    </w:p>
    <w:p>
      <w:r>
        <w:t xml:space="preserve">VALERIAN in theaters this July is based on the French sci Fi comic series Valérian et Laureline </w:t>
        <w:br/>
        <w:t>https://t.co/gtzg8zd1VW</w:t>
      </w:r>
    </w:p>
    <w:p>
      <w:r>
        <w:rPr>
          <w:b/>
          <w:u w:val="single"/>
        </w:rPr>
        <w:t>258142</w:t>
      </w:r>
    </w:p>
    <w:p>
      <w:r>
        <w:t>This Sunday! April 9th.... The StreetPass Pop Up Party &amp;amp; VIP Shopping Event at Bob's Classic Kicks (4717 Woodward... https://t.co/h4od75N7np</w:t>
      </w:r>
    </w:p>
    <w:p>
      <w:r>
        <w:rPr>
          <w:b/>
          <w:u w:val="single"/>
        </w:rPr>
        <w:t>258143</w:t>
      </w:r>
    </w:p>
    <w:p>
      <w:r>
        <w:t>I'm too prideful with guys. Like I could be literally starving for weeks &amp;amp; still not let you buy me a meal</w:t>
      </w:r>
    </w:p>
    <w:p>
      <w:r>
        <w:rPr>
          <w:b/>
          <w:u w:val="single"/>
        </w:rPr>
        <w:t>258144</w:t>
      </w:r>
    </w:p>
    <w:p>
      <w:r>
        <w:t xml:space="preserve">When people cheat and end up saying 'Sorry, it was an accident' </w:t>
        <w:br/>
        <w:br/>
        <w:t>Falling down the stairs is an accident. Get your shit together 😖</w:t>
      </w:r>
    </w:p>
    <w:p>
      <w:r>
        <w:rPr>
          <w:b/>
          <w:u w:val="single"/>
        </w:rPr>
        <w:t>258145</w:t>
      </w:r>
    </w:p>
    <w:p>
      <w:r>
        <w:t>Some of y'all lives don't even be bad..y'all jus either ungrateful or just don't know how to put things in perspective</w:t>
      </w:r>
    </w:p>
    <w:p>
      <w:r>
        <w:rPr>
          <w:b/>
          <w:u w:val="single"/>
        </w:rPr>
        <w:t>258146</w:t>
      </w:r>
    </w:p>
    <w:p>
      <w:r>
        <w:t>Bruh I'm knowing😩 I was like no she didn't bruh! But other than that the presentation was good af friend don't worry about it https://t.co/bV72ZjPbJn</w:t>
      </w:r>
    </w:p>
    <w:p>
      <w:r>
        <w:rPr>
          <w:b/>
          <w:u w:val="single"/>
        </w:rPr>
        <w:t>258147</w:t>
      </w:r>
    </w:p>
    <w:p>
      <w:r>
        <w:t>@TheDemocrats They have to change the rules! Democrats would block every choice Trump made! Your anti Trump campaigns may bite you where it hurts!</w:t>
      </w:r>
    </w:p>
    <w:p>
      <w:r>
        <w:rPr>
          <w:b/>
          <w:u w:val="single"/>
        </w:rPr>
        <w:t>258148</w:t>
      </w:r>
    </w:p>
    <w:p>
      <w:r>
        <w:t>European Union Tells Hungary and Poland To Accept Mass Migration Or Leave via Geller Report - ... https://t.co/A5fhOxMZUq</w:t>
      </w:r>
    </w:p>
    <w:p>
      <w:r>
        <w:rPr>
          <w:b/>
          <w:u w:val="single"/>
        </w:rPr>
        <w:t>258149</w:t>
      </w:r>
    </w:p>
    <w:p>
      <w:r>
        <w:t>📷 thinkedj: You can see me and my tattoos on https://t.co/7laSqsLohN: feel free to reblog 💦💦💦 https://t.co/iRG3tk208M</w:t>
      </w:r>
    </w:p>
    <w:p>
      <w:r>
        <w:rPr>
          <w:b/>
          <w:u w:val="single"/>
        </w:rPr>
        <w:t>258150</w:t>
      </w:r>
    </w:p>
    <w:p>
      <w:r>
        <w:t>We made creative little umbrellas at Juice &amp;amp;Jammies tonight for our rainy spring night theme.</w:t>
        <w:br/>
        <w:t>Join us next time,... https://t.co/IxFWR9J0aX</w:t>
      </w:r>
    </w:p>
    <w:p>
      <w:r>
        <w:rPr>
          <w:b/>
          <w:u w:val="single"/>
        </w:rPr>
        <w:t>258151</w:t>
      </w:r>
    </w:p>
    <w:p>
      <w:r>
        <w:t>📷 littlebluestudios: ‘Avatar Photo Booth’ Thankful to spend the holiday relaxing and making art :) Hope... https://t.co/Ar77wSK9Rr</w:t>
      </w:r>
    </w:p>
    <w:p>
      <w:r>
        <w:rPr>
          <w:b/>
          <w:u w:val="single"/>
        </w:rPr>
        <w:t>258152</w:t>
      </w:r>
    </w:p>
    <w:p>
      <w:r>
        <w:t>This Mountain House Was Designed To Be A Combination Of A European Chalet And An… https://t.co/IU2Y6vz5f1 https://t.co/EJniDphzWh</w:t>
      </w:r>
    </w:p>
    <w:p>
      <w:r>
        <w:rPr>
          <w:b/>
          <w:u w:val="single"/>
        </w:rPr>
        <w:t>258153</w:t>
      </w:r>
    </w:p>
    <w:p>
      <w:r>
        <w:t xml:space="preserve">(FREE Sun-Maid 100th Anniversary Cook Book) </w:t>
        <w:br/>
        <w:t>Find Out More https://t.co/Ys3q8vCdER https://t.co/JWpUGG3b31</w:t>
      </w:r>
    </w:p>
    <w:p>
      <w:r>
        <w:rPr>
          <w:b/>
          <w:u w:val="single"/>
        </w:rPr>
        <w:t>258154</w:t>
      </w:r>
    </w:p>
    <w:p>
      <w:r>
        <w:t>#NowPlaying on @dopesoufradio  Epic Sonn 8BallsReady https://t.co/cB23J2QNR7 24/7 #hiphop #trap and #drill</w:t>
      </w:r>
    </w:p>
    <w:p>
      <w:r>
        <w:rPr>
          <w:b/>
          <w:u w:val="single"/>
        </w:rPr>
        <w:t>258155</w:t>
      </w:r>
    </w:p>
    <w:p>
      <w:r>
        <w:t>Local news broadcast clears up all the Draft cliches local news video #49ers  https://t.co/h7L5pIK5rE https://t.co/FOrmvxuuso</w:t>
      </w:r>
    </w:p>
    <w:p>
      <w:r>
        <w:rPr>
          <w:b/>
          <w:u w:val="single"/>
        </w:rPr>
        <w:t>258156</w:t>
      </w:r>
    </w:p>
    <w:p>
      <w:r>
        <w:t>#Chinese #paper was so long lasting that it was sometimes used for #clothing and even as #armor.</w:t>
        <w:br/>
        <w:t>https://t.co/0EyVZsodwQ #warfare #china https://t.co/mgALrsL4YW</w:t>
      </w:r>
    </w:p>
    <w:p>
      <w:r>
        <w:rPr>
          <w:b/>
          <w:u w:val="single"/>
        </w:rPr>
        <w:t>258157</w:t>
      </w:r>
    </w:p>
    <w:p>
      <w:r>
        <w:t>@benmyers29 Woke up late, saw this. Does this mean I'm going to really dislike this morning's headlines?</w:t>
      </w:r>
    </w:p>
    <w:p>
      <w:r>
        <w:rPr>
          <w:b/>
          <w:u w:val="single"/>
        </w:rPr>
        <w:t>258158</w:t>
      </w:r>
    </w:p>
    <w:p>
      <w:r>
        <w:t>New tumblr post: "New tumblr post: "New tumblr post: "https://t.co/ngqp2tSFwA https://t.co/tcJdnjVZwh" https://t.co/FFEoxX9Xid , IFTTT, Tw…</w:t>
      </w:r>
    </w:p>
    <w:p>
      <w:r>
        <w:rPr>
          <w:b/>
          <w:u w:val="single"/>
        </w:rPr>
        <w:t>258159</w:t>
      </w:r>
    </w:p>
    <w:p>
      <w:r>
        <w:t>Here is #Fluid #Painting 114, #Acrylic on Canvas &amp;amp; Board, 39x45x4cm https://t.co/pZI0SLVSMI #fluidpainting #fluidart #abstractpainting #art https://t.co/3Gw5tygwbL</w:t>
      </w:r>
    </w:p>
    <w:p>
      <w:r>
        <w:rPr>
          <w:b/>
          <w:u w:val="single"/>
        </w:rPr>
        <w:t>258160</w:t>
      </w:r>
    </w:p>
    <w:p>
      <w:r>
        <w:t>@HrishitaP  however your number was not reachable. Please provide us an alternate contact number and share a convenient time to 2/3</w:t>
      </w:r>
    </w:p>
    <w:p>
      <w:r>
        <w:rPr>
          <w:b/>
          <w:u w:val="single"/>
        </w:rPr>
        <w:t>258161</w:t>
      </w:r>
    </w:p>
    <w:p>
      <w:r>
        <w:t>@SadiqKhan Agreed @SadiqKhan. I live in Croydon &amp;amp; host with @RefugeesAtHome. Horrified at the brutality and #racism of attack. Sad day to be #British.</w:t>
      </w:r>
    </w:p>
    <w:p>
      <w:r>
        <w:rPr>
          <w:b/>
          <w:u w:val="single"/>
        </w:rPr>
        <w:t>258162</w:t>
      </w:r>
    </w:p>
    <w:p>
      <w:r>
        <w:t>How a California bill is threatening faith-based codes of conduct – Sacramento, Calif., Apr 4, 2017 / 10:47 am ... https://t.co/7IWBrwQ37w</w:t>
      </w:r>
    </w:p>
    <w:p>
      <w:r>
        <w:rPr>
          <w:b/>
          <w:u w:val="single"/>
        </w:rPr>
        <w:t>258163</w:t>
      </w:r>
    </w:p>
    <w:p>
      <w:r>
        <w:t>#rhoa Can Kandi have A storyline that does not involve Phaedra or porsha? Seriously, is that possible at all or you have no say? Boss</w:t>
      </w:r>
    </w:p>
    <w:p>
      <w:r>
        <w:rPr>
          <w:b/>
          <w:u w:val="single"/>
        </w:rPr>
        <w:t>258164</w:t>
      </w:r>
    </w:p>
    <w:p>
      <w:r>
        <w:t>Today is BPH day! ASAP, Chillout, ASAP Chat online, YouTube Thanksgiving party!! More RussNiel Please! ❤️💙😍</w:t>
      </w:r>
    </w:p>
    <w:p>
      <w:r>
        <w:rPr>
          <w:b/>
          <w:u w:val="single"/>
        </w:rPr>
        <w:t>258165</w:t>
      </w:r>
    </w:p>
    <w:p>
      <w:r>
        <w:t>@Iluvfastracks I can't blame you. One of these days we will hopefully get the chance to meet up at a track. Maybe next season will be the year!</w:t>
      </w:r>
    </w:p>
    <w:p>
      <w:r>
        <w:rPr>
          <w:b/>
          <w:u w:val="single"/>
        </w:rPr>
        <w:t>258166</w:t>
      </w:r>
    </w:p>
    <w:p>
      <w:r>
        <w:t>Boston Literary Magazine Editor and Big Table publisher Robin Stratton gives us a tip of her Sunday hat. Thanks... https://t.co/tCO7oglGTP</w:t>
      </w:r>
    </w:p>
    <w:p>
      <w:r>
        <w:rPr>
          <w:b/>
          <w:u w:val="single"/>
        </w:rPr>
        <w:t>258167</w:t>
      </w:r>
    </w:p>
    <w:p>
      <w:r>
        <w:t>Brocade &amp;amp; Satin Halter Corset w/Front Sash, Hook &amp;amp; Eye Front Closure &amp;amp; G-String Black/Red 32</w:t>
        <w:br/>
        <w:br/>
        <w:t>$45.75 https://t.co/EcZDgIKPBJ</w:t>
      </w:r>
    </w:p>
    <w:p>
      <w:r>
        <w:rPr>
          <w:b/>
          <w:u w:val="single"/>
        </w:rPr>
        <w:t>258168</w:t>
      </w:r>
    </w:p>
    <w:p>
      <w:r>
        <w:t>@Hitekanicliffy The #MadridDerby highlights a huge weekend LIVE on SuperSport.</w:t>
        <w:br/>
        <w:t>TV Guide -&amp;gt; https://t.co/gzHm96Xp0f  https://t.co/4cAywVVML2</w:t>
      </w:r>
    </w:p>
    <w:p>
      <w:r>
        <w:rPr>
          <w:b/>
          <w:u w:val="single"/>
        </w:rPr>
        <w:t>258169</w:t>
      </w:r>
    </w:p>
    <w:p>
      <w:r>
        <w:t>@banndit78 @AngieMeader @wood5y @GillJames That would be ironic as majority of #Brexit vote came from up north.</w:t>
      </w:r>
    </w:p>
    <w:p>
      <w:r>
        <w:rPr>
          <w:b/>
          <w:u w:val="single"/>
        </w:rPr>
        <w:t>258170</w:t>
      </w:r>
    </w:p>
    <w:p>
      <w:r>
        <w:t>If you Leland folk were wondering why your lights went out tonight. You can thank Rachel. https://t.co/pVryesjIlx</w:t>
      </w:r>
    </w:p>
    <w:p>
      <w:r>
        <w:rPr>
          <w:b/>
          <w:u w:val="single"/>
        </w:rPr>
        <w:t>258171</w:t>
      </w:r>
    </w:p>
    <w:p>
      <w:r>
        <w:t>Join this AK-47 | Point Disarray (MW) Giveaway Hosted by @VascoYTGames and @Damian010k! Make sure you join! JOIN: https://t.co/34Wm41exIz</w:t>
      </w:r>
    </w:p>
    <w:p>
      <w:r>
        <w:rPr>
          <w:b/>
          <w:u w:val="single"/>
        </w:rPr>
        <w:t>258172</w:t>
      </w:r>
    </w:p>
    <w:p>
      <w:r>
        <w:t>MagnaFlow 49 State Converter 49263 Direct Fit Catalytic Converter Fits 07-09 RS4 https://t.co/pfD1Kit0Hc https://t.co/I8TY74bTT6</w:t>
      </w:r>
    </w:p>
    <w:p>
      <w:r>
        <w:rPr>
          <w:b/>
          <w:u w:val="single"/>
        </w:rPr>
        <w:t>258173</w:t>
      </w:r>
    </w:p>
    <w:p>
      <w:r>
        <w:t>A #Warsaw landmark is disappearing? Rotunda is naked, the skeleton is on display. @ Rotunda (PKO) https://t.co/bDdSTkLnLD</w:t>
      </w:r>
    </w:p>
    <w:p>
      <w:r>
        <w:rPr>
          <w:b/>
          <w:u w:val="single"/>
        </w:rPr>
        <w:t>258174</w:t>
      </w:r>
    </w:p>
    <w:p>
      <w:r>
        <w:t>ofcourse it'd be Better with chanyeol yixing and jongin there but as long as theyre all happy and taking care of themselves :DD</w:t>
      </w:r>
    </w:p>
    <w:p>
      <w:r>
        <w:rPr>
          <w:b/>
          <w:u w:val="single"/>
        </w:rPr>
        <w:t>258175</w:t>
      </w:r>
    </w:p>
    <w:p>
      <w:r>
        <w:t>@JEGSPerformance #NOVAKANE383 oh yeah did I mention JEGS! 2 heads are better than 1 promaxx 225's titanium retainers 100% CNC VROOM!!! TY J. https://t.co/9znOX84JUI</w:t>
      </w:r>
    </w:p>
    <w:p>
      <w:r>
        <w:rPr>
          <w:b/>
          <w:u w:val="single"/>
        </w:rPr>
        <w:t>258176</w:t>
      </w:r>
    </w:p>
    <w:p>
      <w:r>
        <w:t>@teaboardofindia They are happy to work with us. But wld rather grow up nd live in the gardens. Here they are lonely.</w:t>
      </w:r>
    </w:p>
    <w:p>
      <w:r>
        <w:rPr>
          <w:b/>
          <w:u w:val="single"/>
        </w:rPr>
        <w:t>258177</w:t>
      </w:r>
    </w:p>
    <w:p>
      <w:r>
        <w:t>Homeless man serves 153 day in San Mateo County Jail for setting a trash can on fire https://t.co/VeoomNOOhW</w:t>
      </w:r>
    </w:p>
    <w:p>
      <w:r>
        <w:rPr>
          <w:b/>
          <w:u w:val="single"/>
        </w:rPr>
        <w:t>258178</w:t>
      </w:r>
    </w:p>
    <w:p>
      <w:r>
        <w:t>Social activities may be on the calendar today, but you aren't... More for Virgo https://t.co/c6GQvfdHzh</w:t>
      </w:r>
    </w:p>
    <w:p>
      <w:r>
        <w:rPr>
          <w:b/>
          <w:u w:val="single"/>
        </w:rPr>
        <w:t>258179</w:t>
      </w:r>
    </w:p>
    <w:p>
      <w:r>
        <w:t>2Pc 9H Tempered Glass Protective Screen Protector Film for Apple iPhone7/7 Plus  https://t.co/HSyfAKcN4e https://t.co/UcmcUarGbY</w:t>
      </w:r>
    </w:p>
    <w:p>
      <w:r>
        <w:rPr>
          <w:b/>
          <w:u w:val="single"/>
        </w:rPr>
        <w:t>258180</w:t>
      </w:r>
    </w:p>
    <w:p>
      <w:r>
        <w:t>1 month to my show in Auckland -- @NZComedyFest is offering a special 2 for 1 deal on tickets - Today only! https://t.co/ze4PQ1dswz https://t.co/2kOI3tAWrM</w:t>
      </w:r>
    </w:p>
    <w:p>
      <w:r>
        <w:rPr>
          <w:b/>
          <w:u w:val="single"/>
        </w:rPr>
        <w:t>258181</w:t>
      </w:r>
    </w:p>
    <w:p>
      <w:r>
        <w:t>A27 westbound between B2145 and A286 | Westbound | Congestion Location : The A27 westbound between the junctions with the A259 Chichester E…</w:t>
      </w:r>
    </w:p>
    <w:p>
      <w:r>
        <w:rPr>
          <w:b/>
          <w:u w:val="single"/>
        </w:rPr>
        <w:t>258182</w:t>
      </w:r>
    </w:p>
    <w:p>
      <w:r>
        <w:t>I mean.... it'd be fair to say that I (MBG) think you look like a likely suspect..... but other than that there's no rhyme or reason.</w:t>
      </w:r>
    </w:p>
    <w:p>
      <w:r>
        <w:rPr>
          <w:b/>
          <w:u w:val="single"/>
        </w:rPr>
        <w:t>258183</w:t>
      </w:r>
    </w:p>
    <w:p>
      <w:r>
        <w:t>@politico Russia wants their Naval base (like we have Guantanamo) give it to them and get rid of Assad.</w:t>
      </w:r>
    </w:p>
    <w:p>
      <w:r>
        <w:rPr>
          <w:b/>
          <w:u w:val="single"/>
        </w:rPr>
        <w:t>258184</w:t>
      </w:r>
    </w:p>
    <w:p>
      <w:r>
        <w:t>@Mental_Elf I don't have an online link to it all but all the information is on the first few pages of the study link: https://t.co/c9OzuQ0tIs</w:t>
      </w:r>
    </w:p>
    <w:p>
      <w:r>
        <w:rPr>
          <w:b/>
          <w:u w:val="single"/>
        </w:rPr>
        <w:t>258185</w:t>
      </w:r>
    </w:p>
    <w:p>
      <w:r>
        <w:t>Imperial terrorism breeds new targets, this creates more justification for war, weapon sales stay up</w:t>
      </w:r>
    </w:p>
    <w:p>
      <w:r>
        <w:rPr>
          <w:b/>
          <w:u w:val="single"/>
        </w:rPr>
        <w:t>258186</w:t>
      </w:r>
    </w:p>
    <w:p>
      <w:r>
        <w:t>@stoppression @cnha In suhar industry, it is used to indicate cane crushing capacity - kilo litres per day</w:t>
      </w:r>
    </w:p>
    <w:p>
      <w:r>
        <w:rPr>
          <w:b/>
          <w:u w:val="single"/>
        </w:rPr>
        <w:t>258187</w:t>
      </w:r>
    </w:p>
    <w:p>
      <w:r>
        <w:t>HUGE: Fox News Reports Intelligence Community 'Stonewalling' Investigation Into Obama Administration Leaks Abo.. https://t.co/tHivufOQz5</w:t>
      </w:r>
    </w:p>
    <w:p>
      <w:r>
        <w:rPr>
          <w:b/>
          <w:u w:val="single"/>
        </w:rPr>
        <w:t>258188</w:t>
      </w:r>
    </w:p>
    <w:p>
      <w:r>
        <w:t>@neilparekh_uww A7. This story made the front page of the @ocregister which we were really exited about!  https://t.co/RtVfeTZWcp #unitedwaychat</w:t>
      </w:r>
    </w:p>
    <w:p>
      <w:r>
        <w:rPr>
          <w:b/>
          <w:u w:val="single"/>
        </w:rPr>
        <w:t>258189</w:t>
      </w:r>
    </w:p>
    <w:p>
      <w:r>
        <w:t>timeline behaviour we've seen up until this point. if you can all refrain from hiding in dms or overusing third party sites, it'd make all</w:t>
      </w:r>
    </w:p>
    <w:p>
      <w:r>
        <w:rPr>
          <w:b/>
          <w:u w:val="single"/>
        </w:rPr>
        <w:t>258190</w:t>
      </w:r>
    </w:p>
    <w:p>
      <w:r>
        <w:t>https://t.co/Q3MV4e3uWV #manchester #restaurant #jobs Teenager suffers serious head injuries after quad bike… https://t.co/peINoOwAQH https://t.co/lzr0mfgKVl</w:t>
      </w:r>
    </w:p>
    <w:p>
      <w:r>
        <w:rPr>
          <w:b/>
          <w:u w:val="single"/>
        </w:rPr>
        <w:t>258191</w:t>
      </w:r>
    </w:p>
    <w:p>
      <w:r>
        <w:t>Bolivia’s Secret Syria Effort At UN Denied By Nikki Haley: “Do So In Full Public View” – American Lookout https://t.co/o7LIb4Lf0y</w:t>
      </w:r>
    </w:p>
    <w:p>
      <w:r>
        <w:rPr>
          <w:b/>
          <w:u w:val="single"/>
        </w:rPr>
        <w:t>258192</w:t>
      </w:r>
    </w:p>
    <w:p>
      <w:r>
        <w:t>4 am. Episode 12. #BrandonFlynn is breaking my heart. Why doesn't he have Twitter??? @13ReasonsWhy #13ReasonsWhy</w:t>
      </w:r>
    </w:p>
    <w:p>
      <w:r>
        <w:rPr>
          <w:b/>
          <w:u w:val="single"/>
        </w:rPr>
        <w:t>258193</w:t>
      </w:r>
    </w:p>
    <w:p>
      <w:r>
        <w:t>But the video will be uploaded!!!!! I don't wanna let you guys down on the survival island video!!! You voted and that means i upload!!😎</w:t>
      </w:r>
    </w:p>
    <w:p>
      <w:r>
        <w:rPr>
          <w:b/>
          <w:u w:val="single"/>
        </w:rPr>
        <w:t>258194</w:t>
      </w:r>
    </w:p>
    <w:p>
      <w:r>
        <w:t>Monogrammed BEACH TOTE Set - Large Tote/Weekender &amp;amp; Cosmetic Bag - Preppy Anchor - Hot Pink/Lime/Nav https://t.co/42M99ybwIB</w:t>
      </w:r>
    </w:p>
    <w:p>
      <w:r>
        <w:rPr>
          <w:b/>
          <w:u w:val="single"/>
        </w:rPr>
        <w:t>258195</w:t>
      </w:r>
    </w:p>
    <w:p>
      <w:r>
        <w:t>Wat the Warriors have been able to do in this win streak shud scare the rest of the league. Def not even their final form 😨</w:t>
      </w:r>
    </w:p>
    <w:p>
      <w:r>
        <w:rPr>
          <w:b/>
          <w:u w:val="single"/>
        </w:rPr>
        <w:t>258196</w:t>
      </w:r>
    </w:p>
    <w:p>
      <w:r>
        <w:t>It's April Fool's Day and everyone is making the same joke</w:t>
        <w:br/>
        <w:t>https://t.co/ETe81yMrd6 https://t.co/UXaAqugtW8</w:t>
      </w:r>
    </w:p>
    <w:p>
      <w:r>
        <w:rPr>
          <w:b/>
          <w:u w:val="single"/>
        </w:rPr>
        <w:t>258197</w:t>
      </w:r>
    </w:p>
    <w:p>
      <w:r>
        <w:t>Found a Transponder Snail!</w:t>
        <w:br/>
        <w:t>Take a look at the Fishmen behind Arlong Park!</w:t>
        <w:br/>
        <w:t>https://t.co/ApVXEk7p5h #TreCru https://t.co/rdegZxJA66</w:t>
      </w:r>
    </w:p>
    <w:p>
      <w:r>
        <w:rPr>
          <w:b/>
          <w:u w:val="single"/>
        </w:rPr>
        <w:t>258198</w:t>
      </w:r>
    </w:p>
    <w:p>
      <w:r>
        <w:t>#China, #ASEAN inch closer to South China Sea code of conduct https://t.co/6lqWr9Vu0n #CodeOfConduct #IndoAsiaPac https://t.co/4xhlxkYLaN</w:t>
      </w:r>
    </w:p>
    <w:p>
      <w:r>
        <w:rPr>
          <w:b/>
          <w:u w:val="single"/>
        </w:rPr>
        <w:t>258199</w:t>
      </w:r>
    </w:p>
    <w:p>
      <w:r>
        <w:t>Listen to Fall Demo by Oliver Milmine #np on #SoundCloud. Listen you my nephews demo!!!! Absolutely unreal😍 @0lv4r  https://t.co/Mx3U0Nv1LQ</w:t>
      </w:r>
    </w:p>
    <w:p>
      <w:r>
        <w:rPr>
          <w:b/>
          <w:u w:val="single"/>
        </w:rPr>
        <w:t>258200</w:t>
      </w:r>
    </w:p>
    <w:p>
      <w:r>
        <w:t>I LOVE YOU SO MUCH YOU ARE THE love of my life I JUST MISS YOU AND HAVE I SAID THIS?</w:t>
        <w:br/>
        <w:t>i</w:t>
        <w:br/>
        <w:t>love</w:t>
        <w:br/>
        <w:t>you</w:t>
        <w:br/>
        <w:t xml:space="preserve">taylor </w:t>
        <w:br/>
        <w:t>alison</w:t>
        <w:br/>
        <w:t>swift</w:t>
        <w:br/>
        <w:t>#TaylorSwift https://t.co/vfsxIZ4uy5</w:t>
      </w:r>
    </w:p>
    <w:p>
      <w:r>
        <w:rPr>
          <w:b/>
          <w:u w:val="single"/>
        </w:rPr>
        <w:t>258201</w:t>
      </w:r>
    </w:p>
    <w:p>
      <w:r>
        <w:t>WARNING: Sleeping Position Can Be Deadly! Always Sleep On The Left Side of Your Body - Here's Why https://t.co/IGPDCgrV3h</w:t>
      </w:r>
    </w:p>
    <w:p>
      <w:r>
        <w:rPr>
          <w:b/>
          <w:u w:val="single"/>
        </w:rPr>
        <w:t>258202</w:t>
      </w:r>
    </w:p>
    <w:p>
      <w:r>
        <w:t xml:space="preserve">13 years later my mother finally decided to marry the man who swept her off her feet years ago~ </w:t>
        <w:br/>
        <w:t>I love you mom! 🌺💙 https://t.co/SLfpdhuqvr</w:t>
      </w:r>
    </w:p>
    <w:p>
      <w:r>
        <w:rPr>
          <w:b/>
          <w:u w:val="single"/>
        </w:rPr>
        <w:t>258203</w:t>
      </w:r>
    </w:p>
    <w:p>
      <w:r>
        <w:t>I have just played the @Sudocrem #NappyRush game. There are £1000s worth of prizes to win. Play here: https://t.co/Aoyijt5IGN</w:t>
      </w:r>
    </w:p>
    <w:p>
      <w:r>
        <w:rPr>
          <w:b/>
          <w:u w:val="single"/>
        </w:rPr>
        <w:t>258204</w:t>
      </w:r>
    </w:p>
    <w:p>
      <w:r>
        <w:t>I'm joining the @TaxMarch on April 15, 2017 to demand Trump releases his tax returns. Sign up to join: https://t.co/YJSmWCgmkO.</w:t>
      </w:r>
    </w:p>
    <w:p>
      <w:r>
        <w:rPr>
          <w:b/>
          <w:u w:val="single"/>
        </w:rPr>
        <w:t>258205</w:t>
      </w:r>
    </w:p>
    <w:p>
      <w:r>
        <w:t>Time to vote for the guys who get it done in the trenches. This week’s Fan Favorite poll features the O-Line: https://t.co/OL3mJE2nrI</w:t>
      </w:r>
    </w:p>
    <w:p>
      <w:r>
        <w:rPr>
          <w:b/>
          <w:u w:val="single"/>
        </w:rPr>
        <w:t>258206</w:t>
      </w:r>
    </w:p>
    <w:p>
      <w:r>
        <w:t>i was on my high school's student government AND conduct review board, in case you were wondering just how uncool a person can be</w:t>
      </w:r>
    </w:p>
    <w:p>
      <w:r>
        <w:rPr>
          <w:b/>
          <w:u w:val="single"/>
        </w:rPr>
        <w:t>258207</w:t>
      </w:r>
    </w:p>
    <w:p>
      <w:r>
        <w:t>meals could be as important as what you eat to improve body composition and help to decrease risk for obesity-related diseases like type 2 …</w:t>
      </w:r>
    </w:p>
    <w:p>
      <w:r>
        <w:rPr>
          <w:b/>
          <w:u w:val="single"/>
        </w:rPr>
        <w:t>258208</w:t>
      </w:r>
    </w:p>
    <w:p>
      <w:r>
        <w:t>@Raj86Ay NEW TASK UNLOCKED: Un-jumble the OnePlus slogan to win 1 Cr #OneCroreOnePlus https://t.co/fbMKG7Nw51</w:t>
      </w:r>
    </w:p>
    <w:p>
      <w:r>
        <w:rPr>
          <w:b/>
          <w:u w:val="single"/>
        </w:rPr>
        <w:t>258209</w:t>
      </w:r>
    </w:p>
    <w:p>
      <w:r>
        <w:t>In "A Tale of Two Online Communities," we meet the fictional games at the heart of our series about toxicity. https://t.co/v30Yf8RDtC https://t.co/yofEdc8eDx</w:t>
      </w:r>
    </w:p>
    <w:p>
      <w:r>
        <w:rPr>
          <w:b/>
          <w:u w:val="single"/>
        </w:rPr>
        <w:t>258210</w:t>
      </w:r>
    </w:p>
    <w:p>
      <w:r>
        <w:t>She Used To Only Consume 300 Calories A Day. Now, She's Using Art To Help Others Struggling With Anorexia. https://t.co/kvrlwQmIDI</w:t>
      </w:r>
    </w:p>
    <w:p>
      <w:r>
        <w:rPr>
          <w:b/>
          <w:u w:val="single"/>
        </w:rPr>
        <w:t>258211</w:t>
      </w:r>
    </w:p>
    <w:p>
      <w:r>
        <w:t>🔥Giveaway🔥</w:t>
        <w:br/>
        <w:br/>
        <w:t>1st pic is what you will win!</w:t>
        <w:br/>
        <w:br/>
        <w:t>Giveaway ends once the eBay Lot pictured sells!</w:t>
        <w:br/>
        <w:br/>
        <w:t>Follow and RT to enter!</w:t>
        <w:br/>
        <w:br/>
        <w:t>https://t.co/H0EOlDPMyv https://t.co/447fHd5K5Q</w:t>
      </w:r>
    </w:p>
    <w:p>
      <w:r>
        <w:rPr>
          <w:b/>
          <w:u w:val="single"/>
        </w:rPr>
        <w:t>258212</w:t>
      </w:r>
    </w:p>
    <w:p>
      <w:r>
        <w:t>Instead of waiving millions of $s of farm loans, Govts should invest the same money in modernizing Agri in India.</w:t>
        <w:br/>
        <w:br/>
        <w:t>https://t.co/dId9HzkqlX</w:t>
      </w:r>
    </w:p>
    <w:p>
      <w:r>
        <w:rPr>
          <w:b/>
          <w:u w:val="single"/>
        </w:rPr>
        <w:t>258213</w:t>
      </w:r>
    </w:p>
    <w:p>
      <w:r>
        <w:t>Success is mostly mental. Often, people who have... READ MORE#investments #gotfired #skinnyfiber #health https://t.co/jstfISJN3M</w:t>
      </w:r>
    </w:p>
    <w:p>
      <w:r>
        <w:rPr>
          <w:b/>
          <w:u w:val="single"/>
        </w:rPr>
        <w:t>258214</w:t>
      </w:r>
    </w:p>
    <w:p>
      <w:r>
        <w:t>i will do arenas one day. well at least thats my goal. i am so thankful for everything i have. ive never been this happy. 😊</w:t>
      </w:r>
    </w:p>
    <w:p>
      <w:r>
        <w:rPr>
          <w:b/>
          <w:u w:val="single"/>
        </w:rPr>
        <w:t>258215</w:t>
      </w:r>
    </w:p>
    <w:p>
      <w:r>
        <w:t>Oh damn, GPlay or E-Frag are back together with 1 change of -NKL +shEMETA. Not much hope but cool to see. Upset gods back in the day</w:t>
      </w:r>
    </w:p>
    <w:p>
      <w:r>
        <w:rPr>
          <w:b/>
          <w:u w:val="single"/>
        </w:rPr>
        <w:t>258216</w:t>
      </w:r>
    </w:p>
    <w:p>
      <w:r>
        <w:t>In which @monicarspain goes looking for people who used @CyclePronto (and finds them!): https://t.co/W003nWgXPL</w:t>
      </w:r>
    </w:p>
    <w:p>
      <w:r>
        <w:rPr>
          <w:b/>
          <w:u w:val="single"/>
        </w:rPr>
        <w:t>258217</w:t>
      </w:r>
    </w:p>
    <w:p>
      <w:r>
        <w:t>@AllSidesNow @WashTimes Red tape - background checks, competence test, polygraph and interview. Who needs that stuff in law enforcement?</w:t>
      </w:r>
    </w:p>
    <w:p>
      <w:r>
        <w:rPr>
          <w:b/>
          <w:u w:val="single"/>
        </w:rPr>
        <w:t>258218</w:t>
      </w:r>
    </w:p>
    <w:p>
      <w:r>
        <w:t>@Charles49775642 It was a huge weekend of football!</w:t>
        <w:br/>
        <w:t>Check out all the highlights here -&amp;gt; https://t.co/kOtzRsIa9V  https://t.co/32kVST3hxM</w:t>
      </w:r>
    </w:p>
    <w:p>
      <w:r>
        <w:rPr>
          <w:b/>
          <w:u w:val="single"/>
        </w:rPr>
        <w:t>258219</w:t>
      </w:r>
    </w:p>
    <w:p>
      <w:r>
        <w:t>Well. They could have promised interest waiver and relaxed repayment norms. Loan waiver is empty populism. Terrible politics https://t.co/Ns3vaOU7Pp</w:t>
      </w:r>
    </w:p>
    <w:p>
      <w:r>
        <w:rPr>
          <w:b/>
          <w:u w:val="single"/>
        </w:rPr>
        <w:t>258220</w:t>
      </w:r>
    </w:p>
    <w:p>
      <w:r>
        <w:t>#Buzz Do Canadian tech companies sell too early? https://t.co/lpxpuV0VZr via #Globalbuzzlive https://t.co/yzlD9rvzS5</w:t>
      </w:r>
    </w:p>
    <w:p>
      <w:r>
        <w:rPr>
          <w:b/>
          <w:u w:val="single"/>
        </w:rPr>
        <w:t>258221</w:t>
      </w:r>
    </w:p>
    <w:p>
      <w:r>
        <w:t>@daiconrad Well, I can deal with that! But please open your eyes that Harry Reid caused this- not trumps appointments</w:t>
      </w:r>
    </w:p>
    <w:p>
      <w:r>
        <w:rPr>
          <w:b/>
          <w:u w:val="single"/>
        </w:rPr>
        <w:t>258222</w:t>
      </w:r>
    </w:p>
    <w:p>
      <w:r>
        <w:t>When will you grow up muthafucka? — Excuse me??? I ain't ever growing up becuase it sou... https://t.co/5HeLWHQHdD</w:t>
      </w:r>
    </w:p>
    <w:p>
      <w:r>
        <w:rPr>
          <w:b/>
          <w:u w:val="single"/>
        </w:rPr>
        <w:t>258223</w:t>
      </w:r>
    </w:p>
    <w:p>
      <w:r>
        <w:t>@kternovan1023 I love how u flip flop based on which way the wind blows. I will enjoy my 🍺u buy for me in June.</w:t>
      </w:r>
    </w:p>
    <w:p>
      <w:r>
        <w:rPr>
          <w:b/>
          <w:u w:val="single"/>
        </w:rPr>
        <w:t>258224</w:t>
      </w:r>
    </w:p>
    <w:p>
      <w:r>
        <w:t>Open house today from 12-2 pm at 182 Garth Road Apt 4C, Scarsdale NY 10583 🏡🏡 https://t.co/wQD5EC9Yd5</w:t>
      </w:r>
    </w:p>
    <w:p>
      <w:r>
        <w:rPr>
          <w:b/>
          <w:u w:val="single"/>
        </w:rPr>
        <w:t>258225</w:t>
      </w:r>
    </w:p>
    <w:p>
      <w:r>
        <w:t>|| Ask the a Tormentor about the Bots though. He's the one that set them up. https://t.co/xTlHN02O29</w:t>
      </w:r>
    </w:p>
    <w:p>
      <w:r>
        <w:rPr>
          <w:b/>
          <w:u w:val="single"/>
        </w:rPr>
        <w:t>258226</w:t>
      </w:r>
    </w:p>
    <w:p>
      <w:r>
        <w:t>Creative possibilities are blossoming all around you today. Bu... More for Virgo https://t.co/cLQ5Ianw8P</w:t>
      </w:r>
    </w:p>
    <w:p>
      <w:r>
        <w:rPr>
          <w:b/>
          <w:u w:val="single"/>
        </w:rPr>
        <w:t>258227</w:t>
      </w:r>
    </w:p>
    <w:p>
      <w:r>
        <w:t>You're invited to help foster the #belovedcommunity https://t.co/8zmToZ9nFV #civicengagement #foodie https://t.co/A8u4yyMCgQ</w:t>
      </w:r>
    </w:p>
    <w:p>
      <w:r>
        <w:rPr>
          <w:b/>
          <w:u w:val="single"/>
        </w:rPr>
        <w:t>258228</w:t>
      </w:r>
    </w:p>
    <w:p>
      <w:r>
        <w:t>when you are conflicted over a certain character depicted as POC due to stereotypes but you cannot really say anything bcs u are not &amp;gt;&amp;gt;</w:t>
      </w:r>
    </w:p>
    <w:p>
      <w:r>
        <w:rPr>
          <w:b/>
          <w:u w:val="single"/>
        </w:rPr>
        <w:t>258229</w:t>
      </w:r>
    </w:p>
    <w:p>
      <w:r>
        <w:t>8 games left, message is simple. Play for the badge on the front, and we'll remember the name on the back. It's time to be great. #swa</w:t>
      </w:r>
    </w:p>
    <w:p>
      <w:r>
        <w:rPr>
          <w:b/>
          <w:u w:val="single"/>
        </w:rPr>
        <w:t>258230</w:t>
      </w:r>
    </w:p>
    <w:p>
      <w:r>
        <w:t>#SupportForSupport #Xclusive [VIDEO] M.I.A. by Boostylz aka domo915 Added By JayKool216 to … https://t.co/Igwtbk7xSE</w:t>
      </w:r>
    </w:p>
    <w:p>
      <w:r>
        <w:rPr>
          <w:b/>
          <w:u w:val="single"/>
        </w:rPr>
        <w:t>258231</w:t>
      </w:r>
    </w:p>
    <w:p>
      <w:r>
        <w:t>@KeithOlbermann Are you watching @SenJeffMerkley  #holdthefloor ? Live now on @cspan 2. I'm sickened by Gorsuch's rulings.</w:t>
      </w:r>
    </w:p>
    <w:p>
      <w:r>
        <w:rPr>
          <w:b/>
          <w:u w:val="single"/>
        </w:rPr>
        <w:t>258232</w:t>
      </w:r>
    </w:p>
    <w:p>
      <w:r>
        <w:t>SSC is a 'For profit' company raising money for Charities/Community Ass. by promoting local business. Cost $15 pa https://t.co/UTTVaOvJbt</w:t>
      </w:r>
    </w:p>
    <w:p>
      <w:r>
        <w:rPr>
          <w:b/>
          <w:u w:val="single"/>
        </w:rPr>
        <w:t>258233</w:t>
      </w:r>
    </w:p>
    <w:p>
      <w:r>
        <w:t>41% of adolescents &amp;amp; young adults report an unmet counseling need one year after their cancer diagnosis. #AYACancerTruth</w:t>
      </w:r>
    </w:p>
    <w:p>
      <w:r>
        <w:rPr>
          <w:b/>
          <w:u w:val="single"/>
        </w:rPr>
        <w:t>258234</w:t>
      </w:r>
    </w:p>
    <w:p>
      <w:r>
        <w:t>I feel like I'm being held hostage, yet this time it isn't against my will. I'm the one who keeps hitting play. #glee</w:t>
      </w:r>
    </w:p>
    <w:p>
      <w:r>
        <w:rPr>
          <w:b/>
          <w:u w:val="single"/>
        </w:rPr>
        <w:t>258235</w:t>
      </w:r>
    </w:p>
    <w:p>
      <w:r>
        <w:t>🔈🔉🔊</w:t>
        <w:br/>
        <w:t>@Revohloo supports! Got new content? Tweet us a link if we like it we share it #salutetoyourgrind @Ohk_Ohtay @JDGreer @HIMNation</w:t>
      </w:r>
    </w:p>
    <w:p>
      <w:r>
        <w:rPr>
          <w:b/>
          <w:u w:val="single"/>
        </w:rPr>
        <w:t>258236</w:t>
      </w:r>
    </w:p>
    <w:p>
      <w:r>
        <w:t>Putting a cop accused of homicide on #60Minutes used to be considered crazy. It might be genius. https://t.co/YYzKJcbW0s</w:t>
      </w:r>
    </w:p>
    <w:p>
      <w:r>
        <w:rPr>
          <w:b/>
          <w:u w:val="single"/>
        </w:rPr>
        <w:t>258237</w:t>
      </w:r>
    </w:p>
    <w:p>
      <w:r>
        <w:t>They must be getting closer and closer to the jackbooted jerks. Day 71: Made you Flynn-ch https://t.co/mVcTrjj4fl https://t.co/v1GGMpbKUL</w:t>
      </w:r>
    </w:p>
    <w:p>
      <w:r>
        <w:rPr>
          <w:b/>
          <w:u w:val="single"/>
        </w:rPr>
        <w:t>258238</w:t>
      </w:r>
    </w:p>
    <w:p>
      <w:r>
        <w:t>My Ex and Whys (2017) HDRip: “My Ex and Whys” follows the story of Cali (Liza Soberano), a blogger who owns the... https://t.co/KfgV3PkZHJ</w:t>
      </w:r>
    </w:p>
    <w:p>
      <w:r>
        <w:rPr>
          <w:b/>
          <w:u w:val="single"/>
        </w:rPr>
        <w:t>258239</w:t>
      </w:r>
    </w:p>
    <w:p>
      <w:r>
        <w:t>Where will your next #adventure take you? We hope it's Washington, Pennsylvania! 🌎 #Pennsylvania #Pittsburgh https://t.co/1Ns3Bv6nD8</w:t>
      </w:r>
    </w:p>
    <w:p>
      <w:r>
        <w:rPr>
          <w:b/>
          <w:u w:val="single"/>
        </w:rPr>
        <w:t>258240</w:t>
      </w:r>
    </w:p>
    <w:p>
      <w:r>
        <w:t>2 people followed me and one person unfollowed me // automatically checked by https://t.co/vxtHnZPEeD</w:t>
      </w:r>
    </w:p>
    <w:p>
      <w:r>
        <w:rPr>
          <w:b/>
          <w:u w:val="single"/>
        </w:rPr>
        <w:t>258241</w:t>
      </w:r>
    </w:p>
    <w:p>
      <w:r>
        <w:t>@SEPTA_SOCIAL and the next regional train is stopped due to medical it'se that gets in trouble. Run on time and this is avoided.</w:t>
      </w:r>
    </w:p>
    <w:p>
      <w:r>
        <w:rPr>
          <w:b/>
          <w:u w:val="single"/>
        </w:rPr>
        <w:t>258242</w:t>
      </w:r>
    </w:p>
    <w:p>
      <w:r>
        <w:t>From Law Enforcement to Security Entrepreneur: an Interview with Dan Vincent, Owner of Vernon Security. https://t.co/YSJis57aQ6</w:t>
      </w:r>
    </w:p>
    <w:p>
      <w:r>
        <w:rPr>
          <w:b/>
          <w:u w:val="single"/>
        </w:rPr>
        <w:t>258243</w:t>
      </w:r>
    </w:p>
    <w:p>
      <w:r>
        <w:t>Lies. You’ve had my channel demonetised out of hate for 2 years. Now you get caught by bigger influencers you call it a ‘bug’. @TeamYouTube https://t.co/4lkw8U2QJ4</w:t>
      </w:r>
    </w:p>
    <w:p>
      <w:r>
        <w:rPr>
          <w:b/>
          <w:u w:val="single"/>
        </w:rPr>
        <w:t>258244</w:t>
      </w:r>
    </w:p>
    <w:p>
      <w:r>
        <w:t>Attitudes &amp;amp; approach are the basic necessities for any one living any where in this world. These virtues make life easy &amp;amp; effortless.</w:t>
      </w:r>
    </w:p>
    <w:p>
      <w:r>
        <w:rPr>
          <w:b/>
          <w:u w:val="single"/>
        </w:rPr>
        <w:t>258245</w:t>
      </w:r>
    </w:p>
    <w:p>
      <w:r>
        <w:t>#Syria crisis: Australia increases aid contribution by $25 million as part of #Syria https://t.co/vOH3ZPuYCd</w:t>
      </w:r>
    </w:p>
    <w:p>
      <w:r>
        <w:rPr>
          <w:b/>
          <w:u w:val="single"/>
        </w:rPr>
        <w:t>258246</w:t>
      </w:r>
    </w:p>
    <w:p>
      <w:r>
        <w:t>So proud of their Dream Team! @vickiyohe and @pamelagianatsis their fearless leaders are truly… https://t.co/ulqT1BLWde</w:t>
      </w:r>
    </w:p>
    <w:p>
      <w:r>
        <w:rPr>
          <w:b/>
          <w:u w:val="single"/>
        </w:rPr>
        <w:t>258247</w:t>
      </w:r>
    </w:p>
    <w:p>
      <w:r>
        <w:t>Any rationale that Bashar Ul Asad can chemical bombs it's own people. #Syria https://t.co/2Ip9m8dKug</w:t>
      </w:r>
    </w:p>
    <w:p>
      <w:r>
        <w:rPr>
          <w:b/>
          <w:u w:val="single"/>
        </w:rPr>
        <w:t>258248</w:t>
      </w:r>
    </w:p>
    <w:p>
      <w:r>
        <w:t>We have an appetite for more risk. Our physicians have earned a 20% bonus due to our value-based contracting - Dr Blosser #MedicareAdvSummit</w:t>
      </w:r>
    </w:p>
    <w:p>
      <w:r>
        <w:rPr>
          <w:b/>
          <w:u w:val="single"/>
        </w:rPr>
        <w:t>258249</w:t>
      </w:r>
    </w:p>
    <w:p>
      <w:r>
        <w:t>@ABC @SpeakerRyan @DevinNunes If you were such upstanding guys you wouldn't whine and blame left wing interference. You'd just take it like men.</w:t>
      </w:r>
    </w:p>
    <w:p>
      <w:r>
        <w:rPr>
          <w:b/>
          <w:u w:val="single"/>
        </w:rPr>
        <w:t>258250</w:t>
      </w:r>
    </w:p>
    <w:p>
      <w:r>
        <w:t>I liked a @YouTube video from @gbeatswerunthis https://t.co/po9LWcxGQt YFN Lucci type beat | Power [prod. by @GBeatsWeRunThis]</w:t>
      </w:r>
    </w:p>
    <w:p>
      <w:r>
        <w:rPr>
          <w:b/>
          <w:u w:val="single"/>
        </w:rPr>
        <w:t>258251</w:t>
      </w:r>
    </w:p>
    <w:p>
      <w:r>
        <w:t>Twitter is getting rid of the egg avatar because that will totally fix the abuse problem https://t.co/ATyZIlpHae https://t.co/iCGQfjyV78</w:t>
      </w:r>
    </w:p>
    <w:p>
      <w:r>
        <w:rPr>
          <w:b/>
          <w:u w:val="single"/>
        </w:rPr>
        <w:t>258252</w:t>
      </w:r>
    </w:p>
    <w:p>
      <w:r>
        <w:t>@tamedchris chris i am not gonna be at the next 2 vball games against jfk and tiyan i am leaving for hong kong this coming friday night</w:t>
      </w:r>
    </w:p>
    <w:p>
      <w:r>
        <w:rPr>
          <w:b/>
          <w:u w:val="single"/>
        </w:rPr>
        <w:t>258253</w:t>
      </w:r>
    </w:p>
    <w:p>
      <w:r>
        <w:t>2. Beneful will be kicking off the makeover weekend beginning at 10AM on Thurs, April 27th! We don't have any additional info beyond that</w:t>
      </w:r>
    </w:p>
    <w:p>
      <w:r>
        <w:rPr>
          <w:b/>
          <w:u w:val="single"/>
        </w:rPr>
        <w:t>258254</w:t>
      </w:r>
    </w:p>
    <w:p>
      <w:r>
        <w:t>"Listen to the music and colour the cover..."  yeah, that's not happening. #morningmail https://t.co/zwQ5JO0m0F</w:t>
      </w:r>
    </w:p>
    <w:p>
      <w:r>
        <w:rPr>
          <w:b/>
          <w:u w:val="single"/>
        </w:rPr>
        <w:t>258255</w:t>
      </w:r>
    </w:p>
    <w:p>
      <w:r>
        <w:t>DeMar DeRozan Full Highlights 2017.04.07 vs Heat - 38 Pts, 6 Rebs!: https://t.co/u8PmwLmX7p via @YouTube</w:t>
      </w:r>
    </w:p>
    <w:p>
      <w:r>
        <w:rPr>
          <w:b/>
          <w:u w:val="single"/>
        </w:rPr>
        <w:t>258256</w:t>
      </w:r>
    </w:p>
    <w:p>
      <w:r>
        <w:t>@TheLastWord @klhildonen With all the dead Russians showing up lately, the FBI better protect Flynn really well... Just sayin'</w:t>
      </w:r>
    </w:p>
    <w:p>
      <w:r>
        <w:rPr>
          <w:b/>
          <w:u w:val="single"/>
        </w:rPr>
        <w:t>258257</w:t>
      </w:r>
    </w:p>
    <w:p>
      <w:r>
        <w:t>@SweeterSugar @eligullickson @whoiscodymartin Andrew Sweeters profile picture just screams faggot. You should make a website that will match you with other faggots so you aren't alone.</w:t>
      </w:r>
    </w:p>
    <w:p>
      <w:r>
        <w:rPr>
          <w:b/>
          <w:u w:val="single"/>
        </w:rPr>
        <w:t>258258</w:t>
      </w:r>
    </w:p>
    <w:p>
      <w:r>
        <w:t>@willss96 Hey Will! Can you let us know more about what's happening? What device, Android, and Spotify versions are you rocking? /CE</w:t>
      </w:r>
    </w:p>
    <w:p>
      <w:r>
        <w:rPr>
          <w:b/>
          <w:u w:val="single"/>
        </w:rPr>
        <w:t>258259</w:t>
      </w:r>
    </w:p>
    <w:p>
      <w:r>
        <w:t>performing in his home country is a thing he can be proud of - and that's why he got emotional… https://t.co/R3o8KGAl9U</w:t>
      </w:r>
    </w:p>
    <w:p>
      <w:r>
        <w:rPr>
          <w:b/>
          <w:u w:val="single"/>
        </w:rPr>
        <w:t>258260</w:t>
      </w:r>
    </w:p>
    <w:p>
      <w:r>
        <w:t>You don't need any April Fools' Day pranks when your view looks this good. #AprilFoolsDay https://t.co/z7XnCAZmMg</w:t>
      </w:r>
    </w:p>
    <w:p>
      <w:r>
        <w:rPr>
          <w:b/>
          <w:u w:val="single"/>
        </w:rPr>
        <w:t>258261</w:t>
      </w:r>
    </w:p>
    <w:p>
      <w:r>
        <w:t>SE Asia Stocks-Most edge down in subdued trade; Indonesia hits record high - Reuters https://t.co/cWutL3mW3V</w:t>
      </w:r>
    </w:p>
    <w:p>
      <w:r>
        <w:rPr>
          <w:b/>
          <w:u w:val="single"/>
        </w:rPr>
        <w:t>258262</w:t>
      </w:r>
    </w:p>
    <w:p>
      <w:r>
        <w:t>@petecarr I was in same position 2yrs back.  Jumped to Sqspace as website too important. Never looked back and can get on with day job! #andrelax 💡</w:t>
      </w:r>
    </w:p>
    <w:p>
      <w:r>
        <w:rPr>
          <w:b/>
          <w:u w:val="single"/>
        </w:rPr>
        <w:t>258263</w:t>
      </w:r>
    </w:p>
    <w:p>
      <w:r>
        <w:t>Millions of people will suffer and die -- not just from bombs, but also from starvation and disease. They're dying right now.</w:t>
      </w:r>
    </w:p>
    <w:p>
      <w:r>
        <w:rPr>
          <w:b/>
          <w:u w:val="single"/>
        </w:rPr>
        <w:t>258264</w:t>
      </w:r>
    </w:p>
    <w:p>
      <w:r>
        <w:t>Lost football, came home, dropped my work phone, smashed the screen!! Lets hope #WalkingDead cheers me up!</w:t>
      </w:r>
    </w:p>
    <w:p>
      <w:r>
        <w:rPr>
          <w:b/>
          <w:u w:val="single"/>
        </w:rPr>
        <w:t>258265</w:t>
      </w:r>
    </w:p>
    <w:p>
      <w:r>
        <w:t>This Little Boy Asked Santa Not For Any Toys this Year, Just Another Simple Request https://t.co/jwsgXVvGYT</w:t>
      </w:r>
    </w:p>
    <w:p>
      <w:r>
        <w:rPr>
          <w:b/>
          <w:u w:val="single"/>
        </w:rPr>
        <w:t>258266</w:t>
      </w:r>
    </w:p>
    <w:p>
      <w:r>
        <w:t>Thanks to my interactors!  @elevensages @denise_genett @HeHoffmann @Sascha_Reiche via #SocialJukebox https://t.co/V2lcMc6Aix</w:t>
      </w:r>
    </w:p>
    <w:p>
      <w:r>
        <w:rPr>
          <w:b/>
          <w:u w:val="single"/>
        </w:rPr>
        <w:t>258267</w:t>
      </w:r>
    </w:p>
    <w:p>
      <w:r>
        <w:t>@JhingPop88 @LustreidS It just sucks coz San Fran seemed to have had the biggest crowd so far n it was given like that.</w:t>
      </w:r>
    </w:p>
    <w:p>
      <w:r>
        <w:rPr>
          <w:b/>
          <w:u w:val="single"/>
        </w:rPr>
        <w:t>258268</w:t>
      </w:r>
    </w:p>
    <w:p>
      <w:r>
        <w:t>@SCI_Ferguson https://t.co/OPqmuvLk8z USDA fails US  ANIMAL LAW, LETS BIG MONEY MAKING FACTORY FARMS get away w/ torture. WE  must force web cams al farms</w:t>
      </w:r>
    </w:p>
    <w:p>
      <w:r>
        <w:rPr>
          <w:b/>
          <w:u w:val="single"/>
        </w:rPr>
        <w:t>258269</w:t>
      </w:r>
    </w:p>
    <w:p>
      <w:r>
        <w:t>Women internalize stress more than men. Women in high stress jobs have a 40% greater risk of heart disease. - @ariannahuff #WITW</w:t>
      </w:r>
    </w:p>
    <w:p>
      <w:r>
        <w:rPr>
          <w:b/>
          <w:u w:val="single"/>
        </w:rPr>
        <w:t>258270</w:t>
      </w:r>
    </w:p>
    <w:p>
      <w:r>
        <w:t>@realDonaldTrump BS Fox is fake news full of wife beaters $ sex assaulters $ women w/ no self respect.</w:t>
      </w:r>
    </w:p>
    <w:p>
      <w:r>
        <w:rPr>
          <w:b/>
          <w:u w:val="single"/>
        </w:rPr>
        <w:t>258271</w:t>
      </w:r>
    </w:p>
    <w:p>
      <w:r>
        <w:t>#Winnipeg #WpgTheatre Correctly answer both questions for chance to win our BIG LEBOWSKI PRIZE PACK. Details in pic.  Good luck everyone!  🍀 https://t.co/p7mnCwfO9p</w:t>
      </w:r>
    </w:p>
    <w:p>
      <w:r>
        <w:rPr>
          <w:b/>
          <w:u w:val="single"/>
        </w:rPr>
        <w:t>258272</w:t>
      </w:r>
    </w:p>
    <w:p>
      <w:r>
        <w:t>Backing up Ofc. Hensel on a traffic stop. #yourdecaturpolice #tweetalong #twtpol https://t.co/kNtJrMLCjB</w:t>
      </w:r>
    </w:p>
    <w:p>
      <w:r>
        <w:rPr>
          <w:b/>
          <w:u w:val="single"/>
        </w:rPr>
        <w:t>258273</w:t>
      </w:r>
    </w:p>
    <w:p>
      <w:r>
        <w:t xml:space="preserve">Application details &amp;amp;gt; https://t.co/dI2VYtIHGg </w:t>
        <w:br/>
        <w:t xml:space="preserve">Fresh Greens: has the @nat_benbot #LivingWageWeek </w:t>
        <w:br/>
        <w:t>Six months to the election.</w:t>
      </w:r>
    </w:p>
    <w:p>
      <w:r>
        <w:rPr>
          <w:b/>
          <w:u w:val="single"/>
        </w:rPr>
        <w:t>258274</w:t>
      </w:r>
    </w:p>
    <w:p>
      <w:r>
        <w:t>The Griffins headed down south to Florida during spring break. Read more by Editor-in-Chief Christian Strong: https://t.co/MvPqKNOXB4 https://t.co/qzcd9EcgGU</w:t>
      </w:r>
    </w:p>
    <w:p>
      <w:r>
        <w:rPr>
          <w:b/>
          <w:u w:val="single"/>
        </w:rPr>
        <w:t>258275</w:t>
      </w:r>
    </w:p>
    <w:p>
      <w:r>
        <w:t>If the way you want there to be less poor kids is for poor people to stop having kids and not the redistribution of wealth, you are evil</w:t>
      </w:r>
    </w:p>
    <w:p>
      <w:r>
        <w:rPr>
          <w:b/>
          <w:u w:val="single"/>
        </w:rPr>
        <w:t>258276</w:t>
      </w:r>
    </w:p>
    <w:p>
      <w:r>
        <w:t>Anyone want to decide who is on team 1 &amp;amp; 2 for today's Livestock judging contest? #standstill #8goodones #livestockjudging #lynnco4h</w:t>
      </w:r>
    </w:p>
    <w:p>
      <w:r>
        <w:rPr>
          <w:b/>
          <w:u w:val="single"/>
        </w:rPr>
        <w:t>258277</w:t>
      </w:r>
    </w:p>
    <w:p>
      <w:r>
        <w:t>Younis Khan another who can retire proudly &amp;amp; with his head held high. Fantastic record &amp;amp; performed when his countr… https://t.co/Vmd9APXhJl</w:t>
      </w:r>
    </w:p>
    <w:p>
      <w:r>
        <w:rPr>
          <w:b/>
          <w:u w:val="single"/>
        </w:rPr>
        <w:t>258278</w:t>
      </w:r>
    </w:p>
    <w:p>
      <w:r>
        <w:t>It's not quite "flubber," but researchers think this "orange goo" could be put to some serious use… https://t.co/LuHSRHxtso</w:t>
      </w:r>
    </w:p>
    <w:p>
      <w:r>
        <w:rPr>
          <w:b/>
          <w:u w:val="single"/>
        </w:rPr>
        <w:t>258279</w:t>
      </w:r>
    </w:p>
    <w:p>
      <w:r>
        <w:t>GOAL!</w:t>
        <w:br/>
        <w:br/>
        <w:t>El Porvenir are beating Justo Jose de Urquiza. Money to be made in Argentina!</w:t>
        <w:br/>
        <w:br/>
        <w:t>https://t.co/xPvd7M4BQ8</w:t>
      </w:r>
    </w:p>
    <w:p>
      <w:r>
        <w:rPr>
          <w:b/>
          <w:u w:val="single"/>
        </w:rPr>
        <w:t>258280</w:t>
      </w:r>
    </w:p>
    <w:p>
      <w:r>
        <w:t>#8: Duck Brand 394468 All-Purpose Duct Tape, 1.88 Inches by 45 Yards, Silver, Single Roll: Duck… https://t.co/yUAjHZBCbq #Tapes #Adhesives</w:t>
      </w:r>
    </w:p>
    <w:p>
      <w:r>
        <w:rPr>
          <w:b/>
          <w:u w:val="single"/>
        </w:rPr>
        <w:t>258281</w:t>
      </w:r>
    </w:p>
    <w:p>
      <w:r>
        <w:t>@SDUTKrasovic True. I took "fair market value" at face value, meaning it wasn't a give away of public land. Time will tell.</w:t>
      </w:r>
    </w:p>
    <w:p>
      <w:r>
        <w:rPr>
          <w:b/>
          <w:u w:val="single"/>
        </w:rPr>
        <w:t>258282</w:t>
      </w:r>
    </w:p>
    <w:p>
      <w:r>
        <w:t>Bioresources: submit your poster abstract by 10 Apr and join James Clark etc. at our Faraday Discussion in London https://t.co/6ikvPuUct0 https://t.co/wIJtIepKBv</w:t>
      </w:r>
    </w:p>
    <w:p>
      <w:r>
        <w:rPr>
          <w:b/>
          <w:u w:val="single"/>
        </w:rPr>
        <w:t>258283</w:t>
      </w:r>
    </w:p>
    <w:p>
      <w:r>
        <w:t>Now that #Alcoblow has been trashed, we can now look forward to blowing on things that actually give us results. 😎</w:t>
      </w:r>
    </w:p>
    <w:p>
      <w:r>
        <w:rPr>
          <w:b/>
          <w:u w:val="single"/>
        </w:rPr>
        <w:t>258284</w:t>
      </w:r>
    </w:p>
    <w:p>
      <w:r>
        <w:t>2 people followed me and one person unfollowed me // automatically checked by https://t.co/gv3MbZHq5n</w:t>
      </w:r>
    </w:p>
    <w:p>
      <w:r>
        <w:rPr>
          <w:b/>
          <w:u w:val="single"/>
        </w:rPr>
        <w:t>258285</w:t>
      </w:r>
    </w:p>
    <w:p>
      <w:r>
        <w:t>I took this photo during my vacation back home in the Philippines. My nieces were having a great time at a... https://t.co/ogPpUNd9xd</w:t>
      </w:r>
    </w:p>
    <w:p>
      <w:r>
        <w:rPr>
          <w:b/>
          <w:u w:val="single"/>
        </w:rPr>
        <w:t>258286</w:t>
      </w:r>
    </w:p>
    <w:p>
      <w:r>
        <w:t>@KochMembrane Dear all, I need some documents about KTL and UF systems for learn cataphoresis system  very well.Could you please support me?</w:t>
      </w:r>
    </w:p>
    <w:p>
      <w:r>
        <w:rPr>
          <w:b/>
          <w:u w:val="single"/>
        </w:rPr>
        <w:t>258287</w:t>
      </w:r>
    </w:p>
    <w:p>
      <w:r>
        <w:t>You might have a lot of money, but if you don't have your own personality or are a shitty person, money can only get you so far.</w:t>
      </w:r>
    </w:p>
    <w:p>
      <w:r>
        <w:rPr>
          <w:b/>
          <w:u w:val="single"/>
        </w:rPr>
        <w:t>258288</w:t>
      </w:r>
    </w:p>
    <w:p>
      <w:r>
        <w:t>Today was...beyond amazing! I can't thank my staff and model team ladies enough and all the… https://t.co/ZVufDR5loH</w:t>
      </w:r>
    </w:p>
    <w:p>
      <w:r>
        <w:rPr>
          <w:b/>
          <w:u w:val="single"/>
        </w:rPr>
        <w:t>258289</w:t>
      </w:r>
    </w:p>
    <w:p>
      <w:r>
        <w:t>You are acutely aware of your commitments today, but you're no... More for Sagittarius https://t.co/J8U9vtRM1e</w:t>
      </w:r>
    </w:p>
    <w:p>
      <w:r>
        <w:rPr>
          <w:b/>
          <w:u w:val="single"/>
        </w:rPr>
        <w:t>258290</w:t>
      </w:r>
    </w:p>
    <w:p>
      <w:r>
        <w:t xml:space="preserve">Excuse me as I go make love to this card board box </w:t>
        <w:br/>
        <w:br/>
        <w:t>#personacosplay #persona #takeyourheart https://t.co/KA4zVev7d0</w:t>
      </w:r>
    </w:p>
    <w:p>
      <w:r>
        <w:rPr>
          <w:b/>
          <w:u w:val="single"/>
        </w:rPr>
        <w:t>258291</w:t>
      </w:r>
    </w:p>
    <w:p>
      <w:r>
        <w:t>@ckrusch @BlogHer @quirky_chrissy @AugstMcLaughlin So, if I come in pajamas every day... that's cool? #BlogHer17</w:t>
      </w:r>
    </w:p>
    <w:p>
      <w:r>
        <w:rPr>
          <w:b/>
          <w:u w:val="single"/>
        </w:rPr>
        <w:t>258292</w:t>
      </w:r>
    </w:p>
    <w:p>
      <w:r>
        <w:t>A Play about Parkinsons Disease Diagnosis https://t.co/QAJ9X1TB89 https://t.co/ecUSeNdBHl #parkinsons</w:t>
      </w:r>
    </w:p>
    <w:p>
      <w:r>
        <w:rPr>
          <w:b/>
          <w:u w:val="single"/>
        </w:rPr>
        <w:t>258293</w:t>
      </w:r>
    </w:p>
    <w:p>
      <w:r>
        <w:t xml:space="preserve">Pesan di hari SENIN; </w:t>
        <w:br/>
        <w:t>Nothing GROW In Comfort Zone.</w:t>
        <w:br/>
        <w:br/>
        <w:t>#thereissomuchtodo #lovejogja https://t.co/bDt2R4G4qB</w:t>
      </w:r>
    </w:p>
    <w:p>
      <w:r>
        <w:rPr>
          <w:b/>
          <w:u w:val="single"/>
        </w:rPr>
        <w:t>258294</w:t>
      </w:r>
    </w:p>
    <w:p>
      <w:r>
        <w:t>@william_scott17 aye mate 100%. Quite a common thing to do abroad but he has just filled the Killie players with extra confidence now.</w:t>
      </w:r>
    </w:p>
    <w:p>
      <w:r>
        <w:rPr>
          <w:b/>
          <w:u w:val="single"/>
        </w:rPr>
        <w:t>258295</w:t>
      </w:r>
    </w:p>
    <w:p>
      <w:r>
        <w:t>More and more "fairness" products hitting the market. Ugh! Best way out is for us to stop using them. And appreciating who we are.</w:t>
      </w:r>
    </w:p>
    <w:p>
      <w:r>
        <w:rPr>
          <w:b/>
          <w:u w:val="single"/>
        </w:rPr>
        <w:t>258296</w:t>
      </w:r>
    </w:p>
    <w:p>
      <w:r>
        <w:t>Lol, I like how church folk don't 'agree' or 'like' the other lit things we say about church that don't fit with... https://t.co/UlKvG6PfhL</w:t>
      </w:r>
    </w:p>
    <w:p>
      <w:r>
        <w:rPr>
          <w:b/>
          <w:u w:val="single"/>
        </w:rPr>
        <w:t>258297</w:t>
      </w:r>
    </w:p>
    <w:p>
      <w:r>
        <w:t>@WeightWatchers App suddenly not working. Says to check connection. I have connection, all other apps working. How to resolve?</w:t>
      </w:r>
    </w:p>
    <w:p>
      <w:r>
        <w:rPr>
          <w:b/>
          <w:u w:val="single"/>
        </w:rPr>
        <w:t>258298</w:t>
      </w:r>
    </w:p>
    <w:p>
      <w:r>
        <w:t>SHE JUST WANTS HER BONE BACK! Animal Jam Wild: A Puppy’s Tale | Bins Game Center https://t.co/H19PuCJ0pC</w:t>
      </w:r>
    </w:p>
    <w:p>
      <w:r>
        <w:rPr>
          <w:b/>
          <w:u w:val="single"/>
        </w:rPr>
        <w:t>258299</w:t>
      </w:r>
    </w:p>
    <w:p>
      <w:r>
        <w:t xml:space="preserve">So dissapointed. </w:t>
        <w:br/>
        <w:t>When are we getting the #Raabta poster or trailer?</w:t>
        <w:br/>
        <w:br/>
        <w:t>@itsSSR @kritisanon @MaddockFilms @raabtafilm @RaabtaOfficial</w:t>
      </w:r>
    </w:p>
    <w:p>
      <w:r>
        <w:rPr>
          <w:b/>
          <w:u w:val="single"/>
        </w:rPr>
        <w:t>258300</w:t>
      </w:r>
    </w:p>
    <w:p>
      <w:r>
        <w:t>@thesimetcalfe @jordanjmcdowell @CoopDigital @Brandwatch I really hope that Brandwatch do have badges! Move over blue peter badge...</w:t>
      </w:r>
    </w:p>
    <w:p>
      <w:r>
        <w:rPr>
          <w:b/>
          <w:u w:val="single"/>
        </w:rPr>
        <w:t>258301</w:t>
      </w:r>
    </w:p>
    <w:p>
      <w:r>
        <w:t>Learning and laughing.  Joy felt and cherished. Thank you!  You are my sunshine. https://t.co/2cetRnwQMB</w:t>
      </w:r>
    </w:p>
    <w:p>
      <w:r>
        <w:rPr>
          <w:b/>
          <w:u w:val="single"/>
        </w:rPr>
        <w:t>258302</w:t>
      </w:r>
    </w:p>
    <w:p>
      <w:r>
        <w:t xml:space="preserve">Don't forget Friday night #Bus2Live </w:t>
        <w:br/>
        <w:t>-RSVP with link below👇🏽 https://t.co/T4YLENglRO</w:t>
        <w:br/>
        <w:t>ALSO!!! Sauce Walka Concert</w:t>
        <w:br/>
        <w:t>-April 22🗓</w:t>
        <w:br/>
        <w:t>-$25 a ticket🎟 https://t.co/sPABlTiDa3</w:t>
      </w:r>
    </w:p>
    <w:p>
      <w:r>
        <w:rPr>
          <w:b/>
          <w:u w:val="single"/>
        </w:rPr>
        <w:t>258303</w:t>
      </w:r>
    </w:p>
    <w:p>
      <w:r>
        <w:t>Romeo &amp;amp; Juliet: Mascarpone cream, guava paste slices and pecan crumble topped whit guava suce</w:t>
        <w:br/>
        <w:t>#guavapaste #romeo&amp;amp;juliet #mascarpone https://t.co/pW6Mh8qrDN</w:t>
      </w:r>
    </w:p>
    <w:p>
      <w:r>
        <w:rPr>
          <w:b/>
          <w:u w:val="single"/>
        </w:rPr>
        <w:t>258304</w:t>
      </w:r>
    </w:p>
    <w:p>
      <w:r>
        <w:t>CA Technologies is looking for a Unified Infrastructure Management Intern #BringWhatYouBring #Hir...</w:t>
        <w:br/>
        <w:t>https://t.co/rRlQufDT3V #job</w:t>
      </w:r>
    </w:p>
    <w:p>
      <w:r>
        <w:rPr>
          <w:b/>
          <w:u w:val="single"/>
        </w:rPr>
        <w:t>258305</w:t>
      </w:r>
    </w:p>
    <w:p>
      <w:r>
        <w:t>Federal Judge Says Trump Incited Violence at Campaign Rally, Lawsuit Against Him and Supporters Can Proceed - New York Magazine … https://t.co/Erp39FiKyw</w:t>
      </w:r>
    </w:p>
    <w:p>
      <w:r>
        <w:rPr>
          <w:b/>
          <w:u w:val="single"/>
        </w:rPr>
        <w:t>258306</w:t>
      </w:r>
    </w:p>
    <w:p>
      <w:r>
        <w:t>The focal point of your living room doesn't always have to be the TV. More and more people are  utilizing... https://t.co/fkeH9fdQ17</w:t>
      </w:r>
    </w:p>
    <w:p>
      <w:r>
        <w:rPr>
          <w:b/>
          <w:u w:val="single"/>
        </w:rPr>
        <w:t>258307</w:t>
      </w:r>
    </w:p>
    <w:p>
      <w:r>
        <w:t>10 &amp;amp; More Things #Women Simply Love to Hear Chris Rock, a famous comedian, said that women need three things: f https://t.co/AzbqszwdSh</w:t>
      </w:r>
    </w:p>
    <w:p>
      <w:r>
        <w:rPr>
          <w:b/>
          <w:u w:val="single"/>
        </w:rPr>
        <w:t>258308</w:t>
      </w:r>
    </w:p>
    <w:p>
      <w:r>
        <w:t>@akshaykumar empties toilet pit; urges to own household #toilets for #health #dignity : https://t.co/MurJquIAYu via @NewsBharati @PMOIndia</w:t>
      </w:r>
    </w:p>
    <w:p>
      <w:r>
        <w:rPr>
          <w:b/>
          <w:u w:val="single"/>
        </w:rPr>
        <w:t>258309</w:t>
      </w:r>
    </w:p>
    <w:p>
      <w:r>
        <w:t>Between @pepsi and politics, Saturday Night Live @nbcsnl writers just have to copy and paste. https://t.co/XgFgWZhs7N</w:t>
      </w:r>
    </w:p>
    <w:p>
      <w:r>
        <w:rPr>
          <w:b/>
          <w:u w:val="single"/>
        </w:rPr>
        <w:t>258310</w:t>
      </w:r>
    </w:p>
    <w:p>
      <w:r>
        <w:t>_Kemi Olunloyo's arrest: I should have arrested all Pastors that defamed me during my bestiality saga -Cossy https://t.co/D152Fpv7xv</w:t>
      </w:r>
    </w:p>
    <w:p>
      <w:r>
        <w:rPr>
          <w:b/>
          <w:u w:val="single"/>
        </w:rPr>
        <w:t>258311</w:t>
      </w:r>
    </w:p>
    <w:p>
      <w:r>
        <w:t>@4n0nym0u5m1n10n Please, begin a clean new thread to ask me again the questions you had about my conversation on this topic.</w:t>
      </w:r>
    </w:p>
    <w:p>
      <w:r>
        <w:rPr>
          <w:b/>
          <w:u w:val="single"/>
        </w:rPr>
        <w:t>258312</w:t>
      </w:r>
    </w:p>
    <w:p>
      <w:r>
        <w:t>Want a prefect smile? Snapon Smile maybe just what you are looking for. Call us today! https://t.co/CrxQHmmGXV</w:t>
      </w:r>
    </w:p>
    <w:p>
      <w:r>
        <w:rPr>
          <w:b/>
          <w:u w:val="single"/>
        </w:rPr>
        <w:t>258313</w:t>
      </w:r>
    </w:p>
    <w:p>
      <w:r>
        <w:t>.@ShawnMendes needs your vote for JUNO Fan Choice Award presented by @TD_Canada! Vote now. Vote often!   https://t.co/Go4hhRPbXF🙋🙋🙋🙋🙋🙋🙋🙋🙋🙋🙋🙋</w:t>
      </w:r>
    </w:p>
    <w:p>
      <w:r>
        <w:rPr>
          <w:b/>
          <w:u w:val="single"/>
        </w:rPr>
        <w:t>258314</w:t>
      </w:r>
    </w:p>
    <w:p>
      <w:r>
        <w:t>You can become hooked on anything, man. I'm currently addicted to slowly working out in an empty gym between 1 &amp;amp; 2:30AM. Just me &amp;amp; @1023WBAB</w:t>
      </w:r>
    </w:p>
    <w:p>
      <w:r>
        <w:rPr>
          <w:b/>
          <w:u w:val="single"/>
        </w:rPr>
        <w:t>258315</w:t>
      </w:r>
    </w:p>
    <w:p>
      <w:r>
        <w:t>Well now, THIS is a terrifying precedent.</w:t>
        <w:br/>
        <w:br/>
        <w:t>"A group of people from around the globe has agreed to take part in a... https://t.co/CfqI4qWA5P</w:t>
      </w:r>
    </w:p>
    <w:p>
      <w:r>
        <w:rPr>
          <w:b/>
          <w:u w:val="single"/>
        </w:rPr>
        <w:t>258316</w:t>
      </w:r>
    </w:p>
    <w:p>
      <w:r>
        <w:t>Ezra Cohen-Watnick: 5 Fast Facts You Need to Know – https://t.co/rljkbHckCO part of the #CrookedTrump Admin #p2 https://t.co/zBPmOdc6vW</w:t>
      </w:r>
    </w:p>
    <w:p>
      <w:r>
        <w:rPr>
          <w:b/>
          <w:u w:val="single"/>
        </w:rPr>
        <w:t>258317</w:t>
      </w:r>
    </w:p>
    <w:p>
      <w:r>
        <w:t>I hear ppl talk about how they never wanna get into a relationship and all that all the time. Shoot I can't wait to be cuddled up w/ my girl</w:t>
      </w:r>
    </w:p>
    <w:p>
      <w:r>
        <w:rPr>
          <w:b/>
          <w:u w:val="single"/>
        </w:rPr>
        <w:t>258318</w:t>
      </w:r>
    </w:p>
    <w:p>
      <w:r>
        <w:t>Participating in a group, whether with friends or family, is a... More for Pisces https://t.co/EvXuqOepxp</w:t>
      </w:r>
    </w:p>
    <w:p>
      <w:r>
        <w:rPr>
          <w:b/>
          <w:u w:val="single"/>
        </w:rPr>
        <w:t>258319</w:t>
      </w:r>
    </w:p>
    <w:p>
      <w:r>
        <w:t>@AristocratBags @ashwinravi99 dream is to be no. 1 cricketer in all formats and keep India as no.1 in all the formats.</w:t>
        <w:br/>
        <w:t xml:space="preserve">#UnpackYourDreams </w:t>
        <w:br/>
        <w:t>21</w:t>
      </w:r>
    </w:p>
    <w:p>
      <w:r>
        <w:rPr>
          <w:b/>
          <w:u w:val="single"/>
        </w:rPr>
        <w:t>258320</w:t>
      </w:r>
    </w:p>
    <w:p>
      <w:r>
        <w:t xml:space="preserve">.@thewayuppod If you spare it, please give @thewayuppod a follow. </w:t>
        <w:br/>
        <w:t>Conversations with varied people about their experiences as women</w:t>
        <w:br/>
        <w:t>Well worth your time</w:t>
      </w:r>
    </w:p>
    <w:p>
      <w:r>
        <w:rPr>
          <w:b/>
          <w:u w:val="single"/>
        </w:rPr>
        <w:t>258321</w:t>
      </w:r>
    </w:p>
    <w:p>
      <w:r>
        <w:t>Members of Mrs. Horton's AP Environmental Science Class planted a new tree on campus today. https://t.co/E70QjsAl9q</w:t>
      </w:r>
    </w:p>
    <w:p>
      <w:r>
        <w:rPr>
          <w:b/>
          <w:u w:val="single"/>
        </w:rPr>
        <w:t>258322</w:t>
      </w:r>
    </w:p>
    <w:p>
      <w:r>
        <w:t>GrowthHackers: How to Land 5-Figures in New #SEO Leads Every Month (Case Study) https://t.co/yZ1l2v0UFQ https://t.co/OInif8y6V8</w:t>
      </w:r>
    </w:p>
    <w:p>
      <w:r>
        <w:rPr>
          <w:b/>
          <w:u w:val="single"/>
        </w:rPr>
        <w:t>258323</w:t>
      </w:r>
    </w:p>
    <w:p>
      <w:r>
        <w:t>The Dog Men (ya) ages 9-12 https://t.co/DZcauqzIzL #author #books #website #youth https://t.co/lwUxV5R3MC</w:t>
      </w:r>
    </w:p>
    <w:p>
      <w:r>
        <w:rPr>
          <w:b/>
          <w:u w:val="single"/>
        </w:rPr>
        <w:t>258324</w:t>
      </w:r>
    </w:p>
    <w:p>
      <w:r>
        <w:t>When we criticise the joke going on in the @NGRSenate and someone thinks we are only talkiing because tinubu didn't get his way https://t.co/hb1fF9PXaQ</w:t>
      </w:r>
    </w:p>
    <w:p>
      <w:r>
        <w:rPr>
          <w:b/>
          <w:u w:val="single"/>
        </w:rPr>
        <w:t>258325</w:t>
      </w:r>
    </w:p>
    <w:p>
      <w:r>
        <w:t>Novatek 96220 Mini DV HD 1080P Car DVR Dash Cam Camera G-sensor IR Night Vision https://t.co/sHK8d1CFeK https://t.co/WnzO2JwMhn</w:t>
      </w:r>
    </w:p>
    <w:p>
      <w:r>
        <w:rPr>
          <w:b/>
          <w:u w:val="single"/>
        </w:rPr>
        <w:t>258326</w:t>
      </w:r>
    </w:p>
    <w:p>
      <w:r>
        <w:t>so i've been awake since 2:30 a.m bec where i live the UK is 5 hours ahead and i wasn't going to miss @Harry_Styles on @BBCR1</w:t>
      </w:r>
    </w:p>
    <w:p>
      <w:r>
        <w:rPr>
          <w:b/>
          <w:u w:val="single"/>
        </w:rPr>
        <w:t>258327</w:t>
      </w:r>
    </w:p>
    <w:p>
      <w:r>
        <w:t>"If we were motivated by money, we would have sold the company a long time ago and ended up on a beach" - Larry Page</w:t>
      </w:r>
    </w:p>
    <w:p>
      <w:r>
        <w:rPr>
          <w:b/>
          <w:u w:val="single"/>
        </w:rPr>
        <w:t>258328</w:t>
      </w:r>
    </w:p>
    <w:p>
      <w:r>
        <w:t>Is this some damn Star Wars thing or something? I don't get it. Get off my lawn. https://t.co/wHanFDe4NR</w:t>
      </w:r>
    </w:p>
    <w:p>
      <w:r>
        <w:rPr>
          <w:b/>
          <w:u w:val="single"/>
        </w:rPr>
        <w:t>258329</w:t>
      </w:r>
    </w:p>
    <w:p>
      <w:r>
        <w:t>@billmaher Ur @realDonaldTrump criticisms r spot on but where were u the last 8 yrs?  Ur obsequious fawning over @BarackObama put us here https://t.co/fllOcDTsH1</w:t>
      </w:r>
    </w:p>
    <w:p>
      <w:r>
        <w:rPr>
          <w:b/>
          <w:u w:val="single"/>
        </w:rPr>
        <w:t>258330</w:t>
      </w:r>
    </w:p>
    <w:p>
      <w:r>
        <w:t>This prom season, hundreds of LA girls get a helping hand for their big night https://t.co/qd3QHK9gAq #fashion #v… https://t.co/ZBsGFhyRxd</w:t>
      </w:r>
    </w:p>
    <w:p>
      <w:r>
        <w:rPr>
          <w:b/>
          <w:u w:val="single"/>
        </w:rPr>
        <w:t>258331</w:t>
      </w:r>
    </w:p>
    <w:p>
      <w:r>
        <w:t>Considering I've been out of the house for 4 hours, in uni for 3 of them and my batteries dropped by 20% means I actually listened today👍🏼</w:t>
      </w:r>
    </w:p>
    <w:p>
      <w:r>
        <w:rPr>
          <w:b/>
          <w:u w:val="single"/>
        </w:rPr>
        <w:t>258332</w:t>
      </w:r>
    </w:p>
    <w:p>
      <w:r>
        <w:t>Are Lange watches worth five figures? The Watch Snob has an opinion (obviously) https://t.co/srGWKVIwGD https://t.co/qXYx1Hz8XN</w:t>
      </w:r>
    </w:p>
    <w:p>
      <w:r>
        <w:rPr>
          <w:b/>
          <w:u w:val="single"/>
        </w:rPr>
        <w:t>258333</w:t>
      </w:r>
    </w:p>
    <w:p>
      <w:r>
        <w:t>how to recondition batteries, battery reconditioning, reconditioning batteries, bring dead battery back to... https://t.co/KiTN0ZD02b</w:t>
      </w:r>
    </w:p>
    <w:p>
      <w:r>
        <w:rPr>
          <w:b/>
          <w:u w:val="single"/>
        </w:rPr>
        <w:t>258334</w:t>
      </w:r>
    </w:p>
    <w:p>
      <w:r>
        <w:t>@ContrarianCdn @Anarchyball @_ThatGuyT @ThatNEETcat More non-libertarians = more theft and redistribution. According to you, anyway.</w:t>
        <w:br/>
        <w:t>Applying your principles consistently can be scary, I know.</w:t>
      </w:r>
    </w:p>
    <w:p>
      <w:r>
        <w:rPr>
          <w:b/>
          <w:u w:val="single"/>
        </w:rPr>
        <w:t>258335</w:t>
      </w:r>
    </w:p>
    <w:p>
      <w:r>
        <w:t>TONIGHT!!! SO EXCITED I can't wait 😍💃🕺🏾</w:t>
        <w:br/>
        <w:t xml:space="preserve">SATURDAY NIGHT SALSA PARTY in Kent </w:t>
        <w:br/>
        <w:t xml:space="preserve">at Rochester Dance Junction </w:t>
        <w:br/>
        <w:t>(kent's... https://t.co/JrBdpyJj0U</w:t>
      </w:r>
    </w:p>
    <w:p>
      <w:r>
        <w:rPr>
          <w:b/>
          <w:u w:val="single"/>
        </w:rPr>
        <w:t>258336</w:t>
      </w:r>
    </w:p>
    <w:p>
      <w:r>
        <w:t>@RepStevenSmith @GOPPollAnalyst @NBCNews Hillary is so irrelevant!  She needs to go back into the woods!</w:t>
      </w:r>
    </w:p>
    <w:p>
      <w:r>
        <w:rPr>
          <w:b/>
          <w:u w:val="single"/>
        </w:rPr>
        <w:t>258337</w:t>
      </w:r>
    </w:p>
    <w:p>
      <w:r>
        <w:t>#Chefchaouen : #Morocco's Beautiful Blue City</w:t>
        <w:br/>
        <w:t>An unusual blue town in the Rif mountains of Morocco.</w:t>
        <w:br/>
        <w:t>#Travel #tuesdaytravel https://t.co/MqzG6Kxh0s</w:t>
      </w:r>
    </w:p>
    <w:p>
      <w:r>
        <w:rPr>
          <w:b/>
          <w:u w:val="single"/>
        </w:rPr>
        <w:t>258338</w:t>
      </w:r>
    </w:p>
    <w:p>
      <w:r>
        <w:t>Lol ummm... I feel it can "mmm-jah-jah-mmm-jah-jah-yaaay" but I might be speaking on the wrong rifle ... https://t.co/CGbHUVR7Vt</w:t>
      </w:r>
    </w:p>
    <w:p>
      <w:r>
        <w:rPr>
          <w:b/>
          <w:u w:val="single"/>
        </w:rPr>
        <w:t>258339</w:t>
      </w:r>
    </w:p>
    <w:p>
      <w:r>
        <w:t>Just Posted on https://t.co/CXZ0Wi5GCb - Lease Operator Required -  https://t.co/xvAxDkFwnU https://t.co/fJkEsISSzq</w:t>
      </w:r>
    </w:p>
    <w:p>
      <w:r>
        <w:rPr>
          <w:b/>
          <w:u w:val="single"/>
        </w:rPr>
        <w:t>258340</w:t>
      </w:r>
    </w:p>
    <w:p>
      <w:r>
        <w:t>Lead by artistic director &amp;amp; overall #boss Anne Decker, @TURNmus is bringing new life to contemporary chamber music. https://t.co/1BZu8gN360</w:t>
      </w:r>
    </w:p>
    <w:p>
      <w:r>
        <w:rPr>
          <w:b/>
          <w:u w:val="single"/>
        </w:rPr>
        <w:t>258341</w:t>
      </w:r>
    </w:p>
    <w:p>
      <w:r>
        <w:t>Coconut water is really hydrating and high in potassium..which means it helps with after work-out muscle cramps.</w:t>
      </w:r>
    </w:p>
    <w:p>
      <w:r>
        <w:rPr>
          <w:b/>
          <w:u w:val="single"/>
        </w:rPr>
        <w:t>258342</w:t>
      </w:r>
    </w:p>
    <w:p>
      <w:r>
        <w:t>Thanks for the recent follow @BMOnaitor @mranderson234 @seppi7821! Happy to connect :) have a great Saturday. &amp;gt;&amp;gt; https://t.co/LBfQvbeOXH</w:t>
      </w:r>
    </w:p>
    <w:p>
      <w:r>
        <w:rPr>
          <w:b/>
          <w:u w:val="single"/>
        </w:rPr>
        <w:t>258343</w:t>
      </w:r>
    </w:p>
    <w:p>
      <w:r>
        <w:t>@amandaWeissman1 Hello Amanda, that looks to be a twisted pair line which would be from the phone company. -SW</w:t>
      </w:r>
    </w:p>
    <w:p>
      <w:r>
        <w:rPr>
          <w:b/>
          <w:u w:val="single"/>
        </w:rPr>
        <w:t>258344</w:t>
      </w:r>
    </w:p>
    <w:p>
      <w:r>
        <w:t>Wondering how to grow on twitter? I gained 46 followers in the past day. This is the app: https://t.co/J20fNyzTx2</w:t>
      </w:r>
    </w:p>
    <w:p>
      <w:r>
        <w:rPr>
          <w:b/>
          <w:u w:val="single"/>
        </w:rPr>
        <w:t>258345</w:t>
      </w:r>
    </w:p>
    <w:p>
      <w:r>
        <w:t>@souljahwarrior So what i</w:t>
        <w:br/>
        <w:br/>
        <w:t>I'm saying we have curvature. I haven't done the math but conclusively​ shown world is curved. You can't even have a sunset.</w:t>
      </w:r>
    </w:p>
    <w:p>
      <w:r>
        <w:rPr>
          <w:b/>
          <w:u w:val="single"/>
        </w:rPr>
        <w:t>258346</w:t>
      </w:r>
    </w:p>
    <w:p>
      <w:r>
        <w:t>🙌 YASSS It's time for a great show 🍭StayTrippy🏝:Dancing comment lit</w:t>
        <w:br/>
        <w:t>https://t.co/PqEWukwvoq https://t.co/IpiniEdgob</w:t>
      </w:r>
    </w:p>
    <w:p>
      <w:r>
        <w:rPr>
          <w:b/>
          <w:u w:val="single"/>
        </w:rPr>
        <w:t>258347</w:t>
      </w:r>
    </w:p>
    <w:p>
      <w:r>
        <w:t>@Julesthe4rd @TraceySpicer Yes! I must get on to the Indies. And trying to track down White Nights - the best ballet + oversimplification of the Cold War combo ever.</w:t>
      </w:r>
    </w:p>
    <w:p>
      <w:r>
        <w:rPr>
          <w:b/>
          <w:u w:val="single"/>
        </w:rPr>
        <w:t>258348</w:t>
      </w:r>
    </w:p>
    <w:p>
      <w:r>
        <w:t>Ruminations on Goth: Manzara, Unmaker, Destroying Angel &amp;amp; True Body at Charlie’s American Cafe in Riverview,… https://t.co/8l6JSYOD0E https://t.co/kePiFmaZoz</w:t>
      </w:r>
    </w:p>
    <w:p>
      <w:r>
        <w:rPr>
          <w:b/>
          <w:u w:val="single"/>
        </w:rPr>
        <w:t>258349</w:t>
      </w:r>
    </w:p>
    <w:p>
      <w:r>
        <w:t>Retweeted Eclectic Evelyn (@EclecticEvelyn):</w:t>
        <w:br/>
        <w:br/>
        <w:t>I they are immortal does that make them vampire cells?... https://t.co/C8PeAt9nqT</w:t>
      </w:r>
    </w:p>
    <w:p>
      <w:r>
        <w:rPr>
          <w:b/>
          <w:u w:val="single"/>
        </w:rPr>
        <w:t>258350</w:t>
      </w:r>
    </w:p>
    <w:p>
      <w:r>
        <w:t>4 Major Ways that you can prepare for an advanced degree during your undergraduate program https://t.co/LRkq98cTBo</w:t>
      </w:r>
    </w:p>
    <w:p>
      <w:r>
        <w:rPr>
          <w:b/>
          <w:u w:val="single"/>
        </w:rPr>
        <w:t>258351</w:t>
      </w:r>
    </w:p>
    <w:p>
      <w:r>
        <w:t>@GiselleKLeeb @morestorgy Tis brilliant to the last page. He'll be on the Sam Harris podcast very soon.</w:t>
      </w:r>
    </w:p>
    <w:p>
      <w:r>
        <w:rPr>
          <w:b/>
          <w:u w:val="single"/>
        </w:rPr>
        <w:t>258352</w:t>
      </w:r>
    </w:p>
    <w:p>
      <w:r>
        <w:t>Is it wrong to wish @MichelleObama would actually push @BarackObama through the WH doors and say "fix this mess"? https://t.co/juk7YdW5Wb</w:t>
      </w:r>
    </w:p>
    <w:p>
      <w:r>
        <w:rPr>
          <w:b/>
          <w:u w:val="single"/>
        </w:rPr>
        <w:t>258353</w:t>
      </w:r>
    </w:p>
    <w:p>
      <w:r>
        <w:t>@twoqiy @toi139 Characters​ belongs to DC comics ..Tim Drake and Jason Todd..  it's not Japanese manga</w:t>
      </w:r>
    </w:p>
    <w:p>
      <w:r>
        <w:rPr>
          <w:b/>
          <w:u w:val="single"/>
        </w:rPr>
        <w:t>258354</w:t>
      </w:r>
    </w:p>
    <w:p>
      <w:r>
        <w:t>and you don't mess with someones face book.  your millions are on lies you are going to prison and you know it. and still try to kill</w:t>
      </w:r>
    </w:p>
    <w:p>
      <w:r>
        <w:rPr>
          <w:b/>
          <w:u w:val="single"/>
        </w:rPr>
        <w:t>258355</w:t>
      </w:r>
    </w:p>
    <w:p>
      <w:r>
        <w:t>@kaseymarie_d ugh yeah I'm glad it's not Cleveland but still...pretty damn close. More Ohioans who don't think this way need to speak up</w:t>
      </w:r>
    </w:p>
    <w:p>
      <w:r>
        <w:rPr>
          <w:b/>
          <w:u w:val="single"/>
        </w:rPr>
        <w:t>258356</w:t>
      </w:r>
    </w:p>
    <w:p>
      <w:r>
        <w:t>Otterbein's production of Damn Yankees was so incredible I could've sworn it was all professionals, I recommend everyone go see it!!</w:t>
      </w:r>
    </w:p>
    <w:p>
      <w:r>
        <w:rPr>
          <w:b/>
          <w:u w:val="single"/>
        </w:rPr>
        <w:t>258357</w:t>
      </w:r>
    </w:p>
    <w:p>
      <w:r>
        <w:t>Supper from yona yossef 8:15</w:t>
        <w:br/>
        <w:t>Shier tonight 8:30</w:t>
        <w:br/>
        <w:t>Mariv 9:30</w:t>
        <w:br/>
        <w:br/>
        <w:t>Note: today and Tuesday will be the last shier until after pessach</w:t>
      </w:r>
    </w:p>
    <w:p>
      <w:r>
        <w:rPr>
          <w:b/>
          <w:u w:val="single"/>
        </w:rPr>
        <w:t>258358</w:t>
      </w:r>
    </w:p>
    <w:p>
      <w:r>
        <w:t>@PaulTuffill @Acmalibu @OliveSoott @smashie1966 Tell you what guys, I'll just tell you who will come 2nd!</w:t>
      </w:r>
    </w:p>
    <w:p>
      <w:r>
        <w:rPr>
          <w:b/>
          <w:u w:val="single"/>
        </w:rPr>
        <w:t>258359</w:t>
      </w:r>
    </w:p>
    <w:p>
      <w:r>
        <w:t>@MeSwati001 Rit, Ab to doc apne patient se puchte hi, How much ac having on twitter after decided medicine dose.</w:t>
      </w:r>
    </w:p>
    <w:p>
      <w:r>
        <w:rPr>
          <w:b/>
          <w:u w:val="single"/>
        </w:rPr>
        <w:t>258360</w:t>
      </w:r>
    </w:p>
    <w:p>
      <w:r>
        <w:t>@THNMattLarkin That's how I feel. Look, I love the hockey as much as anyone but China? Too far for too long and too risky. Let kids go.</w:t>
      </w:r>
    </w:p>
    <w:p>
      <w:r>
        <w:rPr>
          <w:b/>
          <w:u w:val="single"/>
        </w:rPr>
        <w:t>258361</w:t>
      </w:r>
    </w:p>
    <w:p>
      <w:r>
        <w:t>Thanks for the recent follow @TecNovedosos @gcastagnino @garymkting! Happy to connect :) have a great Saturday. 🔹https://t.co/MYCqmJewlx</w:t>
      </w:r>
    </w:p>
    <w:p>
      <w:r>
        <w:rPr>
          <w:b/>
          <w:u w:val="single"/>
        </w:rPr>
        <w:t>258362</w:t>
      </w:r>
    </w:p>
    <w:p>
      <w:r>
        <w:t xml:space="preserve">@CamilasSpotify She's making sure she doesn't forget the lyrics? </w:t>
        <w:br/>
        <w:t>#MGK &amp;amp; #CamilaCabello “Bad Things” #Mashup @radiodisney</w:t>
      </w:r>
    </w:p>
    <w:p>
      <w:r>
        <w:rPr>
          <w:b/>
          <w:u w:val="single"/>
        </w:rPr>
        <w:t>258363</w:t>
      </w:r>
    </w:p>
    <w:p>
      <w:r>
        <w:t>Shoot down enemy Bombers from obsolete floatplane! HOLD BACK THE SUN https://t.co/wvKbmLsC0U #WW2 #ASMSG #thriller https://t.co/Mm9wmvxyEK</w:t>
      </w:r>
    </w:p>
    <w:p>
      <w:r>
        <w:rPr>
          <w:b/>
          <w:u w:val="single"/>
        </w:rPr>
        <w:t>258364</w:t>
      </w:r>
    </w:p>
    <w:p>
      <w:r>
        <w:t>Word on the street is The Hardy Boyz are returning tonight. I'm gonna Swanson Bomb some n. #WrestleMania</w:t>
      </w:r>
    </w:p>
    <w:p>
      <w:r>
        <w:rPr>
          <w:b/>
          <w:u w:val="single"/>
        </w:rPr>
        <w:t>258365</w:t>
      </w:r>
    </w:p>
    <w:p>
      <w:r>
        <w:t>30 questions for Pepsi about its protest imagery-inspired soda commercial: https://t.co/0drOiVEAYp via @BrowBeat</w:t>
      </w:r>
    </w:p>
    <w:p>
      <w:r>
        <w:rPr>
          <w:b/>
          <w:u w:val="single"/>
        </w:rPr>
        <w:t>258366</w:t>
      </w:r>
    </w:p>
    <w:p>
      <w:r>
        <w:t>The co-hosts of @TheRealDaytime are navigating through some really turbulent waters of their past. Some real hurt is displayed. #TheReal</w:t>
      </w:r>
    </w:p>
    <w:p>
      <w:r>
        <w:rPr>
          <w:b/>
          <w:u w:val="single"/>
        </w:rPr>
        <w:t>258367</w:t>
      </w:r>
    </w:p>
    <w:p>
      <w:r>
        <w:t>@realPOSULLIVAN His corsi is bad which means he's bad. His great penalty killing doesn't matter because his corsi is bad #corsimeanseverything</w:t>
      </w:r>
    </w:p>
    <w:p>
      <w:r>
        <w:rPr>
          <w:b/>
          <w:u w:val="single"/>
        </w:rPr>
        <w:t>258368</w:t>
      </w:r>
    </w:p>
    <w:p>
      <w:r>
        <w:t>If you had to be stuck as any fairytale protagonist... — princess and the pea!! all she had to do was rest a... https://t.co/pX4soGW3oF</w:t>
      </w:r>
    </w:p>
    <w:p>
      <w:r>
        <w:rPr>
          <w:b/>
          <w:u w:val="single"/>
        </w:rPr>
        <w:t>258369</w:t>
      </w:r>
    </w:p>
    <w:p>
      <w:r>
        <w:t>@epowell580 @SeriousStrange He didn't get one because he was so young but the gun owner served 2 years</w:t>
      </w:r>
    </w:p>
    <w:p>
      <w:r>
        <w:rPr>
          <w:b/>
          <w:u w:val="single"/>
        </w:rPr>
        <w:t>258370</w:t>
      </w:r>
    </w:p>
    <w:p>
      <w:r>
        <w:t>Thx @BarackObama for your public service to the US people &amp;amp; the world. Keep fighting for the world’s most vulnerable &amp;amp; be a #GlobalCitizen</w:t>
      </w:r>
    </w:p>
    <w:p>
      <w:r>
        <w:rPr>
          <w:b/>
          <w:u w:val="single"/>
        </w:rPr>
        <w:t>258371</w:t>
      </w:r>
    </w:p>
    <w:p>
      <w:r>
        <w:t>So Sarasota County wants to put heavy INDUSTRY on a two lane neighborhood road that is already in FAIL mode - the only road to a preserve? https://t.co/7YHRdnXwlG</w:t>
      </w:r>
    </w:p>
    <w:p>
      <w:r>
        <w:rPr>
          <w:b/>
          <w:u w:val="single"/>
        </w:rPr>
        <w:t>258372</w:t>
      </w:r>
    </w:p>
    <w:p>
      <w:r>
        <w:t>Seahawks QB Trevone Boykin Arrested Again On Warrant - https://t.co/8uTO7wkg6W https://t.co/dFW76SQ2ff</w:t>
      </w:r>
    </w:p>
    <w:p>
      <w:r>
        <w:rPr>
          <w:b/>
          <w:u w:val="single"/>
        </w:rPr>
        <w:t>258373</w:t>
      </w:r>
    </w:p>
    <w:p>
      <w:r>
        <w:t>@SatinwithLatin @SecondCherry @Alleninvest @DMiliband @christinalamb both, just as it is in it, will be out of it.</w:t>
      </w:r>
    </w:p>
    <w:p>
      <w:r>
        <w:rPr>
          <w:b/>
          <w:u w:val="single"/>
        </w:rPr>
        <w:t>258374</w:t>
      </w:r>
    </w:p>
    <w:p>
      <w:r>
        <w:t>Spring is a perfect time to spark romance with a proposal or by upgrading your engagement ring 💍❤️🌹#CustomRing #SanDiegoWedding #DiamondRing https://t.co/mpCjQwlFD5</w:t>
      </w:r>
    </w:p>
    <w:p>
      <w:r>
        <w:rPr>
          <w:b/>
          <w:u w:val="single"/>
        </w:rPr>
        <w:t>258375</w:t>
      </w:r>
    </w:p>
    <w:p>
      <w:r>
        <w:t>1 tweep followed (thank you!) and nobody unfollowed me in the past week. Thank you https://t.co/Pgv0QFBWOB.</w:t>
      </w:r>
    </w:p>
    <w:p>
      <w:r>
        <w:rPr>
          <w:b/>
          <w:u w:val="single"/>
        </w:rPr>
        <w:t>258376</w:t>
      </w:r>
    </w:p>
    <w:p>
      <w:r>
        <w:t>Thursday's Top 5 Stories: Mobster Pleads, Bears Come Out, Pita Bread Exec Indicted https://t.co/34c39ZTQbX</w:t>
      </w:r>
    </w:p>
    <w:p>
      <w:r>
        <w:rPr>
          <w:b/>
          <w:u w:val="single"/>
        </w:rPr>
        <w:t>258377</w:t>
      </w:r>
    </w:p>
    <w:p>
      <w:r>
        <w:t>FD 50: Basic Apparel Construction - Karen Kurtz | Art &amp;amp;... https://t.co/DCZrh7RJXV #ArtampArchitecture https://t.co/HHkkd6GagW</w:t>
      </w:r>
    </w:p>
    <w:p>
      <w:r>
        <w:rPr>
          <w:b/>
          <w:u w:val="single"/>
        </w:rPr>
        <w:t>258378</w:t>
      </w:r>
    </w:p>
    <w:p>
      <w:r>
        <w:t>July 20-23 Mark Ur Calendar! ((2017 @FleetDjs @FLEETMODELS  #MUSIC CONFERENCE  In Raleigh,NC))</w:t>
        <w:br/>
        <w:t>@FDjconference</w:t>
      </w:r>
    </w:p>
    <w:p>
      <w:r>
        <w:rPr>
          <w:b/>
          <w:u w:val="single"/>
        </w:rPr>
        <w:t>258379</w:t>
      </w:r>
    </w:p>
    <w:p>
      <w:r>
        <w:t>Latest Tech News : CIA operations may be disrupted by new Wikileaks' data release - https://t.co/QiMzsUlxpW</w:t>
      </w:r>
    </w:p>
    <w:p>
      <w:r>
        <w:rPr>
          <w:b/>
          <w:u w:val="single"/>
        </w:rPr>
        <w:t>258380</w:t>
      </w:r>
    </w:p>
    <w:p>
      <w:r>
        <w:t>@kennylull Vulkites made it in. Quicksilver Potion on the Duardin Lord and he kills 8 Vulkites - bad start.</w:t>
      </w:r>
    </w:p>
    <w:p>
      <w:r>
        <w:rPr>
          <w:b/>
          <w:u w:val="single"/>
        </w:rPr>
        <w:t>258381</w:t>
      </w:r>
    </w:p>
    <w:p>
      <w:r>
        <w:t>@DamagedDurinson herself] He has always wrongly thought of himself as less than Fíli, not important to anyone but  his mother or his brother. Even Fíli-</w:t>
      </w:r>
    </w:p>
    <w:p>
      <w:r>
        <w:rPr>
          <w:b/>
          <w:u w:val="single"/>
        </w:rPr>
        <w:t>258382</w:t>
      </w:r>
    </w:p>
    <w:p>
      <w:r>
        <w:t>@alex_waweru The #MadridDerby highlights a huge weekend LIVE on SuperSport.</w:t>
        <w:br/>
        <w:t>TV Guide -&amp;gt; https://t.co/gzHm96Xp0f  https://t.co/4cAywVVML2</w:t>
      </w:r>
    </w:p>
    <w:p>
      <w:r>
        <w:rPr>
          <w:b/>
          <w:u w:val="single"/>
        </w:rPr>
        <w:t>258383</w:t>
      </w:r>
    </w:p>
    <w:p>
      <w:r>
        <w:t>@FartHog69 @Devine511 @Shmarya @NormEisen No. Loudly condemning the use of sarin is in no way a cry for war. You and only you are indulging in that equivocation.</w:t>
      </w:r>
    </w:p>
    <w:p>
      <w:r>
        <w:rPr>
          <w:b/>
          <w:u w:val="single"/>
        </w:rPr>
        <w:t>258384</w:t>
      </w:r>
    </w:p>
    <w:p>
      <w:r>
        <w:t>SOS: does anyone wanna lend me some hella cute outfits for my senior pictures? Either that or I'm wearing tshirts 🙂</w:t>
      </w:r>
    </w:p>
    <w:p>
      <w:r>
        <w:rPr>
          <w:b/>
          <w:u w:val="single"/>
        </w:rPr>
        <w:t>258385</w:t>
      </w:r>
    </w:p>
    <w:p>
      <w:r>
        <w:t>@Alioune85 So it could take a while for final changes to be public. But most, if not all loketest2 changes are live https://t.co/s5yRURdpC1</w:t>
      </w:r>
    </w:p>
    <w:p>
      <w:r>
        <w:rPr>
          <w:b/>
          <w:u w:val="single"/>
        </w:rPr>
        <w:t>258386</w:t>
      </w:r>
    </w:p>
    <w:p>
      <w:r>
        <w:t>Start your day with this amazing jam : @Kayjay_live X @Shaydeeboi  - Work &amp;amp; Pray https://t.co/m2qLLYm9IA  https://t.co/CuRrf61wqQ</w:t>
      </w:r>
    </w:p>
    <w:p>
      <w:r>
        <w:rPr>
          <w:b/>
          <w:u w:val="single"/>
        </w:rPr>
        <w:t>258387</w:t>
      </w:r>
    </w:p>
    <w:p>
      <w:r>
        <w:t>Malusi Mr Bling Gigaba a finance Minister really, he is going to buy himself expensive suits and his wife bouquets of flowers now and then</w:t>
      </w:r>
    </w:p>
    <w:p>
      <w:r>
        <w:rPr>
          <w:b/>
          <w:u w:val="single"/>
        </w:rPr>
        <w:t>258388</w:t>
      </w:r>
    </w:p>
    <w:p>
      <w:r>
        <w:t>#LEARN #ELEARNING PHP MySQL database connections - Udemy https://t.co/WCCB1FTb0r Learn to connect to a MySQL database with PHP code how to…</w:t>
      </w:r>
    </w:p>
    <w:p>
      <w:r>
        <w:rPr>
          <w:b/>
          <w:u w:val="single"/>
        </w:rPr>
        <w:t>258389</w:t>
      </w:r>
    </w:p>
    <w:p>
      <w:r>
        <w:t>@UNGRADIOSTATION Home for the #Indy #Artist tune in https://t.co/z3LzsYWND6 @greedyent Coming Up Shortly @JIJISWEET We see U in #Wilmington https://t.co/TZbnZa2bDg</w:t>
      </w:r>
    </w:p>
    <w:p>
      <w:r>
        <w:rPr>
          <w:b/>
          <w:u w:val="single"/>
        </w:rPr>
        <w:t>258390</w:t>
      </w:r>
    </w:p>
    <w:p>
      <w:r>
        <w:t>@GovMikeHuckabee @LindaSuhler On April Fool's day, each MSM outlet produce one REAL news item. Your job is to find it. 😂</w:t>
      </w:r>
    </w:p>
    <w:p>
      <w:r>
        <w:rPr>
          <w:b/>
          <w:u w:val="single"/>
        </w:rPr>
        <w:t>258391</w:t>
      </w:r>
    </w:p>
    <w:p>
      <w:r>
        <w:t>@secupp I guess conservatism and Trumpasim rhyme very well together….</w:t>
        <w:br/>
        <w:t xml:space="preserve">Seriously, you receive Trump’s tweets!!! </w:t>
        <w:br/>
        <w:t>What a low personality?</w:t>
      </w:r>
    </w:p>
    <w:p>
      <w:r>
        <w:rPr>
          <w:b/>
          <w:u w:val="single"/>
        </w:rPr>
        <w:t>258392</w:t>
      </w:r>
    </w:p>
    <w:p>
      <w:r>
        <w:t>Jim criticisms of the EU have some merit but he's capitulated completely and uncritically to weak UK arguments. Disappointing stuff https://t.co/aEFAEzPi6d</w:t>
      </w:r>
    </w:p>
    <w:p>
      <w:r>
        <w:rPr>
          <w:b/>
          <w:u w:val="single"/>
        </w:rPr>
        <w:t>258393</w:t>
      </w:r>
    </w:p>
    <w:p>
      <w:r>
        <w:t>You might wish a friend or partner would lighten up a little t... More for Scorpio https://t.co/PivSjOqI8F</w:t>
      </w:r>
    </w:p>
    <w:p>
      <w:r>
        <w:rPr>
          <w:b/>
          <w:u w:val="single"/>
        </w:rPr>
        <w:t>258394</w:t>
      </w:r>
    </w:p>
    <w:p>
      <w:r>
        <w:t>Today is more reason for all 🇿🇦to be more vigilant.</w:t>
        <w:br/>
        <w:br/>
        <w:t xml:space="preserve">#ANC got us here and we need to vote #ANC out of power in 2019 </w:t>
        <w:br/>
        <w:br/>
        <w:t>#CabinetReshuffle</w:t>
      </w:r>
    </w:p>
    <w:p>
      <w:r>
        <w:rPr>
          <w:b/>
          <w:u w:val="single"/>
        </w:rPr>
        <w:t>258395</w:t>
      </w:r>
    </w:p>
    <w:p>
      <w:r>
        <w:t>@douradobot @pharoahyt @Tips_CE @MktgSciencesA @TM_CE @waltque @camaleon271 @LoveBarbados @passion2pract @RichPitts This is great at ?</w:t>
      </w:r>
    </w:p>
    <w:p>
      <w:r>
        <w:rPr>
          <w:b/>
          <w:u w:val="single"/>
        </w:rPr>
        <w:t>258396</w:t>
      </w:r>
    </w:p>
    <w:p>
      <w:r>
        <w:t>Like it is innocence by reason of insanity, but when villains keep escaping and committing terrorism, you may want to look past that😂😂</w:t>
      </w:r>
    </w:p>
    <w:p>
      <w:r>
        <w:rPr>
          <w:b/>
          <w:u w:val="single"/>
        </w:rPr>
        <w:t>258397</w:t>
      </w:r>
    </w:p>
    <w:p>
      <w:r>
        <w:t>@TimOBrien @ChrisCuomo @latimes Partisan @latimes talking crap. Where were they with the Obama train wreck? #worsepresidentever</w:t>
      </w:r>
    </w:p>
    <w:p>
      <w:r>
        <w:rPr>
          <w:b/>
          <w:u w:val="single"/>
        </w:rPr>
        <w:t>258398</w:t>
      </w:r>
    </w:p>
    <w:p>
      <w:r>
        <w:t>@MegaSoapGH Cause NOW liz told him something. All could have been avoided if she got him help as soon as he came home. Instead of NOW...😒😂 https://t.co/KPNDvo9Tq0</w:t>
      </w:r>
    </w:p>
    <w:p>
      <w:r>
        <w:rPr>
          <w:b/>
          <w:u w:val="single"/>
        </w:rPr>
        <w:t>258399</w:t>
      </w:r>
    </w:p>
    <w:p>
      <w:r>
        <w:t>@kvngmark_ Club football is back with a huge lineup of games on SuperSport. Get the fixtures here.</w:t>
        <w:br/>
        <w:t>https://t.co/a4BAAKCxCV</w:t>
      </w:r>
    </w:p>
    <w:p>
      <w:r>
        <w:rPr>
          <w:b/>
          <w:u w:val="single"/>
        </w:rPr>
        <w:t>258400</w:t>
      </w:r>
    </w:p>
    <w:p>
      <w:r>
        <w:t>Tina Brown On The Future Of Feminism - Something changed over the last few months—for the country, women, and f... https://t.co/4fxkOyzEwl</w:t>
      </w:r>
    </w:p>
    <w:p>
      <w:r>
        <w:rPr>
          <w:b/>
          <w:u w:val="single"/>
        </w:rPr>
        <w:t>258401</w:t>
      </w:r>
    </w:p>
    <w:p>
      <w:r>
        <w:t>#NowPlaying  Sixty Days by  Matthew Huff.  Listen on https://t.co/beD04st5oy  Stream https://t.co/d1gncMyqHI #Country</w:t>
      </w:r>
    </w:p>
    <w:p>
      <w:r>
        <w:rPr>
          <w:b/>
          <w:u w:val="single"/>
        </w:rPr>
        <w:t>258402</w:t>
      </w:r>
    </w:p>
    <w:p>
      <w:r>
        <w:t xml:space="preserve">#happybirthdaydaniel </w:t>
        <w:br/>
        <w:t>Happy birthday @SeaveyDaniel  Your talent, looks &amp;amp; smile lights up my day❤ Have fun celebrating!</w:t>
        <w:br/>
        <w:t>Make it one 2remember</w:t>
      </w:r>
    </w:p>
    <w:p>
      <w:r>
        <w:rPr>
          <w:b/>
          <w:u w:val="single"/>
        </w:rPr>
        <w:t>258403</w:t>
      </w:r>
    </w:p>
    <w:p>
      <w:r>
        <w:t>Why are you bothering to mess with $TWTR minutia @jack @anthonynoto?Need 100% focus on biz/revenue model!!!!!!!!!!!!!!!!!!!!!!!!!!!!!!!!!!! https://t.co/D9IFAe6EvA</w:t>
      </w:r>
    </w:p>
    <w:p>
      <w:r>
        <w:rPr>
          <w:b/>
          <w:u w:val="single"/>
        </w:rPr>
        <w:t>258404</w:t>
      </w:r>
    </w:p>
    <w:p>
      <w:r>
        <w:t>11 people followed me and 11 people unfollowed me // automatically checked by https://t.co/zzuxsjsJeP</w:t>
      </w:r>
    </w:p>
    <w:p>
      <w:r>
        <w:rPr>
          <w:b/>
          <w:u w:val="single"/>
        </w:rPr>
        <w:t>258405</w:t>
      </w:r>
    </w:p>
    <w:p>
      <w:r>
        <w:t>Pretty wild yet sensical...that the exact moment &amp;amp; location of our entrance into this life determines our destiny..</w:t>
      </w:r>
    </w:p>
    <w:p>
      <w:r>
        <w:rPr>
          <w:b/>
          <w:u w:val="single"/>
        </w:rPr>
        <w:t>258406</w:t>
      </w:r>
    </w:p>
    <w:p>
      <w:r>
        <w:t>@BioticOperative &amp;lt;eyes her, hesitating and obviously enjoying her closeness. He then turns his head&amp;gt; I need the credits too much to do anything for free.</w:t>
      </w:r>
    </w:p>
    <w:p>
      <w:r>
        <w:rPr>
          <w:b/>
          <w:u w:val="single"/>
        </w:rPr>
        <w:t>258407</w:t>
      </w:r>
    </w:p>
    <w:p>
      <w:r>
        <w:t>#RspcaSussex,BrightonEastGrinstead Nadia: 4 years, spayed female, Cross breed. Read Blog: https://t.co/T9k4NUR98a</w:t>
      </w:r>
    </w:p>
    <w:p>
      <w:r>
        <w:rPr>
          <w:b/>
          <w:u w:val="single"/>
        </w:rPr>
        <w:t>258408</w:t>
      </w:r>
    </w:p>
    <w:p>
      <w:r>
        <w:t>LewishamCouncil Will you be spending time in #beckenhamplacepark over the Easter break? Why not take some photos a… https://t.co/zDA930g4SM</w:t>
      </w:r>
    </w:p>
    <w:p>
      <w:r>
        <w:rPr>
          <w:b/>
          <w:u w:val="single"/>
        </w:rPr>
        <w:t>258409</w:t>
      </w:r>
    </w:p>
    <w:p>
      <w:r>
        <w:t>@sahouraxo @BaFana3 People literally died of sarin. This situation is way different than a maybe. We also caught an SU-22 on our radars dropping the chemicals</w:t>
      </w:r>
    </w:p>
    <w:p>
      <w:r>
        <w:rPr>
          <w:b/>
          <w:u w:val="single"/>
        </w:rPr>
        <w:t>258410</w:t>
      </w:r>
    </w:p>
    <w:p>
      <w:r>
        <w:t>It's probably bad that I assume Bannon stepping down from National Security Council has something to do with Russia investigation</w:t>
      </w:r>
    </w:p>
    <w:p>
      <w:r>
        <w:rPr>
          <w:b/>
          <w:u w:val="single"/>
        </w:rPr>
        <w:t>258411</w:t>
      </w:r>
    </w:p>
    <w:p>
      <w:r>
        <w:t>GlassWire review: This free network security tool tells all about your network https://t.co/uEwj3bkWta via @pcworld</w:t>
      </w:r>
    </w:p>
    <w:p>
      <w:r>
        <w:rPr>
          <w:b/>
          <w:u w:val="single"/>
        </w:rPr>
        <w:t>258412</w:t>
      </w:r>
    </w:p>
    <w:p>
      <w:r>
        <w:t>#ishqbaaaz Code word Babloo&amp;amp; Oye oye didnt work?,CVs like making ANika Pappu i guess reemebr in TIA case how many time she was amde Pappu https://t.co/voM8g16LNS</w:t>
      </w:r>
    </w:p>
    <w:p>
      <w:r>
        <w:rPr>
          <w:b/>
          <w:u w:val="single"/>
        </w:rPr>
        <w:t>258413</w:t>
      </w:r>
    </w:p>
    <w:p>
      <w:r>
        <w:t>Dogs eliminated and vaccinated in Bangli, Bali after local residents… https://t.co/EPt7N9gaL4 #bangli #balitoday</w:t>
      </w:r>
    </w:p>
    <w:p>
      <w:r>
        <w:rPr>
          <w:b/>
          <w:u w:val="single"/>
        </w:rPr>
        <w:t>258414</w:t>
      </w:r>
    </w:p>
    <w:p>
      <w:r>
        <w:t>New Honker hoodies headed out! Same day service. We probably don't thank you all enough for… https://t.co/rKB81OtJS3</w:t>
      </w:r>
    </w:p>
    <w:p>
      <w:r>
        <w:rPr>
          <w:b/>
          <w:u w:val="single"/>
        </w:rPr>
        <w:t>258415</w:t>
      </w:r>
    </w:p>
    <w:p>
      <w:r>
        <w:t>Reuters: Baghdad says U.S. pledges continued support for Iraq's war against IS: BAGHDAD… https://t.co/MEo7COqm9X</w:t>
      </w:r>
    </w:p>
    <w:p>
      <w:r>
        <w:rPr>
          <w:b/>
          <w:u w:val="single"/>
        </w:rPr>
        <w:t>258416</w:t>
      </w:r>
    </w:p>
    <w:p>
      <w:r>
        <w:t>Former US Attorney: Susan Rice Ordered Spy Agencies To Produce ‘Detailed Spreadsheets’ Involving Trump https://t.co/Vz7TTxC54z</w:t>
      </w:r>
    </w:p>
    <w:p>
      <w:r>
        <w:rPr>
          <w:b/>
          <w:u w:val="single"/>
        </w:rPr>
        <w:t>258417</w:t>
      </w:r>
    </w:p>
    <w:p>
      <w:r>
        <w:t>Just imagine how these kids feel. Most of them don't know a life without war. Imagine losing 19 family members in one day.</w:t>
      </w:r>
    </w:p>
    <w:p>
      <w:r>
        <w:rPr>
          <w:b/>
          <w:u w:val="single"/>
        </w:rPr>
        <w:t>258418</w:t>
      </w:r>
    </w:p>
    <w:p>
      <w:r>
        <w:t>This dude walked in the lab high as hell and just started writing his essay with a smile😂 get it gurrll</w:t>
      </w:r>
    </w:p>
    <w:p>
      <w:r>
        <w:rPr>
          <w:b/>
          <w:u w:val="single"/>
        </w:rPr>
        <w:t>258419</w:t>
      </w:r>
    </w:p>
    <w:p>
      <w:r>
        <w:t>Like limits on political donations, an issue the independent commission should be handed IMO #bcpoli https://t.co/6lf1DNVf7V</w:t>
      </w:r>
    </w:p>
    <w:p>
      <w:r>
        <w:rPr>
          <w:b/>
          <w:u w:val="single"/>
        </w:rPr>
        <w:t>258420</w:t>
      </w:r>
    </w:p>
    <w:p>
      <w:r>
        <w:t>Be careful, Cisco Mobility Express is shipped with some Cisco Aironet devices has a hard-coded password. Fix it! https://t.co/TQyD9UBZH1 https://t.co/BwBv3ELcDx</w:t>
      </w:r>
    </w:p>
    <w:p>
      <w:r>
        <w:rPr>
          <w:b/>
          <w:u w:val="single"/>
        </w:rPr>
        <w:t>258421</w:t>
      </w:r>
    </w:p>
    <w:p>
      <w:r>
        <w:t>Events profs - Hashtag your onsite Instagram pics with #wranglersonsite and we'll repost it to all our followers #eventprofs #instragram https://t.co/DoF0AMmVDJ</w:t>
      </w:r>
    </w:p>
    <w:p>
      <w:r>
        <w:rPr>
          <w:b/>
          <w:u w:val="single"/>
        </w:rPr>
        <w:t>258422</w:t>
      </w:r>
    </w:p>
    <w:p>
      <w:r>
        <w:t>https://t.co/FVCPhzBKAq - Professional Centennial's Top House Painters and Paintin... https://t.co/bMbUaqh3d0</w:t>
      </w:r>
    </w:p>
    <w:p>
      <w:r>
        <w:rPr>
          <w:b/>
          <w:u w:val="single"/>
        </w:rPr>
        <w:t>258423</w:t>
      </w:r>
    </w:p>
    <w:p>
      <w:r>
        <w:t>@LocusSK @TheRealJawshhh @AriAhri @CosmicCosmology it's amazing i'm so happy i started it masar chroltone</w:t>
      </w:r>
    </w:p>
    <w:p>
      <w:r>
        <w:rPr>
          <w:b/>
          <w:u w:val="single"/>
        </w:rPr>
        <w:t>258424</w:t>
      </w:r>
    </w:p>
    <w:p>
      <w:r>
        <w:t>I am hoping to get into some Toilet Trouble with @HasbroCA and @KnitWitShair #canwin https://t.co/y8Zy9oBJal</w:t>
      </w:r>
    </w:p>
    <w:p>
      <w:r>
        <w:rPr>
          <w:b/>
          <w:u w:val="single"/>
        </w:rPr>
        <w:t>258425</w:t>
      </w:r>
    </w:p>
    <w:p>
      <w:r>
        <w:t>Gråbo Weather Data 08:00 AM Temperature:5.1oC Humidity:79 Wind Gust:0.0 m/s Dir: SSW Rain today:  0 mm This month:0.0 mm https://t.co/8lCB30fLEq</w:t>
      </w:r>
    </w:p>
    <w:p>
      <w:r>
        <w:rPr>
          <w:b/>
          <w:u w:val="single"/>
        </w:rPr>
        <w:t>258426</w:t>
      </w:r>
    </w:p>
    <w:p>
      <w:r>
        <w:t>Check out the Tiger Tops Newsletter for March 2017 -  https://t.co/jFpSz2PmDK  #tigertops #elephantcamp</w:t>
      </w:r>
    </w:p>
    <w:p>
      <w:r>
        <w:rPr>
          <w:b/>
          <w:u w:val="single"/>
        </w:rPr>
        <w:t>258427</w:t>
      </w:r>
    </w:p>
    <w:p>
      <w:r>
        <w:t>Congratulations to @jebbahay7  and Dr. Coleman for their elections to student rep and secretary/treasury for SRHC! #srhc17 #ekuhonorsserves https://t.co/6yanzsvzHB</w:t>
      </w:r>
    </w:p>
    <w:p>
      <w:r>
        <w:rPr>
          <w:b/>
          <w:u w:val="single"/>
        </w:rPr>
        <w:t>258428</w:t>
      </w:r>
    </w:p>
    <w:p>
      <w:r>
        <w:t>We are dedicated to helping #youth build their future through #education https://t.co/8ptbfoQU4Y #school</w:t>
      </w:r>
    </w:p>
    <w:p>
      <w:r>
        <w:rPr>
          <w:b/>
          <w:u w:val="single"/>
        </w:rPr>
        <w:t>258429</w:t>
      </w:r>
    </w:p>
    <w:p>
      <w:r>
        <w:t>@lauraknight13 Brilliant - do not use in pregnant cows and best if pregnant women don't handle product either #VetFinals</w:t>
      </w:r>
    </w:p>
    <w:p>
      <w:r>
        <w:rPr>
          <w:b/>
          <w:u w:val="single"/>
        </w:rPr>
        <w:t>258430</w:t>
      </w:r>
    </w:p>
    <w:p>
      <w:r>
        <w:t>@mrbuntyking True - but it's still more work for followers to see the whole fluidity of the conversation. Oh well. Things change by the minute on the web</w:t>
      </w:r>
    </w:p>
    <w:p>
      <w:r>
        <w:rPr>
          <w:b/>
          <w:u w:val="single"/>
        </w:rPr>
        <w:t>258431</w:t>
      </w:r>
    </w:p>
    <w:p>
      <w:r>
        <w:t>You're more interested in the act of creation today than you a... More for Gemini https://t.co/mI9tNzDQEa</w:t>
      </w:r>
    </w:p>
    <w:p>
      <w:r>
        <w:rPr>
          <w:b/>
          <w:u w:val="single"/>
        </w:rPr>
        <w:t>258432</w:t>
      </w:r>
    </w:p>
    <w:p>
      <w:r>
        <w:t>@SarahAnDerRuhr @RichardSHarmon @lnmuir Richard has amazing talent to make us feel exactly what his character feels 👏 Incredible performance. Breathtaking. Heartbreaking. 💔</w:t>
      </w:r>
    </w:p>
    <w:p>
      <w:r>
        <w:rPr>
          <w:b/>
          <w:u w:val="single"/>
        </w:rPr>
        <w:t>258433</w:t>
      </w:r>
    </w:p>
    <w:p>
      <w:r>
        <w:t>But heartbreaks are worse at night when in bed alone. Hey 🙆🙆 I do not miss those days. The chest actually pains 😂😂😂</w:t>
      </w:r>
    </w:p>
    <w:p>
      <w:r>
        <w:rPr>
          <w:b/>
          <w:u w:val="single"/>
        </w:rPr>
        <w:t>258434</w:t>
      </w:r>
    </w:p>
    <w:p>
      <w:r>
        <w:t>NUKING THE SENATE FILIBUSTER and 60-Votes rules, launching 59  missiles.</w:t>
        <w:br/>
        <w:br/>
        <w:t>GOP launches a pro-Corp Judge at SCOTUS</w:t>
        <w:br/>
        <w:t>https://t.co/3SjMQVlth2</w:t>
      </w:r>
    </w:p>
    <w:p>
      <w:r>
        <w:rPr>
          <w:b/>
          <w:u w:val="single"/>
        </w:rPr>
        <w:t>258435</w:t>
      </w:r>
    </w:p>
    <w:p>
      <w:r>
        <w:t>@AlKautharCanada @AlKautharWorld Waeeyaqum and our pleasure to have supporters like you on board Alhamdulillah  🍒😊🍓</w:t>
      </w:r>
    </w:p>
    <w:p>
      <w:r>
        <w:rPr>
          <w:b/>
          <w:u w:val="single"/>
        </w:rPr>
        <w:t>258436</w:t>
      </w:r>
    </w:p>
    <w:p>
      <w:r>
        <w:t>Behind the scenes of a special project with @fa_attanasio &amp;amp; @GresyDaniilidis. Coming soon... https://t.co/VoFlbPeEwZ</w:t>
      </w:r>
    </w:p>
    <w:p>
      <w:r>
        <w:rPr>
          <w:b/>
          <w:u w:val="single"/>
        </w:rPr>
        <w:t>258437</w:t>
      </w:r>
    </w:p>
    <w:p>
      <w:r>
        <w:t>@morningmika @JoeNBC I think, after the doom days of Trump, a law should be put in place that POTUS must havd gov. experience!  What a mess!</w:t>
      </w:r>
    </w:p>
    <w:p>
      <w:r>
        <w:rPr>
          <w:b/>
          <w:u w:val="single"/>
        </w:rPr>
        <w:t>258438</w:t>
      </w:r>
    </w:p>
    <w:p>
      <w:r>
        <w:t>#JohnWilliams famous ⚡️ “This is what Henry Cavill looks like in Christopher Reeve's Superman suit”</w:t>
        <w:br/>
        <w:br/>
        <w:t>https://t.co/laY9ipjIRK</w:t>
      </w:r>
    </w:p>
    <w:p>
      <w:r>
        <w:rPr>
          <w:b/>
          <w:u w:val="single"/>
        </w:rPr>
        <w:t>258439</w:t>
      </w:r>
    </w:p>
    <w:p>
      <w:r>
        <w:t>PM at the 80th anniversary celebrations of the Brahma Kumaris family via video conferencing</w:t>
        <w:br/>
        <w:br/>
        <w:t>via NMApp</w:t>
      </w:r>
    </w:p>
    <w:p>
      <w:r>
        <w:rPr>
          <w:b/>
          <w:u w:val="single"/>
        </w:rPr>
        <w:t>258440</w:t>
      </w:r>
    </w:p>
    <w:p>
      <w:r>
        <w:t>ACADEMY | Our U18s took three points from their trip to Blackburn last weekend... https://t.co/UdmC0KL9iJ https://t.co/IMHgWICQqb</w:t>
      </w:r>
    </w:p>
    <w:p>
      <w:r>
        <w:rPr>
          <w:b/>
          <w:u w:val="single"/>
        </w:rPr>
        <w:t>258441</w:t>
      </w:r>
    </w:p>
    <w:p>
      <w:r>
        <w:t>https://t.co/omDAkrHO7W Luke Bryan Swoons At The ACMs With A Gorgeous Performance Of ‘Fast’ https://t.co/2QMrTha7Pv https://t.co/daCkoqn64J https://t.co/Fl5n0sMgbQ</w:t>
      </w:r>
    </w:p>
    <w:p>
      <w:r>
        <w:rPr>
          <w:b/>
          <w:u w:val="single"/>
        </w:rPr>
        <w:t>258442</w:t>
      </w:r>
    </w:p>
    <w:p>
      <w:r>
        <w:t>@qweenchi I’m not a hater. I honestly thought it was crap. The white family luring black guys to their remote home to do brain surgery on them… 🤢🤢🤢</w:t>
      </w:r>
    </w:p>
    <w:p>
      <w:r>
        <w:rPr>
          <w:b/>
          <w:u w:val="single"/>
        </w:rPr>
        <w:t>258443</w:t>
      </w:r>
    </w:p>
    <w:p>
      <w:r>
        <w:t>179 amazing followers in the last week and there will be more tomorrow. Growing with https://t.co/vb5n8gDL9E</w:t>
      </w:r>
    </w:p>
    <w:p>
      <w:r>
        <w:rPr>
          <w:b/>
          <w:u w:val="single"/>
        </w:rPr>
        <w:t>258444</w:t>
      </w:r>
    </w:p>
    <w:p>
      <w:r>
        <w:t xml:space="preserve">Model @rachelc00k  </w:t>
        <w:br/>
        <w:t xml:space="preserve">Photo by @meganeclaire - </w:t>
        <w:br/>
        <w:t>#lingerie #glamour #lingeriemodel #sensual… https://t.co/7Y92A3qRMP</w:t>
      </w:r>
    </w:p>
    <w:p>
      <w:r>
        <w:rPr>
          <w:b/>
          <w:u w:val="single"/>
        </w:rPr>
        <w:t>258445</w:t>
      </w:r>
    </w:p>
    <w:p>
      <w:r>
        <w:t>About that GOP health reform, it was no big deal for health-care stocks in the first quarter https://t.co/XImEJtYBNR #cnbc #topnews</w:t>
      </w:r>
    </w:p>
    <w:p>
      <w:r>
        <w:rPr>
          <w:b/>
          <w:u w:val="single"/>
        </w:rPr>
        <w:t>258446</w:t>
      </w:r>
    </w:p>
    <w:p>
      <w:r>
        <w:t>Such a lovely night in Mr Browning's residence! Team Gambia 2016 reunion!! Amazing food and company!! @SGLink https://t.co/zvHUEjtAN4</w:t>
      </w:r>
    </w:p>
    <w:p>
      <w:r>
        <w:rPr>
          <w:b/>
          <w:u w:val="single"/>
        </w:rPr>
        <w:t>258447</w:t>
      </w:r>
    </w:p>
    <w:p>
      <w:r>
        <w:t>@shubnaa Yeah she is a proper cow, but for some reason I can't stop watching. I just wanna know what Clay's tape says tbh lol</w:t>
      </w:r>
    </w:p>
    <w:p>
      <w:r>
        <w:rPr>
          <w:b/>
          <w:u w:val="single"/>
        </w:rPr>
        <w:t>258448</w:t>
      </w:r>
    </w:p>
    <w:p>
      <w:r>
        <w:t>Tea For Two wins the #Aintree Bowl from Cue Card. What a performance! https://t.co/HD1FxLlyxe ▶️ https://t.co/jysZrRjtjJ</w:t>
      </w:r>
    </w:p>
    <w:p>
      <w:r>
        <w:rPr>
          <w:b/>
          <w:u w:val="single"/>
        </w:rPr>
        <w:t>258449</w:t>
      </w:r>
    </w:p>
    <w:p>
      <w:r>
        <w:t>If you haven't voted on my pinned tweet yet please go to my profile and do so!! 💋 https://t.co/6bOiJOeQcl</w:t>
      </w:r>
    </w:p>
    <w:p>
      <w:r>
        <w:rPr>
          <w:b/>
          <w:u w:val="single"/>
        </w:rPr>
        <w:t>258450</w:t>
      </w:r>
    </w:p>
    <w:p>
      <w:r>
        <w:t>Attacking an airfield but not damaging runways is like ordering a pizza but only eating the receipt.</w:t>
      </w:r>
    </w:p>
    <w:p>
      <w:r>
        <w:rPr>
          <w:b/>
          <w:u w:val="single"/>
        </w:rPr>
        <w:t>258451</w:t>
      </w:r>
    </w:p>
    <w:p>
      <w:r>
        <w:t>Japanese Whaling Fleet Returns to Port with 333 Whale Caucuses</w:t>
        <w:br/>
        <w:t>https://t.co/BPB44YauPY https://t.co/NetIarjHsE</w:t>
      </w:r>
    </w:p>
    <w:p>
      <w:r>
        <w:rPr>
          <w:b/>
          <w:u w:val="single"/>
        </w:rPr>
        <w:t>258452</w:t>
      </w:r>
    </w:p>
    <w:p>
      <w:r>
        <w:t>[Olney] Snorlax (M)  until 10:40:44PM at 5222 N 2nd St https://t.co/5GPSmjFEGq https://t.co/c3xkds1WH8</w:t>
      </w:r>
    </w:p>
    <w:p>
      <w:r>
        <w:rPr>
          <w:b/>
          <w:u w:val="single"/>
        </w:rPr>
        <w:t>258453</w:t>
      </w:r>
    </w:p>
    <w:p>
      <w:r>
        <w:t>Five days remain to purchase Adult Easter Egg Hunt tickets in advance at $7.50. After the close of business hours... https://t.co/VTjr5b1yXs</w:t>
      </w:r>
    </w:p>
    <w:p>
      <w:r>
        <w:rPr>
          <w:b/>
          <w:u w:val="single"/>
        </w:rPr>
        <w:t>258454</w:t>
      </w:r>
    </w:p>
    <w:p>
      <w:r>
        <w:t>Hey Guys!! Check out our Sister Tag video!!! YAZ!! we sisters!!! Also check out our YouTube channel... https://t.co/kwJdP2724x</w:t>
      </w:r>
    </w:p>
    <w:p>
      <w:r>
        <w:rPr>
          <w:b/>
          <w:u w:val="single"/>
        </w:rPr>
        <w:t>258455</w:t>
      </w:r>
    </w:p>
    <w:p>
      <w:r>
        <w:t>@JoyAnnReid @BuzzFeed His job was to get the NSA back to doing it's core mission. The Rice/Obama scandal has shown how it strayed.</w:t>
      </w:r>
    </w:p>
    <w:p>
      <w:r>
        <w:rPr>
          <w:b/>
          <w:u w:val="single"/>
        </w:rPr>
        <w:t>258456</w:t>
      </w:r>
    </w:p>
    <w:p>
      <w:r>
        <w:t>im sorry to you guys ; ; also, jokes may take too far and base was just doing his thing so im not blaming anyone. im still sorry tho pats https://t.co/CLzJQy03fb</w:t>
      </w:r>
    </w:p>
    <w:p>
      <w:r>
        <w:rPr>
          <w:b/>
          <w:u w:val="single"/>
        </w:rPr>
        <w:t>258457</w:t>
      </w:r>
    </w:p>
    <w:p>
      <w:r>
        <w:t>@RadioTiempo1059 @JhonJairoSilva #Las21Unicas #MiRadioTiempoYCNCO @cncocolombiafc @CncoMedellinOfc HEY DJ 83</w:t>
      </w:r>
    </w:p>
    <w:p>
      <w:r>
        <w:rPr>
          <w:b/>
          <w:u w:val="single"/>
        </w:rPr>
        <w:t>258458</w:t>
      </w:r>
    </w:p>
    <w:p>
      <w:r>
        <w:t>I got a reward: Chief Navigator in BigBusiness Deluxe for Android https://t.co/Gulxax4BXH #Gameinsight #Android #Androidgames</w:t>
      </w:r>
    </w:p>
    <w:p>
      <w:r>
        <w:rPr>
          <w:b/>
          <w:u w:val="single"/>
        </w:rPr>
        <w:t>258459</w:t>
      </w:r>
    </w:p>
    <w:p>
      <w:r>
        <w:t>@rodman74161 @jamesthegun @ItsShake4ndbake Wait really????? I typed non caps and got in wrong but when I did caps it was right just too late</w:t>
      </w:r>
    </w:p>
    <w:p>
      <w:r>
        <w:rPr>
          <w:b/>
          <w:u w:val="single"/>
        </w:rPr>
        <w:t>258460</w:t>
      </w:r>
    </w:p>
    <w:p>
      <w:r>
        <w:t>Belgian F16 strike on March 17.</w:t>
        <w:br/>
        <w:t>#Belgium probes #Mosul airstrikes that killed 200 civilians | Daily Mail Online https://t.co/8BZ2GQZttM</w:t>
      </w:r>
    </w:p>
    <w:p>
      <w:r>
        <w:rPr>
          <w:b/>
          <w:u w:val="single"/>
        </w:rPr>
        <w:t>258461</w:t>
      </w:r>
    </w:p>
    <w:p>
      <w:r>
        <w:t>@AnaheimDucks @Patrick_Eaves Great article about an amazing player. Still totally happy about this trade! &amp;lt;3</w:t>
      </w:r>
    </w:p>
    <w:p>
      <w:r>
        <w:rPr>
          <w:b/>
          <w:u w:val="single"/>
        </w:rPr>
        <w:t>258462</w:t>
      </w:r>
    </w:p>
    <w:p>
      <w:r>
        <w:t>Why You Should Be Putting Salt in Your Coffee #coffeehacks https://t.co/gf2o7Y1vmD https://t.co/2HKsxD3DDR</w:t>
      </w:r>
    </w:p>
    <w:p>
      <w:r>
        <w:rPr>
          <w:b/>
          <w:u w:val="single"/>
        </w:rPr>
        <w:t>258463</w:t>
      </w:r>
    </w:p>
    <w:p>
      <w:r>
        <w:t>Science students, we know you're done with dengkil. But don't be done with your morals la https://t.co/NGCZp0d4b2</w:t>
      </w:r>
    </w:p>
    <w:p>
      <w:r>
        <w:rPr>
          <w:b/>
          <w:u w:val="single"/>
        </w:rPr>
        <w:t>258464</w:t>
      </w:r>
    </w:p>
    <w:p>
      <w:r>
        <w:t>Spring is full of surprises, but don’t let disaster be one of them. Prepare with an Emergency READY Profile® for your home or business. https://t.co/5SxpJ5cOJg</w:t>
      </w:r>
    </w:p>
    <w:p>
      <w:r>
        <w:rPr>
          <w:b/>
          <w:u w:val="single"/>
        </w:rPr>
        <w:t>258465</w:t>
      </w:r>
    </w:p>
    <w:p>
      <w:r>
        <w:t xml:space="preserve">WWE Wrestlemania 19 - Shawn Michaels vs Chris Jericho Full Match </w:t>
        <w:br/>
        <w:t>#WWE</w:t>
        <w:br/>
        <w:t>#Wrestlemania</w:t>
        <w:br/>
        <w:t>https://t.co/XY1r08kc3Z</w:t>
      </w:r>
    </w:p>
    <w:p>
      <w:r>
        <w:rPr>
          <w:b/>
          <w:u w:val="single"/>
        </w:rPr>
        <w:t>258466</w:t>
      </w:r>
    </w:p>
    <w:p>
      <w:r>
        <w:t>I'm mindin my business buyin eyelashes&amp;amp; this girl was talking to her gf like "Bitch everyone says my baby cute u a hater if u say she ugly"</w:t>
      </w:r>
    </w:p>
    <w:p>
      <w:r>
        <w:rPr>
          <w:b/>
          <w:u w:val="single"/>
        </w:rPr>
        <w:t>258467</w:t>
      </w:r>
    </w:p>
    <w:p>
      <w:r>
        <w:t>Watch The Video of Our President Duterte To Thank His Supporter https://t.co/nCk1R87VDG via @NewsDuterte</w:t>
      </w:r>
    </w:p>
    <w:p>
      <w:r>
        <w:rPr>
          <w:b/>
          <w:u w:val="single"/>
        </w:rPr>
        <w:t>258468</w:t>
      </w:r>
    </w:p>
    <w:p>
      <w:r>
        <w:t>Reza Aslan: Why I worry about Israel's future: I know better than most how unexpectedly a country can be changed… https://t.co/upTix3STzL https://t.co/ZpWw9PskP9</w:t>
      </w:r>
    </w:p>
    <w:p>
      <w:r>
        <w:rPr>
          <w:b/>
          <w:u w:val="single"/>
        </w:rPr>
        <w:t>258469</w:t>
      </w:r>
    </w:p>
    <w:p>
      <w:r>
        <w:t>Great presentation by Comd, @5CdnDiv to @RUSI_NS on Operation #Lentus 17-01- aid to NB during ice storm last Jan. BZ to all Mil involved</w:t>
      </w:r>
    </w:p>
    <w:p>
      <w:r>
        <w:rPr>
          <w:b/>
          <w:u w:val="single"/>
        </w:rPr>
        <w:t>258470</w:t>
      </w:r>
    </w:p>
    <w:p>
      <w:r>
        <w:t>26 people followed me and 30 people unfollowed me // automatically checked by https://t.co/onHr0uaaWK</w:t>
      </w:r>
    </w:p>
    <w:p>
      <w:r>
        <w:rPr>
          <w:b/>
          <w:u w:val="single"/>
        </w:rPr>
        <w:t>258471</w:t>
      </w:r>
    </w:p>
    <w:p>
      <w:r>
        <w:t>@IISuperwomanII @SushmaSwaraj gotta make it easy for people ! Not becoz she's lilly but because she is devoted to her work !</w:t>
      </w:r>
    </w:p>
    <w:p>
      <w:r>
        <w:rPr>
          <w:b/>
          <w:u w:val="single"/>
        </w:rPr>
        <w:t>258472</w:t>
      </w:r>
    </w:p>
    <w:p>
      <w:r>
        <w:t>Your chance to win the hat and polo Rickie Fowler is wearing this week!</w:t>
        <w:br/>
        <w:br/>
        <w:t>#GolfMagic #WIN PUMA Golf https://t.co/V8ulIQU9XU</w:t>
      </w:r>
    </w:p>
    <w:p>
      <w:r>
        <w:rPr>
          <w:b/>
          <w:u w:val="single"/>
        </w:rPr>
        <w:t>258473</w:t>
      </w:r>
    </w:p>
    <w:p>
      <w:r>
        <w:t>@angelneptustar @SParkerGGG @ledredman @theresa_may Your missing the point or intentionally obtuse ... Boris Gove Farage &amp;amp; MAY tied their mast to POTUS anti EU pro Brexit ,</w:t>
      </w:r>
    </w:p>
    <w:p>
      <w:r>
        <w:rPr>
          <w:b/>
          <w:u w:val="single"/>
        </w:rPr>
        <w:t>258474</w:t>
      </w:r>
    </w:p>
    <w:p>
      <w:r>
        <w:t>◔→ JVC MX-GT700 #GigaTube system with 3-CD #changer 330 Watts Extended Supe... Unmissable! https://t.co/VOGGO6OtyG https://t.co/Or1WFFp7iI</w:t>
      </w:r>
    </w:p>
    <w:p>
      <w:r>
        <w:rPr>
          <w:b/>
          <w:u w:val="single"/>
        </w:rPr>
        <w:t>258475</w:t>
      </w:r>
    </w:p>
    <w:p>
      <w:r>
        <w:t>UpVoat: New Planned Parenthood clinic uses Starbucks vibe so visitors can ‘experience it communally’</w:t>
        <w:br/>
        <w:t>https://t.co/HJNBuXlCUq</w:t>
      </w:r>
    </w:p>
    <w:p>
      <w:r>
        <w:rPr>
          <w:b/>
          <w:u w:val="single"/>
        </w:rPr>
        <w:t>258476</w:t>
      </w:r>
    </w:p>
    <w:p>
      <w:r>
        <w:t>Descending into uncertainty is a healthy journey today, even i... More for Gemini https://t.co/VXBvUsZSBO</w:t>
      </w:r>
    </w:p>
    <w:p>
      <w:r>
        <w:rPr>
          <w:b/>
          <w:u w:val="single"/>
        </w:rPr>
        <w:t>258477</w:t>
      </w:r>
    </w:p>
    <w:p>
      <w:r>
        <w:t>Just read an article today that says ~50% of Americans got HPV. Share the love 💁🏾‍♂️ https://t.co/QCy1XHM8IL</w:t>
      </w:r>
    </w:p>
    <w:p>
      <w:r>
        <w:rPr>
          <w:b/>
          <w:u w:val="single"/>
        </w:rPr>
        <w:t>258478</w:t>
      </w:r>
    </w:p>
    <w:p>
      <w:r>
        <w:t>Michael Flynn in 2016: ‘When you’re given immunity, you’ve probably committed a crime’ – video</w:t>
        <w:br/>
        <w:br/>
        <w:t>https://t.co/FScI3FejdP</w:t>
      </w:r>
    </w:p>
    <w:p>
      <w:r>
        <w:rPr>
          <w:b/>
          <w:u w:val="single"/>
        </w:rPr>
        <w:t>258479</w:t>
      </w:r>
    </w:p>
    <w:p>
      <w:r>
        <w:t>She Wanted To Lose Herself In Him. To Tie His Arms Around Her Like A Tourniquet. If She Showed Him How Much She Needed Him, He'd Run Away.</w:t>
      </w:r>
    </w:p>
    <w:p>
      <w:r>
        <w:rPr>
          <w:b/>
          <w:u w:val="single"/>
        </w:rPr>
        <w:t>258480</w:t>
      </w:r>
    </w:p>
    <w:p>
      <w:r>
        <w:t>Enter to win a copy of #ZeldaBOTW and more awesome prizes, thanks to @AbdallahNATION and @ZeldaUniverse: https://t.co/ky6fWJ7G06</w:t>
      </w:r>
    </w:p>
    <w:p>
      <w:r>
        <w:rPr>
          <w:b/>
          <w:u w:val="single"/>
        </w:rPr>
        <w:t>258481</w:t>
      </w:r>
    </w:p>
    <w:p>
      <w:r>
        <w:t>ACA vs gordo Tuesday 430 @ACA.   Everybody come out and support the patriots. https://t.co/UwADJH3mEP</w:t>
      </w:r>
    </w:p>
    <w:p>
      <w:r>
        <w:rPr>
          <w:b/>
          <w:u w:val="single"/>
        </w:rPr>
        <w:t>258482</w:t>
      </w:r>
    </w:p>
    <w:p>
      <w:r>
        <w:t>@OnePlus_IN @gurujiknows @oneplus y are u tweeting it again and again when the vouchers are not available.. this is a scam..</w:t>
      </w:r>
    </w:p>
    <w:p>
      <w:r>
        <w:rPr>
          <w:b/>
          <w:u w:val="single"/>
        </w:rPr>
        <w:t>258483</w:t>
      </w:r>
    </w:p>
    <w:p>
      <w:r>
        <w:t>.@CityNewcastle how're u capturing Sydney brain drain upside? Huge growth, innovation opp if u create virtuous cycle of talent and employers</w:t>
      </w:r>
    </w:p>
    <w:p>
      <w:r>
        <w:rPr>
          <w:b/>
          <w:u w:val="single"/>
        </w:rPr>
        <w:t>258484</w:t>
      </w:r>
    </w:p>
    <w:p>
      <w:r>
        <w:t>I finally got Lachesis! And that was NOT the Chrom that I wanted. #FEHeroes #BunnyChromPlease https://t.co/YBCBytaOyz</w:t>
      </w:r>
    </w:p>
    <w:p>
      <w:r>
        <w:rPr>
          <w:b/>
          <w:u w:val="single"/>
        </w:rPr>
        <w:t>258485</w:t>
      </w:r>
    </w:p>
    <w:p>
      <w:r>
        <w:t>Your clear vision of success motivates you to reach higher to ... More for Capricorn https://t.co/eJYSsr0ymN</w:t>
      </w:r>
    </w:p>
    <w:p>
      <w:r>
        <w:rPr>
          <w:b/>
          <w:u w:val="single"/>
        </w:rPr>
        <w:t>258486</w:t>
      </w:r>
    </w:p>
    <w:p>
      <w:r>
        <w:t>1000th! - Drinking an Abt 12 Oak Aged by Brouwerij St. Bernardus @ Merriam Park  — https://t.co/3EyOxWmUHn #photo</w:t>
      </w:r>
    </w:p>
    <w:p>
      <w:r>
        <w:rPr>
          <w:b/>
          <w:u w:val="single"/>
        </w:rPr>
        <w:t>258487</w:t>
      </w:r>
    </w:p>
    <w:p>
      <w:r>
        <w:t>Ashton Pellom - Communication Officer at Georgia Tech, spotlights IPaT (Institute For People In Technology). IPaT Co…https://t.co/oRu1TgnQCs</w:t>
      </w:r>
    </w:p>
    <w:p>
      <w:r>
        <w:rPr>
          <w:b/>
          <w:u w:val="single"/>
        </w:rPr>
        <w:t>258488</w:t>
      </w:r>
    </w:p>
    <w:p>
      <w:r>
        <w:t>#Repost @photoshop_steve</w:t>
        <w:br/>
        <w:t>・・・</w:t>
        <w:br/>
        <w:t>Taco Tuesday... #eddiebravo #joerogan #photoshopsteve… https://t.co/KYr5X0rvOo</w:t>
      </w:r>
    </w:p>
    <w:p>
      <w:r>
        <w:rPr>
          <w:b/>
          <w:u w:val="single"/>
        </w:rPr>
        <w:t>258489</w:t>
      </w:r>
    </w:p>
    <w:p>
      <w:r>
        <w:t>Oakley ICON Backpack Black Nylon 100% Genuine at Tactical Gear Zone https://t.co/o28azQKsof #oakley #hiking #outdoors</w:t>
      </w:r>
    </w:p>
    <w:p>
      <w:r>
        <w:rPr>
          <w:b/>
          <w:u w:val="single"/>
        </w:rPr>
        <w:t>258490</w:t>
      </w:r>
    </w:p>
    <w:p>
      <w:r>
        <w:t>@Tommyon45013004 The last train has just gone. You can find out more here: https://t.co/T5QUcJCdrw.^HA</w:t>
      </w:r>
    </w:p>
    <w:p>
      <w:r>
        <w:rPr>
          <w:b/>
          <w:u w:val="single"/>
        </w:rPr>
        <w:t>258491</w:t>
      </w:r>
    </w:p>
    <w:p>
      <w:r>
        <w:t>Minister @MbalulaFikile your police force hasnt lifted prints left behind in a house robbery that happend a month ago.</w:t>
      </w:r>
    </w:p>
    <w:p>
      <w:r>
        <w:rPr>
          <w:b/>
          <w:u w:val="single"/>
        </w:rPr>
        <w:t>258492</w:t>
      </w:r>
    </w:p>
    <w:p>
      <w:r>
        <w:t>@davidiwanow @WTFSEO that's... not a bad idea actually. Not sure WTFSEO would have me though. I'm not one of the cool kids.</w:t>
      </w:r>
    </w:p>
    <w:p>
      <w:r>
        <w:rPr>
          <w:b/>
          <w:u w:val="single"/>
        </w:rPr>
        <w:t>258493</w:t>
      </w:r>
    </w:p>
    <w:p>
      <w:r>
        <w:t>Anyone know what in the name of the wee man this sticker is all about? Spotted in #Shawlands https://t.co/UyqOdz5QnB</w:t>
      </w:r>
    </w:p>
    <w:p>
      <w:r>
        <w:rPr>
          <w:b/>
          <w:u w:val="single"/>
        </w:rPr>
        <w:t>258494</w:t>
      </w:r>
    </w:p>
    <w:p>
      <w:r>
        <w:t>@AgendaOfEvil looks like cancer growing in real time, accountable 4 sin all the time,migrating time not an exception,flaws of Islam</w:t>
      </w:r>
    </w:p>
    <w:p>
      <w:r>
        <w:rPr>
          <w:b/>
          <w:u w:val="single"/>
        </w:rPr>
        <w:t>258495</w:t>
      </w:r>
    </w:p>
    <w:p>
      <w:r>
        <w:t>Goldenhand is so good I might die tbh. I thought it was gonna be this epic thing but it's mostly just been Extremely Cute</w:t>
      </w:r>
    </w:p>
    <w:p>
      <w:r>
        <w:rPr>
          <w:b/>
          <w:u w:val="single"/>
        </w:rPr>
        <w:t>258496</w:t>
      </w:r>
    </w:p>
    <w:p>
      <w:r>
        <w:t>TFW you unearth your long neglected garden beds, discover a few tiny strawberries, and begin to… https://t.co/wezU8EWzf4</w:t>
      </w:r>
    </w:p>
    <w:p>
      <w:r>
        <w:rPr>
          <w:b/>
          <w:u w:val="single"/>
        </w:rPr>
        <w:t>258497</w:t>
      </w:r>
    </w:p>
    <w:p>
      <w:r>
        <w:t>YouTube News : Now No Ads on Videos | Monetization STOPS | MINIMUM 10K VIEWS NEEDED!: https://t.co/xqdStffXl0 via @YouTube</w:t>
      </w:r>
    </w:p>
    <w:p>
      <w:r>
        <w:rPr>
          <w:b/>
          <w:u w:val="single"/>
        </w:rPr>
        <w:t>258498</w:t>
      </w:r>
    </w:p>
    <w:p>
      <w:r>
        <w:t>@druth1967 they only sleep 30 min/day (cat naps) but cannot keep their neck in this position for long so i hope this is deep =) https://t.co/pPEt4KIcvR</w:t>
      </w:r>
    </w:p>
    <w:p>
      <w:r>
        <w:rPr>
          <w:b/>
          <w:u w:val="single"/>
        </w:rPr>
        <w:t>258499</w:t>
      </w:r>
    </w:p>
    <w:p>
      <w:r>
        <w:t>Filipino Bataan Death March survivors mark 75th anniversary</w:t>
        <w:br/>
        <w:br/>
        <w:t>Shared via #Meev</w:t>
        <w:br/>
        <w:br/>
        <w:t>https://t.co/lGiaZS172I https://t.co/VW6H09xznI</w:t>
      </w:r>
    </w:p>
    <w:p>
      <w:r>
        <w:rPr>
          <w:b/>
          <w:u w:val="single"/>
        </w:rPr>
        <w:t>258500</w:t>
      </w:r>
    </w:p>
    <w:p>
      <w:r>
        <w:t>@txpaca Hi Walter! We don't offer a case for the Road Warrior! I would recommend checking @gatorcases for something of compatible size!</w:t>
      </w:r>
    </w:p>
    <w:p>
      <w:r>
        <w:rPr>
          <w:b/>
          <w:u w:val="single"/>
        </w:rPr>
        <w:t>258501</w:t>
      </w:r>
    </w:p>
    <w:p>
      <w:r>
        <w:t>@_jesskardashian Why do you think people are so eager to make it easy for walkers to bite them in the zombie apocalypse? Especially in dangerous locations? https://t.co/nBLVz8c3qk</w:t>
      </w:r>
    </w:p>
    <w:p>
      <w:r>
        <w:rPr>
          <w:b/>
          <w:u w:val="single"/>
        </w:rPr>
        <w:t>258502</w:t>
      </w:r>
    </w:p>
    <w:p>
      <w:r>
        <w:t>1.3:7/0,1 runs,Good length around off, 145 kph, Shehzad is hurried by the pace and gets an in #cric #cricket on #iOS https://t.co/ik9c3q6VvV</w:t>
      </w:r>
    </w:p>
    <w:p>
      <w:r>
        <w:rPr>
          <w:b/>
          <w:u w:val="single"/>
        </w:rPr>
        <w:t>258503</w:t>
      </w:r>
    </w:p>
    <w:p>
      <w:r>
        <w:t>Taxi ride givaway Ann Arbor! Big savings from Lyft trumps Uber. Lyft credit code GUESTS is a killer promo. Good bucks.</w:t>
      </w:r>
    </w:p>
    <w:p>
      <w:r>
        <w:rPr>
          <w:b/>
          <w:u w:val="single"/>
        </w:rPr>
        <w:t>258504</w:t>
      </w:r>
    </w:p>
    <w:p>
      <w:r>
        <w:t>??? My mum moans when I asked her to pass me the milk out of the fridge whilst I'm making a brew https://t.co/n6keBHxBP7</w:t>
      </w:r>
    </w:p>
    <w:p>
      <w:r>
        <w:rPr>
          <w:b/>
          <w:u w:val="single"/>
        </w:rPr>
        <w:t>258505</w:t>
      </w:r>
    </w:p>
    <w:p>
      <w:r>
        <w:t>Great result, great performance today! GET IN!! Walking to my seat and noticed this photo opportunity so it had to be done! @Bigalanh5 https://t.co/WQGpOiIh7m</w:t>
      </w:r>
    </w:p>
    <w:p>
      <w:r>
        <w:rPr>
          <w:b/>
          <w:u w:val="single"/>
        </w:rPr>
        <w:t>258506</w:t>
      </w:r>
    </w:p>
    <w:p>
      <w:r>
        <w:t>.@jetairways do their bit by reaching Kolkata 15 mins ahead of time. Ground staff compensate by starting baggage dispersal 25 mins later 👊</w:t>
      </w:r>
    </w:p>
    <w:p>
      <w:r>
        <w:rPr>
          <w:b/>
          <w:u w:val="single"/>
        </w:rPr>
        <w:t>258507</w:t>
      </w:r>
    </w:p>
    <w:p>
      <w:r>
        <w:t>I've just posted on my Blog about: #BookBlitz ----&amp;gt; Blood &amp;amp; Thorne --- https://t.co/65SKN8tLn7</w:t>
      </w:r>
    </w:p>
    <w:p>
      <w:r>
        <w:rPr>
          <w:b/>
          <w:u w:val="single"/>
        </w:rPr>
        <w:t>258508</w:t>
      </w:r>
    </w:p>
    <w:p>
      <w:r>
        <w:t>All four of the @wmerchandise boys were wonderful, lovely, talented and kind. I'm awed by their… https://t.co/yNpCuLDBiB</w:t>
      </w:r>
    </w:p>
    <w:p>
      <w:r>
        <w:rPr>
          <w:b/>
          <w:u w:val="single"/>
        </w:rPr>
        <w:t>258509</w:t>
      </w:r>
    </w:p>
    <w:p>
      <w:r>
        <w:t>National Security Council has computer logs of Susan Rice accessing intel on... https://t.co/gMCVQGVK5R by #KatyinIndy via @c0nvey https://t.co/75KhqUivad</w:t>
      </w:r>
    </w:p>
    <w:p>
      <w:r>
        <w:rPr>
          <w:b/>
          <w:u w:val="single"/>
        </w:rPr>
        <w:t>258510</w:t>
      </w:r>
    </w:p>
    <w:p>
      <w:r>
        <w:t>4 Steps to Reverse Engineer Your Performance Metrics https://t.co/WCU3sdwCEa https://t.co/WGjlqSp3Sk</w:t>
      </w:r>
    </w:p>
    <w:p>
      <w:r>
        <w:rPr>
          <w:b/>
          <w:u w:val="single"/>
        </w:rPr>
        <w:t>258511</w:t>
      </w:r>
    </w:p>
    <w:p>
      <w:r>
        <w:t>@ncpack2010 Rand should stick to 'principled' opp to interventionism, descending into Assad apologetics isn't a better look.</w:t>
      </w:r>
    </w:p>
    <w:p>
      <w:r>
        <w:rPr>
          <w:b/>
          <w:u w:val="single"/>
        </w:rPr>
        <w:t>258512</w:t>
      </w:r>
    </w:p>
    <w:p>
      <w:r>
        <w:t>@aotofu i didn't even know 4/3 would be online, since i just saw the info saying until 4/2</w:t>
        <w:br/>
        <w:t>only knew now from the jnews post which clarified noon</w:t>
      </w:r>
    </w:p>
    <w:p>
      <w:r>
        <w:rPr>
          <w:b/>
          <w:u w:val="single"/>
        </w:rPr>
        <w:t>258513</w:t>
      </w:r>
    </w:p>
    <w:p>
      <w:r>
        <w:t>New on Ebay: Call of Duty: Black Ops III USED SEALED COD BOIII BO3 3 Microsoft Xbox One, 2015 https://t.co/V8RKB90Se2 https://t.co/BdQpP7umP9</w:t>
      </w:r>
    </w:p>
    <w:p>
      <w:r>
        <w:rPr>
          <w:b/>
          <w:u w:val="single"/>
        </w:rPr>
        <w:t>258514</w:t>
      </w:r>
    </w:p>
    <w:p>
      <w:r>
        <w:t>Major Breakthrough Could Enable Mass Produced Artificial Blood https://t.co/cBJ0KGcx62 https://t.co/I0NOWPNKcp</w:t>
      </w:r>
    </w:p>
    <w:p>
      <w:r>
        <w:rPr>
          <w:b/>
          <w:u w:val="single"/>
        </w:rPr>
        <w:t>258515</w:t>
      </w:r>
    </w:p>
    <w:p>
      <w:r>
        <w:t>70 free color-scheme icons in 32/24 and 16px sizes - easy to adjust on web:  https://t.co/3hkKl4FeI6 - must say this is a promising project</w:t>
      </w:r>
    </w:p>
    <w:p>
      <w:r>
        <w:rPr>
          <w:b/>
          <w:u w:val="single"/>
        </w:rPr>
        <w:t>258516</w:t>
      </w:r>
    </w:p>
    <w:p>
      <w:r>
        <w:t>#1 quote all fair kids have said and/or have heard... "they're in my class?! Well, shot i have no chance now" 😂 lesson trust God and believe</w:t>
      </w:r>
    </w:p>
    <w:p>
      <w:r>
        <w:rPr>
          <w:b/>
          <w:u w:val="single"/>
        </w:rPr>
        <w:t>258517</w:t>
      </w:r>
    </w:p>
    <w:p>
      <w:r>
        <w:t>@webcamfamosas @verosexyx @Boogie_1969 @PollaPrenadora @BestPornPicsss @johnnywalkeryyc @AdultBrazil @playboygirlsx @PornodeVerano @mundowebcam @eroticalola @MySexyGirlsPics @webcamfetish Read a 🆓 preview of my 📖 here: https://t.co/EMD2Uto2t2 Read a 🆓 preview of my 📖 here: https://t.co/EMD2Uto2t2</w:t>
      </w:r>
    </w:p>
    <w:p>
      <w:r>
        <w:rPr>
          <w:b/>
          <w:u w:val="single"/>
        </w:rPr>
        <w:t>258518</w:t>
      </w:r>
    </w:p>
    <w:p>
      <w:r>
        <w:t>Well isn't this lovely - me and Daniel Thomson are performing alongside our pal Sarah Margaret Huff at the... https://t.co/b09zUxZaG7</w:t>
      </w:r>
    </w:p>
    <w:p>
      <w:r>
        <w:rPr>
          <w:b/>
          <w:u w:val="single"/>
        </w:rPr>
        <w:t>258519</w:t>
      </w:r>
    </w:p>
    <w:p>
      <w:r>
        <w:t>@tedlieu @puppymnkey But Tillerson doesn't care. All he cares about is getting a financial deal with Russia. Not about human rights abuses, etc.</w:t>
      </w:r>
    </w:p>
    <w:p>
      <w:r>
        <w:rPr>
          <w:b/>
          <w:u w:val="single"/>
        </w:rPr>
        <w:t>258520</w:t>
      </w:r>
    </w:p>
    <w:p>
      <w:r>
        <w:t>More #sneekpeek piccies from Happy Together</w:t>
        <w:br/>
        <w:t>#swedishfashion #ethicalfashion #comingsoon… https://t.co/Gx5lBhPWtX</w:t>
      </w:r>
    </w:p>
    <w:p>
      <w:r>
        <w:rPr>
          <w:b/>
          <w:u w:val="single"/>
        </w:rPr>
        <w:t>258521</w:t>
      </w:r>
    </w:p>
    <w:p>
      <w:r>
        <w:t>"Live Life Brightly" is all ready to go to its home today! 24"x48"</w:t>
        <w:br/>
        <w:t>.</w:t>
        <w:br/>
        <w:t>.</w:t>
        <w:br/>
        <w:t>.</w:t>
        <w:br/>
        <w:t>#julieblackwellart… https://t.co/WEwjBaf0Dx</w:t>
      </w:r>
    </w:p>
    <w:p>
      <w:r>
        <w:rPr>
          <w:b/>
          <w:u w:val="single"/>
        </w:rPr>
        <w:t>258522</w:t>
      </w:r>
    </w:p>
    <w:p>
      <w:r>
        <w:t>https://t.co/5TxneGt9iW #1 –Report: Gastelum pulled from UFC 212 after potential failed marijuana test https://t.co/fflJnclWXw https://t.co/1wKpCGiVYP</w:t>
      </w:r>
    </w:p>
    <w:p>
      <w:r>
        <w:rPr>
          <w:b/>
          <w:u w:val="single"/>
        </w:rPr>
        <w:t>258523</w:t>
      </w:r>
    </w:p>
    <w:p>
      <w:r>
        <w:t>This year's book is so hot, we had to have a fire drill. Make sure you order yours so you can check it out! 🔥🔥 https://t.co/qQ668Lqx0m</w:t>
      </w:r>
    </w:p>
    <w:p>
      <w:r>
        <w:rPr>
          <w:b/>
          <w:u w:val="single"/>
        </w:rPr>
        <w:t>258524</w:t>
      </w:r>
    </w:p>
    <w:p>
      <w:r>
        <w:t>@The_RealTreezus @NigelDPresents so why do y'all only use it against black women and why only when you want to put a black woman down?</w:t>
      </w:r>
    </w:p>
    <w:p>
      <w:r>
        <w:rPr>
          <w:b/>
          <w:u w:val="single"/>
        </w:rPr>
        <w:t>258525</w:t>
      </w:r>
    </w:p>
    <w:p>
      <w:r>
        <w:t>@RoFlo Then just stood in the middle of ring lol bruh get to the corner til the next opponents come out</w:t>
      </w:r>
    </w:p>
    <w:p>
      <w:r>
        <w:rPr>
          <w:b/>
          <w:u w:val="single"/>
        </w:rPr>
        <w:t>258526</w:t>
      </w:r>
    </w:p>
    <w:p>
      <w:r>
        <w:t>I added a video to a @YouTube playlist https://t.co/8WyhKgCMjh star wars battlefront part 3] 2 rebels strike back]</w:t>
      </w:r>
    </w:p>
    <w:p>
      <w:r>
        <w:rPr>
          <w:b/>
          <w:u w:val="single"/>
        </w:rPr>
        <w:t>258527</w:t>
      </w:r>
    </w:p>
    <w:p>
      <w:r>
        <w:t>Top story: Twitter is suing the government for trying to unmask an anti-Trump a… https://t.co/FqvohDEaSv, see more https://t.co/Fh9gsKS0ZF</w:t>
      </w:r>
    </w:p>
    <w:p>
      <w:r>
        <w:rPr>
          <w:b/>
          <w:u w:val="single"/>
        </w:rPr>
        <w:t>258528</w:t>
      </w:r>
    </w:p>
    <w:p>
      <w:r>
        <w:t>@JeremyHimli @cabot_phillips Sorry sometimes sarcasm doesn't translate on Twitter. I've had to deal with a lot of Trump trolls.</w:t>
      </w:r>
    </w:p>
    <w:p>
      <w:r>
        <w:rPr>
          <w:b/>
          <w:u w:val="single"/>
        </w:rPr>
        <w:t>258529</w:t>
      </w:r>
    </w:p>
    <w:p>
      <w:r>
        <w:t>if i don't talk enough something is wrong with me, but when i talk too much nobody hardly ever listens. 🙃🙃🙃🙃</w:t>
      </w:r>
    </w:p>
    <w:p>
      <w:r>
        <w:rPr>
          <w:b/>
          <w:u w:val="single"/>
        </w:rPr>
        <w:t>258530</w:t>
      </w:r>
    </w:p>
    <w:p>
      <w:r>
        <w:t>RW: (BBC News) The number of American citizens turned away at the Canadian border has reportedly jumped significantly in recent years.</w:t>
      </w:r>
    </w:p>
    <w:p>
      <w:r>
        <w:rPr>
          <w:b/>
          <w:u w:val="single"/>
        </w:rPr>
        <w:t>258531</w:t>
      </w:r>
    </w:p>
    <w:p>
      <w:r>
        <w:t>https://t.co/VGHMue3TB0 Rawlings san fransico giants jersey,vintage,candlestick park, rawlings jersey</w:t>
      </w:r>
    </w:p>
    <w:p>
      <w:r>
        <w:rPr>
          <w:b/>
          <w:u w:val="single"/>
        </w:rPr>
        <w:t>258532</w:t>
      </w:r>
    </w:p>
    <w:p>
      <w:r>
        <w:t>@UQHealth I'm loving the Student hub as a study space, but it's difficult to study when students come in to eat lunch and chat</w:t>
      </w:r>
    </w:p>
    <w:p>
      <w:r>
        <w:rPr>
          <w:b/>
          <w:u w:val="single"/>
        </w:rPr>
        <w:t>258533</w:t>
      </w:r>
    </w:p>
    <w:p>
      <w:r>
        <w:t>It's as if someone turned up the volume on your emotions today... More for Aries https://t.co/thY16fSG5u</w:t>
      </w:r>
    </w:p>
    <w:p>
      <w:r>
        <w:rPr>
          <w:b/>
          <w:u w:val="single"/>
        </w:rPr>
        <w:t>258534</w:t>
      </w:r>
    </w:p>
    <w:p>
      <w:r>
        <w:t>"Too often, companies prepare for a world they know, rather than one that is to come" @ChrisMatyszczyk</w:t>
        <w:br/>
        <w:t>#BeFuturistic</w:t>
      </w:r>
    </w:p>
    <w:p>
      <w:r>
        <w:rPr>
          <w:b/>
          <w:u w:val="single"/>
        </w:rPr>
        <w:t>258535</w:t>
      </w:r>
    </w:p>
    <w:p>
      <w:r>
        <w:t>@DulceMaria    If people display bad character towards us , it should not make us drop our good character as a result.   [@muftimenk]</w:t>
      </w:r>
    </w:p>
    <w:p>
      <w:r>
        <w:rPr>
          <w:b/>
          <w:u w:val="single"/>
        </w:rPr>
        <w:t>258536</w:t>
      </w:r>
    </w:p>
    <w:p>
      <w:r>
        <w:t>Yup. @mitchellreports certainly knows how to ruin a question very smoothly for her friends on the left. #ObamaGate https://t.co/QN15CEuQ2e</w:t>
      </w:r>
    </w:p>
    <w:p>
      <w:r>
        <w:rPr>
          <w:b/>
          <w:u w:val="single"/>
        </w:rPr>
        <w:t>258537</w:t>
      </w:r>
    </w:p>
    <w:p>
      <w:r>
        <w:t>visit our site, signup for our #newsletter, get 10% off your 1st purchase + new #promotions #discounts https://t.co/NAmu3jlHUb https://t.co/qe6K2Jm0y5</w:t>
      </w:r>
    </w:p>
    <w:p>
      <w:r>
        <w:rPr>
          <w:b/>
          <w:u w:val="single"/>
        </w:rPr>
        <w:t>258538</w:t>
      </w:r>
    </w:p>
    <w:p>
      <w:r>
        <w:t>"Consumer Protection Due Process" recording from the National Health Law Program!</w:t>
        <w:br/>
        <w:br/>
        <w:t>https://t.co/6dTsEQkIiJ</w:t>
      </w:r>
    </w:p>
    <w:p>
      <w:r>
        <w:rPr>
          <w:b/>
          <w:u w:val="single"/>
        </w:rPr>
        <w:t>258539</w:t>
      </w:r>
    </w:p>
    <w:p>
      <w:r>
        <w:t>Just off the phone with a small firm who lost over £5,000 to bank transfer fraud. Bank washed their hands of it. Terrible!</w:t>
      </w:r>
    </w:p>
    <w:p>
      <w:r>
        <w:rPr>
          <w:b/>
          <w:u w:val="single"/>
        </w:rPr>
        <w:t>258540</w:t>
      </w:r>
    </w:p>
    <w:p>
      <w:r>
        <w:t>Possible Terror Attack In St. Petersburg Russia Subway And The Liberal Media Is Silent https://t.co/eSbMwoRC4E via @yesimright1</w:t>
      </w:r>
    </w:p>
    <w:p>
      <w:r>
        <w:rPr>
          <w:b/>
          <w:u w:val="single"/>
        </w:rPr>
        <w:t>258541</w:t>
      </w:r>
    </w:p>
    <w:p>
      <w:r>
        <w:t>Sign the petition: Tell @EPAoig to investigate collusion between @Monsanto and the EPA https://t.co/h6x1EZXqbK</w:t>
      </w:r>
    </w:p>
    <w:p>
      <w:r>
        <w:rPr>
          <w:b/>
          <w:u w:val="single"/>
        </w:rPr>
        <w:t>258542</w:t>
      </w:r>
    </w:p>
    <w:p>
      <w:r>
        <w:t>@giantswfan @giantswfan New thought for me:  If TEs &amp;amp; LBs gone at 23, take Forrest Lamp, play him at RT as rookie, then move to C &amp;amp; let Richburg . . .</w:t>
      </w:r>
    </w:p>
    <w:p>
      <w:r>
        <w:rPr>
          <w:b/>
          <w:u w:val="single"/>
        </w:rPr>
        <w:t>258543</w:t>
      </w:r>
    </w:p>
    <w:p>
      <w:r>
        <w:t>Today I go to work like this!Feeling so proud of my hero @MojoRawleyWWE 😊😊😊Best Andre the Giant battle royal ever!!Best Wreslemania ever! https://t.co/AYf9FvwnPW</w:t>
      </w:r>
    </w:p>
    <w:p>
      <w:r>
        <w:rPr>
          <w:b/>
          <w:u w:val="single"/>
        </w:rPr>
        <w:t>258544</w:t>
      </w:r>
    </w:p>
    <w:p>
      <w:r>
        <w:t>"University that locked out its faculty in the fall is now telling professors they must shrink the core... https://t.co/h38jB1rVUK</w:t>
      </w:r>
    </w:p>
    <w:p>
      <w:r>
        <w:rPr>
          <w:b/>
          <w:u w:val="single"/>
        </w:rPr>
        <w:t>258545</w:t>
      </w:r>
    </w:p>
    <w:p>
      <w:r>
        <w:t>One Of The Simplest Ways To Stay Happy; Just Let Go Of The Things That Makes You Sad.</w:t>
        <w:br/>
        <w:t>#ALDUB90thWeeksary</w:t>
      </w:r>
    </w:p>
    <w:p>
      <w:r>
        <w:rPr>
          <w:b/>
          <w:u w:val="single"/>
        </w:rPr>
        <w:t>258546</w:t>
      </w:r>
    </w:p>
    <w:p>
      <w:r>
        <w:t>@allenrw81 Agreed, she can't die soon enough &amp;amp; it was painfully obvious they was going to turn on the group last night..</w:t>
      </w:r>
    </w:p>
    <w:p>
      <w:r>
        <w:rPr>
          <w:b/>
          <w:u w:val="single"/>
        </w:rPr>
        <w:t>258547</w:t>
      </w:r>
    </w:p>
    <w:p>
      <w:r>
        <w:t>2013 PEARL JAM Sticker - 11/16/13 Oklahoma Not Wrigley Lightning Bolt Not Poster https://t.co/3SO2ISfQus https://t.co/iOhPkkD86k</w:t>
      </w:r>
    </w:p>
    <w:p>
      <w:r>
        <w:rPr>
          <w:b/>
          <w:u w:val="single"/>
        </w:rPr>
        <w:t>258548</w:t>
      </w:r>
    </w:p>
    <w:p>
      <w:r>
        <w:t>Found a Transponder Snail!</w:t>
        <w:br/>
        <w:t>Shots of the Pirate Empress Boa Hancock!</w:t>
        <w:br/>
        <w:t>https://t.co/Gj1B6khff9 #TreCru https://t.co/BKXMosTmnM</w:t>
      </w:r>
    </w:p>
    <w:p>
      <w:r>
        <w:rPr>
          <w:b/>
          <w:u w:val="single"/>
        </w:rPr>
        <w:t>258549</w:t>
      </w:r>
    </w:p>
    <w:p>
      <w:r>
        <w:t>Then make your way over to It'll Do for SOULJah, System, Left/Right, and the infamous FLAVA D 🤘🏽… https://t.co/BatEaK2Ku4</w:t>
      </w:r>
    </w:p>
    <w:p>
      <w:r>
        <w:rPr>
          <w:b/>
          <w:u w:val="single"/>
        </w:rPr>
        <w:t>258550</w:t>
      </w:r>
    </w:p>
    <w:p>
      <w:r>
        <w:t>All the bronzies i play with/ against never build BORK surprisingly... guess they dont watch YT or Twitch https://t.co/sQ55nZRFB9</w:t>
      </w:r>
    </w:p>
    <w:p>
      <w:r>
        <w:rPr>
          <w:b/>
          <w:u w:val="single"/>
        </w:rPr>
        <w:t>258551</w:t>
      </w:r>
    </w:p>
    <w:p>
      <w:r>
        <w:t>Eat Lead: The Return of Matt Hazard (Sony Playstation 3, 2009) Complete https://t.co/ciqLg6vlMm https://t.co/grVU9CZCyv</w:t>
      </w:r>
    </w:p>
    <w:p>
      <w:r>
        <w:rPr>
          <w:b/>
          <w:u w:val="single"/>
        </w:rPr>
        <w:t>258552</w:t>
      </w:r>
    </w:p>
    <w:p>
      <w:r>
        <w:t>My Twitter is worth $5,362.14!. Get your Twitter Value FREE at https://t.co/fpMTKqmbQ0 #free #tools #freefollowers</w:t>
      </w:r>
    </w:p>
    <w:p>
      <w:r>
        <w:rPr>
          <w:b/>
          <w:u w:val="single"/>
        </w:rPr>
        <w:t>258553</w:t>
      </w:r>
    </w:p>
    <w:p>
      <w:r>
        <w:t>.@corygardner Please #ProtectTheArcticRefuge by opposing any congressional or executive action to open the refuge to oil drilling.</w:t>
      </w:r>
    </w:p>
    <w:p>
      <w:r>
        <w:rPr>
          <w:b/>
          <w:u w:val="single"/>
        </w:rPr>
        <w:t>258554</w:t>
      </w:r>
    </w:p>
    <w:p>
      <w:r>
        <w:t>@danielmgmoylan @rossimone77 @hackbencher @georgeeaton Continual lack of investment in R&amp;amp;D. Poor management. Short term investor driven decisions are my top three.</w:t>
      </w:r>
    </w:p>
    <w:p>
      <w:r>
        <w:rPr>
          <w:b/>
          <w:u w:val="single"/>
        </w:rPr>
        <w:t>258555</w:t>
      </w:r>
    </w:p>
    <w:p>
      <w:r>
        <w:t>The win probability was as ugly as it could get, and then Danny Espinosa flipped it on it's head. A deeper dive... https://t.co/wysxAYAVfS</w:t>
      </w:r>
    </w:p>
    <w:p>
      <w:r>
        <w:rPr>
          <w:b/>
          <w:u w:val="single"/>
        </w:rPr>
        <w:t>258556</w:t>
      </w:r>
    </w:p>
    <w:p>
      <w:r>
        <w:t>Charizard available until 11:47:13am (27m 54s). Air Slash / Dragon Claw (60.0% - 15/9/3) https://t.co/55lLG36Q6n</w:t>
      </w:r>
    </w:p>
    <w:p>
      <w:r>
        <w:rPr>
          <w:b/>
          <w:u w:val="single"/>
        </w:rPr>
        <w:t>258557</w:t>
      </w:r>
    </w:p>
    <w:p>
      <w:r>
        <w:t xml:space="preserve">🙌 YASSS It's time for a great show 🔞 B Â $ £ Ł 🔞:شتقتلكووو </w:t>
        <w:br/>
        <w:t>https://t.co/a3iKD5OF8g https://t.co/ICm5sGfvkN</w:t>
      </w:r>
    </w:p>
    <w:p>
      <w:r>
        <w:rPr>
          <w:b/>
          <w:u w:val="single"/>
        </w:rPr>
        <w:t>258558</w:t>
      </w:r>
    </w:p>
    <w:p>
      <w:r>
        <w:t>Straight Men Across The Netherlands Are Holding Hands For A Beautiful Reason https://t.co/NtJEBAlJep https://t.co/ilzvlRcIF7</w:t>
      </w:r>
    </w:p>
    <w:p>
      <w:r>
        <w:rPr>
          <w:b/>
          <w:u w:val="single"/>
        </w:rPr>
        <w:t>258559</w:t>
      </w:r>
    </w:p>
    <w:p>
      <w:r>
        <w:t>From the archive: meshDETECT® Awarded Notice Of Allowance From The United States Patent And Tra https://t.co/lsJ07qaUqz #meshDETECT #prison</w:t>
      </w:r>
    </w:p>
    <w:p>
      <w:r>
        <w:rPr>
          <w:b/>
          <w:u w:val="single"/>
        </w:rPr>
        <w:t>258560</w:t>
      </w:r>
    </w:p>
    <w:p>
      <w:r>
        <w:t>So you're saying mungiki stopped terrorizing people coz michuki killed innocent people? https://t.co/KFOvtS2pJd</w:t>
      </w:r>
    </w:p>
    <w:p>
      <w:r>
        <w:rPr>
          <w:b/>
          <w:u w:val="single"/>
        </w:rPr>
        <w:t>258561</w:t>
      </w:r>
    </w:p>
    <w:p>
      <w:r>
        <w:t>Remember when I thought I designed these and it turns out I stole the idea from Forrest Gump https://t.co/dEW1BHmzUK</w:t>
      </w:r>
    </w:p>
    <w:p>
      <w:r>
        <w:rPr>
          <w:b/>
          <w:u w:val="single"/>
        </w:rPr>
        <w:t>258562</w:t>
      </w:r>
    </w:p>
    <w:p>
      <w:r>
        <w:t>Update: Line has reopened between Raheny &amp;amp; Harmonstown.  Delays up to 10 mins to some DART services, expected to ease.</w:t>
      </w:r>
    </w:p>
    <w:p>
      <w:r>
        <w:rPr>
          <w:b/>
          <w:u w:val="single"/>
        </w:rPr>
        <w:t>258563</w:t>
      </w:r>
    </w:p>
    <w:p>
      <w:r>
        <w:t>@GeorgiaUSASpur @Longshoe @929TheGame @AdamDSchick Maybe as a backup winger, he hasn't shown he can clinically score yet!</w:t>
      </w:r>
    </w:p>
    <w:p>
      <w:r>
        <w:rPr>
          <w:b/>
          <w:u w:val="single"/>
        </w:rPr>
        <w:t>258564</w:t>
      </w:r>
    </w:p>
    <w:p>
      <w:r>
        <w:t>Trade #Forex 50% Bonus Up To $2000 on your First Deposit Here https://t.co/P0yVDoXisR https://t.co/UQAMWoSoYM</w:t>
      </w:r>
    </w:p>
    <w:p>
      <w:r>
        <w:rPr>
          <w:b/>
          <w:u w:val="single"/>
        </w:rPr>
        <w:t>258565</w:t>
      </w:r>
    </w:p>
    <w:p>
      <w:r>
        <w:t>@CriticalMessUSA @Motorhead_7070 @londonappuk @polNewsNet @PrisonPlanet Correct. And our values and culture are being slowly and surely eroded away!</w:t>
      </w:r>
    </w:p>
    <w:p>
      <w:r>
        <w:rPr>
          <w:b/>
          <w:u w:val="single"/>
        </w:rPr>
        <w:t>258566</w:t>
      </w:r>
    </w:p>
    <w:p>
      <w:r>
        <w:t>Please support Grace Foods brands. Tropical Sun - an Asian family have ripped off the entire range of Jamaican and African products.</w:t>
      </w:r>
    </w:p>
    <w:p>
      <w:r>
        <w:rPr>
          <w:b/>
          <w:u w:val="single"/>
        </w:rPr>
        <w:t>258567</w:t>
      </w:r>
    </w:p>
    <w:p>
      <w:r>
        <w:t>@freelaancenews ISIS special forces?? Thats a laugh. Any large movements in vehicals would be monitored by air...maybe disguised as goats.🙃#Raqqa #YPG</w:t>
      </w:r>
    </w:p>
    <w:p>
      <w:r>
        <w:rPr>
          <w:b/>
          <w:u w:val="single"/>
        </w:rPr>
        <w:t>258568</w:t>
      </w:r>
    </w:p>
    <w:p>
      <w:r>
        <w:t>@OHAhockey1 @GOJHL GHC @ProFitCorvairs AT @StCathFalcons MARCH 31 GAME 2 OT. https://t.co/oPZKMgnhvf</w:t>
      </w:r>
    </w:p>
    <w:p>
      <w:r>
        <w:rPr>
          <w:b/>
          <w:u w:val="single"/>
        </w:rPr>
        <w:t>258569</w:t>
      </w:r>
    </w:p>
    <w:p>
      <w:r>
        <w:t>Build a basket with guy-approved gifts and you could win a $100 gift card. #SlimJimBoldBaskets https://t.co/YcOylbruTf</w:t>
      </w:r>
    </w:p>
    <w:p>
      <w:r>
        <w:rPr>
          <w:b/>
          <w:u w:val="single"/>
        </w:rPr>
        <w:t>258570</w:t>
      </w:r>
    </w:p>
    <w:p>
      <w:r>
        <w:t>Which is going to be the most annoying/infuriating thing you encounter in DC at #AACR17 this weekend?</w:t>
        <w:br/>
        <w:br/>
        <w:t>#aacr2017 #aacr</w:t>
      </w:r>
    </w:p>
    <w:p>
      <w:r>
        <w:rPr>
          <w:b/>
          <w:u w:val="single"/>
        </w:rPr>
        <w:t>258571</w:t>
      </w:r>
    </w:p>
    <w:p>
      <w:r>
        <w:t>#ForzaFriday is here and we're checking out #Forzathon events! Beam: https://t.co/fA2HEH8iRc Twitch: https://t.co/fTy6JJ3IE9 https://t.co/OOi4Fu5JtS</w:t>
      </w:r>
    </w:p>
    <w:p>
      <w:r>
        <w:rPr>
          <w:b/>
          <w:u w:val="single"/>
        </w:rPr>
        <w:t>258572</w:t>
      </w:r>
    </w:p>
    <w:p>
      <w:r>
        <w:t>There is a sacredness in tears..They are messengers of overwhelming grief...and of unspeakable love. ~ Washington Irving</w:t>
        <w:br/>
        <w:t>#wisdom</w:t>
      </w:r>
    </w:p>
    <w:p>
      <w:r>
        <w:rPr>
          <w:b/>
          <w:u w:val="single"/>
        </w:rPr>
        <w:t>258573</w:t>
      </w:r>
    </w:p>
    <w:p>
      <w:r>
        <w:t>#InternationalFactCheckingDay sounds like something HRC's comms people came up - well-meaning and totally useless. #LoveTrumpsHate</w:t>
      </w:r>
    </w:p>
    <w:p>
      <w:r>
        <w:rPr>
          <w:b/>
          <w:u w:val="single"/>
        </w:rPr>
        <w:t>258574</w:t>
      </w:r>
    </w:p>
    <w:p>
      <w:r>
        <w:t>Accident, shoulder blocked in #Charlotte on Brookshire Blvd. Outbound at I-485 #traffic https://t.co/FWT2jwReVT</w:t>
      </w:r>
    </w:p>
    <w:p>
      <w:r>
        <w:rPr>
          <w:b/>
          <w:u w:val="single"/>
        </w:rPr>
        <w:t>258575</w:t>
      </w:r>
    </w:p>
    <w:p>
      <w:r>
        <w:t>@FlairWoodworks Not to split hairs or anything, but would it not be "in competence"? I imagine a sign, "Welcome to Competence. Residents: 1"</w:t>
      </w:r>
    </w:p>
    <w:p>
      <w:r>
        <w:rPr>
          <w:b/>
          <w:u w:val="single"/>
        </w:rPr>
        <w:t>258576</w:t>
      </w:r>
    </w:p>
    <w:p>
      <w:r>
        <w:t>#Syria in 2017: 11-year-old boy works 12-hour days for just less than $16 a month https://t.co/gzv3QpnJUR</w:t>
      </w:r>
    </w:p>
    <w:p>
      <w:r>
        <w:rPr>
          <w:b/>
          <w:u w:val="single"/>
        </w:rPr>
        <w:t>258577</w:t>
      </w:r>
    </w:p>
    <w:p>
      <w:r>
        <w:t>Tap the link to earn rewards for both you and me in @Farmville2! #farmrewards https://t.co/SJZwjCBehb</w:t>
      </w:r>
    </w:p>
    <w:p>
      <w:r>
        <w:rPr>
          <w:b/>
          <w:u w:val="single"/>
        </w:rPr>
        <w:t>258578</w:t>
      </w:r>
    </w:p>
    <w:p>
      <w:r>
        <w:t>#eBook Hello. I'm Jean, one of the new kids on the block... https://t.co/2jSaiMVER3 https://t.co/jjgGELRFag</w:t>
      </w:r>
    </w:p>
    <w:p>
      <w:r>
        <w:rPr>
          <w:b/>
          <w:u w:val="single"/>
        </w:rPr>
        <w:t>258579</w:t>
      </w:r>
    </w:p>
    <w:p>
      <w:r>
        <w:t>Ivey Ranch / Rancho Del Oro: Larvitar ♂ 44.4% (10/9/1 - Rock Smash/Crunch - s:large) til 19:02:46(28m 32s). https://t.co/j9aYmlzX5j</w:t>
      </w:r>
    </w:p>
    <w:p>
      <w:r>
        <w:rPr>
          <w:b/>
          <w:u w:val="single"/>
        </w:rPr>
        <w:t>258580</w:t>
      </w:r>
    </w:p>
    <w:p>
      <w:r>
        <w:t>Are there other parts of the region you feel could become destinations with the "High Line" treatment? https://t.co/x9mfTcVsyZ</w:t>
      </w:r>
    </w:p>
    <w:p>
      <w:r>
        <w:rPr>
          <w:b/>
          <w:u w:val="single"/>
        </w:rPr>
        <w:t>258581</w:t>
      </w:r>
    </w:p>
    <w:p>
      <w:r>
        <w:t xml:space="preserve">#SouthYemen has clearly chosen independence. Anything less than that will not resolve the conflict in #Yemen </w:t>
        <w:br/>
        <w:t>#اليمن</w:t>
        <w:br/>
        <w:t>https://t.co/CWPow8Yhrb</w:t>
      </w:r>
    </w:p>
    <w:p>
      <w:r>
        <w:rPr>
          <w:b/>
          <w:u w:val="single"/>
        </w:rPr>
        <w:t>258582</w:t>
      </w:r>
    </w:p>
    <w:p>
      <w:r>
        <w:t>@JsprMtrs Awesome! That is a great looking wall ;) We are always working on new things and will keep you posted when something new is on the way!</w:t>
      </w:r>
    </w:p>
    <w:p>
      <w:r>
        <w:rPr>
          <w:b/>
          <w:u w:val="single"/>
        </w:rPr>
        <w:t>258583</w:t>
      </w:r>
    </w:p>
    <w:p>
      <w:r>
        <w:t>@LivingDeadNerd @DagnyDelinquent @CassandraRules You can't judge all by a few nuts ,just as you wouldn't want left judged dumb because a few nuts rioted,destroyed property</w:t>
      </w:r>
    </w:p>
    <w:p>
      <w:r>
        <w:rPr>
          <w:b/>
          <w:u w:val="single"/>
        </w:rPr>
        <w:t>258584</w:t>
      </w:r>
    </w:p>
    <w:p>
      <w:r>
        <w:t>Auto Sport-Impressed Tracksuits – The Palace YAMAN Tracksuit Channels Automobile Racing Themes (hotnewstrend) https://t.co/CWQh3PVMKX https://t.co/oukiHQw50O</w:t>
      </w:r>
    </w:p>
    <w:p>
      <w:r>
        <w:rPr>
          <w:b/>
          <w:u w:val="single"/>
        </w:rPr>
        <w:t>258585</w:t>
      </w:r>
    </w:p>
    <w:p>
      <w:r>
        <w:t>Pew 2014: 16% of Americans distrust Al Jazeera as a news source. 9% trust. 75% never heard of or have no opinion. https://t.co/gw2HKodHJW</w:t>
      </w:r>
    </w:p>
    <w:p>
      <w:r>
        <w:rPr>
          <w:b/>
          <w:u w:val="single"/>
        </w:rPr>
        <w:t>258586</w:t>
      </w:r>
    </w:p>
    <w:p>
      <w:r>
        <w:t>A fire-damaged Chelsea tractor stood at the foot of Staner Court, overlooked by large cracks. I sighed deeply.</w:t>
      </w:r>
    </w:p>
    <w:p>
      <w:r>
        <w:rPr>
          <w:b/>
          <w:u w:val="single"/>
        </w:rPr>
        <w:t>258587</w:t>
      </w:r>
    </w:p>
    <w:p>
      <w:r>
        <w:t>06 Phrases MEN should not say to WOMEN – Advanced English lesson to speak English fluently https://t.co/ge0rSuFO9k</w:t>
      </w:r>
    </w:p>
    <w:p>
      <w:r>
        <w:rPr>
          <w:b/>
          <w:u w:val="single"/>
        </w:rPr>
        <w:t>258588</w:t>
      </w:r>
    </w:p>
    <w:p>
      <w:r>
        <w:t>I'm voting for @ShawnMendes for JUNO Fan Choice, and so should you! #JFCShawnMendes #JUNOS</w:t>
        <w:br/>
        <w:t>https://t.co/CRoBLdbzKu</w:t>
      </w:r>
    </w:p>
    <w:p>
      <w:r>
        <w:rPr>
          <w:b/>
          <w:u w:val="single"/>
        </w:rPr>
        <w:t>258589</w:t>
      </w:r>
    </w:p>
    <w:p>
      <w:r>
        <w:t>@JohnDunmoreLang @murpharoo Keating right."Intelligent but no judgement"</w:t>
        <w:br/>
        <w:t xml:space="preserve">Voltaire had wise definition of "Common Sense" </w:t>
        <w:br/>
        <w:t>"Infinitely more valuable than intelligence"</w:t>
      </w:r>
    </w:p>
    <w:p>
      <w:r>
        <w:rPr>
          <w:b/>
          <w:u w:val="single"/>
        </w:rPr>
        <w:t>258590</w:t>
      </w:r>
    </w:p>
    <w:p>
      <w:r>
        <w:t>Just get your college education FROM WHEREVER and go. Fuck are niggas arguing for. https://t.co/zPj9OTyFmx</w:t>
      </w:r>
    </w:p>
    <w:p>
      <w:r>
        <w:rPr>
          <w:b/>
          <w:u w:val="single"/>
        </w:rPr>
        <w:t>258591</w:t>
      </w:r>
    </w:p>
    <w:p>
      <w:r>
        <w:t>Is Snapchat’s bubble about to burst? https://t.co/KQmGtJN3kl via @Marketingland #marketing https://t.co/1FFbs78EeI</w:t>
      </w:r>
    </w:p>
    <w:p>
      <w:r>
        <w:rPr>
          <w:b/>
          <w:u w:val="single"/>
        </w:rPr>
        <w:t>258592</w:t>
      </w:r>
    </w:p>
    <w:p>
      <w:r>
        <w:t>High Quality Transfer Anti-static Silicone Pad Printing Pad for Pad Printer: https://t.co/cjVmCfBvct via @YouTube</w:t>
      </w:r>
    </w:p>
    <w:p>
      <w:r>
        <w:rPr>
          <w:b/>
          <w:u w:val="single"/>
        </w:rPr>
        <w:t>258593</w:t>
      </w:r>
    </w:p>
    <w:p>
      <w:r>
        <w:t>Sales Pipeline Radio #60: Q&amp;amp;A w Peter Thomas PeterAThomas https://t.co/tZmtmlvyX8 HeinzMarketing</w:t>
      </w:r>
    </w:p>
    <w:p>
      <w:r>
        <w:rPr>
          <w:b/>
          <w:u w:val="single"/>
        </w:rPr>
        <w:t>258594</w:t>
      </w:r>
    </w:p>
    <w:p>
      <w:r>
        <w:t>Nanjing Waste-to-energy Project Phase II Begins Operation https://t.co/SBhOs9Yftt</w:t>
        <w:br/>
        <w:br/>
        <w:t>China Everbright International last week said that it h…</w:t>
      </w:r>
    </w:p>
    <w:p>
      <w:r>
        <w:rPr>
          <w:b/>
          <w:u w:val="single"/>
        </w:rPr>
        <w:t>258595</w:t>
      </w:r>
    </w:p>
    <w:p>
      <w:r>
        <w:t>This isn’t a guilt trip for the mom who likes a tidy home.  I get you.  This isn’t a reprimand for the mom who... https://t.co/hCIQpjWPX1</w:t>
      </w:r>
    </w:p>
    <w:p>
      <w:r>
        <w:rPr>
          <w:b/>
          <w:u w:val="single"/>
        </w:rPr>
        <w:t>258596</w:t>
      </w:r>
    </w:p>
    <w:p>
      <w:r>
        <w:t>I liked a @YouTube video from @motor1com https://t.co/h8MuG3L7bZ Mini Convertible mobile street vendor</w:t>
      </w:r>
    </w:p>
    <w:p>
      <w:r>
        <w:rPr>
          <w:b/>
          <w:u w:val="single"/>
        </w:rPr>
        <w:t>258597</w:t>
      </w:r>
    </w:p>
    <w:p>
      <w:r>
        <w:t>Earlier only #RavindraNaikwad manhandled.  Now shava sena's full set of GOONs are in to manhandling in the HOUSE</w:t>
      </w:r>
    </w:p>
    <w:p>
      <w:r>
        <w:rPr>
          <w:b/>
          <w:u w:val="single"/>
        </w:rPr>
        <w:t>258598</w:t>
      </w:r>
    </w:p>
    <w:p>
      <w:r>
        <w:t>Happy Birthday Rachel!!! I love you sooo much and I hope one day we can hug again!!❤❤🎉🎉 @MissRBaller https://t.co/QnRngJ5YtF</w:t>
      </w:r>
    </w:p>
    <w:p>
      <w:r>
        <w:rPr>
          <w:b/>
          <w:u w:val="single"/>
        </w:rPr>
        <w:t>258599</w:t>
      </w:r>
    </w:p>
    <w:p>
      <w:r>
        <w:t>There are lots of things to do around the house and you can't ... More for Pisces https://t.co/jKgKEQdcoM</w:t>
      </w:r>
    </w:p>
    <w:p>
      <w:r>
        <w:rPr>
          <w:b/>
          <w:u w:val="single"/>
        </w:rPr>
        <w:t>258600</w:t>
      </w:r>
    </w:p>
    <w:p>
      <w:r>
        <w:t>RSVP for our Art of Collecting party this Sat. from 5-8pm. Preview #art + #design while savoring local eats: https://t.co/er3ScTSF2f https://t.co/PfrmzJAbDG</w:t>
      </w:r>
    </w:p>
    <w:p>
      <w:r>
        <w:rPr>
          <w:b/>
          <w:u w:val="single"/>
        </w:rPr>
        <w:t>258601</w:t>
      </w:r>
    </w:p>
    <w:p>
      <w:r>
        <w:t>This bitch don't understand why I Hate her with a passion 😤😤😤 bicth cause everytime I get in the shower I notice this big as bite mark 💯</w:t>
      </w:r>
    </w:p>
    <w:p>
      <w:r>
        <w:rPr>
          <w:b/>
          <w:u w:val="single"/>
        </w:rPr>
        <w:t>258602</w:t>
      </w:r>
    </w:p>
    <w:p>
      <w:r>
        <w:t>Pa. trooper ambush suspect's lawyers want confession tossed: https://t.co/ufnF7wy67S https://t.co/80yxQPrAiQ</w:t>
      </w:r>
    </w:p>
    <w:p>
      <w:r>
        <w:rPr>
          <w:b/>
          <w:u w:val="single"/>
        </w:rPr>
        <w:t>258603</w:t>
      </w:r>
    </w:p>
    <w:p>
      <w:r>
        <w:t>Under Trump The Future Of Fiduciary Rule Is Uncertain As DOL Delays Rule: Under President Trump the future of the… https://t.co/BsV79xlCQx</w:t>
      </w:r>
    </w:p>
    <w:p>
      <w:r>
        <w:rPr>
          <w:b/>
          <w:u w:val="single"/>
        </w:rPr>
        <w:t>258604</w:t>
      </w:r>
    </w:p>
    <w:p>
      <w:r>
        <w:t>#customer #feedback 3 IN 1 IPL+ELIGHT+SHR (hair removal, skin rejuvenation, pigmentation removal, acne clearance)😍😍😍 https://t.co/bGsEZPusfc</w:t>
      </w:r>
    </w:p>
    <w:p>
      <w:r>
        <w:rPr>
          <w:b/>
          <w:u w:val="single"/>
        </w:rPr>
        <w:t>258605</w:t>
      </w:r>
    </w:p>
    <w:p>
      <w:r>
        <w:t>The latest SP_ROOT! https://t.co/Coe1WFlXES Thanks to @SharePointstand @devconnections @MalagaMicro #office365 #sharepoint</w:t>
      </w:r>
    </w:p>
    <w:p>
      <w:r>
        <w:rPr>
          <w:b/>
          <w:u w:val="single"/>
        </w:rPr>
        <w:t>258606</w:t>
      </w:r>
    </w:p>
    <w:p>
      <w:r>
        <w:t>@jimmykimmel taught us how sweet Don Rickles truly was and their affection for one another was sweet and obvious..thank you Jimmy</w:t>
      </w:r>
    </w:p>
    <w:p>
      <w:r>
        <w:rPr>
          <w:b/>
          <w:u w:val="single"/>
        </w:rPr>
        <w:t>258607</w:t>
      </w:r>
    </w:p>
    <w:p>
      <w:r>
        <w:t>You are a force to be reckoned with wherever you go  now, and ... More for Aries https://t.co/1CqbqT2sPg</w:t>
      </w:r>
    </w:p>
    <w:p>
      <w:r>
        <w:rPr>
          <w:b/>
          <w:u w:val="single"/>
        </w:rPr>
        <w:t>258608</w:t>
      </w:r>
    </w:p>
    <w:p>
      <w:r>
        <w:t xml:space="preserve">#Fox by @smlumetta comes in 10 days  </w:t>
        <w:br/>
        <w:t>Preorder now https://t.co/2DXkBstGnX</w:t>
        <w:br/>
        <w:t>TBR: https://t.co/c8ZypfWTa8 https://t.co/uGoPYXxz8j</w:t>
      </w:r>
    </w:p>
    <w:p>
      <w:r>
        <w:rPr>
          <w:b/>
          <w:u w:val="single"/>
        </w:rPr>
        <w:t>258609</w:t>
      </w:r>
    </w:p>
    <w:p>
      <w:r>
        <w:t>@Kevin_Lytle Nicely done here, Kev. There may not be better examples in high school sports of kids learning fair play on their own.</w:t>
      </w:r>
    </w:p>
    <w:p>
      <w:r>
        <w:rPr>
          <w:b/>
          <w:u w:val="single"/>
        </w:rPr>
        <w:t>258610</w:t>
      </w:r>
    </w:p>
    <w:p>
      <w:r>
        <w:t>Cockroaches are out</w:t>
        <w:br/>
        <w:t>#liberalslie</w:t>
        <w:br/>
        <w:t>#liberalsaretheshitstainsontheunderwearofhumanity https://t.co/xulE1Tw9Xe</w:t>
      </w:r>
    </w:p>
    <w:p>
      <w:r>
        <w:rPr>
          <w:b/>
          <w:u w:val="single"/>
        </w:rPr>
        <w:t>258611</w:t>
      </w:r>
    </w:p>
    <w:p>
      <w:r>
        <w:t>Funny Talks Between Hanif Raja &amp;amp; Rafia Rafiq Then Live Performance of Hassan Dabuka At Port Grand Karachi</w:t>
        <w:br/>
        <w:t>https://t.co/tiJEugTYNE</w:t>
      </w:r>
    </w:p>
    <w:p>
      <w:r>
        <w:rPr>
          <w:b/>
          <w:u w:val="single"/>
        </w:rPr>
        <w:t>258612</w:t>
      </w:r>
    </w:p>
    <w:p>
      <w:r>
        <w:t>Vtg Kodak Pleaser Trimprint Instant Camera Box Instructions Settlement Letter  | eBay  https://rover https://t.co/yYcYSnVLTg</w:t>
      </w:r>
    </w:p>
    <w:p>
      <w:r>
        <w:rPr>
          <w:b/>
          <w:u w:val="single"/>
        </w:rPr>
        <w:t>258613</w:t>
      </w:r>
    </w:p>
    <w:p>
      <w:r>
        <w:t>"More than 30,000 wounded get a very little health care, if there is any" - Reported by @ICRC  #EndYemenSiege https://t.co/UVMSAz5BWJ</w:t>
      </w:r>
    </w:p>
    <w:p>
      <w:r>
        <w:rPr>
          <w:b/>
          <w:u w:val="single"/>
        </w:rPr>
        <w:t>258614</w:t>
      </w:r>
    </w:p>
    <w:p>
      <w:r>
        <w:t>#RANDOMMAGAZINE SPRING/SUMMER 2009 SEX DRUGS ROCK &amp;amp;#039;N&amp;amp;#039; ROLL McFLY JOE BANGAY  https://t.co/0bew4Zmj3Q via @eBay_UK</w:t>
      </w:r>
    </w:p>
    <w:p>
      <w:r>
        <w:rPr>
          <w:b/>
          <w:u w:val="single"/>
        </w:rPr>
        <w:t>258615</w:t>
      </w:r>
    </w:p>
    <w:p>
      <w:r>
        <w:t>Be sure that someday you'll praise and thank God for your unanswered prayers that once you had wept for them.</w:t>
        <w:br/>
        <w:br/>
        <w:t>— Shams Tabriz</w:t>
      </w:r>
    </w:p>
    <w:p>
      <w:r>
        <w:rPr>
          <w:b/>
          <w:u w:val="single"/>
        </w:rPr>
        <w:t>258616</w:t>
      </w:r>
    </w:p>
    <w:p>
      <w:r>
        <w:t>Found a Transponder Snail!</w:t>
        <w:br/>
        <w:t>Execution! Is this the Straw Hats' final moment?!</w:t>
        <w:br/>
        <w:t>https://t.co/gSD7k4tIz7 #TreCru https://t.co/otA8D64uN9</w:t>
      </w:r>
    </w:p>
    <w:p>
      <w:r>
        <w:rPr>
          <w:b/>
          <w:u w:val="single"/>
        </w:rPr>
        <w:t>258617</w:t>
      </w:r>
    </w:p>
    <w:p>
      <w:r>
        <w:t>Let us help to show you how good your body can feel and how vibrant you can be! Call Fulchers Therapeutic Massage... https://t.co/VgxdURDSFh</w:t>
      </w:r>
    </w:p>
    <w:p>
      <w:r>
        <w:rPr>
          <w:b/>
          <w:u w:val="single"/>
        </w:rPr>
        <w:t>258618</w:t>
      </w:r>
    </w:p>
    <w:p>
      <w:r>
        <w:t>@AsaramBapuJi #RateCardOfMedia Media is degraded so much that for money it is not showing truth,in Bapuji's case media is very biased.</w:t>
      </w:r>
    </w:p>
    <w:p>
      <w:r>
        <w:rPr>
          <w:b/>
          <w:u w:val="single"/>
        </w:rPr>
        <w:t>258619</w:t>
      </w:r>
    </w:p>
    <w:p>
      <w:r>
        <w:t>Celebrities react to comedian Don Rickles' death: Celebrities and comedians react to the… https://t.co/dDC4Lp0inc</w:t>
      </w:r>
    </w:p>
    <w:p>
      <w:r>
        <w:rPr>
          <w:b/>
          <w:u w:val="single"/>
        </w:rPr>
        <w:t>258620</w:t>
      </w:r>
    </w:p>
    <w:p>
      <w:r>
        <w:t>#STEM Fact: The science #workforce is aging even faster than the total workforce according to a @PNASNews study: https://t.co/qFfg6j9LDY</w:t>
      </w:r>
    </w:p>
    <w:p>
      <w:r>
        <w:rPr>
          <w:b/>
          <w:u w:val="single"/>
        </w:rPr>
        <w:t>258621</w:t>
      </w:r>
    </w:p>
    <w:p>
      <w:r>
        <w:t xml:space="preserve">Found a Transponder Snail! </w:t>
        <w:br/>
        <w:t>Shots of those Spooky guys at Thriller Bark!</w:t>
        <w:br/>
        <w:t>https://t.co/2uUdswdb5G #TreCru https://t.co/erGX5qNX0k</w:t>
      </w:r>
    </w:p>
    <w:p>
      <w:r>
        <w:rPr>
          <w:b/>
          <w:u w:val="single"/>
        </w:rPr>
        <w:t>258622</w:t>
      </w:r>
    </w:p>
    <w:p>
      <w:r>
        <w:t>Bishopdale Chch: @:23:10:33Now: 13.1C Min:10.8 Max:22.9WindDie=:NNE Rain:0.5 WindRun:59.1MaxWind:14.1Pressure Lo:1012.2 Hi:1015.2Hum:93%.</w:t>
      </w:r>
    </w:p>
    <w:p>
      <w:r>
        <w:rPr>
          <w:b/>
          <w:u w:val="single"/>
        </w:rPr>
        <w:t>258623</w:t>
      </w:r>
    </w:p>
    <w:p>
      <w:r>
        <w:t>Understanding My Type of Lung Cancer: Can a Clinical Trial Help? https://t.co/vVtuaXf7im https://t.co/ErlWxDgyOh</w:t>
      </w:r>
    </w:p>
    <w:p>
      <w:r>
        <w:rPr>
          <w:b/>
          <w:u w:val="single"/>
        </w:rPr>
        <w:t>258624</w:t>
      </w:r>
    </w:p>
    <w:p>
      <w:r>
        <w:t>@realDonaldTrump You truly are the best president America has ever had, thank you so much for your hard work.</w:t>
      </w:r>
    </w:p>
    <w:p>
      <w:r>
        <w:rPr>
          <w:b/>
          <w:u w:val="single"/>
        </w:rPr>
        <w:t>258625</w:t>
      </w:r>
    </w:p>
    <w:p>
      <w:r>
        <w:t>Tune in LIVE to discuss #SunRecords w/ guest Leslie Greif and hosts @AllyNasta @browntamra https://t.co/pEzqz8IHx0</w:t>
      </w:r>
    </w:p>
    <w:p>
      <w:r>
        <w:rPr>
          <w:b/>
          <w:u w:val="single"/>
        </w:rPr>
        <w:t>258626</w:t>
      </w:r>
    </w:p>
    <w:p>
      <w:r>
        <w:t>Want to make FREE calls? Try @Dingtone. Download this: https://t.co/iWL4Nxxmjv. Add me on Dingtone./ ID: 18718245</w:t>
      </w:r>
    </w:p>
    <w:p>
      <w:r>
        <w:rPr>
          <w:b/>
          <w:u w:val="single"/>
        </w:rPr>
        <w:t>258627</w:t>
      </w:r>
    </w:p>
    <w:p>
      <w:r>
        <w:t>4 White-Hat Link Building Methods That Aren’t A Complete Waste Of Time #startup https://t.co/c28fiEOykk …</w:t>
      </w:r>
    </w:p>
    <w:p>
      <w:r>
        <w:rPr>
          <w:b/>
          <w:u w:val="single"/>
        </w:rPr>
        <w:t>258628</w:t>
      </w:r>
    </w:p>
    <w:p>
      <w:r>
        <w:t>@DaramolaNoble It was a huge weekend of football!</w:t>
        <w:br/>
        <w:t>Check out all the highlights here -&amp;gt; https://t.co/kOtzRsIa9V  https://t.co/32kVST3hxM</w:t>
      </w:r>
    </w:p>
    <w:p>
      <w:r>
        <w:rPr>
          <w:b/>
          <w:u w:val="single"/>
        </w:rPr>
        <w:t>258629</w:t>
      </w:r>
    </w:p>
    <w:p>
      <w:r>
        <w:t>@MyWarriorNinja I had this friend who used to worship Crowley....missed the philosophy, just loved the mystical...no blame to him, he was in need of escape.</w:t>
      </w:r>
    </w:p>
    <w:p>
      <w:r>
        <w:rPr>
          <w:b/>
          <w:u w:val="single"/>
        </w:rPr>
        <w:t>258630</w:t>
      </w:r>
    </w:p>
    <w:p>
      <w:r>
        <w:t>I’m making this week scrumptious shrimp bonanza week. Who’s with me? We will kick this week off… https://t.co/0TaRjPPRxY</w:t>
      </w:r>
    </w:p>
    <w:p>
      <w:r>
        <w:rPr>
          <w:b/>
          <w:u w:val="single"/>
        </w:rPr>
        <w:t>258631</w:t>
      </w:r>
    </w:p>
    <w:p>
      <w:r>
        <w:t>Proofreading and Editing for Quality E-learning Output - E-learning courses need appropriate proofreading and e... https://t.co/SyvHtAh7RN</w:t>
      </w:r>
    </w:p>
    <w:p>
      <w:r>
        <w:rPr>
          <w:b/>
          <w:u w:val="single"/>
        </w:rPr>
        <w:t>258632</w:t>
      </w:r>
    </w:p>
    <w:p>
      <w:r>
        <w:t xml:space="preserve">Man of Steel, Man of Heart </w:t>
        <w:br/>
        <w:t xml:space="preserve">Tame our ways, if we start </w:t>
        <w:br/>
        <w:t xml:space="preserve">To devise something more </w:t>
        <w:br/>
        <w:t>Something half ways</w:t>
      </w:r>
    </w:p>
    <w:p>
      <w:r>
        <w:rPr>
          <w:b/>
          <w:u w:val="single"/>
        </w:rPr>
        <w:t>258633</w:t>
      </w:r>
    </w:p>
    <w:p>
      <w:r>
        <w:t>⚡#TwitterMoments ⚡#v:Break out the sour straws: #TheMindyProject will end after six seasons. https://t.co/qTcas0TqJZ</w:t>
      </w:r>
    </w:p>
    <w:p>
      <w:r>
        <w:rPr>
          <w:b/>
          <w:u w:val="single"/>
        </w:rPr>
        <w:t>258634</w:t>
      </w:r>
    </w:p>
    <w:p>
      <w:r>
        <w:t>I swear this particular presidency makes me question and reassess this whole democracy thing sometimes 🤔😭😂</w:t>
      </w:r>
    </w:p>
    <w:p>
      <w:r>
        <w:rPr>
          <w:b/>
          <w:u w:val="single"/>
        </w:rPr>
        <w:t>258635</w:t>
      </w:r>
    </w:p>
    <w:p>
      <w:r>
        <w:t>Mosquitoes and ticks are going to eat us all alive this summer https://t.co/r8fh0sbGmT    Better to be prepared than ignorant!</w:t>
      </w:r>
    </w:p>
    <w:p>
      <w:r>
        <w:rPr>
          <w:b/>
          <w:u w:val="single"/>
        </w:rPr>
        <w:t>258636</w:t>
      </w:r>
    </w:p>
    <w:p>
      <w:r>
        <w:t>@DelhiPolice @guptaseemayv Thanks, Area traffic staff has already been informed to check the signal and informed the concerned signal maintaining agency 1/2</w:t>
      </w:r>
    </w:p>
    <w:p>
      <w:r>
        <w:rPr>
          <w:b/>
          <w:u w:val="single"/>
        </w:rPr>
        <w:t>258637</w:t>
      </w:r>
    </w:p>
    <w:p>
      <w:r>
        <w:t>Ever wonder who's buying Twitter followers? Status People can help… | blog post on Ms. Social Media https://t.co/2qlE06xmna #mssome</w:t>
      </w:r>
    </w:p>
    <w:p>
      <w:r>
        <w:rPr>
          <w:b/>
          <w:u w:val="single"/>
        </w:rPr>
        <w:t>258638</w:t>
      </w:r>
    </w:p>
    <w:p>
      <w:r>
        <w:t>@JaninePorter1 @boldandworthy That's already known. Thanks for your transparency. We are  individuals and should be judged as such.</w:t>
      </w:r>
    </w:p>
    <w:p>
      <w:r>
        <w:rPr>
          <w:b/>
          <w:u w:val="single"/>
        </w:rPr>
        <w:t>258639</w:t>
      </w:r>
    </w:p>
    <w:p>
      <w:r>
        <w:t>#ListenLive</w:t>
        <w:br/>
        <w:br/>
        <w:t>🔒🔊🔒🔊 #NickyBlackmarket @nickyblkmkt &amp;amp; @fatmandee187 taking you through live from 9-11pm #DrumAndBass</w:t>
        <w:br/>
        <w:br/>
        <w:t>https://t.co/G5BncwNCOM https://t.co/tEfWoYXPd3</w:t>
      </w:r>
    </w:p>
    <w:p>
      <w:r>
        <w:rPr>
          <w:b/>
          <w:u w:val="single"/>
        </w:rPr>
        <w:t>258640</w:t>
      </w:r>
    </w:p>
    <w:p>
      <w:r>
        <w:t>Don't exercise your freedom of speech until you have exercised your freedom of thought. - Tim Fargo #quote</w:t>
      </w:r>
    </w:p>
    <w:p>
      <w:r>
        <w:rPr>
          <w:b/>
          <w:u w:val="single"/>
        </w:rPr>
        <w:t>258641</w:t>
      </w:r>
    </w:p>
    <w:p>
      <w:r>
        <w:t>Hi @LiveSmart, sakto for recontract nako. Kelan toh? Dibs sa midnight black. Thanks https://t.co/LTYUDwrbb3</w:t>
      </w:r>
    </w:p>
    <w:p>
      <w:r>
        <w:rPr>
          <w:b/>
          <w:u w:val="single"/>
        </w:rPr>
        <w:t>258642</w:t>
      </w:r>
    </w:p>
    <w:p>
      <w:r>
        <w:t>Titleist Scotty Cameron Pro Platinum Newport Putter https://t.co/ZHWi0od7oA #golf https://t.co/rB1TaIo85l</w:t>
      </w:r>
    </w:p>
    <w:p>
      <w:r>
        <w:rPr>
          <w:b/>
          <w:u w:val="single"/>
        </w:rPr>
        <w:t>258643</w:t>
      </w:r>
    </w:p>
    <w:p>
      <w:r>
        <w:t>@andrewshepherd @JCarrington3 True - I guess I usually don't mess with filters a ton. Maybe this is the gig.</w:t>
      </w:r>
    </w:p>
    <w:p>
      <w:r>
        <w:rPr>
          <w:b/>
          <w:u w:val="single"/>
        </w:rPr>
        <w:t>258644</w:t>
      </w:r>
    </w:p>
    <w:p>
      <w:r>
        <w:t>Ride for yourself. Have your own back. Because at the end of the day , when they put them flowers on you, it's only you in that grave. Frfr!</w:t>
      </w:r>
    </w:p>
    <w:p>
      <w:r>
        <w:rPr>
          <w:b/>
          <w:u w:val="single"/>
        </w:rPr>
        <w:t>258645</w:t>
      </w:r>
    </w:p>
    <w:p>
      <w:r>
        <w:t>Please educate yourselves on Christianity before you jump to conclusions and label all Christians. Come on now…Get it together.</w:t>
      </w:r>
    </w:p>
    <w:p>
      <w:r>
        <w:rPr>
          <w:b/>
          <w:u w:val="single"/>
        </w:rPr>
        <w:t>258646</w:t>
      </w:r>
    </w:p>
    <w:p>
      <w:r>
        <w:t>You can bury your feelings as effectively as the next person, ... More for Scorpio https://t.co/BBACSniAfq</w:t>
      </w:r>
    </w:p>
    <w:p>
      <w:r>
        <w:rPr>
          <w:b/>
          <w:u w:val="single"/>
        </w:rPr>
        <w:t>258647</w:t>
      </w:r>
    </w:p>
    <w:p>
      <w:r>
        <w:t>@jamieiveyy @savannahstweetz @sydneygieseman_ @ tyler @ ryan , change of plans for this summer, we're going wherever this is https://t.co/xWJxrm8two</w:t>
      </w:r>
    </w:p>
    <w:p>
      <w:r>
        <w:rPr>
          <w:b/>
          <w:u w:val="single"/>
        </w:rPr>
        <w:t>258648</w:t>
      </w:r>
    </w:p>
    <w:p>
      <w:r>
        <w:t>@farfromidle @VoftheA @NerDad_Plays @MilksMisfits @itsKomun @bleach_231 @Juhstinfx @DeadKingLancer This is great. haha But, honestly, I doubt I'll have time. :'(</w:t>
      </w:r>
    </w:p>
    <w:p>
      <w:r>
        <w:rPr>
          <w:b/>
          <w:u w:val="single"/>
        </w:rPr>
        <w:t>258649</w:t>
      </w:r>
    </w:p>
    <w:p>
      <w:r>
        <w:t>House pulls the plug on internet privacy rules https://t.co/n1nrPLEyh4 via @CNET Please do not sign this @realdonaldtrump</w:t>
      </w:r>
    </w:p>
    <w:p>
      <w:r>
        <w:rPr>
          <w:b/>
          <w:u w:val="single"/>
        </w:rPr>
        <w:t>258650</w:t>
      </w:r>
    </w:p>
    <w:p>
      <w:r>
        <w:t>Great Post from a Fellow Thriver........</w:t>
        <w:br/>
        <w:br/>
        <w:t>5 misconceptions about Thrive...</w:t>
        <w:br/>
        <w:br/>
        <w:t>1. I can't afford it. 💲💲</w:t>
        <w:br/>
        <w:br/>
        <w:t>FACT: It's... https://t.co/URgVnGycRj</w:t>
      </w:r>
    </w:p>
    <w:p>
      <w:r>
        <w:rPr>
          <w:b/>
          <w:u w:val="single"/>
        </w:rPr>
        <w:t>258651</w:t>
      </w:r>
    </w:p>
    <w:p>
      <w:r>
        <w:t>Walk through anyway!💜</w:t>
        <w:br/>
        <w:t>#sarcoidosis #mentalhealth #purplepower #2017sarcoidosisawarenessmonth… https://t.co/ghW9SriSw2</w:t>
      </w:r>
    </w:p>
    <w:p>
      <w:r>
        <w:rPr>
          <w:b/>
          <w:u w:val="single"/>
        </w:rPr>
        <w:t>258652</w:t>
      </w:r>
    </w:p>
    <w:p>
      <w:r>
        <w:t>The future is not a straight line. There are many different pathways. We must try to decide that future for ourselves. -Kiyoko</w:t>
      </w:r>
    </w:p>
    <w:p>
      <w:r>
        <w:rPr>
          <w:b/>
          <w:u w:val="single"/>
        </w:rPr>
        <w:t>258653</w:t>
      </w:r>
    </w:p>
    <w:p>
      <w:r>
        <w:t>Guys marry the first slice of consistent pussy they can get, just to start noticing she has a lame personality two years later.</w:t>
      </w:r>
    </w:p>
    <w:p>
      <w:r>
        <w:rPr>
          <w:b/>
          <w:u w:val="single"/>
        </w:rPr>
        <w:t>258654</w:t>
      </w:r>
    </w:p>
    <w:p>
      <w:r>
        <w:t>@GautengANC so your going entertain anti-Zuma tactics while others are in favour of him?  Any meeting at Jozi about this issue?</w:t>
      </w:r>
    </w:p>
    <w:p>
      <w:r>
        <w:rPr>
          <w:b/>
          <w:u w:val="single"/>
        </w:rPr>
        <w:t>258655</w:t>
      </w:r>
    </w:p>
    <w:p>
      <w:r>
        <w:t>Ohio tea party to Trump: Stop attacking conservatives - https://t.co/sCxsygiL6E https://t.co/OE0MISHt47</w:t>
      </w:r>
    </w:p>
    <w:p>
      <w:r>
        <w:rPr>
          <w:b/>
          <w:u w:val="single"/>
        </w:rPr>
        <w:t>258656</w:t>
      </w:r>
    </w:p>
    <w:p>
      <w:r>
        <w:t>@sprintcare @Yancey301 I like your style @sprintcare been with u for 5 years. Good service. Feel free to lower my bill though that would actually help the economy</w:t>
      </w:r>
    </w:p>
    <w:p>
      <w:r>
        <w:rPr>
          <w:b/>
          <w:u w:val="single"/>
        </w:rPr>
        <w:t>258657</w:t>
      </w:r>
    </w:p>
    <w:p>
      <w:r>
        <w:t>@davesiegel @AliAbunimah @realDonaldTrump @YouTube again..making shut up like liberals do. Great job snowflake. Clinton lost rekax</w:t>
      </w:r>
    </w:p>
    <w:p>
      <w:r>
        <w:rPr>
          <w:b/>
          <w:u w:val="single"/>
        </w:rPr>
        <w:t>258658</w:t>
      </w:r>
    </w:p>
    <w:p>
      <w:r>
        <w:t>I liked a @YouTube video from @wweonyoutube https://t.co/QuwFqQ05jg Shane McMahon calls AJ Styles a special talent: WrestleMania 4K</w:t>
      </w:r>
    </w:p>
    <w:p>
      <w:r>
        <w:rPr>
          <w:b/>
          <w:u w:val="single"/>
        </w:rPr>
        <w:t>258659</w:t>
      </w:r>
    </w:p>
    <w:p>
      <w:r>
        <w:t>This game would be 4-4 if we had turned one of the 2 routine double play chances we had last inning. Botched both of them, gave up a run.</w:t>
      </w:r>
    </w:p>
    <w:p>
      <w:r>
        <w:rPr>
          <w:b/>
          <w:u w:val="single"/>
        </w:rPr>
        <w:t>258660</w:t>
      </w:r>
    </w:p>
    <w:p>
      <w:r>
        <w:t>@Number10gov It's an historic moment where you go down as the worse prime minister in British history.</w:t>
      </w:r>
    </w:p>
    <w:p>
      <w:r>
        <w:rPr>
          <w:b/>
          <w:u w:val="single"/>
        </w:rPr>
        <w:t>258661</w:t>
      </w:r>
    </w:p>
    <w:p>
      <w:r>
        <w:t>@mitchellvii I'm worried. Bannon leaving, replaced by Bilderberger. Trump threatens Syria so quickly??? Shit are we looking at a false flag?</w:t>
      </w:r>
    </w:p>
    <w:p>
      <w:r>
        <w:rPr>
          <w:b/>
          <w:u w:val="single"/>
        </w:rPr>
        <w:t>258662</w:t>
      </w:r>
    </w:p>
    <w:p>
      <w:r>
        <w:t>But I get it you'll rather lay with a bitch while you play with her pussy and let her play with ya dick🤷🏽‍♀️</w:t>
      </w:r>
    </w:p>
    <w:p>
      <w:r>
        <w:rPr>
          <w:b/>
          <w:u w:val="single"/>
        </w:rPr>
        <w:t>258663</w:t>
      </w:r>
    </w:p>
    <w:p>
      <w:r>
        <w:t>#WebHosting:</w:t>
        <w:br/>
        <w:t>20GB Space, 200GB Transfer, Unlimited Database,</w:t>
        <w:br/>
        <w:t>Unlimited Emails,</w:t>
        <w:br/>
        <w:t>Including one .com #Domain @ Rs.5485/yr</w:t>
      </w:r>
    </w:p>
    <w:p>
      <w:r>
        <w:rPr>
          <w:b/>
          <w:u w:val="single"/>
        </w:rPr>
        <w:t>258664</w:t>
      </w:r>
    </w:p>
    <w:p>
      <w:r>
        <w:t>One must wonder what @brhodes et al knew about 2016 election or if hillarITy's team SPIED on all GOP candidates!🤢🤢🤢 https://t.co/BkqOmn8JF0</w:t>
      </w:r>
    </w:p>
    <w:p>
      <w:r>
        <w:rPr>
          <w:b/>
          <w:u w:val="single"/>
        </w:rPr>
        <w:t>258665</w:t>
      </w:r>
    </w:p>
    <w:p>
      <w:r>
        <w:t>A different way to improve your English: Read/Write Poetry https://t.co/9v3H3Om0um https://t.co/CgXcWdCAUl</w:t>
      </w:r>
    </w:p>
    <w:p>
      <w:r>
        <w:rPr>
          <w:b/>
          <w:u w:val="single"/>
        </w:rPr>
        <w:t>258666</w:t>
      </w:r>
    </w:p>
    <w:p>
      <w:r>
        <w:t>Lmfaooo it was all pink from ur strawberry starbucks drink. I have never been so scared &amp;amp; ran so fast https://t.co/wBgCcWYTBe</w:t>
      </w:r>
    </w:p>
    <w:p>
      <w:r>
        <w:rPr>
          <w:b/>
          <w:u w:val="single"/>
        </w:rPr>
        <w:t>258667</w:t>
      </w:r>
    </w:p>
    <w:p>
      <w:r>
        <w:t>Beaver family reintroduction successful at 2 sites at Ann&amp;amp;Sandy Cross Conservation Area near #YYC @CowsandFish @Miistakis funding by @AB_EP</w:t>
      </w:r>
    </w:p>
    <w:p>
      <w:r>
        <w:rPr>
          <w:b/>
          <w:u w:val="single"/>
        </w:rPr>
        <w:t>258668</w:t>
      </w:r>
    </w:p>
    <w:p>
      <w:r>
        <w:t>flying stonechat</w:t>
        <w:br/>
        <w:t>#blog = https://t.co/3oMKAHrT8N</w:t>
        <w:br/>
        <w:br/>
        <w:t>#birdsinflight #birdphotography #animalphotography #wildlifephotography #naturephotography https://t.co/qzK3ZSJy6d</w:t>
      </w:r>
    </w:p>
    <w:p>
      <w:r>
        <w:rPr>
          <w:b/>
          <w:u w:val="single"/>
        </w:rPr>
        <w:t>258669</w:t>
      </w:r>
    </w:p>
    <w:p>
      <w:r>
        <w:t>@ssemidlands @andy4wm @LloydsNews @WestMids_CA This was a really interesting presentation. The role of mayor is new, Andy appears to be offering a safe pair of hands to the electorate.</w:t>
      </w:r>
    </w:p>
    <w:p>
      <w:r>
        <w:rPr>
          <w:b/>
          <w:u w:val="single"/>
        </w:rPr>
        <w:t>258670</w:t>
      </w:r>
    </w:p>
    <w:p>
      <w:r>
        <w:t>Great time preaching for new @OhioMissions @NA_Missions church plant in @OYDsection6 in Mason OH. Pastor Josh Stewart is doing a good job! https://t.co/BbGqwrlLsl</w:t>
      </w:r>
    </w:p>
    <w:p>
      <w:r>
        <w:rPr>
          <w:b/>
          <w:u w:val="single"/>
        </w:rPr>
        <w:t>258671</w:t>
      </w:r>
    </w:p>
    <w:p>
      <w:r>
        <w:t>Found a Transponder Snail!</w:t>
        <w:br/>
        <w:t>Giants, sea monsters and other amazing encounters!</w:t>
        <w:br/>
        <w:t>https://t.co/n2HZM6bzdq #TreCru https://t.co/AURyi11Att</w:t>
      </w:r>
    </w:p>
    <w:p>
      <w:r>
        <w:rPr>
          <w:b/>
          <w:u w:val="single"/>
        </w:rPr>
        <w:t>258672</w:t>
      </w:r>
    </w:p>
    <w:p>
      <w:r>
        <w:t>Lessons learned from @jisforJoe: learn from your mistakes, be human &amp;amp; always be postin. Thanks so much for your wisdom! Come back soon! &amp;lt;3 https://t.co/PGGq2d4jLS</w:t>
      </w:r>
    </w:p>
    <w:p>
      <w:r>
        <w:rPr>
          <w:b/>
          <w:u w:val="single"/>
        </w:rPr>
        <w:t>258673</w:t>
      </w:r>
    </w:p>
    <w:p>
      <w:r>
        <w:t>I know it ain't over yet and it's only a point but this look better #Millwall https://t.co/cH0RgI3Olh</w:t>
      </w:r>
    </w:p>
    <w:p>
      <w:r>
        <w:rPr>
          <w:b/>
          <w:u w:val="single"/>
        </w:rPr>
        <w:t>258674</w:t>
      </w:r>
    </w:p>
    <w:p>
      <w:r>
        <w:t>@OhHeySmithy Happy Birthday friend. Here's some potential next steps into your future. Have a grand day x https://t.co/QKrTTM5OM1</w:t>
      </w:r>
    </w:p>
    <w:p>
      <w:r>
        <w:rPr>
          <w:b/>
          <w:u w:val="single"/>
        </w:rPr>
        <w:t>258675</w:t>
      </w:r>
    </w:p>
    <w:p>
      <w:r>
        <w:t>Special IPL offer #Airteldigitaltv</w:t>
        <w:br/>
        <w:br/>
        <w:t>Get Sony Six HD and Sony ESPN HD at 50% Less price.</w:t>
        <w:br/>
        <w:t>Get 2 HD for 2/- Daily.... https://t.co/XHpwBoqepN</w:t>
      </w:r>
    </w:p>
    <w:p>
      <w:r>
        <w:rPr>
          <w:b/>
          <w:u w:val="single"/>
        </w:rPr>
        <w:t>258676</w:t>
      </w:r>
    </w:p>
    <w:p>
      <w:r>
        <w:t>@mcuban all the people he trusted had ties to Russia and he didn't KNOW? Really? Nah son. https://t.co/CPAgodlZoG</w:t>
      </w:r>
    </w:p>
    <w:p>
      <w:r>
        <w:rPr>
          <w:b/>
          <w:u w:val="single"/>
        </w:rPr>
        <w:t>258677</w:t>
      </w:r>
    </w:p>
    <w:p>
      <w:r>
        <w:t>Striving to earn your keep makes you feel good about yourself ... More for Aries https://t.co/p4BaeYChNB</w:t>
      </w:r>
    </w:p>
    <w:p>
      <w:r>
        <w:rPr>
          <w:b/>
          <w:u w:val="single"/>
        </w:rPr>
        <w:t>258678</w:t>
      </w:r>
    </w:p>
    <w:p>
      <w:r>
        <w:t>@LearnEnglish9 You were not created for no reason think about it you will realize that you were created to be a Muslim ..</w:t>
      </w:r>
    </w:p>
    <w:p>
      <w:r>
        <w:rPr>
          <w:b/>
          <w:u w:val="single"/>
        </w:rPr>
        <w:t>258679</w:t>
      </w:r>
    </w:p>
    <w:p>
      <w:r>
        <w:t>@IalreadySEENTit @Doclaf61 @SoybeanHc @2BCProductions Easy to say that when your team will be nowhere to be found in a week.</w:t>
      </w:r>
    </w:p>
    <w:p>
      <w:r>
        <w:rPr>
          <w:b/>
          <w:u w:val="single"/>
        </w:rPr>
        <w:t>258680</w:t>
      </w:r>
    </w:p>
    <w:p>
      <w:r>
        <w:t>@LevinsReports @wcnc I didn't look at the surroundings to realize this is in Chapel Hill and not CLT. I take back my comment. #MondayBrain #goheels</w:t>
      </w:r>
    </w:p>
    <w:p>
      <w:r>
        <w:rPr>
          <w:b/>
          <w:u w:val="single"/>
        </w:rPr>
        <w:t>258681</w:t>
      </w:r>
    </w:p>
    <w:p>
      <w:r>
        <w:t>@LindaSuhler Dr Suhler, you nailed it.Along with that "Freedom is not Free"Since 1775, the citizens of this country have shed their blood abroad &amp;amp; here</w:t>
      </w:r>
    </w:p>
    <w:p>
      <w:r>
        <w:rPr>
          <w:b/>
          <w:u w:val="single"/>
        </w:rPr>
        <w:t>258682</w:t>
      </w:r>
    </w:p>
    <w:p>
      <w:r>
        <w:t>A 19-year-old kid made $11,500 his first month.  We've made it so easy a monkey can do it!  https://t.co/kGMEqBs4ZM https://t.co/o8aoXPP5WH</w:t>
      </w:r>
    </w:p>
    <w:p>
      <w:r>
        <w:rPr>
          <w:b/>
          <w:u w:val="single"/>
        </w:rPr>
        <w:t>258683</w:t>
      </w:r>
    </w:p>
    <w:p>
      <w:r>
        <w:t>April Fools' Day 2017: the best jokes from the car industry - Autocar https://t.co/R75RFFUhpn https://t.co/UONEgsuiT4</w:t>
      </w:r>
    </w:p>
    <w:p>
      <w:r>
        <w:rPr>
          <w:b/>
          <w:u w:val="single"/>
        </w:rPr>
        <w:t>258684</w:t>
      </w:r>
    </w:p>
    <w:p>
      <w:r>
        <w:t>@RowelandFox @ferretguts @alkalyon @Snow_Taiga @DoktorTheHusky @BartonTheFox @MirthfulLix @ArcticSkyWolf @Alysterwolf These guys and @storm_wx. :P</w:t>
      </w:r>
    </w:p>
    <w:p>
      <w:r>
        <w:rPr>
          <w:b/>
          <w:u w:val="single"/>
        </w:rPr>
        <w:t>258685</w:t>
      </w:r>
    </w:p>
    <w:p>
      <w:r>
        <w:t>Had the best Q&amp;amp;A ever earlier today. A poetry class of about 100 students(17-20) came to see… https://t.co/mFPxhvYSHv</w:t>
      </w:r>
    </w:p>
    <w:p>
      <w:r>
        <w:rPr>
          <w:b/>
          <w:u w:val="single"/>
        </w:rPr>
        <w:t>258686</w:t>
      </w:r>
    </w:p>
    <w:p>
      <w:r>
        <w:t>Lighthorn lamb neck, artichoke, charcoal, wild garlic @Restaurant23 #lunchmenu #springinfullswing #r23 #loveleam #tasteleam #flavour https://t.co/qvoHGsREfq</w:t>
      </w:r>
    </w:p>
    <w:p>
      <w:r>
        <w:rPr>
          <w:b/>
          <w:u w:val="single"/>
        </w:rPr>
        <w:t>258687</w:t>
      </w:r>
    </w:p>
    <w:p>
      <w:r>
        <w:t>@CNN @KatiePavlich</w:t>
        <w:br/>
        <w:t>Democrats have gone from: Trump is insane for suggesting Obama admin spied on him ---&amp;gt; Susan Rice was just doing her job</w:t>
      </w:r>
    </w:p>
    <w:p>
      <w:r>
        <w:rPr>
          <w:b/>
          <w:u w:val="single"/>
        </w:rPr>
        <w:t>258688</w:t>
      </w:r>
    </w:p>
    <w:p>
      <w:r>
        <w:t>#MansionElanTonight 💃🏽</w:t>
        <w:br/>
        <w:br/>
        <w:t>- FREE ENTRY🗣🗣</w:t>
        <w:br/>
        <w:br/>
        <w:t>TEXT "SKIP" TO 404.490.7234 TO WALK RIGHT IN</w:t>
        <w:br/>
        <w:br/>
        <w:t>(( HIP HOP VS REGGAE ))</w:t>
        <w:br/>
        <w:br/>
        <w:t>https://t.co/6UrZFeUYot RT 0</w:t>
      </w:r>
    </w:p>
    <w:p>
      <w:r>
        <w:rPr>
          <w:b/>
          <w:u w:val="single"/>
        </w:rPr>
        <w:t>258689</w:t>
      </w:r>
    </w:p>
    <w:p>
      <w:r>
        <w:t>#ViaRail you suck. You went from saying you're unlimited to "selling out 4000 passes". Marketing team fucked up or what?</w:t>
      </w:r>
    </w:p>
    <w:p>
      <w:r>
        <w:rPr>
          <w:b/>
          <w:u w:val="single"/>
        </w:rPr>
        <w:t>258690</w:t>
      </w:r>
    </w:p>
    <w:p>
      <w:r>
        <w:t>THE NEW YORK TIMES: The clouds rolled in on Wednesday. But for Delta passengers, the delays continued through Frid… https://t.co/oX6gArhjfw</w:t>
      </w:r>
    </w:p>
    <w:p>
      <w:r>
        <w:rPr>
          <w:b/>
          <w:u w:val="single"/>
        </w:rPr>
        <w:t>258691</w:t>
      </w:r>
    </w:p>
    <w:p>
      <w:r>
        <w:t>Robbing Paula to pay Peter in the boardroom - https://t.co/3W9NMCb5bO new twist on the Peter Principle suggests t...</w:t>
      </w:r>
    </w:p>
    <w:p>
      <w:r>
        <w:rPr>
          <w:b/>
          <w:u w:val="single"/>
        </w:rPr>
        <w:t>258692</w:t>
      </w:r>
    </w:p>
    <w:p>
      <w:r>
        <w:t>SPORT SCIENCE | #Cycling 🚴🏻‍♀️testing ✅ #VO2max #lactate 📈#ResilienceDeliversResults https://t.co/5doQhc386w</w:t>
      </w:r>
    </w:p>
    <w:p>
      <w:r>
        <w:rPr>
          <w:b/>
          <w:u w:val="single"/>
        </w:rPr>
        <w:t>258693</w:t>
      </w:r>
    </w:p>
    <w:p>
      <w:r>
        <w:t>I'm making progress in My Country!</w:t>
        <w:br/>
        <w:t>Another stage of development means new … https://t.co/OxaC49xely #Android #AndroidGames #gameinsight</w:t>
      </w:r>
    </w:p>
    <w:p>
      <w:r>
        <w:rPr>
          <w:b/>
          <w:u w:val="single"/>
        </w:rPr>
        <w:t>258694</w:t>
      </w:r>
    </w:p>
    <w:p>
      <w:r>
        <w:t>Our Little Hands silkworms have hatched and found their way onto tiny mulberry leaves!  The little white eggs are... https://t.co/Fe7rs337dh</w:t>
      </w:r>
    </w:p>
    <w:p>
      <w:r>
        <w:rPr>
          <w:b/>
          <w:u w:val="single"/>
        </w:rPr>
        <w:t>258695</w:t>
      </w:r>
    </w:p>
    <w:p>
      <w:r>
        <w:t>#UKmanufacturing maintains solid growth at the end of Q1 as production output and new orders continue to grow. #PMI https://t.co/9Ddsz0UroS</w:t>
      </w:r>
    </w:p>
    <w:p>
      <w:r>
        <w:rPr>
          <w:b/>
          <w:u w:val="single"/>
        </w:rPr>
        <w:t>258696</w:t>
      </w:r>
    </w:p>
    <w:p>
      <w:r>
        <w:t>Yes got inducted into the Rock and Roll Hall of Fame last night, and my High School Self is finally vindicated on all spiritual levels.</w:t>
      </w:r>
    </w:p>
    <w:p>
      <w:r>
        <w:rPr>
          <w:b/>
          <w:u w:val="single"/>
        </w:rPr>
        <w:t>258697</w:t>
      </w:r>
    </w:p>
    <w:p>
      <w:r>
        <w:t>I sometimes don't get what people want from you that is making them to basically talk behind your back.</w:t>
      </w:r>
    </w:p>
    <w:p>
      <w:r>
        <w:rPr>
          <w:b/>
          <w:u w:val="single"/>
        </w:rPr>
        <w:t>258698</w:t>
      </w:r>
    </w:p>
    <w:p>
      <w:r>
        <w:t>Everyone luvs</w:t>
        <w:br/>
        <w:t>2 wreck things</w:t>
        <w:br/>
        <w:t>addicted to car crashes</w:t>
        <w:br/>
        <w:t>mayhem</w:t>
        <w:br/>
        <w:t>when it is applied to governments</w:t>
        <w:br/>
        <w:t>calm minds</w:t>
        <w:br/>
        <w:t>Rneeded</w:t>
        <w:br/>
        <w:t>or we all get burned #poem</w:t>
      </w:r>
    </w:p>
    <w:p>
      <w:r>
        <w:rPr>
          <w:b/>
          <w:u w:val="single"/>
        </w:rPr>
        <w:t>258699</w:t>
      </w:r>
    </w:p>
    <w:p>
      <w:r>
        <w:t>@Genius Listen to MUMBLE (KENDRICK LAMAR HUMBLE CHILLMIX) by Bmur Baby #np on #SoundCloud</w:t>
        <w:br/>
        <w:t>https://t.co/rUkh12mlwq #remix #behumble #youmumble</w:t>
      </w:r>
    </w:p>
    <w:p>
      <w:r>
        <w:rPr>
          <w:b/>
          <w:u w:val="single"/>
        </w:rPr>
        <w:t>258700</w:t>
      </w:r>
    </w:p>
    <w:p>
      <w:r>
        <w:t>A quick view live from the MetroWest #LBfast17 as legislators are answering questions from attendees! https://t.co/CCoFKiq5Lf</w:t>
      </w:r>
    </w:p>
    <w:p>
      <w:r>
        <w:rPr>
          <w:b/>
          <w:u w:val="single"/>
        </w:rPr>
        <w:t>258701</w:t>
      </w:r>
    </w:p>
    <w:p>
      <w:r>
        <w:t>@uni_con1 Wait till July it will be only GST otherwise in Karnataka they charge both ST and VAT.. its a grey area</w:t>
      </w:r>
    </w:p>
    <w:p>
      <w:r>
        <w:rPr>
          <w:b/>
          <w:u w:val="single"/>
        </w:rPr>
        <w:t>258702</w:t>
      </w:r>
    </w:p>
    <w:p>
      <w:r>
        <w:t>@Selenas_thuggin I MISS YOU GIRL 😍😇 OH MY !!! Hitting me me in a soft spot with that picture , awwh we look so little !</w:t>
      </w:r>
    </w:p>
    <w:p>
      <w:r>
        <w:rPr>
          <w:b/>
          <w:u w:val="single"/>
        </w:rPr>
        <w:t>258703</w:t>
      </w:r>
    </w:p>
    <w:p>
      <w:r>
        <w:t>Google aims to kill passwords by the end of this year https://t.co/vOiMEb1Qoz https://t.co/n7SYo9kVK0</w:t>
      </w:r>
    </w:p>
    <w:p>
      <w:r>
        <w:rPr>
          <w:b/>
          <w:u w:val="single"/>
        </w:rPr>
        <w:t>258704</w:t>
      </w:r>
    </w:p>
    <w:p>
      <w:r>
        <w:t>@beckyhoelland But fr, I mean. I don't mind if a girl is crazy for me/ Crazy abt me. Like you said, that means they care. I want care more than anything.😌😂</w:t>
      </w:r>
    </w:p>
    <w:p>
      <w:r>
        <w:rPr>
          <w:b/>
          <w:u w:val="single"/>
        </w:rPr>
        <w:t>258705</w:t>
      </w:r>
    </w:p>
    <w:p>
      <w:r>
        <w:t>@buttcasino no, i absolutely get it. i honestly have no idea what ever drew me to it in the first place other than FINANCE FATE?</w:t>
      </w:r>
    </w:p>
    <w:p>
      <w:r>
        <w:rPr>
          <w:b/>
          <w:u w:val="single"/>
        </w:rPr>
        <w:t>258706</w:t>
      </w:r>
    </w:p>
    <w:p>
      <w:r>
        <w:t>Hey @JonathanToews @dewyy8 @CP0031 @cmcdavid97 @DuncanKeith @Bmarch63 @apetro_27 @Burnzie88 tell @nhl you are going to Olympics for the fans</w:t>
      </w:r>
    </w:p>
    <w:p>
      <w:r>
        <w:rPr>
          <w:b/>
          <w:u w:val="single"/>
        </w:rPr>
        <w:t>258707</w:t>
      </w:r>
    </w:p>
    <w:p>
      <w:r>
        <w:t>#8: ULAKY Silicone Pour Spout Sprinkler Kitchen Utensils Pot Round Edge Deflector Liquid Nozzle… https://t.co/HSn5lBpzeh #Wall #Decor</w:t>
      </w:r>
    </w:p>
    <w:p>
      <w:r>
        <w:rPr>
          <w:b/>
          <w:u w:val="single"/>
        </w:rPr>
        <w:t>258708</w:t>
      </w:r>
    </w:p>
    <w:p>
      <w:r>
        <w:t>@pixelatedboat I won't leave the streets, the people will not rest until we have Coke in our water cannons #Anarchy #BrandLoyalty</w:t>
      </w:r>
    </w:p>
    <w:p>
      <w:r>
        <w:rPr>
          <w:b/>
          <w:u w:val="single"/>
        </w:rPr>
        <w:t>258709</w:t>
      </w:r>
    </w:p>
    <w:p>
      <w:r>
        <w:t>Aly Raisman On Why We Need To Keep Talking About Sexual Violence https://t.co/E4nTORQYim via @HuffPost https://t.co/3dVH7JDrJ6</w:t>
      </w:r>
    </w:p>
    <w:p>
      <w:r>
        <w:rPr>
          <w:b/>
          <w:u w:val="single"/>
        </w:rPr>
        <w:t>258710</w:t>
      </w:r>
    </w:p>
    <w:p>
      <w:r>
        <w:t>7 Ways Technology Is Impacting Modern Education https://t.co/7ApEIlptjd #edtech #steam https://t.co/IIXHyoWIIB</w:t>
      </w:r>
    </w:p>
    <w:p>
      <w:r>
        <w:rPr>
          <w:b/>
          <w:u w:val="single"/>
        </w:rPr>
        <w:t>258711</w:t>
      </w:r>
    </w:p>
    <w:p>
      <w:r>
        <w:t>{@ClonedDeviant} « probably would have done the same for Darrien if he /had/ a grave, but that wasn't what was bothering her so »</w:t>
      </w:r>
    </w:p>
    <w:p>
      <w:r>
        <w:rPr>
          <w:b/>
          <w:u w:val="single"/>
        </w:rPr>
        <w:t>258712</w:t>
      </w:r>
    </w:p>
    <w:p>
      <w:r>
        <w:t>There are songs like Hunt then there are songs like I Wait then there are songs like You Were Beautiful then there are songs like Free하게</w:t>
      </w:r>
    </w:p>
    <w:p>
      <w:r>
        <w:rPr>
          <w:b/>
          <w:u w:val="single"/>
        </w:rPr>
        <w:t>258713</w:t>
      </w:r>
    </w:p>
    <w:p>
      <w:r>
        <w:t>Jealous Cat Competes With Video Games For Attention</w:t>
        <w:br/>
        <w:br/>
        <w:t>https://t.co/t08Dmd9D0q</w:t>
        <w:br/>
        <w:br/>
        <w:t>#jealous #cat #videogames https://t.co/dTQCY2933x</w:t>
      </w:r>
    </w:p>
    <w:p>
      <w:r>
        <w:rPr>
          <w:b/>
          <w:u w:val="single"/>
        </w:rPr>
        <w:t>258714</w:t>
      </w:r>
    </w:p>
    <w:p>
      <w:r>
        <w:t>#random God is sending real people who will really love you for just you and really want to see you blessed! #IronSharpensIron</w:t>
      </w:r>
    </w:p>
    <w:p>
      <w:r>
        <w:rPr>
          <w:b/>
          <w:u w:val="single"/>
        </w:rPr>
        <w:t>258715</w:t>
      </w:r>
    </w:p>
    <w:p>
      <w:r>
        <w:t>📷 Laura Dern and Julia Roberts, 1990. "This picture brings up this innocent, wild, in-love time, with... https://t.co/nhVRJHlZsQ</w:t>
      </w:r>
    </w:p>
    <w:p>
      <w:r>
        <w:rPr>
          <w:b/>
          <w:u w:val="single"/>
        </w:rPr>
        <w:t>258716</w:t>
      </w:r>
    </w:p>
    <w:p>
      <w:r>
        <w:t>Owner of 22 Abandoned Dogs in Fulton County Turns Self In - TWC News https://t.co/H5YClqab4M #dogs #paws</w:t>
      </w:r>
    </w:p>
    <w:p>
      <w:r>
        <w:rPr>
          <w:b/>
          <w:u w:val="single"/>
        </w:rPr>
        <w:t>258717</w:t>
      </w:r>
    </w:p>
    <w:p>
      <w:r>
        <w:t>I won't vote this time if evm machine used again.  No meaning 2 our vote.  Disappointed  @toi  @INCIndia @AamAadmiParty @AAJT @ndtv</w:t>
      </w:r>
    </w:p>
    <w:p>
      <w:r>
        <w:rPr>
          <w:b/>
          <w:u w:val="single"/>
        </w:rPr>
        <w:t>258718</w:t>
      </w:r>
    </w:p>
    <w:p>
      <w:r>
        <w:t>bumped into this guy thts kanchiong fr the lift beh tetibe ckp "u what malay or? cuz u look like arab" BRuh</w:t>
      </w:r>
    </w:p>
    <w:p>
      <w:r>
        <w:rPr>
          <w:b/>
          <w:u w:val="single"/>
        </w:rPr>
        <w:t>258719</w:t>
      </w:r>
    </w:p>
    <w:p>
      <w:r>
        <w:t>Tell @realDonaldTrump: Show Legal Basis for Joining Saudis' Yemen War https://t.co/RdDgGqsmiJ @moveon</w:t>
      </w:r>
    </w:p>
    <w:p>
      <w:r>
        <w:rPr>
          <w:b/>
          <w:u w:val="single"/>
        </w:rPr>
        <w:t>258720</w:t>
      </w:r>
    </w:p>
    <w:p>
      <w:r>
        <w:t>Tell more people that you love them. You never know how much they might need it. - Chris Brogan #quote</w:t>
      </w:r>
    </w:p>
    <w:p>
      <w:r>
        <w:rPr>
          <w:b/>
          <w:u w:val="single"/>
        </w:rPr>
        <w:t>258721</w:t>
      </w:r>
    </w:p>
    <w:p>
      <w:r>
        <w:t>@GeeDee215 On latest @pchh you mention that on @NPRCodeSwitch you guys try not to say "intersectional;" curious to know why. Thanks!</w:t>
      </w:r>
    </w:p>
    <w:p>
      <w:r>
        <w:rPr>
          <w:b/>
          <w:u w:val="single"/>
        </w:rPr>
        <w:t>258722</w:t>
      </w:r>
    </w:p>
    <w:p>
      <w:r>
        <w:t>Woman refuses to kiss boyfriend for a month after he ate horse manure for a £40 bet https://t.co/fGnDmy936I https://t.co/P4dmBLKFAk</w:t>
      </w:r>
    </w:p>
    <w:p>
      <w:r>
        <w:rPr>
          <w:b/>
          <w:u w:val="single"/>
        </w:rPr>
        <w:t>258723</w:t>
      </w:r>
    </w:p>
    <w:p>
      <w:r>
        <w:t>My I should give myself compliments cause I curled the shit out of my own hair tf she just installed it in😂😂🤷🏽‍♀️</w:t>
      </w:r>
    </w:p>
    <w:p>
      <w:r>
        <w:rPr>
          <w:b/>
          <w:u w:val="single"/>
        </w:rPr>
        <w:t>258724</w:t>
      </w:r>
    </w:p>
    <w:p>
      <w:r>
        <w:t>If you are so lucky to own a P.O.S. ("piece" or "pile" are acceptable in this situation,  though the "S" is... https://t.co/noEzz9c5CX</w:t>
      </w:r>
    </w:p>
    <w:p>
      <w:r>
        <w:rPr>
          <w:b/>
          <w:u w:val="single"/>
        </w:rPr>
        <w:t>258725</w:t>
      </w:r>
    </w:p>
    <w:p>
      <w:r>
        <w:t>PASS IT BACK, AGS: For Ring Day this year, we’re going to BUY two students their Aggie Rings 👍</w:t>
        <w:br/>
        <w:br/>
        <w:t>Here’s how to enter: https://t.co/dwMwzClb2S</w:t>
      </w:r>
    </w:p>
    <w:p>
      <w:r>
        <w:rPr>
          <w:b/>
          <w:u w:val="single"/>
        </w:rPr>
        <w:t>258726</w:t>
      </w:r>
    </w:p>
    <w:p>
      <w:r>
        <w:t>Catch the band Bloomer perform tonight in a free concert at the Light Up The Night! Performance Stage live starting at 7 pm. https://t.co/u0jNIwbRtU</w:t>
      </w:r>
    </w:p>
    <w:p>
      <w:r>
        <w:rPr>
          <w:b/>
          <w:u w:val="single"/>
        </w:rPr>
        <w:t>258727</w:t>
      </w:r>
    </w:p>
    <w:p>
      <w:r>
        <w:t>Your life is a study of extremes today. On one hand, you're in... More for Virgo https://t.co/90nNhpmlao</w:t>
      </w:r>
    </w:p>
    <w:p>
      <w:r>
        <w:rPr>
          <w:b/>
          <w:u w:val="single"/>
        </w:rPr>
        <w:t>258728</w:t>
      </w:r>
    </w:p>
    <w:p>
      <w:r>
        <w:t>All about Brendan Guhle : Height Weight Birthday Zodiac Filmography Biography - see at https://t.co/Ikzw1Ko8pw</w:t>
      </w:r>
    </w:p>
    <w:p>
      <w:r>
        <w:rPr>
          <w:b/>
          <w:u w:val="single"/>
        </w:rPr>
        <w:t>258729</w:t>
      </w:r>
    </w:p>
    <w:p>
      <w:r>
        <w:t>“Let it hurt, Let it bleed, Let it heal, And let it go.”</w:t>
        <w:br/>
        <w:t>-Nikita Gill, How to Deal with a Painful Experience.</w:t>
      </w:r>
    </w:p>
    <w:p>
      <w:r>
        <w:rPr>
          <w:b/>
          <w:u w:val="single"/>
        </w:rPr>
        <w:t>258730</w:t>
      </w:r>
    </w:p>
    <w:p>
      <w:r>
        <w:t>This is in an actual book being sold at my school's book fair. The lies being spread to innocent children...SMH https://t.co/Uc1Q4cOys6</w:t>
      </w:r>
    </w:p>
    <w:p>
      <w:r>
        <w:rPr>
          <w:b/>
          <w:u w:val="single"/>
        </w:rPr>
        <w:t>258731</w:t>
      </w:r>
    </w:p>
    <w:p>
      <w:r>
        <w:t>have started learning #javascript along with #drupal. my drupal is at intermediate level. so I have confidence that no need whole day for it</w:t>
      </w:r>
    </w:p>
    <w:p>
      <w:r>
        <w:rPr>
          <w:b/>
          <w:u w:val="single"/>
        </w:rPr>
        <w:t>258732</w:t>
      </w:r>
    </w:p>
    <w:p>
      <w:r>
        <w:t>You know home maintenance is necessary, but do you have a routine to help make chore... https://t.co/omlEH0H4QX https://t.co/wESXI9s9mh</w:t>
      </w:r>
    </w:p>
    <w:p>
      <w:r>
        <w:rPr>
          <w:b/>
          <w:u w:val="single"/>
        </w:rPr>
        <w:t>258733</w:t>
      </w:r>
    </w:p>
    <w:p>
      <w:r>
        <w:t>Finally watched that new @Pepsi commercial. Wow, it's bad.  My fav part is the woman who keeps a $2K camera next to her open front door.</w:t>
      </w:r>
    </w:p>
    <w:p>
      <w:r>
        <w:rPr>
          <w:b/>
          <w:u w:val="single"/>
        </w:rPr>
        <w:t>258734</w:t>
      </w:r>
    </w:p>
    <w:p>
      <w:r>
        <w:t>@BraddJaffy @GlennThrush @GlennThrush You missed it!  This was the chance to ask Spicer to explain the Uranium deal in his words.  Are we missing 1/5 or our U now?</w:t>
      </w:r>
    </w:p>
    <w:p>
      <w:r>
        <w:rPr>
          <w:b/>
          <w:u w:val="single"/>
        </w:rPr>
        <w:t>258735</w:t>
      </w:r>
    </w:p>
    <w:p>
      <w:r>
        <w:t>The Web is like a dominatrix. Everywhere I turn, I see little buttons ordering me to Submit. ― Nytwind</w:t>
      </w:r>
    </w:p>
    <w:p>
      <w:r>
        <w:rPr>
          <w:b/>
          <w:u w:val="single"/>
        </w:rPr>
        <w:t>258736</w:t>
      </w:r>
    </w:p>
    <w:p>
      <w:r>
        <w:t>The 3 Kinds of Girlfriends that Will Make Your Life Miserable(HELL) [MUST READ FOR ALL] https://t.co/UrRxgR5EM7</w:t>
      </w:r>
    </w:p>
    <w:p>
      <w:r>
        <w:rPr>
          <w:b/>
          <w:u w:val="single"/>
        </w:rPr>
        <w:t>258737</w:t>
      </w:r>
    </w:p>
    <w:p>
      <w:r>
        <w:t>Origination Station Video of the Week: Having a positive attitude for #networking and #businessdevelopment https://t.co/PK4Hmc9LNg  #fretzin https://t.co/kmKP496N8j</w:t>
      </w:r>
    </w:p>
    <w:p>
      <w:r>
        <w:rPr>
          <w:b/>
          <w:u w:val="single"/>
        </w:rPr>
        <w:t>258738</w:t>
      </w:r>
    </w:p>
    <w:p>
      <w:r>
        <w:t>friend: bro my grandma just died &amp;amp; my dog got cancer :(</w:t>
        <w:br/>
        <w:t>me: get ur negativity out of here pussy, chill vibes only 😎🌴💯</w:t>
      </w:r>
    </w:p>
    <w:p>
      <w:r>
        <w:rPr>
          <w:b/>
          <w:u w:val="single"/>
        </w:rPr>
        <w:t>258739</w:t>
      </w:r>
    </w:p>
    <w:p>
      <w:r>
        <w:t>@onsarigogeorge I am sure you will enjoy these 3-minute Bible videos:</w:t>
        <w:br/>
        <w:t>&amp;gt;&amp;gt; https://t.co/J2XLOWoRGC</w:t>
        <w:br/>
        <w:t>Please check out the articles as well.</w:t>
      </w:r>
    </w:p>
    <w:p>
      <w:r>
        <w:rPr>
          <w:b/>
          <w:u w:val="single"/>
        </w:rPr>
        <w:t>258740</w:t>
      </w:r>
    </w:p>
    <w:p>
      <w:r>
        <w:t>🚨ALBUM RELEASE PARTY🚨 @LFODMusic : 24 Artists. 24 Songs. 24 Hours. #24in24 Recorded @TheBridgeStudio Video: @STAETRU Beat: @itsflipjackson https://t.co/6L3gBbK1x0</w:t>
      </w:r>
    </w:p>
    <w:p>
      <w:r>
        <w:rPr>
          <w:b/>
          <w:u w:val="single"/>
        </w:rPr>
        <w:t>258741</w:t>
      </w:r>
    </w:p>
    <w:p>
      <w:r>
        <w:t>@JHowardDesign @OHLinsiders Haha OK. I just got back into area with signal and it was the first thing I saw 😂</w:t>
      </w:r>
    </w:p>
    <w:p>
      <w:r>
        <w:rPr>
          <w:b/>
          <w:u w:val="single"/>
        </w:rPr>
        <w:t>258742</w:t>
      </w:r>
    </w:p>
    <w:p>
      <w:r>
        <w:t>@AP Not an independent council? How much better is Conaway to Nunes their both GOP. Need a bipartisan group of investigators.</w:t>
      </w:r>
    </w:p>
    <w:p>
      <w:r>
        <w:rPr>
          <w:b/>
          <w:u w:val="single"/>
        </w:rPr>
        <w:t>258743</w:t>
      </w:r>
    </w:p>
    <w:p>
      <w:r>
        <w:t>#NowPlaying Chained To The Rhythm by Katy Perry Ft. Skip Marley/@katyperry (CLICK LINK) https://t.co/Wa6KdRQsk6 https://t.co/069hGn9ox4</w:t>
      </w:r>
    </w:p>
    <w:p>
      <w:r>
        <w:rPr>
          <w:b/>
          <w:u w:val="single"/>
        </w:rPr>
        <w:t>258744</w:t>
      </w:r>
    </w:p>
    <w:p>
      <w:r>
        <w:t>I just..... I can't even. I legitimately can't EVEN right now. This dude was as daft as a brush, him.</w:t>
      </w:r>
    </w:p>
    <w:p>
      <w:r>
        <w:rPr>
          <w:b/>
          <w:u w:val="single"/>
        </w:rPr>
        <w:t>258745</w:t>
      </w:r>
    </w:p>
    <w:p>
      <w:r>
        <w:t>i saw her post this yesterday and literally started snort laughing walking on campus i love maria https://t.co/NAXZ5IYcUK</w:t>
      </w:r>
    </w:p>
    <w:p>
      <w:r>
        <w:rPr>
          <w:b/>
          <w:u w:val="single"/>
        </w:rPr>
        <w:t>258746</w:t>
      </w:r>
    </w:p>
    <w:p>
      <w:r>
        <w:t>Zimbabwean thief poos on himself after being trapped in a chimney for 2 days https://t.co/G7zSHv0A8U https://t.co/5UP9qa1nM3</w:t>
      </w:r>
    </w:p>
    <w:p>
      <w:r>
        <w:rPr>
          <w:b/>
          <w:u w:val="single"/>
        </w:rPr>
        <w:t>258747</w:t>
      </w:r>
    </w:p>
    <w:p>
      <w:r>
        <w:t>James Corden Fires Fruit At Victoria Beckham, Jessica Chastain &amp;amp; Lisa K... https://t.co/hiGArNeP4h via @JustJared https://t.co/eTjz7F0o4d</w:t>
      </w:r>
    </w:p>
    <w:p>
      <w:r>
        <w:rPr>
          <w:b/>
          <w:u w:val="single"/>
        </w:rPr>
        <w:t>258748</w:t>
      </w:r>
    </w:p>
    <w:p>
      <w:r>
        <w:t>3D Wild Yellow Flower Tree 2136 Wall Paper Wall Print Decal Wall AJ WALLPAPER CA https://t.co/vP4iO96gld https://t.co/xesuxFKJT6</w:t>
      </w:r>
    </w:p>
    <w:p>
      <w:r>
        <w:rPr>
          <w:b/>
          <w:u w:val="single"/>
        </w:rPr>
        <w:t>258749</w:t>
      </w:r>
    </w:p>
    <w:p>
      <w:r>
        <w:t>@5pud2 @evsmom @Yin_Yang_Wong @TheWittyKitten @ViveeLCR @lisa6654 @chickencounter @ArknSpreadThin @Areyallmadd Just Report that Shit Stain. His whining is sickening.</w:t>
      </w:r>
    </w:p>
    <w:p>
      <w:r>
        <w:rPr>
          <w:b/>
          <w:u w:val="single"/>
        </w:rPr>
        <w:t>258750</w:t>
      </w:r>
    </w:p>
    <w:p>
      <w:r>
        <w:t>Universal Life Reiki - Audra Brown is a Reiki Master/Shaman adept in many forms of healing &amp;amp; divination #soulecting https://t.co/f97rcJfdzS</w:t>
      </w:r>
    </w:p>
    <w:p>
      <w:r>
        <w:rPr>
          <w:b/>
          <w:u w:val="single"/>
        </w:rPr>
        <w:t>258751</w:t>
      </w:r>
    </w:p>
    <w:p>
      <w:r>
        <w:t>@ChicagosCRose I love you immensely but D A M N you need to give a girl a warning. I damn near had a heart attack 😅</w:t>
      </w:r>
    </w:p>
    <w:p>
      <w:r>
        <w:rPr>
          <w:b/>
          <w:u w:val="single"/>
        </w:rPr>
        <w:t>258752</w:t>
      </w:r>
    </w:p>
    <w:p>
      <w:r>
        <w:t>2nd legendary of the week on the account. [Prydaz, Xavaric's Magnum Opus] https://t.co/XqjPI6c73C #Warcraft</w:t>
      </w:r>
    </w:p>
    <w:p>
      <w:r>
        <w:rPr>
          <w:b/>
          <w:u w:val="single"/>
        </w:rPr>
        <w:t>258753</w:t>
      </w:r>
    </w:p>
    <w:p>
      <w:r>
        <w:t>@markhoppus I wanna play damnit with you in Phoenix tomorrow! (The guy from band who gave your grandma our E.P 8 yrs ago) mission to felspar</w:t>
      </w:r>
    </w:p>
    <w:p>
      <w:r>
        <w:rPr>
          <w:b/>
          <w:u w:val="single"/>
        </w:rPr>
        <w:t>258754</w:t>
      </w:r>
    </w:p>
    <w:p>
      <w:r>
        <w:t xml:space="preserve">Spring flowers from my dog walks this week! Vast numbers of black eye susans and a solitary bluebonnet. </w:t>
        <w:br/>
        <w:t>#springti… https://t.co/OUvlWVBagU https://t.co/WQDlv0UgfZ</w:t>
      </w:r>
    </w:p>
    <w:p>
      <w:r>
        <w:rPr>
          <w:b/>
          <w:u w:val="single"/>
        </w:rPr>
        <w:t>258755</w:t>
      </w:r>
    </w:p>
    <w:p>
      <w:r>
        <w:t>Today is #NationalBeerDay!</w:t>
        <w:br/>
        <w:t>We've provided professional services to some of today's top microbrewers and brewers in the U.S. Cheers!! https://t.co/X7FetyUqyY</w:t>
      </w:r>
    </w:p>
    <w:p>
      <w:r>
        <w:rPr>
          <w:b/>
          <w:u w:val="single"/>
        </w:rPr>
        <w:t>258756</w:t>
      </w:r>
    </w:p>
    <w:p>
      <w:r>
        <w:t>@MrScripto LOOOOL I know you don't like him but tbf the numbers per season are quite mad (yes pens I know)</w:t>
      </w:r>
    </w:p>
    <w:p>
      <w:r>
        <w:rPr>
          <w:b/>
          <w:u w:val="single"/>
        </w:rPr>
        <w:t>258757</w:t>
      </w:r>
    </w:p>
    <w:p>
      <w:r>
        <w:t>10 Pcs 4 Pin Terminals Female 3.5mm Audio Jack Socket Connector https://t.co/ldfYQm2gfI https://t.co/d91A3p8kiF</w:t>
      </w:r>
    </w:p>
    <w:p>
      <w:r>
        <w:rPr>
          <w:b/>
          <w:u w:val="single"/>
        </w:rPr>
        <w:t>258758</w:t>
      </w:r>
    </w:p>
    <w:p>
      <w:r>
        <w:t>Clash Royale: THE BANDIT'S BATTLE SKILLS! (New Clash Royale Card!) - https://t.co/bji0TywMRG https://t.co/yHFHKHYVrv</w:t>
      </w:r>
    </w:p>
    <w:p>
      <w:r>
        <w:rPr>
          <w:b/>
          <w:u w:val="single"/>
        </w:rPr>
        <w:t>258759</w:t>
      </w:r>
    </w:p>
    <w:p>
      <w:r>
        <w:t>Suspected gas attack on Syria's rebel-held Idlib kills at least 35: Observatory https://t.co/jqQMK9V3Qr #Business #Markets #News https://t.co/RmBYuu5HzT</w:t>
      </w:r>
    </w:p>
    <w:p>
      <w:r>
        <w:rPr>
          <w:b/>
          <w:u w:val="single"/>
        </w:rPr>
        <w:t>258760</w:t>
      </w:r>
    </w:p>
    <w:p>
      <w:r>
        <w:t>Retweeted Deborah Harkness (@DebHarkness):</w:t>
        <w:br/>
        <w:br/>
        <w:t>"...this thing that we call 'failure' is not the falling down, but... https://t.co/1MzOXIud1k</w:t>
      </w:r>
    </w:p>
    <w:p>
      <w:r>
        <w:rPr>
          <w:b/>
          <w:u w:val="single"/>
        </w:rPr>
        <w:t>258761</w:t>
      </w:r>
    </w:p>
    <w:p>
      <w:r>
        <w:t>I won at Los Angeles stage with 118 points! Challenge me now![https://t.co/MbcLbByJg1] #Bowling_King https://t.co/OmbNEEaP84</w:t>
      </w:r>
    </w:p>
    <w:p>
      <w:r>
        <w:rPr>
          <w:b/>
          <w:u w:val="single"/>
        </w:rPr>
        <w:t>258762</w:t>
      </w:r>
    </w:p>
    <w:p>
      <w:r>
        <w:t>Black History With Roderick Carter - 1st Black Woman To Win Acadamy Award : #NowPlaying On https://t.co/AZCtyWMuM4 - @RoderickCarter</w:t>
      </w:r>
    </w:p>
    <w:p>
      <w:r>
        <w:rPr>
          <w:b/>
          <w:u w:val="single"/>
        </w:rPr>
        <w:t>258763</w:t>
      </w:r>
    </w:p>
    <w:p>
      <w:r>
        <w:t>#websupport Convert your online store's visitors into buyers today. Find out how! goo.g... https://t.co/Q4bJZSqeAC</w:t>
      </w:r>
    </w:p>
    <w:p>
      <w:r>
        <w:rPr>
          <w:b/>
          <w:u w:val="single"/>
        </w:rPr>
        <w:t>258764</w:t>
      </w:r>
    </w:p>
    <w:p>
      <w:r>
        <w:t>Still listen to this Album regularly. Beautiful songs #memories @kylieminogue  https://t.co/SzXcM6w2zu</w:t>
      </w:r>
    </w:p>
    <w:p>
      <w:r>
        <w:rPr>
          <w:b/>
          <w:u w:val="single"/>
        </w:rPr>
        <w:t>258765</w:t>
      </w:r>
    </w:p>
    <w:p>
      <w:r>
        <w:t>@swildecricket The reason being is that Butler like so many batsmen has a flawed technique at the highest level which is reflected in his averages.</w:t>
      </w:r>
    </w:p>
    <w:p>
      <w:r>
        <w:rPr>
          <w:b/>
          <w:u w:val="single"/>
        </w:rPr>
        <w:t>258766</w:t>
      </w:r>
    </w:p>
    <w:p>
      <w:r>
        <w:t>Belated thanks to the staff @cgarsltd with their help in the procurement of my new humidor. All seasoned &amp;amp; holding… https://t.co/dGlytkW9Lh https://t.co/pZW7iyHDrb</w:t>
      </w:r>
    </w:p>
    <w:p>
      <w:r>
        <w:rPr>
          <w:b/>
          <w:u w:val="single"/>
        </w:rPr>
        <w:t>258767</w:t>
      </w:r>
    </w:p>
    <w:p>
      <w:r>
        <w:t>@StephanieRiou I felt really bad for fancying him lol cos I thought he was lottie's age but apparently he's 21 🎉🎉🎉</w:t>
      </w:r>
    </w:p>
    <w:p>
      <w:r>
        <w:rPr>
          <w:b/>
          <w:u w:val="single"/>
        </w:rPr>
        <w:t>258768</w:t>
      </w:r>
    </w:p>
    <w:p>
      <w:r>
        <w:t>@SkiingGod it absolutely correlates lmao. How doesn't it? They are representing the republicans. That's why they got where they were</w:t>
      </w:r>
    </w:p>
    <w:p>
      <w:r>
        <w:rPr>
          <w:b/>
          <w:u w:val="single"/>
        </w:rPr>
        <w:t>258769</w:t>
      </w:r>
    </w:p>
    <w:p>
      <w:r>
        <w:t>@fourwinds44 @NeillVicki so disgusting.  how to stop him? looks like lots of activity to stop him. this poor poor bear looks sick and miserable</w:t>
      </w:r>
    </w:p>
    <w:p>
      <w:r>
        <w:rPr>
          <w:b/>
          <w:u w:val="single"/>
        </w:rPr>
        <w:t>258770</w:t>
      </w:r>
    </w:p>
    <w:p>
      <w:r>
        <w:t>i guess if everyone triple bogeys the first hole, then it really makes no difference, huh? #themasters</w:t>
      </w:r>
    </w:p>
    <w:p>
      <w:r>
        <w:rPr>
          <w:b/>
          <w:u w:val="single"/>
        </w:rPr>
        <w:t>258771</w:t>
      </w:r>
    </w:p>
    <w:p>
      <w:r>
        <w:t>@FromPaperchase I have and I've had no reply, plus I've been tweeting you multiple times with no response 😡</w:t>
      </w:r>
    </w:p>
    <w:p>
      <w:r>
        <w:rPr>
          <w:b/>
          <w:u w:val="single"/>
        </w:rPr>
        <w:t>258772</w:t>
      </w:r>
    </w:p>
    <w:p>
      <w:r>
        <w:t>2014 Giant Anthem Advanced Carbon Large Size Mountain Bike 20 Speed https://t.co/zmWbbdIS1u https://t.co/zMxgMXbrLm</w:t>
      </w:r>
    </w:p>
    <w:p>
      <w:r>
        <w:rPr>
          <w:b/>
          <w:u w:val="single"/>
        </w:rPr>
        <w:t>258773</w:t>
      </w:r>
    </w:p>
    <w:p>
      <w:r>
        <w:t>@KillerMike Check out Rainy Dayz and Rainy Nights and Traffic King, 2 other great songs. His 1st two albums are classics</w:t>
      </w:r>
    </w:p>
    <w:p>
      <w:r>
        <w:rPr>
          <w:b/>
          <w:u w:val="single"/>
        </w:rPr>
        <w:t>258774</w:t>
      </w:r>
    </w:p>
    <w:p>
      <w:r>
        <w:t>Easter is knocking on the door! Be sure to stop in to our Home &amp;amp; Garden store for unique Easter gifts and decor! https://t.co/aNCPKhl0rf</w:t>
      </w:r>
    </w:p>
    <w:p>
      <w:r>
        <w:rPr>
          <w:b/>
          <w:u w:val="single"/>
        </w:rPr>
        <w:t>258775</w:t>
      </w:r>
    </w:p>
    <w:p>
      <w:r>
        <w:t>Judges’ appointment: A2J accuses Lagos of breaching NJC guidelines https://t.co/6dk9Ojo8Na #mustread #feedly</w:t>
      </w:r>
    </w:p>
    <w:p>
      <w:r>
        <w:rPr>
          <w:b/>
          <w:u w:val="single"/>
        </w:rPr>
        <w:t>258776</w:t>
      </w:r>
    </w:p>
    <w:p>
      <w:r>
        <w:t>Their behavior is lately is really getting annoying. I hate spring time. They got 2 months left smh they need to chill</w:t>
      </w:r>
    </w:p>
    <w:p>
      <w:r>
        <w:rPr>
          <w:b/>
          <w:u w:val="single"/>
        </w:rPr>
        <w:t>258777</w:t>
      </w:r>
    </w:p>
    <w:p>
      <w:r>
        <w:t>Special Offer! Enjoy these amazing offers at affordable prices. Visit: https://t.co/eDUxFbiPcQ fo... by #Gidi_Traffic via @c0nvey https://t.co/pkttvRRuXQ</w:t>
      </w:r>
    </w:p>
    <w:p>
      <w:r>
        <w:rPr>
          <w:b/>
          <w:u w:val="single"/>
        </w:rPr>
        <w:t>258778</w:t>
      </w:r>
    </w:p>
    <w:p>
      <w:r>
        <w:t>You may be not-so-secretly exploring a variety of strategies t... More for Aries https://t.co/5xyt4qd0YF</w:t>
      </w:r>
    </w:p>
    <w:p>
      <w:r>
        <w:rPr>
          <w:b/>
          <w:u w:val="single"/>
        </w:rPr>
        <w:t>258779</w:t>
      </w:r>
    </w:p>
    <w:p>
      <w:r>
        <w:t>At12:12 am we have to protest @HRDMinistry @cnnbrk @htTweets @IndiaToday @PrakashJavdekar @ndtv @SrBachchan @ndtv @sachin_rt #nitb_injustice https://t.co/rN6Qafg8ci</w:t>
      </w:r>
    </w:p>
    <w:p>
      <w:r>
        <w:rPr>
          <w:b/>
          <w:u w:val="single"/>
        </w:rPr>
        <w:t>258780</w:t>
      </w:r>
    </w:p>
    <w:p>
      <w:r>
        <w:t>Goycochea: This is an historic opportunity for Chile https://t.co/2ENJU8s2Tq Read more @ https://t.co/Mo2L3XuDJm</w:t>
      </w:r>
    </w:p>
    <w:p>
      <w:r>
        <w:rPr>
          <w:b/>
          <w:u w:val="single"/>
        </w:rPr>
        <w:t>258781</w:t>
      </w:r>
    </w:p>
    <w:p>
      <w:r>
        <w:t>There are lots of things to do around the house and you can't ... More for Pisces https://t.co/knw1wzftHK</w:t>
      </w:r>
    </w:p>
    <w:p>
      <w:r>
        <w:rPr>
          <w:b/>
          <w:u w:val="single"/>
        </w:rPr>
        <w:t>258782</w:t>
      </w:r>
    </w:p>
    <w:p>
      <w:r>
        <w:t>#BagoesTeakFurniture DIY pallet table via diy craft projects, visit us also https://t.co/GnW75QsPzg https://t.co/eVIQd9q5Tv</w:t>
      </w:r>
    </w:p>
    <w:p>
      <w:r>
        <w:rPr>
          <w:b/>
          <w:u w:val="single"/>
        </w:rPr>
        <w:t>258783</w:t>
      </w:r>
    </w:p>
    <w:p>
      <w:r>
        <w:t>Sometimes you gotta pull out the pink sparkly @sperrytopsider to make it through the day. 🎀 https://t.co/5HWBYKKYzm</w:t>
      </w:r>
    </w:p>
    <w:p>
      <w:r>
        <w:rPr>
          <w:b/>
          <w:u w:val="single"/>
        </w:rPr>
        <w:t>258784</w:t>
      </w:r>
    </w:p>
    <w:p>
      <w:r>
        <w:t xml:space="preserve">Look out for our Big Red Van delivering Tiles </w:t>
        <w:br/>
        <w:t>"Free of Charge"</w:t>
        <w:br/>
        <w:t>to the Sevenoaks Area! https://t.co/yys76osJOO</w:t>
      </w:r>
    </w:p>
    <w:p>
      <w:r>
        <w:rPr>
          <w:b/>
          <w:u w:val="single"/>
        </w:rPr>
        <w:t>258785</w:t>
      </w:r>
    </w:p>
    <w:p>
      <w:r>
        <w:t>@oveeragainhes I just follow @Harry_Styles When he start with one direction, I love and support him and the band always and no matter what I will do.</w:t>
      </w:r>
    </w:p>
    <w:p>
      <w:r>
        <w:rPr>
          <w:b/>
          <w:u w:val="single"/>
        </w:rPr>
        <w:t>258786</w:t>
      </w:r>
    </w:p>
    <w:p>
      <w:r>
        <w:t>@CristinaNcl not a good fan of hockey, but living in Toronto made me a Maple Leaf's fan, by the way...</w:t>
      </w:r>
    </w:p>
    <w:p>
      <w:r>
        <w:rPr>
          <w:b/>
          <w:u w:val="single"/>
        </w:rPr>
        <w:t>258787</w:t>
      </w:r>
    </w:p>
    <w:p>
      <w:r>
        <w:t>@OfficialUMO members visited Airosa Farm in Tulane CA and are competing in  the @DairyChallenge today! https://t.co/qfu4tPqFEK</w:t>
      </w:r>
    </w:p>
    <w:p>
      <w:r>
        <w:rPr>
          <w:b/>
          <w:u w:val="single"/>
        </w:rPr>
        <w:t>258788</w:t>
      </w:r>
    </w:p>
    <w:p>
      <w:r>
        <w:t>A new project we are starting to help people get more from their fitness inline skating experience.</w:t>
        <w:br/>
        <w:br/>
        <w:t>We've... https://t.co/2vCEYBtpSU</w:t>
      </w:r>
    </w:p>
    <w:p>
      <w:r>
        <w:rPr>
          <w:b/>
          <w:u w:val="single"/>
        </w:rPr>
        <w:t>258789</w:t>
      </w:r>
    </w:p>
    <w:p>
      <w:r>
        <w:t>#DonaldTrump is a master manipulator. Send two messages to him: one in 2018, and one in 2020. #VoteTheGOPOut #TurnCongressBlue #DumpTrump https://t.co/RKxHKwXWVF</w:t>
      </w:r>
    </w:p>
    <w:p>
      <w:r>
        <w:rPr>
          <w:b/>
          <w:u w:val="single"/>
        </w:rPr>
        <w:t>258790</w:t>
      </w:r>
    </w:p>
    <w:p>
      <w:r>
        <w:t>2. Convert- The best way to convert potential customers is to use offerings during every stage of the sales funnel #Nurture #Leads #Convert</w:t>
      </w:r>
    </w:p>
    <w:p>
      <w:r>
        <w:rPr>
          <w:b/>
          <w:u w:val="single"/>
        </w:rPr>
        <w:t>258791</w:t>
      </w:r>
    </w:p>
    <w:p>
      <w:r>
        <w:t>Great! I've played Paradise Island 2 for 126 days in a row! #ParadiseIsland2 #GameInsight https://t.co/CyjixsaoT7</w:t>
      </w:r>
    </w:p>
    <w:p>
      <w:r>
        <w:rPr>
          <w:b/>
          <w:u w:val="single"/>
        </w:rPr>
        <w:t>258792</w:t>
      </w:r>
    </w:p>
    <w:p>
      <w:r>
        <w:t>Ivysaur @ 59 Willoughby St Whitiora! 28m 57s (14:35:00) 37.8% 8/0/9 | Razor Leaf/Power Whip. https://t.co/hTAgGgAdmu</w:t>
      </w:r>
    </w:p>
    <w:p>
      <w:r>
        <w:rPr>
          <w:b/>
          <w:u w:val="single"/>
        </w:rPr>
        <w:t>258793</w:t>
      </w:r>
    </w:p>
    <w:p>
      <w:r>
        <w:t>I liked a @YouTube video from @keonmckay https://t.co/WLqASs0oTz SPRING BREAK | Miami | COLLEGE CHAOS!!!</w:t>
      </w:r>
    </w:p>
    <w:p>
      <w:r>
        <w:rPr>
          <w:b/>
          <w:u w:val="single"/>
        </w:rPr>
        <w:t>258794</w:t>
      </w:r>
    </w:p>
    <w:p>
      <w:r>
        <w:t>Anyone else remember this? Lol it was taken at my old high school @phs_tritons @pacificatritons https://t.co/rlx8c3OMrw</w:t>
      </w:r>
    </w:p>
    <w:p>
      <w:r>
        <w:rPr>
          <w:b/>
          <w:u w:val="single"/>
        </w:rPr>
        <w:t>258795</w:t>
      </w:r>
    </w:p>
    <w:p>
      <w:r>
        <w:t>1 million elementary school teachers in Brazil will soon have their lessons on their phones</w:t>
        <w:br/>
        <w:br/>
        <w:t>https://t.co/NjoKUvT155</w:t>
      </w:r>
    </w:p>
    <w:p>
      <w:r>
        <w:rPr>
          <w:b/>
          <w:u w:val="single"/>
        </w:rPr>
        <w:t>258796</w:t>
      </w:r>
    </w:p>
    <w:p>
      <w:r>
        <w:t>RUMOURS: United make plans as Madrid eye De Gea on https://t.co/hYivIMypkL - https://t.co/dSlPYeMDtU</w:t>
      </w:r>
    </w:p>
    <w:p>
      <w:r>
        <w:rPr>
          <w:b/>
          <w:u w:val="single"/>
        </w:rPr>
        <w:t>258797</w:t>
      </w:r>
    </w:p>
    <w:p>
      <w:r>
        <w:t>@kapiirao @ajinkyapatil977 @TandonRaveena @DhaiyaParas @IndianExpress Bapuji is a true saint that's why #WeSupportBapuji</w:t>
      </w:r>
    </w:p>
    <w:p>
      <w:r>
        <w:rPr>
          <w:b/>
          <w:u w:val="single"/>
        </w:rPr>
        <w:t>258798</w:t>
      </w:r>
    </w:p>
    <w:p>
      <w:r>
        <w:t>Halsey Opens Up About Feeling ‘Comfortable In Her Depression’ https://t.co/I5l6sNEYeh https://t.co/NmUS3IUHdA</w:t>
      </w:r>
    </w:p>
    <w:p>
      <w:r>
        <w:rPr>
          <w:b/>
          <w:u w:val="single"/>
        </w:rPr>
        <w:t>258799</w:t>
      </w:r>
    </w:p>
    <w:p>
      <w:r>
        <w:t>Participating in a group, whether with friends or family, is a... More for Pisces https://t.co/3WxOmNIP3d</w:t>
      </w:r>
    </w:p>
    <w:p>
      <w:r>
        <w:rPr>
          <w:b/>
          <w:u w:val="single"/>
        </w:rPr>
        <w:t>258800</w:t>
      </w:r>
    </w:p>
    <w:p>
      <w:r>
        <w:t>MC student, Taylor, introducing herself at our tutor training workshop today: https://t.co/jmgFdVF3Af</w:t>
      </w:r>
    </w:p>
    <w:p>
      <w:r>
        <w:rPr>
          <w:b/>
          <w:u w:val="single"/>
        </w:rPr>
        <w:t>258801</w:t>
      </w:r>
    </w:p>
    <w:p>
      <w:r>
        <w:t>taemin and jongin should take a pic with jimin i can't accept the fact i have pics of them with ravi but i dont have with jimin</w:t>
      </w:r>
    </w:p>
    <w:p>
      <w:r>
        <w:rPr>
          <w:b/>
          <w:u w:val="single"/>
        </w:rPr>
        <w:t>258802</w:t>
      </w:r>
    </w:p>
    <w:p>
      <w:r>
        <w:t>@cavzstarburst @dark1x Several titles in the Rare Replay collection are original Xbox backward compatibility. Grabbed by the Ghoulies was a recompile, though</w:t>
      </w:r>
    </w:p>
    <w:p>
      <w:r>
        <w:rPr>
          <w:b/>
          <w:u w:val="single"/>
        </w:rPr>
        <w:t>258803</w:t>
      </w:r>
    </w:p>
    <w:p>
      <w:r>
        <w:t>What you do affects communities now + future generations. Talking #millenials &amp;amp; #societalleadership  @TraciHoupapa #PwCHeraldTalks https://t.co/DAYwv0fJjU</w:t>
      </w:r>
    </w:p>
    <w:p>
      <w:r>
        <w:rPr>
          <w:b/>
          <w:u w:val="single"/>
        </w:rPr>
        <w:t>258804</w:t>
      </w:r>
    </w:p>
    <w:p>
      <w:r>
        <w:t xml:space="preserve">#GOT7’s JB Thoughtfully Explains Why He Still Kisses His Parents </w:t>
        <w:br/>
        <w:t>https://t.co/E2MmjePnzd by #GOT7_JYP via @c0nvey https://t.co/v9qwXg98NJ</w:t>
      </w:r>
    </w:p>
    <w:p>
      <w:r>
        <w:rPr>
          <w:b/>
          <w:u w:val="single"/>
        </w:rPr>
        <w:t>258805</w:t>
      </w:r>
    </w:p>
    <w:p>
      <w:r>
        <w:t>@kora_awards  I nominate @Kenza_Morsli  the Artist of the Year she deserves it #Top20KORA</w:t>
        <w:br/>
        <w:t>#MusiqueAfricaine</w:t>
        <w:br/>
        <w:t>#KenzaMorsli 7</w:t>
      </w:r>
    </w:p>
    <w:p>
      <w:r>
        <w:rPr>
          <w:b/>
          <w:u w:val="single"/>
        </w:rPr>
        <w:t>258806</w:t>
      </w:r>
    </w:p>
    <w:p>
      <w:r>
        <w:t>Blessed to receive and invite to compete in the Pro Football Hall of Fame Academy !!! https://t.co/r8vnTXsy9V</w:t>
      </w:r>
    </w:p>
    <w:p>
      <w:r>
        <w:rPr>
          <w:b/>
          <w:u w:val="single"/>
        </w:rPr>
        <w:t>258807</w:t>
      </w:r>
    </w:p>
    <w:p>
      <w:r>
        <w:t>I liked a @YouTube video from @lazarbeamyt https://t.co/kasZZ5kzgi SWEARING AT CHILDREN IN ROBLOX! (yup lol)</w:t>
      </w:r>
    </w:p>
    <w:p>
      <w:r>
        <w:rPr>
          <w:b/>
          <w:u w:val="single"/>
        </w:rPr>
        <w:t>258808</w:t>
      </w:r>
    </w:p>
    <w:p>
      <w:r>
        <w:t>@breathinsboring I think they opened it in January because when I checked last month, it was already closed.</w:t>
      </w:r>
    </w:p>
    <w:p>
      <w:r>
        <w:rPr>
          <w:b/>
          <w:u w:val="single"/>
        </w:rPr>
        <w:t>258809</w:t>
      </w:r>
    </w:p>
    <w:p>
      <w:r>
        <w:t>@ProjetoooHelp @onedirection @radiodisney @NiallOfficial @LiamPayne @Louis_Tomlinson @Harry_Styles Fechamento ONED ATTACK</w:t>
        <w:br/>
        <w:t>#OneDirection #YouKnowYouLoveThem @radiodisney</w:t>
      </w:r>
    </w:p>
    <w:p>
      <w:r>
        <w:rPr>
          <w:b/>
          <w:u w:val="single"/>
        </w:rPr>
        <w:t>258810</w:t>
      </w:r>
    </w:p>
    <w:p>
      <w:r>
        <w:t>Can voting public nominate LegCo favourite @HowardQuayleMHK for this empty seat on the Legislative Council or must nominations be 'inhouse'? https://t.co/HCUgy0oadN</w:t>
      </w:r>
    </w:p>
    <w:p>
      <w:r>
        <w:rPr>
          <w:b/>
          <w:u w:val="single"/>
        </w:rPr>
        <w:t>258811</w:t>
      </w:r>
    </w:p>
    <w:p>
      <w:r>
        <w:t>Big changes at Arsenal?</w:t>
        <w:br/>
        <w:br/>
        <w:t>Nine players could be set to leave in the summer.</w:t>
        <w:br/>
        <w:br/>
        <w:t>Gossip: https://t.co/Z3bb1s062T https://t.co/LBmxzUQL58</w:t>
      </w:r>
    </w:p>
    <w:p>
      <w:r>
        <w:rPr>
          <w:b/>
          <w:u w:val="single"/>
        </w:rPr>
        <w:t>258812</w:t>
      </w:r>
    </w:p>
    <w:p>
      <w:r>
        <w:t>Could he be praying to step down anytime soon? Let us pray for @Pontifex so that he may serve the Church as long as the Lord wants him to. 🙏 https://t.co/8pCloH0RxR</w:t>
      </w:r>
    </w:p>
    <w:p>
      <w:r>
        <w:rPr>
          <w:b/>
          <w:u w:val="single"/>
        </w:rPr>
        <w:t>258813</w:t>
      </w:r>
    </w:p>
    <w:p>
      <w:r>
        <w:t>"I'M GOING TO STICK THAT GUN UP YOU'RE ASS....." AND KATY PERRY KILLS MUSIC...AGAIN!!!!</w:t>
        <w:br/>
        <w:br/>
        <w:t xml:space="preserve">ON TODAY'S BLOG.... </w:t>
        <w:br/>
        <w:t>https://t.co/y1YyasK7yE</w:t>
      </w:r>
    </w:p>
    <w:p>
      <w:r>
        <w:rPr>
          <w:b/>
          <w:u w:val="single"/>
        </w:rPr>
        <w:t>258814</w:t>
      </w:r>
    </w:p>
    <w:p>
      <w:r>
        <w:t>'The 🔑 to better understand our communities is connectivity' @JamiesonMark. No heads in the sand @ #EMU w @LockyerValleyRC @ScenicRimRC https://t.co/ndyzTpFi79</w:t>
      </w:r>
    </w:p>
    <w:p>
      <w:r>
        <w:rPr>
          <w:b/>
          <w:u w:val="single"/>
        </w:rPr>
        <w:t>258815</w:t>
      </w:r>
    </w:p>
    <w:p>
      <w:r>
        <w:t>7 people followed me and one person unfollowed me // automatically checked by https://t.co/GS7b16w4LB</w:t>
      </w:r>
    </w:p>
    <w:p>
      <w:r>
        <w:rPr>
          <w:b/>
          <w:u w:val="single"/>
        </w:rPr>
        <w:t>258816</w:t>
      </w:r>
    </w:p>
    <w:p>
      <w:r>
        <w:t>#WIN a $25 Amazon Gift Card thanks to Crazy Over You by @Daisy_Prescott https://t.co/S06MNbMc3X https://t.co/eygcp7xS3B</w:t>
      </w:r>
    </w:p>
    <w:p>
      <w:r>
        <w:rPr>
          <w:b/>
          <w:u w:val="single"/>
        </w:rPr>
        <w:t>258817</w:t>
      </w:r>
    </w:p>
    <w:p>
      <w:r>
        <w:t>@AllieB1118 @tweetietate @AndyOstroy @IvankaTrump She wants to argue uneducated crap she knows nothing about the left is all like that</w:t>
      </w:r>
    </w:p>
    <w:p>
      <w:r>
        <w:rPr>
          <w:b/>
          <w:u w:val="single"/>
        </w:rPr>
        <w:t>258818</w:t>
      </w:r>
    </w:p>
    <w:p>
      <w:r>
        <w:t>It takes so little effort to put on a good show today that peo... More for Leo https://t.co/zDNJEKWjTj</w:t>
      </w:r>
    </w:p>
    <w:p>
      <w:r>
        <w:rPr>
          <w:b/>
          <w:u w:val="single"/>
        </w:rPr>
        <w:t>258819</w:t>
      </w:r>
    </w:p>
    <w:p>
      <w:r>
        <w:t>K5BL LIVE Weather McKinney TEXAS USA ... 01:00 AM Temperature  69.2oF Humidity 69 PCT % Wind 0.0 mph N%</w:t>
      </w:r>
    </w:p>
    <w:p>
      <w:r>
        <w:rPr>
          <w:b/>
          <w:u w:val="single"/>
        </w:rPr>
        <w:t>258820</w:t>
      </w:r>
    </w:p>
    <w:p>
      <w:r>
        <w:t>You may lose your sense of purpose, only to uncover a more mea... More for Sagittarius https://t.co/oY9n7WBz7n</w:t>
      </w:r>
    </w:p>
    <w:p>
      <w:r>
        <w:rPr>
          <w:b/>
          <w:u w:val="single"/>
        </w:rPr>
        <w:t>258821</w:t>
      </w:r>
    </w:p>
    <w:p>
      <w:r>
        <w:t>@Nafaqa_Hanzla U got proper middle order batsman. Shehzad ned to step up and u wil get a proper opner. Ammir as a bolwer. Immad as a allrounder. Now shadab</w:t>
      </w:r>
    </w:p>
    <w:p>
      <w:r>
        <w:rPr>
          <w:b/>
          <w:u w:val="single"/>
        </w:rPr>
        <w:t>258822</w:t>
      </w:r>
    </w:p>
    <w:p>
      <w:r>
        <w:t>I’m ready to engage with my 3 new followers in the past day. I know them via https://t.co/TRO24xubz0</w:t>
      </w:r>
    </w:p>
    <w:p>
      <w:r>
        <w:rPr>
          <w:b/>
          <w:u w:val="single"/>
        </w:rPr>
        <w:t>258823</w:t>
      </w:r>
    </w:p>
    <w:p>
      <w:r>
        <w:t>@CongMikeSimpson SPLC inflammatory and misleading information.  Support returning worker exemption #SaveH2b</w:t>
      </w:r>
    </w:p>
    <w:p>
      <w:r>
        <w:rPr>
          <w:b/>
          <w:u w:val="single"/>
        </w:rPr>
        <w:t>258824</w:t>
      </w:r>
    </w:p>
    <w:p>
      <w:r>
        <w:t>@BBCAfrica I hope this your "Ghetto City" isn't African Country? Western Media always paint Africa black as if we've nothing to showcase to the world</w:t>
      </w:r>
    </w:p>
    <w:p>
      <w:r>
        <w:rPr>
          <w:b/>
          <w:u w:val="single"/>
        </w:rPr>
        <w:t>258825</w:t>
      </w:r>
    </w:p>
    <w:p>
      <w:r>
        <w:t>Google Testing Breadcrumb URLs Above Titles on Mobile Search Results https://t.co/gBlqdKSd6F #DigitalMarketing #SocialMedia #SEO #Marketing</w:t>
      </w:r>
    </w:p>
    <w:p>
      <w:r>
        <w:rPr>
          <w:b/>
          <w:u w:val="single"/>
        </w:rPr>
        <w:t>258826</w:t>
      </w:r>
    </w:p>
    <w:p>
      <w:r>
        <w:t>Come on man RT @notevenabarber: Jeremy ready to go. Nigga got an excuse for his wife and everything https://t.co/j5TovESFJn</w:t>
      </w:r>
    </w:p>
    <w:p>
      <w:r>
        <w:rPr>
          <w:b/>
          <w:u w:val="single"/>
        </w:rPr>
        <w:t>258827</w:t>
      </w:r>
    </w:p>
    <w:p>
      <w:r>
        <w:t>Followers - 3, Unfollower - 1. I didn't know it'd be this simple. Get your weekly stats via https://t.co/zuNEMsK2IX.</w:t>
      </w:r>
    </w:p>
    <w:p>
      <w:r>
        <w:rPr>
          <w:b/>
          <w:u w:val="single"/>
        </w:rPr>
        <w:t>258828</w:t>
      </w:r>
    </w:p>
    <w:p>
      <w:r>
        <w:t>Day 1 of New York.  Mostly exploring central park since it was really beautiful day outside.… https://t.co/nBYvRBXeNo</w:t>
      </w:r>
    </w:p>
    <w:p>
      <w:r>
        <w:rPr>
          <w:b/>
          <w:u w:val="single"/>
        </w:rPr>
        <w:t>258829</w:t>
      </w:r>
    </w:p>
    <w:p>
      <w:r>
        <w:t>Thales Love Seat SM6208-LV $470 Description: The low back of this traditional style love seat create https://t.co/W3cidtlCPF</w:t>
      </w:r>
    </w:p>
    <w:p>
      <w:r>
        <w:rPr>
          <w:b/>
          <w:u w:val="single"/>
        </w:rPr>
        <w:t>258830</w:t>
      </w:r>
    </w:p>
    <w:p>
      <w:r>
        <w:t>@HopeInspire @CarlRamallo @AgePotential @DaneliaLoves @elaine_perry @Coach4Happiness That's what hot tubs &amp;amp; drink service is for 🤣</w:t>
      </w:r>
    </w:p>
    <w:p>
      <w:r>
        <w:rPr>
          <w:b/>
          <w:u w:val="single"/>
        </w:rPr>
        <w:t>258831</w:t>
      </w:r>
    </w:p>
    <w:p>
      <w:r>
        <w:t>we always have to wait 5ever for new music from @YFNLUCCI but i swear it's ALWAYS worth it . #LongLiveNut 🙌🏾❤️😎</w:t>
      </w:r>
    </w:p>
    <w:p>
      <w:r>
        <w:rPr>
          <w:b/>
          <w:u w:val="single"/>
        </w:rPr>
        <w:t>258832</w:t>
      </w:r>
    </w:p>
    <w:p>
      <w:r>
        <w:t>This week on the podcast @kellypeeler joins us to discuss student loans and financial aid.  Subscribe here! https://t.co/WImTJQ574X https://t.co/ISXJcx3jiC</w:t>
      </w:r>
    </w:p>
    <w:p>
      <w:r>
        <w:rPr>
          <w:b/>
          <w:u w:val="single"/>
        </w:rPr>
        <w:t>258833</w:t>
      </w:r>
    </w:p>
    <w:p>
      <w:r>
        <w:t>every time i hear Centuries by Fallout Boy it reminds of the 2014 college football playoff and i get mad.</w:t>
      </w:r>
    </w:p>
    <w:p>
      <w:r>
        <w:rPr>
          <w:b/>
          <w:u w:val="single"/>
        </w:rPr>
        <w:t>258834</w:t>
      </w:r>
    </w:p>
    <w:p>
      <w:r>
        <w:t>@AlisonMoyet @EmmaKennedy @michaelgove @hugorifkind I agree. The former shows a far greater lack of respect than the latter.</w:t>
      </w:r>
    </w:p>
    <w:p>
      <w:r>
        <w:rPr>
          <w:b/>
          <w:u w:val="single"/>
        </w:rPr>
        <w:t>258835</w:t>
      </w:r>
    </w:p>
    <w:p>
      <w:r>
        <w:t>@RyanHockeyGuy @JRPothier you just wont quit till I tell you the kings are gods and I want to have DBs love child. Give it a rest.</w:t>
      </w:r>
    </w:p>
    <w:p>
      <w:r>
        <w:rPr>
          <w:b/>
          <w:u w:val="single"/>
        </w:rPr>
        <w:t>258836</w:t>
      </w:r>
    </w:p>
    <w:p>
      <w:r>
        <w:t>#MountainBiking has certainly earned its reputation here in the #winelands. Link: https://t.co/GvWhxZcmfC #StrandActivities #CapeTown https://t.co/tdHqhScUqS</w:t>
      </w:r>
    </w:p>
    <w:p>
      <w:r>
        <w:rPr>
          <w:b/>
          <w:u w:val="single"/>
        </w:rPr>
        <w:t>258837</w:t>
      </w:r>
    </w:p>
    <w:p>
      <w:r>
        <w:t>I'm old reeeeeeed. Have Ya ever drunk Baileys from a shoe? @ Togwotee Mountain Lodge https://t.co/GYtiksdVd9</w:t>
      </w:r>
    </w:p>
    <w:p>
      <w:r>
        <w:rPr>
          <w:b/>
          <w:u w:val="single"/>
        </w:rPr>
        <w:t>258838</w:t>
      </w:r>
    </w:p>
    <w:p>
      <w:r>
        <w:t>@mitalistyles @tombraiderr7 @manisha771 @rose_1713 @zaraeena @KostinsQueen @NikkiDolly7 @ImFariaAfrin @ReginaBerrito Half biriyani, half chocolates.. Not bad😮</w:t>
      </w:r>
    </w:p>
    <w:p>
      <w:r>
        <w:rPr>
          <w:b/>
          <w:u w:val="single"/>
        </w:rPr>
        <w:t>258839</w:t>
      </w:r>
    </w:p>
    <w:p>
      <w:r>
        <w:t>I spend a lot of time saying “what a cunt” out loud to to the TV when watching most shows. My cats no longer respond to it.</w:t>
      </w:r>
    </w:p>
    <w:p>
      <w:r>
        <w:rPr>
          <w:b/>
          <w:u w:val="single"/>
        </w:rPr>
        <w:t>258840</w:t>
      </w:r>
    </w:p>
    <w:p>
      <w:r>
        <w:t>Update On Maltese Pom Puppy ❯❯ https://t.co/M4QNGrYfbm ❮❮ #Dogs #Puppies #DogFinder #AdoptADog https://t.co/SqylgmLLEf</w:t>
      </w:r>
    </w:p>
    <w:p>
      <w:r>
        <w:rPr>
          <w:b/>
          <w:u w:val="single"/>
        </w:rPr>
        <w:t>258841</w:t>
      </w:r>
    </w:p>
    <w:p>
      <w:r>
        <w:t>mrmrswoodman:</w:t>
        <w:br/>
        <w:br/>
        <w:t>https://t.co/ZoSZSubA8M</w:t>
        <w:br/>
        <w:br/>
        <w:t>- SUBMIT - ASK -… Click Here Click here Click Here For Black Locals Click … https://t.co/mGNPwAaBbq</w:t>
      </w:r>
    </w:p>
    <w:p>
      <w:r>
        <w:rPr>
          <w:b/>
          <w:u w:val="single"/>
        </w:rPr>
        <w:t>258842</w:t>
      </w:r>
    </w:p>
    <w:p>
      <w:r>
        <w:t>@baspeedyg @CanadianBsmt Namoi gonna win lol but aye the SD women went from preshow to next to the main event wow</w:t>
      </w:r>
    </w:p>
    <w:p>
      <w:r>
        <w:rPr>
          <w:b/>
          <w:u w:val="single"/>
        </w:rPr>
        <w:t>258843</w:t>
      </w:r>
    </w:p>
    <w:p>
      <w:r>
        <w:t>Shopping today? There are over 3000 retailers on GoRaise that allow you to raise funds for @MBFountain #LoveHeritage https://t.co/J1iBMFXwN5 https://t.co/4u6g2x7sfX</w:t>
      </w:r>
    </w:p>
    <w:p>
      <w:r>
        <w:rPr>
          <w:b/>
          <w:u w:val="single"/>
        </w:rPr>
        <w:t>258844</w:t>
      </w:r>
    </w:p>
    <w:p>
      <w:r>
        <w:t xml:space="preserve">About last night.. 🔂 @djcarisma X @NICKNOBLEmusic AT @thesociete </w:t>
        <w:br/>
        <w:t>at theprojectgroup… https://t.co/V0h7jGlSXR</w:t>
      </w:r>
    </w:p>
    <w:p>
      <w:r>
        <w:rPr>
          <w:b/>
          <w:u w:val="single"/>
        </w:rPr>
        <w:t>258845</w:t>
      </w:r>
    </w:p>
    <w:p>
      <w:r>
        <w:t xml:space="preserve">GIRL WITH PEN: Review of Slaving Over Christmas by Allyson R. Abb... </w:t>
        <w:br/>
        <w:t>@AllysonRAbbott</w:t>
        <w:br/>
        <w:t>#99c #BOOKSPECIALS</w:t>
        <w:br/>
        <w:t>https://t.co/05Bt36d8vN</w:t>
      </w:r>
    </w:p>
    <w:p>
      <w:r>
        <w:rPr>
          <w:b/>
          <w:u w:val="single"/>
        </w:rPr>
        <w:t>258846</w:t>
      </w:r>
    </w:p>
    <w:p>
      <w:r>
        <w:t>Stop this appointment, look at what S happening N Venezuela to T Supreme Crt just voted T get rid F Congress1st step towards a dictatorship. https://t.co/z97VeF8oDI</w:t>
      </w:r>
    </w:p>
    <w:p>
      <w:r>
        <w:rPr>
          <w:b/>
          <w:u w:val="single"/>
        </w:rPr>
        <w:t>258847</w:t>
      </w:r>
    </w:p>
    <w:p>
      <w:r>
        <w:t>#tech #technology An Aircraft Design That’ll Make You Love the Middle Seat. No Joke https://t.co/505bY74478</w:t>
      </w:r>
    </w:p>
    <w:p>
      <w:r>
        <w:rPr>
          <w:b/>
          <w:u w:val="single"/>
        </w:rPr>
        <w:t>258848</w:t>
      </w:r>
    </w:p>
    <w:p>
      <w:r>
        <w:t>ANXIETY GIRL is available worldwide on Amazon!</w:t>
        <w:br/>
        <w:br/>
        <w:t>⭐⭐⭐⭐⭐</w:t>
        <w:br/>
        <w:br/>
        <w:t>👇</w:t>
        <w:br/>
        <w:br/>
        <w:t>https://t.co/HNfCSGfOcx</w:t>
        <w:br/>
        <w:br/>
        <w:t>#amwriting #KindleUnlimited #AnxietyGirl #MentalHealth https://t.co/lPTxjakTCc</w:t>
      </w:r>
    </w:p>
    <w:p>
      <w:r>
        <w:rPr>
          <w:b/>
          <w:u w:val="single"/>
        </w:rPr>
        <w:t>258849</w:t>
      </w:r>
    </w:p>
    <w:p>
      <w:r>
        <w:t>Payments are all that’s needed for chatbots to deliver on their promise, says Kik CEO https://t.co/98rNn5bLqz #ConnectxBrazil #SiliconBRICS https://t.co/TE3yUQLC4o</w:t>
      </w:r>
    </w:p>
    <w:p>
      <w:r>
        <w:rPr>
          <w:b/>
          <w:u w:val="single"/>
        </w:rPr>
        <w:t>258850</w:t>
      </w:r>
    </w:p>
    <w:p>
      <w:r>
        <w:t>I added a video to a @YouTube playlist https://t.co/O6S7wxdkR1 Fallout 4 Survival Episode 19: In Perk Pursuit</w:t>
      </w:r>
    </w:p>
    <w:p>
      <w:r>
        <w:rPr>
          <w:b/>
          <w:u w:val="single"/>
        </w:rPr>
        <w:t>258851</w:t>
      </w:r>
    </w:p>
    <w:p>
      <w:r>
        <w:t>The Daily M.A.D. Leader : Release : Today I am love : Through what lens do I choose to view others today? https://t.co/Qvftuc40UG</w:t>
      </w:r>
    </w:p>
    <w:p>
      <w:r>
        <w:rPr>
          <w:b/>
          <w:u w:val="single"/>
        </w:rPr>
        <w:t>258852</w:t>
      </w:r>
    </w:p>
    <w:p>
      <w:r>
        <w:t>@finaIfrantasy I feel fake I never realised how much of a bop this was while I was playing but now I'm hooked</w:t>
      </w:r>
    </w:p>
    <w:p>
      <w:r>
        <w:rPr>
          <w:b/>
          <w:u w:val="single"/>
        </w:rPr>
        <w:t>258853</w:t>
      </w:r>
    </w:p>
    <w:p>
      <w:r>
        <w:t>@realDonaldTrump I saw a picture of Assad and his wife and child they look really nice!STOP falling PREY to Cabal and Satanic Sacrifices!</w:t>
      </w:r>
    </w:p>
    <w:p>
      <w:r>
        <w:rPr>
          <w:b/>
          <w:u w:val="single"/>
        </w:rPr>
        <w:t>258854</w:t>
      </w:r>
    </w:p>
    <w:p>
      <w:r>
        <w:t>The scoreboard had the count wrong, and I'm pretty sure Villar thought the batter struck out. That's why he was late covering.</w:t>
      </w:r>
    </w:p>
    <w:p>
      <w:r>
        <w:rPr>
          <w:b/>
          <w:u w:val="single"/>
        </w:rPr>
        <w:t>258855</w:t>
      </w:r>
    </w:p>
    <w:p>
      <w:r>
        <w:t>@Kristin525252 @seanhannity @SaraCarterDC @michellemalkin Trump supporters are not the sharpest knives in the drawer. Easily Hannitized.</w:t>
      </w:r>
    </w:p>
    <w:p>
      <w:r>
        <w:rPr>
          <w:b/>
          <w:u w:val="single"/>
        </w:rPr>
        <w:t>258856</w:t>
      </w:r>
    </w:p>
    <w:p>
      <w:r>
        <w:t>5 days left to apply for the Pactimo Part Time Sales Representative positions! https://t.co/LNzGPnmusn https://t.co/Fr5KIhj5Ul</w:t>
      </w:r>
    </w:p>
    <w:p>
      <w:r>
        <w:rPr>
          <w:b/>
          <w:u w:val="single"/>
        </w:rPr>
        <w:t>258857</w:t>
      </w:r>
    </w:p>
    <w:p>
      <w:r>
        <w:t>Communication with family members and friends may seem constra... More for Libra https://t.co/u12YWv6Hpw</w:t>
      </w:r>
    </w:p>
    <w:p>
      <w:r>
        <w:rPr>
          <w:b/>
          <w:u w:val="single"/>
        </w:rPr>
        <w:t>258858</w:t>
      </w:r>
    </w:p>
    <w:p>
      <w:r>
        <w:t>@AmericanAir Perhaps ask that to the Veteran and his family that tried to board the plane with a stroller. Shameful.</w:t>
      </w:r>
    </w:p>
    <w:p>
      <w:r>
        <w:rPr>
          <w:b/>
          <w:u w:val="single"/>
        </w:rPr>
        <w:t>258859</w:t>
      </w:r>
    </w:p>
    <w:p>
      <w:r>
        <w:t>I feel like befriend with the one who make the exam questions just now.. u and i,sir(or mam) can sit down and quote harry potter all day😂😂</w:t>
      </w:r>
    </w:p>
    <w:p>
      <w:r>
        <w:rPr>
          <w:b/>
          <w:u w:val="single"/>
        </w:rPr>
        <w:t>258860</w:t>
      </w:r>
    </w:p>
    <w:p>
      <w:r>
        <w:t>@MrMarkBeaumont Hi Mark, hope you're well can you give me a follow would like your help with something. Thanks</w:t>
      </w:r>
    </w:p>
    <w:p>
      <w:r>
        <w:rPr>
          <w:b/>
          <w:u w:val="single"/>
        </w:rPr>
        <w:t>258861</w:t>
      </w:r>
    </w:p>
    <w:p>
      <w:r>
        <w:t>Sally was stolen on 6.3.2017  from Orchard Park, Cambridge She is a black/white border collie &amp;amp; is very much missed https://t.co/siMiiR57Wn</w:t>
      </w:r>
    </w:p>
    <w:p>
      <w:r>
        <w:rPr>
          <w:b/>
          <w:u w:val="single"/>
        </w:rPr>
        <w:t>258862</w:t>
      </w:r>
    </w:p>
    <w:p>
      <w:r>
        <w:t>@rebeccaaleah @kay_solis do both!! The ombré/ balayage is the best way to have healthier hair but keep the light too! ;)</w:t>
      </w:r>
    </w:p>
    <w:p>
      <w:r>
        <w:rPr>
          <w:b/>
          <w:u w:val="single"/>
        </w:rPr>
        <w:t>258863</w:t>
      </w:r>
    </w:p>
    <w:p>
      <w:r>
        <w:t>Calv XL - "Get Yours" OUT NOW</w:t>
        <w:br/>
        <w:br/>
        <w:t>https://t.co/XW5ogEFiij</w:t>
        <w:br/>
        <w:br/>
        <w:t>Dir. by Switch Gang Visuals</w:t>
        <w:br/>
        <w:br/>
        <w:t>"TRACTORBOYTRAP" EP : 4.20 '17 https://t.co/HI5cfxskHY</w:t>
      </w:r>
    </w:p>
    <w:p>
      <w:r>
        <w:rPr>
          <w:b/>
          <w:u w:val="single"/>
        </w:rPr>
        <w:t>258864</w:t>
      </w:r>
    </w:p>
    <w:p>
      <w:r>
        <w:t>British babies cry more than almost anywhere else in the world, study finds https://t.co/9rejZoVo9l via @NewsRepublic.... Never heard before</w:t>
      </w:r>
    </w:p>
    <w:p>
      <w:r>
        <w:rPr>
          <w:b/>
          <w:u w:val="single"/>
        </w:rPr>
        <w:t>258865</w:t>
      </w:r>
    </w:p>
    <w:p>
      <w:r>
        <w:t>(Wave) SWELL: 3.6 ft at 14.8 s N / WIND WAVE: 4.6 ft at 6.7 s E / WVHT: 5.9 ft / APD: 5.8 s / MWD: 6° / 4:40p WGST</w:t>
      </w:r>
    </w:p>
    <w:p>
      <w:r>
        <w:rPr>
          <w:b/>
          <w:u w:val="single"/>
        </w:rPr>
        <w:t>258866</w:t>
      </w:r>
    </w:p>
    <w:p>
      <w:r>
        <w:t>@dylanminnette You should definitely try out to play Paul Atreides in the Dune remake. I think you'd be perfect.</w:t>
      </w:r>
    </w:p>
    <w:p>
      <w:r>
        <w:rPr>
          <w:b/>
          <w:u w:val="single"/>
        </w:rPr>
        <w:t>258867</w:t>
      </w:r>
    </w:p>
    <w:p>
      <w:r>
        <w:t>even in statutory rape with consent this shouldn't happen.If they can't vote and make their own decisions then they can't marry https://t.co/1YCUcPK7Pu</w:t>
      </w:r>
    </w:p>
    <w:p>
      <w:r>
        <w:rPr>
          <w:b/>
          <w:u w:val="single"/>
        </w:rPr>
        <w:t>258868</w:t>
      </w:r>
    </w:p>
    <w:p>
      <w:r>
        <w:t>The Generation adidas Cup is coming. And it’s towing some heavy-hitting matchups.</w:t>
        <w:br/>
        <w:br/>
        <w:t>Five can't-miss group games: https://t.co/ErgjJSvN05 https://t.co/hvRA4o8zIP</w:t>
      </w:r>
    </w:p>
    <w:p>
      <w:r>
        <w:rPr>
          <w:b/>
          <w:u w:val="single"/>
        </w:rPr>
        <w:t>258869</w:t>
      </w:r>
    </w:p>
    <w:p>
      <w:r>
        <w:t>Birthday surprises on holiday in Cala Bona Marjorca @ Gran Sol Hotel Cala Bona https://t.co/kyJj6kulFQ</w:t>
      </w:r>
    </w:p>
    <w:p>
      <w:r>
        <w:rPr>
          <w:b/>
          <w:u w:val="single"/>
        </w:rPr>
        <w:t>258870</w:t>
      </w:r>
    </w:p>
    <w:p>
      <w:r>
        <w:t>Fight breaks out at Florida protest against Syria strikes; 6 arrested #florida #sunshinestate #bhive https://t.co/FjUKjmvGD7</w:t>
      </w:r>
    </w:p>
    <w:p>
      <w:r>
        <w:rPr>
          <w:b/>
          <w:u w:val="single"/>
        </w:rPr>
        <w:t>258871</w:t>
      </w:r>
    </w:p>
    <w:p>
      <w:r>
        <w:t>Thinking about buying https://t.co/6RqPz75caU? Read our latest review of the pr https://t.co/KuGxyMInW2 via @yotpo</w:t>
      </w:r>
    </w:p>
    <w:p>
      <w:r>
        <w:rPr>
          <w:b/>
          <w:u w:val="single"/>
        </w:rPr>
        <w:t>258872</w:t>
      </w:r>
    </w:p>
    <w:p>
      <w:r>
        <w:t>Pushing someone to change only creates more resistance. @MarciaReynolds #TheDiscomfortZone https://t.co/k5ry8MofUA</w:t>
      </w:r>
    </w:p>
    <w:p>
      <w:r>
        <w:rPr>
          <w:b/>
          <w:u w:val="single"/>
        </w:rPr>
        <w:t>258873</w:t>
      </w:r>
    </w:p>
    <w:p>
      <w:r>
        <w:t>Liverpool could face transfer ban on academy players over Stoke youngster deal https://t.co/p7tXBqY5hW via @thisisanfield</w:t>
      </w:r>
    </w:p>
    <w:p>
      <w:r>
        <w:rPr>
          <w:b/>
          <w:u w:val="single"/>
        </w:rPr>
        <w:t>258874</w:t>
      </w:r>
    </w:p>
    <w:p>
      <w:r>
        <w:t>Okie Dokie Teddy Bear Blue Lovey Plush Rattle  Thank Heaven     W3-11 https://t.co/iP9HQ8tOFR https://t.co/Ac0x1EZZJy</w:t>
      </w:r>
    </w:p>
    <w:p>
      <w:r>
        <w:rPr>
          <w:b/>
          <w:u w:val="single"/>
        </w:rPr>
        <w:t>258875</w:t>
      </w:r>
    </w:p>
    <w:p>
      <w:r>
        <w:t>@michaelwhite @guardian I agree Micheal should have said that the Nazi's reasons for the Havaara agreement were entirely anti Semitic</w:t>
      </w:r>
    </w:p>
    <w:p>
      <w:r>
        <w:rPr>
          <w:b/>
          <w:u w:val="single"/>
        </w:rPr>
        <w:t>258876</w:t>
      </w:r>
    </w:p>
    <w:p>
      <w:r>
        <w:t>Do you always eat lunch on the roof, senpai? I-I’d love to join you but I’m not very good with heights… m-maybe another time?</w:t>
      </w:r>
    </w:p>
    <w:p>
      <w:r>
        <w:rPr>
          <w:b/>
          <w:u w:val="single"/>
        </w:rPr>
        <w:t>258877</w:t>
      </w:r>
    </w:p>
    <w:p>
      <w:r>
        <w:t>@fallenatic841 I fucking hated this ohmygod and he was searching for her long before Eileen no offense but yeah he should've been in the ep :/</w:t>
      </w:r>
    </w:p>
    <w:p>
      <w:r>
        <w:rPr>
          <w:b/>
          <w:u w:val="single"/>
        </w:rPr>
        <w:t>258878</w:t>
      </w:r>
    </w:p>
    <w:p>
      <w:r>
        <w:t>I liked a @YouTube video from @weaponwheel https://t.co/EZpZP8Pntw Xbox Scorpio | PlayStation First Quarter Exclusives | TBA - Weapon</w:t>
      </w:r>
    </w:p>
    <w:p>
      <w:r>
        <w:rPr>
          <w:b/>
          <w:u w:val="single"/>
        </w:rPr>
        <w:t>258879</w:t>
      </w:r>
    </w:p>
    <w:p>
      <w:r>
        <w:t>^'They beat him up and later shot him' 3 alleged killers of Jumia delivery agent confess (Graphic photos/VIDEO) https://t.co/iCgo7Stnzg</w:t>
      </w:r>
    </w:p>
    <w:p>
      <w:r>
        <w:rPr>
          <w:b/>
          <w:u w:val="single"/>
        </w:rPr>
        <w:t>258880</w:t>
      </w:r>
    </w:p>
    <w:p>
      <w:r>
        <w:t>Still getting some tiny swirl marks after 2 step polishing #autodetailing #detailing #mobiledetailing #cardetailing #cars https://t.co/7LYXcG4IOp</w:t>
      </w:r>
    </w:p>
    <w:p>
      <w:r>
        <w:rPr>
          <w:b/>
          <w:u w:val="single"/>
        </w:rPr>
        <w:t>258881</w:t>
      </w:r>
    </w:p>
    <w:p>
      <w:r>
        <w:t>WATCH: SINGER ALUS COVERS NICKI MINAJ'S "NO FRAUDS", "CHANGED IT" &amp;amp; "REGRET IN YOUR TE... https://t.co/JG110tJr8F https://t.co/9K9z3zNRiK</w:t>
      </w:r>
    </w:p>
    <w:p>
      <w:r>
        <w:rPr>
          <w:b/>
          <w:u w:val="single"/>
        </w:rPr>
        <w:t>258882</w:t>
      </w:r>
    </w:p>
    <w:p>
      <w:r>
        <w:t>Stand out with the all NEW iPhone 7 RED Special Edition, from €935 or from just €45 monthly* Pre-Order YOURS NOW... https://t.co/KqwvUwlwVu</w:t>
      </w:r>
    </w:p>
    <w:p>
      <w:r>
        <w:rPr>
          <w:b/>
          <w:u w:val="single"/>
        </w:rPr>
        <w:t>258883</w:t>
      </w:r>
    </w:p>
    <w:p>
      <w:r>
        <w:t>Retail socks March job gains, jobless rate drops to 2007 low - US job growth slowed in March https://t.co/4cwDHwyiBn via @foxnews https://t.co/49vmUzBhdx</w:t>
      </w:r>
    </w:p>
    <w:p>
      <w:r>
        <w:rPr>
          <w:b/>
          <w:u w:val="single"/>
        </w:rPr>
        <w:t>258884</w:t>
      </w:r>
    </w:p>
    <w:p>
      <w:r>
        <w:t>@therealezway @sambooth900 @Scavino45 Spend, spend that's all you lib's know. We are 20 trillion $ in debt, have to make difficult cuts, except on defense &amp;amp; immigration control🇺🇸</w:t>
      </w:r>
    </w:p>
    <w:p>
      <w:r>
        <w:rPr>
          <w:b/>
          <w:u w:val="single"/>
        </w:rPr>
        <w:t>258885</w:t>
      </w:r>
    </w:p>
    <w:p>
      <w:r>
        <w:t xml:space="preserve">#Maximus #Car #Alarm #System </w:t>
        <w:br/>
        <w:t>• Price is RS. 2800/-</w:t>
        <w:br/>
        <w:t>• Cash on delivery services available all over Pakistan.</w:t>
        <w:br/>
        <w:t>•... https://t.co/8GqamLApUB</w:t>
      </w:r>
    </w:p>
    <w:p>
      <w:r>
        <w:rPr>
          <w:b/>
          <w:u w:val="single"/>
        </w:rPr>
        <w:t>258886</w:t>
      </w:r>
    </w:p>
    <w:p>
      <w:r>
        <w:t>Working extra hard isn't a problem for you passionate Scorpios... More for Scorpio https://t.co/m6alZHCfYz</w:t>
      </w:r>
    </w:p>
    <w:p>
      <w:r>
        <w:rPr>
          <w:b/>
          <w:u w:val="single"/>
        </w:rPr>
        <w:t>258887</w:t>
      </w:r>
    </w:p>
    <w:p>
      <w:r>
        <w:t>one person followed me and 2 people unfollowed me // automatically checked by https://t.co/rlOGzHrVC6</w:t>
      </w:r>
    </w:p>
    <w:p>
      <w:r>
        <w:rPr>
          <w:b/>
          <w:u w:val="single"/>
        </w:rPr>
        <w:t>258888</w:t>
      </w:r>
    </w:p>
    <w:p>
      <w:r>
        <w:t>We're live! https://t.co/YZkR1VSppi @SupStreamers @Small_Streamers @StreamTracker @Ovadose10 #ps4 #destiny https://t.co/L6YbynLCnw</w:t>
      </w:r>
    </w:p>
    <w:p>
      <w:r>
        <w:rPr>
          <w:b/>
          <w:u w:val="single"/>
        </w:rPr>
        <w:t>258889</w:t>
      </w:r>
    </w:p>
    <w:p>
      <w:r>
        <w:t>@eyeonnewroc Thank you for alerting us a trouble ticket was issued and a crew has been assigned to it. Sorry for the inconvenience. ~JG</w:t>
      </w:r>
    </w:p>
    <w:p>
      <w:r>
        <w:rPr>
          <w:b/>
          <w:u w:val="single"/>
        </w:rPr>
        <w:t>258890</w:t>
      </w:r>
    </w:p>
    <w:p>
      <w:r>
        <w:t>@charlotteirene8 I enjoyed it plenty of times for stupid humor, but after a while I felt like the plots got too absurd &amp;amp; jokes were getting played out.</w:t>
      </w:r>
    </w:p>
    <w:p>
      <w:r>
        <w:rPr>
          <w:b/>
          <w:u w:val="single"/>
        </w:rPr>
        <w:t>258891</w:t>
      </w:r>
    </w:p>
    <w:p>
      <w:r>
        <w:t>Short-term effects of intravitreal ranibizumab therapy on diabetic macular edema https://t.co/WrtNYt2CJj #oftalmologia</w:t>
      </w:r>
    </w:p>
    <w:p>
      <w:r>
        <w:rPr>
          <w:b/>
          <w:u w:val="single"/>
        </w:rPr>
        <w:t>258892</w:t>
      </w:r>
    </w:p>
    <w:p>
      <w:r>
        <w:t>Apologies in adv for the lack of blog posts. Just been working on some things/rebranding my website.</w:t>
        <w:br/>
        <w:br/>
        <w:t>This is NOT... https://t.co/9K8wfTbpxi</w:t>
      </w:r>
    </w:p>
    <w:p>
      <w:r>
        <w:rPr>
          <w:b/>
          <w:u w:val="single"/>
        </w:rPr>
        <w:t>258893</w:t>
      </w:r>
    </w:p>
    <w:p>
      <w:r>
        <w:t>04/02/1961 Stoke City v Derby County  (Creased). No obvious faults, unless descr https://t.co/RxJKTGuSZU https://t.co/4zh73H6Qk8</w:t>
      </w:r>
    </w:p>
    <w:p>
      <w:r>
        <w:rPr>
          <w:b/>
          <w:u w:val="single"/>
        </w:rPr>
        <w:t>258894</w:t>
      </w:r>
    </w:p>
    <w:p>
      <w:r>
        <w:t>@Han_Bolo Yikes! Send me a DM! Let's see how to make this work for you :) https://t.co/4pPL3lz9W7 *JulissaBadillo</w:t>
      </w:r>
    </w:p>
    <w:p>
      <w:r>
        <w:rPr>
          <w:b/>
          <w:u w:val="single"/>
        </w:rPr>
        <w:t>258895</w:t>
      </w:r>
    </w:p>
    <w:p>
      <w:r>
        <w:t>We are dominating but we have to get another goal when we are all over Preston #nffc https://t.co/YNWlu192AR</w:t>
      </w:r>
    </w:p>
    <w:p>
      <w:r>
        <w:rPr>
          <w:b/>
          <w:u w:val="single"/>
        </w:rPr>
        <w:t>258896</w:t>
      </w:r>
    </w:p>
    <w:p>
      <w:r>
        <w:t>Margo: smol happy lich girl, optimistic in the face of a decaying world. Likes "G" names.</w:t>
        <w:br/>
        <w:t>Gristle: awkward wight boy, likes making things</w:t>
      </w:r>
    </w:p>
    <w:p>
      <w:r>
        <w:rPr>
          <w:b/>
          <w:u w:val="single"/>
        </w:rPr>
        <w:t>258897</w:t>
      </w:r>
    </w:p>
    <w:p>
      <w:r>
        <w:t>@MarianneOno The Imperial system is God's system, Just FYI. It's scientists want to use metric. Metric is the tool of blaspheme.</w:t>
      </w:r>
    </w:p>
    <w:p>
      <w:r>
        <w:rPr>
          <w:b/>
          <w:u w:val="single"/>
        </w:rPr>
        <w:t>258898</w:t>
      </w:r>
    </w:p>
    <w:p>
      <w:r>
        <w:t>Trump repeatedly to Obama in 2013: Don't attack Syria https://t.co/WYNSkDsBJB by #CNN via @c0nvey https://t.co/8OQyGKaluZ</w:t>
      </w:r>
    </w:p>
    <w:p>
      <w:r>
        <w:rPr>
          <w:b/>
          <w:u w:val="single"/>
        </w:rPr>
        <w:t>258899</w:t>
      </w:r>
    </w:p>
    <w:p>
      <w:r>
        <w:t>I proclaim there's NOTHING better than a cinnamon crumb donut to dunk in a cup of strong coffee. Also nothing messier; stand over the sink.</w:t>
      </w:r>
    </w:p>
    <w:p>
      <w:r>
        <w:rPr>
          <w:b/>
          <w:u w:val="single"/>
        </w:rPr>
        <w:t>258900</w:t>
      </w:r>
    </w:p>
    <w:p>
      <w:r>
        <w:t>Authors Susan Rittereiser and Michael C. Miller will be signing their book Historic Movie Houses of Austin in store today at 1:00pm. https://t.co/JUdRyZPKq8</w:t>
      </w:r>
    </w:p>
    <w:p>
      <w:r>
        <w:rPr>
          <w:b/>
          <w:u w:val="single"/>
        </w:rPr>
        <w:t>258901</w:t>
      </w:r>
    </w:p>
    <w:p>
      <w:r>
        <w:t>My professor is late bc of a doctor's appointment so he called a student and then gave us instructions for group work over speakerphone</w:t>
      </w:r>
    </w:p>
    <w:p>
      <w:r>
        <w:rPr>
          <w:b/>
          <w:u w:val="single"/>
        </w:rPr>
        <w:t>258902</w:t>
      </w:r>
    </w:p>
    <w:p>
      <w:r>
        <w:t>You are trying a new approach to doing your chores today. You ... More for Leo https://t.co/m1AM4R7xUy</w:t>
      </w:r>
    </w:p>
    <w:p>
      <w:r>
        <w:rPr>
          <w:b/>
          <w:u w:val="single"/>
        </w:rPr>
        <w:t>258903</w:t>
      </w:r>
    </w:p>
    <w:p>
      <w:r>
        <w:t>Trust me, they won't accept you calling them black. Even Sudanese ppl from the north don't wanna be called black. https://t.co/kUtF3xrvJZ</w:t>
      </w:r>
    </w:p>
    <w:p>
      <w:r>
        <w:rPr>
          <w:b/>
          <w:u w:val="single"/>
        </w:rPr>
        <w:t>258904</w:t>
      </w:r>
    </w:p>
    <w:p>
      <w:r>
        <w:t>Found a Transponder Snail!</w:t>
        <w:br/>
        <w:t>Giants, sea monsters and other amazing encounters!</w:t>
        <w:br/>
        <w:t>https://t.co/yCRprU1tRU #TreCru https://t.co/YBKeHBEUQP</w:t>
      </w:r>
    </w:p>
    <w:p>
      <w:r>
        <w:rPr>
          <w:b/>
          <w:u w:val="single"/>
        </w:rPr>
        <w:t>258905</w:t>
      </w:r>
    </w:p>
    <w:p>
      <w:r>
        <w:t>anyway i love ashton more and more w each day he is the greatest thing that could have ever happened to me tbh</w:t>
      </w:r>
    </w:p>
    <w:p>
      <w:r>
        <w:rPr>
          <w:b/>
          <w:u w:val="single"/>
        </w:rPr>
        <w:t>258906</w:t>
      </w:r>
    </w:p>
    <w:p>
      <w:r>
        <w:t>@xayahandrakan No I'm just highly apprehensive but the ONLY tweet I have about them that's getting lots of attention is the one positive one</w:t>
      </w:r>
    </w:p>
    <w:p>
      <w:r>
        <w:rPr>
          <w:b/>
          <w:u w:val="single"/>
        </w:rPr>
        <w:t>258907</w:t>
      </w:r>
    </w:p>
    <w:p>
      <w:r>
        <w:t>Appears the #Falcon9 #SES10 fairing has some damage. Back in port for SpaceX Barge Dock off-loading. Go Quest and ElsbethIII still at sea. https://t.co/WNdJOTsbRJ</w:t>
      </w:r>
    </w:p>
    <w:p>
      <w:r>
        <w:rPr>
          <w:b/>
          <w:u w:val="single"/>
        </w:rPr>
        <w:t>258908</w:t>
      </w:r>
    </w:p>
    <w:p>
      <w:r>
        <w:t>Don Rickles was one the absolute greats. I feel lucky for the times I was ever in his orbit, my thoughts are with his family today x</w:t>
      </w:r>
    </w:p>
    <w:p>
      <w:r>
        <w:rPr>
          <w:b/>
          <w:u w:val="single"/>
        </w:rPr>
        <w:t>258909</w:t>
      </w:r>
    </w:p>
    <w:p>
      <w:r>
        <w:t>Nothing will deter you from fulfilling your ambitions once you... More for Sagittarius https://t.co/11uNMs4it2</w:t>
      </w:r>
    </w:p>
    <w:p>
      <w:r>
        <w:rPr>
          <w:b/>
          <w:u w:val="single"/>
        </w:rPr>
        <w:t>258910</w:t>
      </w:r>
    </w:p>
    <w:p>
      <w:r>
        <w:t>I just drafted Emre Can &amp;amp; Divock Origi on @UltimateFanLive for Liverpool v Bournemouth https://t.co/fSoJB3AxLB https://t.co/PP6bLhO5PL</w:t>
      </w:r>
    </w:p>
    <w:p>
      <w:r>
        <w:rPr>
          <w:b/>
          <w:u w:val="single"/>
        </w:rPr>
        <w:t>258911</w:t>
      </w:r>
    </w:p>
    <w:p>
      <w:r>
        <w:t>I've "talked" to a couple of girls this year but nothing ever happens because school is taking over my life this semester ://</w:t>
      </w:r>
    </w:p>
    <w:p>
      <w:r>
        <w:rPr>
          <w:b/>
          <w:u w:val="single"/>
        </w:rPr>
        <w:t>258912</w:t>
      </w:r>
    </w:p>
    <w:p>
      <w:r>
        <w:t>Although your intuition is functioning at a very high level to... More for Taurus https://t.co/h0rLvtFqFZ</w:t>
      </w:r>
    </w:p>
    <w:p>
      <w:r>
        <w:rPr>
          <w:b/>
          <w:u w:val="single"/>
        </w:rPr>
        <w:t>258913</w:t>
      </w:r>
    </w:p>
    <w:p>
      <w:r>
        <w:t>The transition from are kid liking my music compared to his music was like..</w:t>
        <w:br/>
        <w:t>This is wank</w:t>
        <w:br/>
        <w:t xml:space="preserve">It's alright </w:t>
        <w:br/>
        <w:t>*tweets drake and migos lyrics*</w:t>
      </w:r>
    </w:p>
    <w:p>
      <w:r>
        <w:rPr>
          <w:b/>
          <w:u w:val="single"/>
        </w:rPr>
        <w:t>258914</w:t>
      </w:r>
    </w:p>
    <w:p>
      <w:r>
        <w:t>Smart Garage Door Retaliates Against User Who Complained https://t.co/q0kjdBeMfR &amp;lt;--Full Article https://t.co/VgPULhl7E5</w:t>
      </w:r>
    </w:p>
    <w:p>
      <w:r>
        <w:rPr>
          <w:b/>
          <w:u w:val="single"/>
        </w:rPr>
        <w:t>258915</w:t>
      </w:r>
    </w:p>
    <w:p>
      <w:r>
        <w:t>@conways_boo Some people do call Trump a racist just for wanting to build the wall and crack down on illegal immigration. Snowflakes. ❄❄❄❄❄</w:t>
      </w:r>
    </w:p>
    <w:p>
      <w:r>
        <w:rPr>
          <w:b/>
          <w:u w:val="single"/>
        </w:rPr>
        <w:t>258916</w:t>
      </w:r>
    </w:p>
    <w:p>
      <w:r>
        <w:t>Literally, the best thing ever is when the team you have winning it all on your bracket and they're in the finals :-)</w:t>
      </w:r>
    </w:p>
    <w:p>
      <w:r>
        <w:rPr>
          <w:b/>
          <w:u w:val="single"/>
        </w:rPr>
        <w:t>258917</w:t>
      </w:r>
    </w:p>
    <w:p>
      <w:r>
        <w:t>So damn good! - Drinking a Hall of Fame .394 Pale Ale @ Flying Saucer Draught Emporium - https://t.co/wdK1BL01Np #photo</w:t>
      </w:r>
    </w:p>
    <w:p>
      <w:r>
        <w:rPr>
          <w:b/>
          <w:u w:val="single"/>
        </w:rPr>
        <w:t>258918</w:t>
      </w:r>
    </w:p>
    <w:p>
      <w:r>
        <w:t>@michellemalkin There is no magic timing in events like this. Action and inaction have consequences. May as well back up your talk.</w:t>
      </w:r>
    </w:p>
    <w:p>
      <w:r>
        <w:rPr>
          <w:b/>
          <w:u w:val="single"/>
        </w:rPr>
        <w:t>258919</w:t>
      </w:r>
    </w:p>
    <w:p>
      <w:r>
        <w:t>The man lives in his own alternative reality . That means fake . Not-reality. He's an idiot . Yep . 45 is an idiot . https://t.co/AoUs9DAauj</w:t>
      </w:r>
    </w:p>
    <w:p>
      <w:r>
        <w:rPr>
          <w:b/>
          <w:u w:val="single"/>
        </w:rPr>
        <w:t>258920</w:t>
      </w:r>
    </w:p>
    <w:p>
      <w:r>
        <w:t>https://t.co/BvSJiaEDJ4  Are u a YouTuber looking to partner with a YouTube network? We accept everyone! Apply now… https://t.co/XZSl281jUZ</w:t>
      </w:r>
    </w:p>
    <w:p>
      <w:r>
        <w:rPr>
          <w:b/>
          <w:u w:val="single"/>
        </w:rPr>
        <w:t>258921</w:t>
      </w:r>
    </w:p>
    <w:p>
      <w:r>
        <w:t>Want to buy a new product or have any queries regarding the existing.. Just Dial +91-8880704466 and reach us from anywhere. #chesadentalcare https://t.co/Pu5EBf36js</w:t>
      </w:r>
    </w:p>
    <w:p>
      <w:r>
        <w:rPr>
          <w:b/>
          <w:u w:val="single"/>
        </w:rPr>
        <w:t>258922</w:t>
      </w:r>
    </w:p>
    <w:p>
      <w:r>
        <w:t>@EoinMcDevitt @Michael1979 can we get a round of Ken's Goooooooores where he describes finishing manoeuvres?</w:t>
      </w:r>
    </w:p>
    <w:p>
      <w:r>
        <w:rPr>
          <w:b/>
          <w:u w:val="single"/>
        </w:rPr>
        <w:t>258923</w:t>
      </w:r>
    </w:p>
    <w:p>
      <w:r>
        <w:t>@MenInBlazers @rogbennett since you are a fan of books and WW2, have you read "In the Garden of Beasts" by Erik Larson? I recommend it!</w:t>
      </w:r>
    </w:p>
    <w:p>
      <w:r>
        <w:rPr>
          <w:b/>
          <w:u w:val="single"/>
        </w:rPr>
        <w:t>258924</w:t>
      </w:r>
    </w:p>
    <w:p>
      <w:r>
        <w:t>Unhappy holidaysWhen are children happiest? When at school, research suggests https://t.co/xJvAqOhP8l</w:t>
      </w:r>
    </w:p>
    <w:p>
      <w:r>
        <w:rPr>
          <w:b/>
          <w:u w:val="single"/>
        </w:rPr>
        <w:t>258925</w:t>
      </w:r>
    </w:p>
    <w:p>
      <w:r>
        <w:t>Now playing Prophets of Da City - Wild Stylez listen via @tunein or https://t.co/MMQCbaKYlj #beatbangazradio</w:t>
      </w:r>
    </w:p>
    <w:p>
      <w:r>
        <w:rPr>
          <w:b/>
          <w:u w:val="single"/>
        </w:rPr>
        <w:t>258926</w:t>
      </w:r>
    </w:p>
    <w:p>
      <w:r>
        <w:t>Looking forward to the Launch Fest in this place! We #learned a lot last year. Now we're near #MVP complete/BETA &amp;amp; ready for more! @LAUNCH https://t.co/MxaS0zWKEt</w:t>
      </w:r>
    </w:p>
    <w:p>
      <w:r>
        <w:rPr>
          <w:b/>
          <w:u w:val="single"/>
        </w:rPr>
        <w:t>258927</w:t>
      </w:r>
    </w:p>
    <w:p>
      <w:r>
        <w:t>@O2 still no response? Apparently your customer service staff think it is all right to leave someone without service when o2 screw up</w:t>
      </w:r>
    </w:p>
    <w:p>
      <w:r>
        <w:rPr>
          <w:b/>
          <w:u w:val="single"/>
        </w:rPr>
        <w:t>258928</w:t>
      </w:r>
    </w:p>
    <w:p>
      <w:r>
        <w:t>Omg! I'm crying! #HardyBoyz are back and the champs! I've waited forever for this moment! #WrestleMania @JEFFHARDYBRAND @MATTHARDYBRAND</w:t>
      </w:r>
    </w:p>
    <w:p>
      <w:r>
        <w:rPr>
          <w:b/>
          <w:u w:val="single"/>
        </w:rPr>
        <w:t>258929</w:t>
      </w:r>
    </w:p>
    <w:p>
      <w:r>
        <w:t>Lets start a chain of justice for manish khari !!! If you are a true indian ... Put this image as ur dp n ask justice for manish khari. https://t.co/FB77r697bu</w:t>
      </w:r>
    </w:p>
    <w:p>
      <w:r>
        <w:rPr>
          <w:b/>
          <w:u w:val="single"/>
        </w:rPr>
        <w:t>258930</w:t>
      </w:r>
    </w:p>
    <w:p>
      <w:r>
        <w:t>@prithviprasad99 @joshuaskinner36 @Double4official you are always more gay than me, i said it first you can't reverse it that's the rules gaylord</w:t>
      </w:r>
    </w:p>
    <w:p>
      <w:r>
        <w:rPr>
          <w:b/>
          <w:u w:val="single"/>
        </w:rPr>
        <w:t>258931</w:t>
      </w:r>
    </w:p>
    <w:p>
      <w:r>
        <w:t>@mfoley05 Sorry that you weren't notified but all captains were told games were postponed immediately when it started raining.</w:t>
      </w:r>
    </w:p>
    <w:p>
      <w:r>
        <w:rPr>
          <w:b/>
          <w:u w:val="single"/>
        </w:rPr>
        <w:t>258932</w:t>
      </w:r>
    </w:p>
    <w:p>
      <w:r>
        <w:t>Me and the people that are working with me are going to do big things in the long run...and that's a promise</w:t>
      </w:r>
    </w:p>
    <w:p>
      <w:r>
        <w:rPr>
          <w:b/>
          <w:u w:val="single"/>
        </w:rPr>
        <w:t>258933</w:t>
      </w:r>
    </w:p>
    <w:p>
      <w:r>
        <w:t>Game day MCW 4th, 5th, 5thNB, 6th, 9th, 10th, 11th, 11thZ @MAHuskies &amp;amp; NS 5th gr. boys @ZeroGravityBB #playhard #together #mcwfamily @MCW1</w:t>
      </w:r>
    </w:p>
    <w:p>
      <w:r>
        <w:rPr>
          <w:b/>
          <w:u w:val="single"/>
        </w:rPr>
        <w:t>258934</w:t>
      </w:r>
    </w:p>
    <w:p>
      <w:r>
        <w:t>@CamilizersBR @radiodisney camila</w:t>
        <w:br/>
        <w:t>CCONE ZLFM</w:t>
        <w:br/>
        <w:t>#MGK &amp;amp; #CamilaCabello “Bad Things” #Mashup @radiodisney</w:t>
      </w:r>
    </w:p>
    <w:p>
      <w:r>
        <w:rPr>
          <w:b/>
          <w:u w:val="single"/>
        </w:rPr>
        <w:t>258935</w:t>
      </w:r>
    </w:p>
    <w:p>
      <w:r>
        <w:t>#tbt Freshman year of high school 😂🤣😂 o lord. At least I improved from my 8th grade yearbook pics #wtf #awkwardstage #ihatedmyteenyears https://t.co/z7Hr3ZGgLl</w:t>
      </w:r>
    </w:p>
    <w:p>
      <w:r>
        <w:rPr>
          <w:b/>
          <w:u w:val="single"/>
        </w:rPr>
        <w:t>258936</w:t>
      </w:r>
    </w:p>
    <w:p>
      <w:r>
        <w:t>Bayard Rustin; The Most Influential Civil Rights Force You Never Knew https://t.co/VazxTQnVJC #history #civilrights</w:t>
      </w:r>
    </w:p>
    <w:p>
      <w:r>
        <w:rPr>
          <w:b/>
          <w:u w:val="single"/>
        </w:rPr>
        <w:t>258937</w:t>
      </w:r>
    </w:p>
    <w:p>
      <w:r>
        <w:t>Facial expressions test done at Blur Studio</w:t>
        <w:br/>
        <w:t>by mathieu aerni</w:t>
        <w:br/>
        <w:t>For more follow us on fb:... https://t.co/I6tEMm1gk3</w:t>
      </w:r>
    </w:p>
    <w:p>
      <w:r>
        <w:rPr>
          <w:b/>
          <w:u w:val="single"/>
        </w:rPr>
        <w:t>258938</w:t>
      </w:r>
    </w:p>
    <w:p>
      <w:r>
        <w:t>Beaded Earrings, Halloween, Day of the Dead, Coffin, Gothic, Flowers, Dia de los Muertos, Mardi.. https://t.co/4jgRdmauHg #mnttoi #etsygifts https://t.co/ABDi10Xrtd</w:t>
      </w:r>
    </w:p>
    <w:p>
      <w:r>
        <w:rPr>
          <w:b/>
          <w:u w:val="single"/>
        </w:rPr>
        <w:t>258939</w:t>
      </w:r>
    </w:p>
    <w:p>
      <w:r>
        <w:t>When you're excited about #SunTimes tomorrow and you're walking home after work after NOT drinking, listening to... https://t.co/US5Vz0x6EN</w:t>
      </w:r>
    </w:p>
    <w:p>
      <w:r>
        <w:rPr>
          <w:b/>
          <w:u w:val="single"/>
        </w:rPr>
        <w:t>258940</w:t>
      </w:r>
    </w:p>
    <w:p>
      <w:r>
        <w:t>It might feel as if others are pushing you around today, but y... More for Libra https://t.co/EA5nF6Cf8f</w:t>
      </w:r>
    </w:p>
    <w:p>
      <w:r>
        <w:rPr>
          <w:b/>
          <w:u w:val="single"/>
        </w:rPr>
        <w:t>258941</w:t>
      </w:r>
    </w:p>
    <w:p>
      <w:r>
        <w:t>You might have plans for a peaceful day of rest and relaxation... More for Cancer https://t.co/ajhuLY56cc</w:t>
      </w:r>
    </w:p>
    <w:p>
      <w:r>
        <w:rPr>
          <w:b/>
          <w:u w:val="single"/>
        </w:rPr>
        <w:t>258942</w:t>
      </w:r>
    </w:p>
    <w:p>
      <w:r>
        <w:t>♫ Supertramp - Take The Long Way Home (1979) https://t.co/wYS8rSPP1c #NowPlaying https://t.co/A2UjVPyy5Q</w:t>
      </w:r>
    </w:p>
    <w:p>
      <w:r>
        <w:rPr>
          <w:b/>
          <w:u w:val="single"/>
        </w:rPr>
        <w:t>258943</w:t>
      </w:r>
    </w:p>
    <w:p>
      <w:r>
        <w:t>Showtime makes its entire library available for offline viewing on mobile devices https://t.co/8mZF1yeeiQ</w:t>
      </w:r>
    </w:p>
    <w:p>
      <w:r>
        <w:rPr>
          <w:b/>
          <w:u w:val="single"/>
        </w:rPr>
        <w:t>258944</w:t>
      </w:r>
    </w:p>
    <w:p>
      <w:r>
        <w:t>@cwyphoto yeah man there are a few but tagging/location problems don't work etc. Don't think there will ever be a proper one!</w:t>
      </w:r>
    </w:p>
    <w:p>
      <w:r>
        <w:rPr>
          <w:b/>
          <w:u w:val="single"/>
        </w:rPr>
        <w:t>258945</w:t>
      </w:r>
    </w:p>
    <w:p>
      <w:r>
        <w:t>@MsAnarfi @BrunchoverBooks Very. I hope to read your final findings actually. Sounds interesting really.</w:t>
      </w:r>
    </w:p>
    <w:p>
      <w:r>
        <w:rPr>
          <w:b/>
          <w:u w:val="single"/>
        </w:rPr>
        <w:t>258946</w:t>
      </w:r>
    </w:p>
    <w:p>
      <w:r>
        <w:t>Knowing that someone is dead is easy to see, but trying to grasp that the spirit is gone is the real challenge. 😰😔</w:t>
      </w:r>
    </w:p>
    <w:p>
      <w:r>
        <w:rPr>
          <w:b/>
          <w:u w:val="single"/>
        </w:rPr>
        <w:t>258947</w:t>
      </w:r>
    </w:p>
    <w:p>
      <w:r>
        <w:t>@vijaita @KirenRijiju @the_hindu I admire HH Dalai Lama on many levels -but political? Of course, he is! India must show guts somewhere, sometime on the NE border. @MEAIndia</w:t>
      </w:r>
    </w:p>
    <w:p>
      <w:r>
        <w:rPr>
          <w:b/>
          <w:u w:val="single"/>
        </w:rPr>
        <w:t>258948</w:t>
      </w:r>
    </w:p>
    <w:p>
      <w:r>
        <w:t>Semi truck crash blocks lanes on inbound Eisenhower Expressway https://t.co/KrO9HJDjwh https://t.co/dwBQhGXDc8</w:t>
      </w:r>
    </w:p>
    <w:p>
      <w:r>
        <w:rPr>
          <w:b/>
          <w:u w:val="single"/>
        </w:rPr>
        <w:t>258949</w:t>
      </w:r>
    </w:p>
    <w:p>
      <w:r>
        <w:t>@TiredModder I want to get to the pc lobby id ZeRox_PL have done all steps. and u are the best &amp;lt;3</w:t>
      </w:r>
    </w:p>
    <w:p>
      <w:r>
        <w:rPr>
          <w:b/>
          <w:u w:val="single"/>
        </w:rPr>
        <w:t>258950</w:t>
      </w:r>
    </w:p>
    <w:p>
      <w:r>
        <w:t>Shehu Sani was right, they've made pple blv Nass is guilty when they ar bad @UthmanOlaide @OnyekeOC1 @HcRashnather @buskababa @bukolasaraki</w:t>
      </w:r>
    </w:p>
    <w:p>
      <w:r>
        <w:rPr>
          <w:b/>
          <w:u w:val="single"/>
        </w:rPr>
        <w:t>258951</w:t>
      </w:r>
    </w:p>
    <w:p>
      <w:r>
        <w:t>@TieuLien0205 Haha okay XD</w:t>
        <w:br/>
        <w:t>His wands are red and blue paintbrushes and he uses the paintings of sheeps jumping over fences in his drifting dark skill.</w:t>
      </w:r>
    </w:p>
    <w:p>
      <w:r>
        <w:rPr>
          <w:b/>
          <w:u w:val="single"/>
        </w:rPr>
        <w:t>258952</w:t>
      </w:r>
    </w:p>
    <w:p>
      <w:r>
        <w:t>@EUTradeInsights Desperate chase round the world by Trade Minister Fox  to give impression rest of the world is eager to do trade deals with UK post Brexit</w:t>
      </w:r>
    </w:p>
    <w:p>
      <w:r>
        <w:rPr>
          <w:b/>
          <w:u w:val="single"/>
        </w:rPr>
        <w:t>258953</w:t>
      </w:r>
    </w:p>
    <w:p>
      <w:r>
        <w:t>UWanna know how l got these scars?</w:t>
        <w:br/>
        <w:t>It's trying to Get With the Democrat's program, whatever that may be,</w:t>
        <w:br/>
        <w:t>w/no clue! https://t.co/C63pJRxW2k</w:t>
      </w:r>
    </w:p>
    <w:p>
      <w:r>
        <w:rPr>
          <w:b/>
          <w:u w:val="single"/>
        </w:rPr>
        <w:t>258954</w:t>
      </w:r>
    </w:p>
    <w:p>
      <w:r>
        <w:t>IT HAS been years since I stepped foot at the office of the Department of Foreign Affairs (DFA). When my best... https://t.co/v2A7UxNNP2</w:t>
      </w:r>
    </w:p>
    <w:p>
      <w:r>
        <w:rPr>
          <w:b/>
          <w:u w:val="single"/>
        </w:rPr>
        <w:t>258955</w:t>
      </w:r>
    </w:p>
    <w:p>
      <w:r>
        <w:t xml:space="preserve">New can be scary, but who's to say it doesn't lead to something better? </w:t>
        <w:br/>
        <w:br/>
        <w:t>Comfort zones are often confinement zones. https://t.co/i452SXSkq8</w:t>
      </w:r>
    </w:p>
    <w:p>
      <w:r>
        <w:rPr>
          <w:b/>
          <w:u w:val="single"/>
        </w:rPr>
        <w:t>258956</w:t>
      </w:r>
    </w:p>
    <w:p>
      <w:r>
        <w:t>@Apple @AppleSupport @AppleNews When is the iPhone SE 128 GB model releasing in India and are there any buyback options for existing SE's ?</w:t>
      </w:r>
    </w:p>
    <w:p>
      <w:r>
        <w:rPr>
          <w:b/>
          <w:u w:val="single"/>
        </w:rPr>
        <w:t>258957</w:t>
      </w:r>
    </w:p>
    <w:p>
      <w:r>
        <w:t>Just had to say that talking crazy through inbox I'll show you how the situation can get handled real quick</w:t>
      </w:r>
    </w:p>
    <w:p>
      <w:r>
        <w:rPr>
          <w:b/>
          <w:u w:val="single"/>
        </w:rPr>
        <w:t>258958</w:t>
      </w:r>
    </w:p>
    <w:p>
      <w:r>
        <w:t>AddFriends, Find free Snapchat, Kik Messager &amp;amp; Instagram friends, followers. https://t.co/nH1xIL3jet https://t.co/FINq14OmYO</w:t>
      </w:r>
    </w:p>
    <w:p>
      <w:r>
        <w:rPr>
          <w:b/>
          <w:u w:val="single"/>
        </w:rPr>
        <w:t>258959</w:t>
      </w:r>
    </w:p>
    <w:p>
      <w:r>
        <w:t>I liked a @YouTube video https://t.co/b0rnisbcYg What Is Germinating For Me Right Now? | Seeds Update 8 - 07.04.2017</w:t>
      </w:r>
    </w:p>
    <w:p>
      <w:r>
        <w:rPr>
          <w:b/>
          <w:u w:val="single"/>
        </w:rPr>
        <w:t>258960</w:t>
      </w:r>
    </w:p>
    <w:p>
      <w:r>
        <w:t>[ https://t.co/p2pKZybNWd ] Android Wear 2.0 rollout has been delayed because Google found a bug https://t.co/GzP22Tgu66</w:t>
      </w:r>
    </w:p>
    <w:p>
      <w:r>
        <w:rPr>
          <w:b/>
          <w:u w:val="single"/>
        </w:rPr>
        <w:t>258961</w:t>
      </w:r>
    </w:p>
    <w:p>
      <w:r>
        <w:t>Follow the conversation tomorrow by #1PM with @abangmercy. Don't miss it. #StyleChatNG https://t.co/dzP738UyIt</w:t>
      </w:r>
    </w:p>
    <w:p>
      <w:r>
        <w:rPr>
          <w:b/>
          <w:u w:val="single"/>
        </w:rPr>
        <w:t>258962</w:t>
      </w:r>
    </w:p>
    <w:p>
      <w:r>
        <w:t>I just checked in at Peet's Coffee &amp;amp; Tea with #mPLUSPlaces Download today!  https://t.co/2MVt7q4rJv</w:t>
      </w:r>
    </w:p>
    <w:p>
      <w:r>
        <w:rPr>
          <w:b/>
          <w:u w:val="single"/>
        </w:rPr>
        <w:t>258963</w:t>
      </w:r>
    </w:p>
    <w:p>
      <w:r>
        <w:t>Black Beatles (Cover by DayTime Hooker) - YouTube. Check out this brilliant cover #BlackBeatles by @DTHTunes  https://t.co/Cv4HukYZkK</w:t>
      </w:r>
    </w:p>
    <w:p>
      <w:r>
        <w:rPr>
          <w:b/>
          <w:u w:val="single"/>
        </w:rPr>
        <w:t>258964</w:t>
      </w:r>
    </w:p>
    <w:p>
      <w:r>
        <w:t>Traditional Sculpture Wood Hard Back Wooden Case Cover Phone Case for iPhone 5 6 https://t.co/GsURXwBwv3 https://t.co/7LZYFEhYHD</w:t>
      </w:r>
    </w:p>
    <w:p>
      <w:r>
        <w:rPr>
          <w:b/>
          <w:u w:val="single"/>
        </w:rPr>
        <w:t>258965</w:t>
      </w:r>
    </w:p>
    <w:p>
      <w:r>
        <w:t>https://t.co/sQTJipCMCp this is the last round get a free scene credit when u vote n sign up lets get me to win this we have worked to hard</w:t>
      </w:r>
    </w:p>
    <w:p>
      <w:r>
        <w:rPr>
          <w:b/>
          <w:u w:val="single"/>
        </w:rPr>
        <w:t>258966</w:t>
      </w:r>
    </w:p>
    <w:p>
      <w:r>
        <w:t>@CallMeSlim_ Guh I didn't start feeling like this till about 2hours ago &amp;amp; it's eating me up not too go off making me madder!!</w:t>
      </w:r>
    </w:p>
    <w:p>
      <w:r>
        <w:rPr>
          <w:b/>
          <w:u w:val="single"/>
        </w:rPr>
        <w:t>258967</w:t>
      </w:r>
    </w:p>
    <w:p>
      <w:r>
        <w:t>UBER is looking for #people who want's Extra #income , Get $200 when you sigh up to #drive... https://t.co/cTC84NpuiN</w:t>
      </w:r>
    </w:p>
    <w:p>
      <w:r>
        <w:rPr>
          <w:b/>
          <w:u w:val="single"/>
        </w:rPr>
        <w:t>258968</w:t>
      </w:r>
    </w:p>
    <w:p>
      <w:r>
        <w:t>The way JDM looks and carries Negan and talks. His epic vulgarity. I'll miss it too much. BE CANON, TWD! Keep Negan alive! (he's toast :( )</w:t>
      </w:r>
    </w:p>
    <w:p>
      <w:r>
        <w:rPr>
          <w:b/>
          <w:u w:val="single"/>
        </w:rPr>
        <w:t>258969</w:t>
      </w:r>
    </w:p>
    <w:p>
      <w:r>
        <w:t>There's good weather on the horizon, make the most of it with RC Cars, Trucks and Bikes &amp;gt; https://t.co/8vGEWB2Gdx</w:t>
      </w:r>
    </w:p>
    <w:p>
      <w:r>
        <w:rPr>
          <w:b/>
          <w:u w:val="single"/>
        </w:rPr>
        <w:t>258970</w:t>
      </w:r>
    </w:p>
    <w:p>
      <w:r>
        <w:t>#NationsBest #shoutout to  @adidasfballus for the dope pic of the new #footballcleats.</w:t>
        <w:br/>
        <w:br/>
        <w:t>@wex1200… https://t.co/KXvtGREFTa</w:t>
      </w:r>
    </w:p>
    <w:p>
      <w:r>
        <w:rPr>
          <w:b/>
          <w:u w:val="single"/>
        </w:rPr>
        <w:t>258971</w:t>
      </w:r>
    </w:p>
    <w:p>
      <w:r>
        <w:t>Asics Gel-Kayano EVO "Carbon" is available to buy ONLINE now!</w:t>
        <w:br/>
        <w:t>#hanon #asics #gelkayanoevo</w:t>
        <w:br/>
        <w:t>https://t.co/ttWVVPXvDt https://t.co/5HkYLZWimB</w:t>
      </w:r>
    </w:p>
    <w:p>
      <w:r>
        <w:rPr>
          <w:b/>
          <w:u w:val="single"/>
        </w:rPr>
        <w:t>258972</w:t>
      </w:r>
    </w:p>
    <w:p>
      <w:r>
        <w:t>@blogchatter @AprilA2Z Here's my latest #AtoZChallenge post Everything and yet nothing (tiny tale #12) https://t.co/ZQG48dKNm5</w:t>
      </w:r>
    </w:p>
    <w:p>
      <w:r>
        <w:rPr>
          <w:b/>
          <w:u w:val="single"/>
        </w:rPr>
        <w:t>258973</w:t>
      </w:r>
    </w:p>
    <w:p>
      <w:r>
        <w:t xml:space="preserve">Love in the African bush. </w:t>
        <w:br/>
        <w:t>Esther’s Well.... a safe &amp;amp; sweet BWWM Romance to warm your heart.</w:t>
        <w:br/>
        <w:br/>
        <w:t>https://t.co/UAbKDkH9SZ</w:t>
        <w:br/>
        <w:br/>
        <w:t>#iartg #ian1 #ASMSG https://t.co/L0eZFb4clf</w:t>
      </w:r>
    </w:p>
    <w:p>
      <w:r>
        <w:rPr>
          <w:b/>
          <w:u w:val="single"/>
        </w:rPr>
        <w:t>258974</w:t>
      </w:r>
    </w:p>
    <w:p>
      <w:r>
        <w:t>Turn away from evil and do good. Search for peace, and work to maintain it.               (Psalms 34:14 NLT)</w:t>
      </w:r>
    </w:p>
    <w:p>
      <w:r>
        <w:rPr>
          <w:b/>
          <w:u w:val="single"/>
        </w:rPr>
        <w:t>258975</w:t>
      </w:r>
    </w:p>
    <w:p>
      <w:r>
        <w:t>#Snapchat #Reddit #Spectacles #Livebroadcasting 18[M4F] Im 18,european and im looking for some intresting girls to… https://t.co/DoaifisTaG</w:t>
      </w:r>
    </w:p>
    <w:p>
      <w:r>
        <w:rPr>
          <w:b/>
          <w:u w:val="single"/>
        </w:rPr>
        <w:t>258976</w:t>
      </w:r>
    </w:p>
    <w:p>
      <w:r>
        <w:t>ascentblog: The promise of #robots moving out of the industrial space &amp;amp; into the home is more &amp;amp; more realistic #Jo… https://t.co/xhzvscaOMm</w:t>
      </w:r>
    </w:p>
    <w:p>
      <w:r>
        <w:rPr>
          <w:b/>
          <w:u w:val="single"/>
        </w:rPr>
        <w:t>258977</w:t>
      </w:r>
    </w:p>
    <w:p>
      <w:r>
        <w:t>@HumanHeadline &amp;amp; @HumanHeadline if u STILL blindly promote her &amp;amp; believe TOTALLY UNPROVEN beat up on Trump I/rest of Au will know U R A FRAUD &amp;amp; A HYPOCRITE</w:t>
      </w:r>
    </w:p>
    <w:p>
      <w:r>
        <w:rPr>
          <w:b/>
          <w:u w:val="single"/>
        </w:rPr>
        <w:t>258978</w:t>
      </w:r>
    </w:p>
    <w:p>
      <w:r>
        <w:t>I dont think people understand how much it hurts to really try your hardest with someone n they just throw it away like its nothing ...</w:t>
      </w:r>
    </w:p>
    <w:p>
      <w:r>
        <w:rPr>
          <w:b/>
          <w:u w:val="single"/>
        </w:rPr>
        <w:t>258979</w:t>
      </w:r>
    </w:p>
    <w:p>
      <w:r>
        <w:t>Susan Rice's alleged unmasking requests not so routine, ex-officials say - Fox News https://t.co/qUUCbAo8xu</w:t>
      </w:r>
    </w:p>
    <w:p>
      <w:r>
        <w:rPr>
          <w:b/>
          <w:u w:val="single"/>
        </w:rPr>
        <w:t>258980</w:t>
      </w:r>
    </w:p>
    <w:p>
      <w:r>
        <w:t>[ https://t.co/mX7F0U3dzi ] Growing Republican divide after failed health… https://t.co/9kMNJLmyty | https://t.co/8P5LoUYEub</w:t>
      </w:r>
    </w:p>
    <w:p>
      <w:r>
        <w:rPr>
          <w:b/>
          <w:u w:val="single"/>
        </w:rPr>
        <w:t>258981</w:t>
      </w:r>
    </w:p>
    <w:p>
      <w:r>
        <w:t>When you eat her pokes👅, Lick her crack... And she still wants to give you attitude🤦🏾‍♂️ https://t.co/3sI39MfkZv</w:t>
      </w:r>
    </w:p>
    <w:p>
      <w:r>
        <w:rPr>
          <w:b/>
          <w:u w:val="single"/>
        </w:rPr>
        <w:t>258982</w:t>
      </w:r>
    </w:p>
    <w:p>
      <w:r>
        <w:t>Don't leave your dog out of the Easter fun. Take him on a bone hunt and to meet the bunny at Godfrey's Welcome To... https://t.co/ZSelVAZtn0</w:t>
      </w:r>
    </w:p>
    <w:p>
      <w:r>
        <w:rPr>
          <w:b/>
          <w:u w:val="single"/>
        </w:rPr>
        <w:t>258983</w:t>
      </w:r>
    </w:p>
    <w:p>
      <w:r>
        <w:t>"That hardly ever happens" is another way of saying, "It happens". ― Douglas Crockford, during his keynote at YUIConf 2011</w:t>
      </w:r>
    </w:p>
    <w:p>
      <w:r>
        <w:rPr>
          <w:b/>
          <w:u w:val="single"/>
        </w:rPr>
        <w:t>258984</w:t>
      </w:r>
    </w:p>
    <w:p>
      <w:r>
        <w:t>Purple bathmat perfect for a little girl's bathroom! #handmade #etsy #shopping #decor https://t.co/zf3fJ8nrJl</w:t>
      </w:r>
    </w:p>
    <w:p>
      <w:r>
        <w:rPr>
          <w:b/>
          <w:u w:val="single"/>
        </w:rPr>
        <w:t>258985</w:t>
      </w:r>
    </w:p>
    <w:p>
      <w:r>
        <w:t>@ThePlumLineGS @EJDionne @washingtonpost the left needs to accept that most Americans don't support social liberalism that media forces</w:t>
      </w:r>
    </w:p>
    <w:p>
      <w:r>
        <w:rPr>
          <w:b/>
          <w:u w:val="single"/>
        </w:rPr>
        <w:t>258986</w:t>
      </w:r>
    </w:p>
    <w:p>
      <w:r>
        <w:t>We are proud to announce our official #MLGAnaheim roster! @ImpactMagik @ImpactKalani @ImpactJHaZe @CajBlZ https://t.co/yuDJ1DjU0f</w:t>
      </w:r>
    </w:p>
    <w:p>
      <w:r>
        <w:rPr>
          <w:b/>
          <w:u w:val="single"/>
        </w:rPr>
        <w:t>258987</w:t>
      </w:r>
    </w:p>
    <w:p>
      <w:r>
        <w:t>I just heard that mask off song and I have a few questions. Molly, percocet, broccoli and lean???? What happened... https://t.co/WGIJgnW45K</w:t>
      </w:r>
    </w:p>
    <w:p>
      <w:r>
        <w:rPr>
          <w:b/>
          <w:u w:val="single"/>
        </w:rPr>
        <w:t>258988</w:t>
      </w:r>
    </w:p>
    <w:p>
      <w:r>
        <w:t>First grade using their plan time to complete Corinth Maker Space teacher challenge! #crmakes https://t.co/AdPZgtR5cT</w:t>
      </w:r>
    </w:p>
    <w:p>
      <w:r>
        <w:rPr>
          <w:b/>
          <w:u w:val="single"/>
        </w:rPr>
        <w:t>258989</w:t>
      </w:r>
    </w:p>
    <w:p>
      <w:r>
        <w:t>@IvankaTrump, ur helping Daddy RUIN America! Calling yourself "Force for Good" is like saying a Tsunami is GR8 b/c it keeps people hydrated! https://t.co/6PyF1rLrkX</w:t>
      </w:r>
    </w:p>
    <w:p>
      <w:r>
        <w:rPr>
          <w:b/>
          <w:u w:val="single"/>
        </w:rPr>
        <w:t>258990</w:t>
      </w:r>
    </w:p>
    <w:p>
      <w:r>
        <w:t>@AmericanAir We're trying. There's 1 person working right now. Rebooked on a flight that is going to either DFW JAN or CLT. Flight canceled. Need rooms</w:t>
      </w:r>
    </w:p>
    <w:p>
      <w:r>
        <w:rPr>
          <w:b/>
          <w:u w:val="single"/>
        </w:rPr>
        <w:t>258991</w:t>
      </w:r>
    </w:p>
    <w:p>
      <w:r>
        <w:t>@USATODAY @TomiLahren Haha the little half informed millennial loud mouth got a dose of her own medicine. Where of your opinions differ you get smeared.</w:t>
      </w:r>
    </w:p>
    <w:p>
      <w:r>
        <w:rPr>
          <w:b/>
          <w:u w:val="single"/>
        </w:rPr>
        <w:t>258992</w:t>
      </w:r>
    </w:p>
    <w:p>
      <w:r>
        <w:t>#landscaping Over 7250 Breathtaking Landscaping Designs https://t.co/Pikcm1yb7H https://t.co/DLWQXXybN9</w:t>
      </w:r>
    </w:p>
    <w:p>
      <w:r>
        <w:rPr>
          <w:b/>
          <w:u w:val="single"/>
        </w:rPr>
        <w:t>258993</w:t>
      </w:r>
    </w:p>
    <w:p>
      <w:r>
        <w:t>55% Say AI Will Take Over SEO in Next 10 Years [SURVEY] - @rinadianewrites https://t.co/KhpRbmRgV7 https://t.co/Y0vSKmrOhY</w:t>
      </w:r>
    </w:p>
    <w:p>
      <w:r>
        <w:rPr>
          <w:b/>
          <w:u w:val="single"/>
        </w:rPr>
        <w:t>258994</w:t>
      </w:r>
    </w:p>
    <w:p>
      <w:r>
        <w:t>@PyasaSagar @vikramchandra @ndtv They are the worst news channel in India. They should be banned. They call Burhan Wani son of a headmaster instead of terrorist. Ban NDTV.</w:t>
      </w:r>
    </w:p>
    <w:p>
      <w:r>
        <w:rPr>
          <w:b/>
          <w:u w:val="single"/>
        </w:rPr>
        <w:t>258995</w:t>
      </w:r>
    </w:p>
    <w:p>
      <w:r>
        <w:t>I just began a doing weight training workout using #Endomondo. Peptalk me now @ https://t.co/9Fptjilg6q</w:t>
      </w:r>
    </w:p>
    <w:p>
      <w:r>
        <w:rPr>
          <w:b/>
          <w:u w:val="single"/>
        </w:rPr>
        <w:t>258996</w:t>
      </w:r>
    </w:p>
    <w:p>
      <w:r>
        <w:t>Followers - 2, Unfollowers - 5. I didn't know it'd be this simple. Get your weekly stats via https://t.co/vqIVDgnIxV.</w:t>
      </w:r>
    </w:p>
    <w:p>
      <w:r>
        <w:rPr>
          <w:b/>
          <w:u w:val="single"/>
        </w:rPr>
        <w:t>258997</w:t>
      </w:r>
    </w:p>
    <w:p>
      <w:r>
        <w:t>The WH is investigating whether Mike Flynn was an Obama plant leaking fake news about the president. -- Sean Spicer</w:t>
        <w:br/>
        <w:t>https://t.co/4kKaOag8Ee</w:t>
      </w:r>
    </w:p>
    <w:p>
      <w:r>
        <w:rPr>
          <w:b/>
          <w:u w:val="single"/>
        </w:rPr>
        <w:t>258998</w:t>
      </w:r>
    </w:p>
    <w:p>
      <w:r>
        <w:t>We are missing something.....YOU!</w:t>
        <w:br/>
        <w:t>There are still some spots open for tonight's 6:15pm yoga with Julie and 7:30... https://t.co/cOrcqOEn6n</w:t>
      </w:r>
    </w:p>
    <w:p>
      <w:r>
        <w:rPr>
          <w:b/>
          <w:u w:val="single"/>
        </w:rPr>
        <w:t>258999</w:t>
      </w:r>
    </w:p>
    <w:p>
      <w:r>
        <w:t>@3cheersforpizza Or rather, it takes a specific kind of lady to appreciate it on a guy. Oh well. Be true to thyself.</w:t>
      </w:r>
    </w:p>
    <w:p>
      <w:r>
        <w:rPr>
          <w:b/>
          <w:u w:val="single"/>
        </w:rPr>
        <w:t>259000</w:t>
      </w:r>
    </w:p>
    <w:p>
      <w:r>
        <w:t>@Sophie_Foster_ Apologies for the discomfort, this is due to a shortage of carriages. We are building new trains to help with this.</w:t>
      </w:r>
    </w:p>
    <w:p>
      <w:r>
        <w:rPr>
          <w:b/>
          <w:u w:val="single"/>
        </w:rPr>
        <w:t>259001</w:t>
      </w:r>
    </w:p>
    <w:p>
      <w:r>
        <w:t>@radhikamadan01 @imVkohli @GioneeIndia PLEASE MY LOVE LOOKING MY PROFILE IN INSTA PLEASE PLEASE PLEASE MY PRINCESS. I HAVE PICTURES FOR YOU MY LOVE😍😍😍😍😍😍😍😍😍😍😍😍😍😍😍😍😍😍😍😍😍😍😍😍😍😍😍😍😍😍😍😍</w:t>
      </w:r>
    </w:p>
    <w:p>
      <w:r>
        <w:rPr>
          <w:b/>
          <w:u w:val="single"/>
        </w:rPr>
        <w:t>259002</w:t>
      </w:r>
    </w:p>
    <w:p>
      <w:r>
        <w:t>It's our #AnthemsWeekend &amp;amp; Elliot is here with some HUGE tunes for your Sunday afternoon!</w:t>
        <w:br/>
        <w:br/>
        <w:t>📻 https://t.co/Owj9kemN0j https://t.co/iVuEiPR2DF</w:t>
      </w:r>
    </w:p>
    <w:p>
      <w:r>
        <w:rPr>
          <w:b/>
          <w:u w:val="single"/>
        </w:rPr>
        <w:t>259003</w:t>
      </w:r>
    </w:p>
    <w:p>
      <w:r>
        <w:t>Remember that @usnews piece I wrote on why Charlotte is great and you should move here? I lied. You can all leave now 😂 #traffic https://t.co/pRIr3ZwGla</w:t>
      </w:r>
    </w:p>
    <w:p>
      <w:r>
        <w:rPr>
          <w:b/>
          <w:u w:val="single"/>
        </w:rPr>
        <w:t>259004</w:t>
      </w:r>
    </w:p>
    <w:p>
      <w:r>
        <w:t>AHH MY MOM😍! I still remember her crusty-ish blue hair and emo ways of life😭 @illegallyirwin https://t.co/sy52aPzbxB</w:t>
      </w:r>
    </w:p>
    <w:p>
      <w:r>
        <w:rPr>
          <w:b/>
          <w:u w:val="single"/>
        </w:rPr>
        <w:t>259005</w:t>
      </w:r>
    </w:p>
    <w:p>
      <w:r>
        <w:t>We have been selected as the national winner of Slovakia in the @EUyouthPrize competition! https://t.co/iJYq2DnBDi #cyp2017</w:t>
      </w:r>
    </w:p>
    <w:p>
      <w:r>
        <w:rPr>
          <w:b/>
          <w:u w:val="single"/>
        </w:rPr>
        <w:t>259006</w:t>
      </w:r>
    </w:p>
    <w:p>
      <w:r>
        <w:t>The latest ANDi Daily publication: https://t.co/rEExehDWTs Thanks to @TehMadness @Rozmanaria @JoeyK213 #gaming #news</w:t>
      </w:r>
    </w:p>
    <w:p>
      <w:r>
        <w:rPr>
          <w:b/>
          <w:u w:val="single"/>
        </w:rPr>
        <w:t>259007</w:t>
      </w:r>
    </w:p>
    <w:p>
      <w:r>
        <w:t>@OnlyGod85908339 @BestReweets @ivymarina1 @vicman093 @djombic_ @PapaPorter1 @KedmaHelena1 @rosemgjf @Waelkr1 @karlaRejane28 @arybeteus @FodexSDV @Jana3990 @Jilliemary @jimkoz69_jim @1F_st @SONIECITAROA @shailjohn7 @MGWV1OO @GigiFollows @mjurik521 @cattina3 @LudMarx1 @666_alhlwan @JoseEldoSilva1 @kaalves20 @seudevan @insaurraldeh @nomanliaqat66 @KVajpayaee @LoukoEhPouco @annasouzapg @FodexSDV_ @LiliBodo @Chuca_85 @TM1DN @Quinnqueens @Reinah_Morena @RaisAlGhousia @ELITE_LEGENDZ_ @TaposKumarBasu @LenexColds @alimwanzi @arlenesg @thatguybruh1 @sherry_shay__ @BsdSilver Wish you a happy, healthy, prosperous and harmonious day @OnlyGod85908339 🌞💐</w:t>
      </w:r>
    </w:p>
    <w:p>
      <w:r>
        <w:rPr>
          <w:b/>
          <w:u w:val="single"/>
        </w:rPr>
        <w:t>259008</w:t>
      </w:r>
    </w:p>
    <w:p>
      <w:r>
        <w:t>😂😂😂 "devil is that you? Are you trying to ruin my leave using the one with the dreads?" 😂😂😂😂😂 https://t.co/XQox229QJW</w:t>
      </w:r>
    </w:p>
    <w:p>
      <w:r>
        <w:rPr>
          <w:b/>
          <w:u w:val="single"/>
        </w:rPr>
        <w:t>259009</w:t>
      </w:r>
    </w:p>
    <w:p>
      <w:r>
        <w:t>California Today: California Today: A Strike Looms in Hollywood https://t.co/DSssF2Ogmk #California_Today #news https://t.co/pSDKHgeLeK</w:t>
      </w:r>
    </w:p>
    <w:p>
      <w:r>
        <w:rPr>
          <w:b/>
          <w:u w:val="single"/>
        </w:rPr>
        <w:t>259010</w:t>
      </w:r>
    </w:p>
    <w:p>
      <w:r>
        <w:t>I danced around so much this morning, that it's considered a work out. Now to negate all that work, homemade orange julius 😂</w:t>
      </w:r>
    </w:p>
    <w:p>
      <w:r>
        <w:rPr>
          <w:b/>
          <w:u w:val="single"/>
        </w:rPr>
        <w:t>259011</w:t>
      </w:r>
    </w:p>
    <w:p>
      <w:r>
        <w:t>Jellycat Baby Black Cream Bashful Puppy Dog Plush Blanket Soother Lovey Security https://t.co/OgQnuWhnf9 https://t.co/SNYkwD9iIu</w:t>
      </w:r>
    </w:p>
    <w:p>
      <w:r>
        <w:rPr>
          <w:b/>
          <w:u w:val="single"/>
        </w:rPr>
        <w:t>259012</w:t>
      </w:r>
    </w:p>
    <w:p>
      <w:r>
        <w:t>Do not listen to those on the far-right of this discussion who are peddling what are clearly lies meant to mislead.</w:t>
      </w:r>
    </w:p>
    <w:p>
      <w:r>
        <w:rPr>
          <w:b/>
          <w:u w:val="single"/>
        </w:rPr>
        <w:t>259013</w:t>
      </w:r>
    </w:p>
    <w:p>
      <w:r>
        <w:t>4-Star LSU Recruit Kidding About Flipping to Kansas, Right? https://t.co/Hn9r9u92yo via @HeroSportsNews https://t.co/8YlNlq50ae</w:t>
      </w:r>
    </w:p>
    <w:p>
      <w:r>
        <w:rPr>
          <w:b/>
          <w:u w:val="single"/>
        </w:rPr>
        <w:t>259014</w:t>
      </w:r>
    </w:p>
    <w:p>
      <w:r>
        <w:t>Danny White selling home security systems. Someone needs to do something about these head injuries https://t.co/g9UWtm4oHD</w:t>
      </w:r>
    </w:p>
    <w:p>
      <w:r>
        <w:rPr>
          <w:b/>
          <w:u w:val="single"/>
        </w:rPr>
        <w:t>259015</w:t>
      </w:r>
    </w:p>
    <w:p>
      <w:r>
        <w:t>#SCOTUS Maryland Trumps @Senate @jaredkushner @realDonaldTrump White House @POTUS @Congress @KellyannePolls @SCOTUS @FLOTUS @IvankaTrump USA https://t.co/9weLSvWQYC</w:t>
      </w:r>
    </w:p>
    <w:p>
      <w:r>
        <w:rPr>
          <w:b/>
          <w:u w:val="single"/>
        </w:rPr>
        <w:t>259016</w:t>
      </w:r>
    </w:p>
    <w:p>
      <w:r>
        <w:t>Vice made a 'European cut' of the Pepsi commercial ft a real protest.. think it gets the point across:  https://t.co/v9uOzCSJbU</w:t>
      </w:r>
    </w:p>
    <w:p>
      <w:r>
        <w:rPr>
          <w:b/>
          <w:u w:val="single"/>
        </w:rPr>
        <w:t>259017</w:t>
      </w:r>
    </w:p>
    <w:p>
      <w:r>
        <w:t>@realDonaldTrump @wwp @WhiteHouse @FLOTUS @VP @SecondLady Very insulting that a man that has no integrity is commenting on the character  of these wounded veterans.</w:t>
      </w:r>
    </w:p>
    <w:p>
      <w:r>
        <w:rPr>
          <w:b/>
          <w:u w:val="single"/>
        </w:rPr>
        <w:t>259018</w:t>
      </w:r>
    </w:p>
    <w:p>
      <w:r>
        <w:t>Another 3 points that's all we want, 8 points clear of 3rd place with 7 games to go. predicted 3rd finish we on course for that &amp;amp; more #COYS</w:t>
      </w:r>
    </w:p>
    <w:p>
      <w:r>
        <w:rPr>
          <w:b/>
          <w:u w:val="single"/>
        </w:rPr>
        <w:t>259019</w:t>
      </w:r>
    </w:p>
    <w:p>
      <w:r>
        <w:t>Minor Flood Warning issued for the Clarence River at Grafton https://t.co/Ss766fadjj https://t.co/h3UgtV5gkP</w:t>
      </w:r>
    </w:p>
    <w:p>
      <w:r>
        <w:rPr>
          <w:b/>
          <w:u w:val="single"/>
        </w:rPr>
        <w:t>259020</w:t>
      </w:r>
    </w:p>
    <w:p>
      <w:r>
        <w:t>#Jazz birthday felicitations to twin brothers Rahsaan Barber (sax) and Roland Barber (trombone), who were born this date in 1980.</w:t>
      </w:r>
    </w:p>
    <w:p>
      <w:r>
        <w:rPr>
          <w:b/>
          <w:u w:val="single"/>
        </w:rPr>
        <w:t>259021</w:t>
      </w:r>
    </w:p>
    <w:p>
      <w:r>
        <w:t>2012 Mini Countryman S Hatchback 4-Door 2012 Mini Cooper Countryman S Hatchback 4-Door 1.6L https://t.co/b4iNOyt8Bn https://t.co/IlP5P6AV04</w:t>
      </w:r>
    </w:p>
    <w:p>
      <w:r>
        <w:rPr>
          <w:b/>
          <w:u w:val="single"/>
        </w:rPr>
        <w:t>259022</w:t>
      </w:r>
    </w:p>
    <w:p>
      <w:r>
        <w:t>Azealia Banks: Supports Trump, generally problematiqué</w:t>
        <w:br/>
        <w:br/>
        <w:t>me: WHATCHA GON' DO WHEN I APPEAR WHEN I PREMIERE https://t.co/xgPlkRPGmo</w:t>
      </w:r>
    </w:p>
    <w:p>
      <w:r>
        <w:rPr>
          <w:b/>
          <w:u w:val="single"/>
        </w:rPr>
        <w:t>259023</w:t>
      </w:r>
    </w:p>
    <w:p>
      <w:r>
        <w:t>@TheArtofBacon @TQuill It's hard to remember these were PS2/PSP titles with the level of color depth and crispness.</w:t>
      </w:r>
    </w:p>
    <w:p>
      <w:r>
        <w:rPr>
          <w:b/>
          <w:u w:val="single"/>
        </w:rPr>
        <w:t>259024</w:t>
      </w:r>
    </w:p>
    <w:p>
      <w:r>
        <w:t>Femi Adesina reacts to Jibrin's call for Buhari to step down - https://t.co/fxgubKdSqK https://t.co/nr79wXPSsJ</w:t>
      </w:r>
    </w:p>
    <w:p>
      <w:r>
        <w:rPr>
          <w:b/>
          <w:u w:val="single"/>
        </w:rPr>
        <w:t>259025</w:t>
      </w:r>
    </w:p>
    <w:p>
      <w:r>
        <w:t>Instagram = vain.</w:t>
        <w:br/>
        <w:t>Snapchat = needy.</w:t>
        <w:br/>
        <w:t>Twitter = gossip.</w:t>
        <w:br/>
        <w:t>Facebook = dinosaur.</w:t>
        <w:br/>
        <w:br/>
        <w:t>Your most used determines u. Yep sounds about right!</w:t>
      </w:r>
    </w:p>
    <w:p>
      <w:r>
        <w:rPr>
          <w:b/>
          <w:u w:val="single"/>
        </w:rPr>
        <w:t>259026</w:t>
      </w:r>
    </w:p>
    <w:p>
      <w:r>
        <w:t>Looool,have you been watching us this season? Has cost us more games than any other player this season. Has he played better than ander? https://t.co/HE79HklZj4</w:t>
      </w:r>
    </w:p>
    <w:p>
      <w:r>
        <w:rPr>
          <w:b/>
          <w:u w:val="single"/>
        </w:rPr>
        <w:t>259027</w:t>
      </w:r>
    </w:p>
    <w:p>
      <w:r>
        <w:t>A love the Grand National and as a horse rider myself, folk who say it's cruel need to brush up on their knowledge😊😊</w:t>
      </w:r>
    </w:p>
    <w:p>
      <w:r>
        <w:rPr>
          <w:b/>
          <w:u w:val="single"/>
        </w:rPr>
        <w:t>259028</w:t>
      </w:r>
    </w:p>
    <w:p>
      <w:r>
        <w:t>TI Sued By Jeweler Aydin &amp;amp; Co Over $755K Worth Of Unpaid Blin https://t.co/hE5Bf9bF9G https://t.co/vk58gdAlpV</w:t>
      </w:r>
    </w:p>
    <w:p>
      <w:r>
        <w:rPr>
          <w:b/>
          <w:u w:val="single"/>
        </w:rPr>
        <w:t>259029</w:t>
      </w:r>
    </w:p>
    <w:p>
      <w:r>
        <w:t>I entered a giveaway for a chance to win "The Disappearance of Swenson's Secret..." by J.D. West (Author). https://t.co/AOGD0KEasu #giveaway</w:t>
      </w:r>
    </w:p>
    <w:p>
      <w:r>
        <w:rPr>
          <w:b/>
          <w:u w:val="single"/>
        </w:rPr>
        <w:t>259030</w:t>
      </w:r>
    </w:p>
    <w:p>
      <w:r>
        <w:t>@Teeej316 @wetalkinpractic @EliotShorrParks No arguement here. Need CBs desperately in the draft. But a good pass rush helps take some of the pressure off a starting rookie CB.</w:t>
      </w:r>
    </w:p>
    <w:p>
      <w:r>
        <w:rPr>
          <w:b/>
          <w:u w:val="single"/>
        </w:rPr>
        <w:t>259031</w:t>
      </w:r>
    </w:p>
    <w:p>
      <w:r>
        <w:t>@starstryder Of course the government going bleed them dry for some profit over educational strength ,</w:t>
      </w:r>
    </w:p>
    <w:p>
      <w:r>
        <w:rPr>
          <w:b/>
          <w:u w:val="single"/>
        </w:rPr>
        <w:t>259032</w:t>
      </w:r>
    </w:p>
    <w:p>
      <w:r>
        <w:t>Russia bans "extremist" image of Putin in makeup https://t.co/oCKvr6Tmtv by #HuffingtonPost via @c0nvey https://t.co/RRwBstDAe4</w:t>
      </w:r>
    </w:p>
    <w:p>
      <w:r>
        <w:rPr>
          <w:b/>
          <w:u w:val="single"/>
        </w:rPr>
        <w:t>259033</w:t>
      </w:r>
    </w:p>
    <w:p>
      <w:r>
        <w:t>As Milton wrote, “The mind is its own place, and in itself can make a Heav’n of Hell, a Hell of… https://t.co/cYOyAK1sdK</w:t>
      </w:r>
    </w:p>
    <w:p>
      <w:r>
        <w:rPr>
          <w:b/>
          <w:u w:val="single"/>
        </w:rPr>
        <w:t>259034</w:t>
      </w:r>
    </w:p>
    <w:p>
      <w:r>
        <w:t>Thank you for the follow @bjamin_bunker! Fantastic work you're doing.  Would love to chat re: @SDGsConnect.  I'll DM you.</w:t>
      </w:r>
    </w:p>
    <w:p>
      <w:r>
        <w:rPr>
          <w:b/>
          <w:u w:val="single"/>
        </w:rPr>
        <w:t>259035</w:t>
      </w:r>
    </w:p>
    <w:p>
      <w:r>
        <w:t>@Reddword @DAFUQUSA @ri0io @KhadaffiDuck @HornsDown1 @DJ_jc_Craze @BarbaraLNewsome @RealTrishDish @Bluebugaboo2 Until that happens ⬆️ "trickle down" will be law of land. Trickle down AKA kill the poor</w:t>
      </w:r>
    </w:p>
    <w:p>
      <w:r>
        <w:rPr>
          <w:b/>
          <w:u w:val="single"/>
        </w:rPr>
        <w:t>259036</w:t>
      </w:r>
    </w:p>
    <w:p>
      <w:r>
        <w:t>Deputy Director of Apa Canal Chisinau, Vladimir Mocreac DETAINED by prosecutors... - https://t.co/g2anpSJpxW</w:t>
      </w:r>
    </w:p>
    <w:p>
      <w:r>
        <w:rPr>
          <w:b/>
          <w:u w:val="single"/>
        </w:rPr>
        <w:t>259037</w:t>
      </w:r>
    </w:p>
    <w:p>
      <w:r>
        <w:t>“What’s new? We hardly talked this trip.”</w:t>
        <w:br/>
        <w:t>Because I spent a chunk of it with another guy. One I used to love &amp;amp; happened to kiss. #thurstale</w:t>
      </w:r>
    </w:p>
    <w:p>
      <w:r>
        <w:rPr>
          <w:b/>
          <w:u w:val="single"/>
        </w:rPr>
        <w:t>259038</w:t>
      </w:r>
    </w:p>
    <w:p>
      <w:r>
        <w:t>For sure might get a load of liberal women to go to Syria and show some love to isis https://t.co/Ff5K39kD0g</w:t>
      </w:r>
    </w:p>
    <w:p>
      <w:r>
        <w:rPr>
          <w:b/>
          <w:u w:val="single"/>
        </w:rPr>
        <w:t>259039</w:t>
      </w:r>
    </w:p>
    <w:p>
      <w:r>
        <w:t>"We have more ways to connect than ever, and are less connected with ourselves than ever." - @realrobbell // YES!</w:t>
      </w:r>
    </w:p>
    <w:p>
      <w:r>
        <w:rPr>
          <w:b/>
          <w:u w:val="single"/>
        </w:rPr>
        <w:t>259040</w:t>
      </w:r>
    </w:p>
    <w:p>
      <w:r>
        <w:t>Awful yet again. Too early to judge the manager but it's clear that without serious investment in the summer this team is going nowhere</w:t>
      </w:r>
    </w:p>
    <w:p>
      <w:r>
        <w:rPr>
          <w:b/>
          <w:u w:val="single"/>
        </w:rPr>
        <w:t>259041</w:t>
      </w:r>
    </w:p>
    <w:p>
      <w:r>
        <w:t>@markiplier Thats amazing!! So happy so many people contributed there Time and Money to such a great cause!!</w:t>
      </w:r>
    </w:p>
    <w:p>
      <w:r>
        <w:rPr>
          <w:b/>
          <w:u w:val="single"/>
        </w:rPr>
        <w:t>259042</w:t>
      </w:r>
    </w:p>
    <w:p>
      <w:r>
        <w:t>All real-time data will give you is how you're doing RIGHT NOW- not useful if RIGHT NOW is an aberration from the norm. Needs context. #dcde</w:t>
      </w:r>
    </w:p>
    <w:p>
      <w:r>
        <w:rPr>
          <w:b/>
          <w:u w:val="single"/>
        </w:rPr>
        <w:t>259043</w:t>
      </w:r>
    </w:p>
    <w:p>
      <w:r>
        <w:t>embrace the natural you.</w:t>
        <w:br/>
        <w:t>SelfiesForLana</w:t>
        <w:br/>
        <w:t xml:space="preserve">#EvilRegals #Wicked #Sisters </w:t>
        <w:br/>
        <w:t>@LanaParrilla https://t.co/RSaX3W420e</w:t>
      </w:r>
    </w:p>
    <w:p>
      <w:r>
        <w:rPr>
          <w:b/>
          <w:u w:val="single"/>
        </w:rPr>
        <w:t>259044</w:t>
      </w:r>
    </w:p>
    <w:p>
      <w:r>
        <w:t>"Hey, Aun lady. The 'un' in Aun has the radical for 'cow' in it, so are you wearing it on your shirt because you're a cow?"</w:t>
        <w:br/>
        <w:t>#Bot</w:t>
      </w:r>
    </w:p>
    <w:p>
      <w:r>
        <w:rPr>
          <w:b/>
          <w:u w:val="single"/>
        </w:rPr>
        <w:t>259045</w:t>
      </w:r>
    </w:p>
    <w:p>
      <w:r>
        <w:t>@makehacklearn I mean, I'll admit it's kind of fun to be *that friend* having been on the other side of this so many times :-)</w:t>
      </w:r>
    </w:p>
    <w:p>
      <w:r>
        <w:rPr>
          <w:b/>
          <w:u w:val="single"/>
        </w:rPr>
        <w:t>259046</w:t>
      </w:r>
    </w:p>
    <w:p>
      <w:r>
        <w:t>=Wave (Remix) - Iceberg Slim Ft. Davido, Terry Apala, Shatta Wale, Wale Turner &amp;amp; LAX https://t.co/Qk4vm25sFI</w:t>
      </w:r>
    </w:p>
    <w:p>
      <w:r>
        <w:rPr>
          <w:b/>
          <w:u w:val="single"/>
        </w:rPr>
        <w:t>259047</w:t>
      </w:r>
    </w:p>
    <w:p>
      <w:r>
        <w:t>#MIB_India : RT nidm_mha: Website of the 2nd National Platform on Disaster Risk Reduction (NPDRR) launched.</w:t>
        <w:br/>
        <w:br/>
        <w:t>For … https://t.co/jnPwwqnHdF https://t.co/SDrPNbYY9A</w:t>
      </w:r>
    </w:p>
    <w:p>
      <w:r>
        <w:rPr>
          <w:b/>
          <w:u w:val="single"/>
        </w:rPr>
        <w:t>259048</w:t>
      </w:r>
    </w:p>
    <w:p>
      <w:r>
        <w:t>@AnneQuinton @LeedsArtTeacher @Jobaker9 @missheats @pennyprileszky @theartcriminal How long does it take them to complete?</w:t>
      </w:r>
    </w:p>
    <w:p>
      <w:r>
        <w:rPr>
          <w:b/>
          <w:u w:val="single"/>
        </w:rPr>
        <w:t>259049</w:t>
      </w:r>
    </w:p>
    <w:p>
      <w:r>
        <w:t>@sizwesibanda1 The #MadridDerby highlights a huge weekend LIVE on SuperSport.</w:t>
        <w:br/>
        <w:t>TV Guide -&amp;gt; https://t.co/gzHm96Xp0f  https://t.co/4cAywVVML2</w:t>
      </w:r>
    </w:p>
    <w:p>
      <w:r>
        <w:rPr>
          <w:b/>
          <w:u w:val="single"/>
        </w:rPr>
        <w:t>259050</w:t>
      </w:r>
    </w:p>
    <w:p>
      <w:r>
        <w:t>@beckyloubutton Ooo, I could have been on my phone at the time or I was being super dumb! Glad you enjoyed :) x</w:t>
      </w:r>
    </w:p>
    <w:p>
      <w:r>
        <w:rPr>
          <w:b/>
          <w:u w:val="single"/>
        </w:rPr>
        <w:t>259051</w:t>
      </w:r>
    </w:p>
    <w:p>
      <w:r>
        <w:t>Okay so me and Grant have something in common. We both can't tell when a phone is recording lmao!😂😂😂 https://t.co/RxjAKmDZiq</w:t>
      </w:r>
    </w:p>
    <w:p>
      <w:r>
        <w:rPr>
          <w:b/>
          <w:u w:val="single"/>
        </w:rPr>
        <w:t>259052</w:t>
      </w:r>
    </w:p>
    <w:p>
      <w:r>
        <w:t xml:space="preserve">Sometimes your greatest pain is the springboard to your greatest work. </w:t>
        <w:br/>
        <w:t>https://t.co/3Q4sVyp9Dh #artisareflectionoflife, #whiteswanfilms</w:t>
      </w:r>
    </w:p>
    <w:p>
      <w:r>
        <w:rPr>
          <w:b/>
          <w:u w:val="single"/>
        </w:rPr>
        <w:t>259053</w:t>
      </w:r>
    </w:p>
    <w:p>
      <w:r>
        <w:t>@TopCoachPodcast are baseball really athletes? I say yes!! Checkout this blog,</w:t>
        <w:br/>
        <w:t>https://t.co/XlSCd4ZPfF</w:t>
      </w:r>
    </w:p>
    <w:p>
      <w:r>
        <w:rPr>
          <w:b/>
          <w:u w:val="single"/>
        </w:rPr>
        <w:t>259054</w:t>
      </w:r>
    </w:p>
    <w:p>
      <w:r>
        <w:t>LIVE: Voting to confirm SCOTUS nominee Neil Gorsuch could happen at any moment. Watch live here: https://t.co/NVtSm2bHjK https://t.co/sHZwd2B9bM</w:t>
      </w:r>
    </w:p>
    <w:p>
      <w:r>
        <w:rPr>
          <w:b/>
          <w:u w:val="single"/>
        </w:rPr>
        <w:t>259055</w:t>
      </w:r>
    </w:p>
    <w:p>
      <w:r>
        <w:t>Although you're a natural when it comes to keeping busy, somet... More for Gemini https://t.co/rGHfaIyZmW</w:t>
      </w:r>
    </w:p>
    <w:p>
      <w:r>
        <w:rPr>
          <w:b/>
          <w:u w:val="single"/>
        </w:rPr>
        <w:t>259056</w:t>
      </w:r>
    </w:p>
    <w:p>
      <w:r>
        <w:t>@cz_nz i've seen this person around (maybe it was about a scooter gang story)? i think they're a local cbj person, non-fandom.</w:t>
      </w:r>
    </w:p>
    <w:p>
      <w:r>
        <w:rPr>
          <w:b/>
          <w:u w:val="single"/>
        </w:rPr>
        <w:t>259057</w:t>
      </w:r>
    </w:p>
    <w:p>
      <w:r>
        <w:t>Super Robot Wars Original Generation GameBoyAdvance JP GAME. https://t.co/EAaGZ9Yk7s https://t.co/pcLDXJfpWu</w:t>
      </w:r>
    </w:p>
    <w:p>
      <w:r>
        <w:rPr>
          <w:b/>
          <w:u w:val="single"/>
        </w:rPr>
        <w:t>259058</w:t>
      </w:r>
    </w:p>
    <w:p>
      <w:r>
        <w:t>First Communion shopping date with Quinn #mommymoments @ Saint Louis Galleria https://t.co/I13NJOOXuM</w:t>
      </w:r>
    </w:p>
    <w:p>
      <w:r>
        <w:rPr>
          <w:b/>
          <w:u w:val="single"/>
        </w:rPr>
        <w:t>259059</w:t>
      </w:r>
    </w:p>
    <w:p>
      <w:r>
        <w:t>YALL ARE FUCKING FINALLY NOTICING AND APPRECIATING HOMETOWN AND IM SCREAMING IM SO HAPPY ITS MY FAVOURITE SONG I LOVE TWENTY ONE PILOTS BYE</w:t>
      </w:r>
    </w:p>
    <w:p>
      <w:r>
        <w:rPr>
          <w:b/>
          <w:u w:val="single"/>
        </w:rPr>
        <w:t>259060</w:t>
      </w:r>
    </w:p>
    <w:p>
      <w:r>
        <w:t>@realDonaldTrump DJT we Love and respect you from the bottom of our hearts! Thank you for giving us Hope again. Our Faith in you will not falter.</w:t>
      </w:r>
    </w:p>
    <w:p>
      <w:r>
        <w:rPr>
          <w:b/>
          <w:u w:val="single"/>
        </w:rPr>
        <w:t>259061</w:t>
      </w:r>
    </w:p>
    <w:p>
      <w:r>
        <w:t>The first rule of fight club is you don't talk about fight club! https://t.co/uC88eUlVHh https://t.co/W4UJgKUHqd</w:t>
      </w:r>
    </w:p>
    <w:p>
      <w:r>
        <w:rPr>
          <w:b/>
          <w:u w:val="single"/>
        </w:rPr>
        <w:t>259062</w:t>
      </w:r>
    </w:p>
    <w:p>
      <w:r>
        <w:t>Search Traffic Secrets From 105 Of The Most Popular Blogs https://t.co/4Xv4JSMLXC #GrowthIdeas https://t.co/yV7VGQjiCQ</w:t>
      </w:r>
    </w:p>
    <w:p>
      <w:r>
        <w:rPr>
          <w:b/>
          <w:u w:val="single"/>
        </w:rPr>
        <w:t>259063</w:t>
      </w:r>
    </w:p>
    <w:p>
      <w:r>
        <w:t>Surprise: Susan Rice Changes Her Story on Unmasking of Trump Transition Officials, Denies Wrongdoing https://t.co/Nj7tr8Wm0Z</w:t>
      </w:r>
    </w:p>
    <w:p>
      <w:r>
        <w:rPr>
          <w:b/>
          <w:u w:val="single"/>
        </w:rPr>
        <w:t>259064</w:t>
      </w:r>
    </w:p>
    <w:p>
      <w:r>
        <w:t>would most likely to be effective to indirectly with chess tactics to make America too weak to say no to any new administration questionable</w:t>
      </w:r>
    </w:p>
    <w:p>
      <w:r>
        <w:rPr>
          <w:b/>
          <w:u w:val="single"/>
        </w:rPr>
        <w:t>259065</w:t>
      </w:r>
    </w:p>
    <w:p>
      <w:r>
        <w:t>Love or hate him these are definitely worth a listen . All 3 podcasts really thought provoking ⭐️⭐️⭐️⭐️⭐️ https://t.co/aan6ClwOKS</w:t>
      </w:r>
    </w:p>
    <w:p>
      <w:r>
        <w:rPr>
          <w:b/>
          <w:u w:val="single"/>
        </w:rPr>
        <w:t>259066</w:t>
      </w:r>
    </w:p>
    <w:p>
      <w:r>
        <w:t>#repealthe8th and #soros think they can buy Irish voters https://t.co/rgYEgPfNwl https://t.co/OGm3BWIp3n</w:t>
      </w:r>
    </w:p>
    <w:p>
      <w:r>
        <w:rPr>
          <w:b/>
          <w:u w:val="single"/>
        </w:rPr>
        <w:t>259067</w:t>
      </w:r>
    </w:p>
    <w:p>
      <w:r>
        <w:t>@NFL_Vikings247 Terrible draft last year. 2015 was awesome. Need to at least be in the middle this time</w:t>
      </w:r>
    </w:p>
    <w:p>
      <w:r>
        <w:rPr>
          <w:b/>
          <w:u w:val="single"/>
        </w:rPr>
        <w:t>259068</w:t>
      </w:r>
    </w:p>
    <w:p>
      <w:r>
        <w:t>We will be playing this year's Festival d'été de Québec!!!</w:t>
        <w:br/>
        <w:br/>
        <w:t>We'll also get to share the stage with the all powerful Yonatan Gat! https://t.co/C2ApK8GrDz</w:t>
      </w:r>
    </w:p>
    <w:p>
      <w:r>
        <w:rPr>
          <w:b/>
          <w:u w:val="single"/>
        </w:rPr>
        <w:t>259069</w:t>
      </w:r>
    </w:p>
    <w:p>
      <w:r>
        <w:t xml:space="preserve">@TeaPartyCat @KeoniTylerPub Hahaha this sounds so stupid it must be true. </w:t>
        <w:br/>
        <w:t>Let's do like Trump and just declare it a fact. There, it's true now.</w:t>
      </w:r>
    </w:p>
    <w:p>
      <w:r>
        <w:rPr>
          <w:b/>
          <w:u w:val="single"/>
        </w:rPr>
        <w:t>259070</w:t>
      </w:r>
    </w:p>
    <w:p>
      <w:r>
        <w:t>@laurenlaverne Songs with laughter, Rod Stewart gives a few ha ha's in songs, would you play Had me a Real Good Time by The Faces? ☺️</w:t>
      </w:r>
    </w:p>
    <w:p>
      <w:r>
        <w:rPr>
          <w:b/>
          <w:u w:val="single"/>
        </w:rPr>
        <w:t>259071</w:t>
      </w:r>
    </w:p>
    <w:p>
      <w:r>
        <w:t>pilbarafrenzy: RT @TasteGreatSouth: Check out the Albany Wine Festival exhibitor line up! This Sat at… https://t.co/rOdu3CUhFs #WineFestival https://t.co/yTUmeYQ99D</w:t>
      </w:r>
    </w:p>
    <w:p>
      <w:r>
        <w:rPr>
          <w:b/>
          <w:u w:val="single"/>
        </w:rPr>
        <w:t>259072</w:t>
      </w:r>
    </w:p>
    <w:p>
      <w:r>
        <w:t>What a lovely review by a very happy customer. Thank you for taking the time to write your review #reviews https://t.co/a4auqhpvas</w:t>
      </w:r>
    </w:p>
    <w:p>
      <w:r>
        <w:rPr>
          <w:b/>
          <w:u w:val="single"/>
        </w:rPr>
        <w:t>259073</w:t>
      </w:r>
    </w:p>
    <w:p>
      <w:r>
        <w:t>This was the children sodas. You better not think to touch that sprite or coke. https://t.co/Esxwue228x</w:t>
      </w:r>
    </w:p>
    <w:p>
      <w:r>
        <w:rPr>
          <w:b/>
          <w:u w:val="single"/>
        </w:rPr>
        <w:t>259074</w:t>
      </w:r>
    </w:p>
    <w:p>
      <w:r>
        <w:t>Found a Transponder Snail!</w:t>
        <w:br/>
        <w:t>A whale of an encounter! "We'll meet here again!"</w:t>
        <w:br/>
        <w:t>https://t.co/IjAhaJPGEX #TreCru https://t.co/9rI9ZIf0Ls</w:t>
      </w:r>
    </w:p>
    <w:p>
      <w:r>
        <w:rPr>
          <w:b/>
          <w:u w:val="single"/>
        </w:rPr>
        <w:t>259075</w:t>
      </w:r>
    </w:p>
    <w:p>
      <w:r>
        <w:t>@MelisaQuigley @CaroleParkes1 @dgp1496 @Minette_Lauren @jamesbest1864 @JamesCWelch @Sile765 @KenHaberman1 @mjcraft2057 Thank you!</w:t>
      </w:r>
    </w:p>
    <w:p>
      <w:r>
        <w:rPr>
          <w:b/>
          <w:u w:val="single"/>
        </w:rPr>
        <w:t>259076</w:t>
      </w:r>
    </w:p>
    <w:p>
      <w:r>
        <w:t>Cody tweeting for the first time at intel's deep learning workshop #Duke #IntelAI #IntelSoftware https://t.co/AqvunpdUzM</w:t>
      </w:r>
    </w:p>
    <w:p>
      <w:r>
        <w:rPr>
          <w:b/>
          <w:u w:val="single"/>
        </w:rPr>
        <w:t>259077</w:t>
      </w:r>
    </w:p>
    <w:p>
      <w:r>
        <w:t>"We can no longer afford to have major segments of our student population giving up in hopelessness." https://t.co/Hx39nVWGFn via @edweek</w:t>
      </w:r>
    </w:p>
    <w:p>
      <w:r>
        <w:rPr>
          <w:b/>
          <w:u w:val="single"/>
        </w:rPr>
        <w:t>259078</w:t>
      </w:r>
    </w:p>
    <w:p>
      <w:r>
        <w:t>@lhoguin TBH, I don't know anyone with non-mixed, non-confused feelings about Syria; it's a complete and total mess</w:t>
      </w:r>
    </w:p>
    <w:p>
      <w:r>
        <w:rPr>
          <w:b/>
          <w:u w:val="single"/>
        </w:rPr>
        <w:t>259079</w:t>
      </w:r>
    </w:p>
    <w:p>
      <w:r>
        <w:t>@asfar__ Kan sometimes mcm you don't know how much something is worth it until it's gone gituwww. Ahahahaha :'))) and now im hungry</w:t>
      </w:r>
    </w:p>
    <w:p>
      <w:r>
        <w:rPr>
          <w:b/>
          <w:u w:val="single"/>
        </w:rPr>
        <w:t>259080</w:t>
      </w:r>
    </w:p>
    <w:p>
      <w:r>
        <w:t>From 3:55 onwards in this video it's like Colbert is being heckled by a deaf guy. https://t.co/vAy78mjBuX</w:t>
      </w:r>
    </w:p>
    <w:p>
      <w:r>
        <w:rPr>
          <w:b/>
          <w:u w:val="single"/>
        </w:rPr>
        <w:t>259081</w:t>
      </w:r>
    </w:p>
    <w:p>
      <w:r>
        <w:t>@JustJumebug Every time I fight 6 stack in comp, I'm playing in a 6 stack. Never had myself be solo against one.</w:t>
      </w:r>
    </w:p>
    <w:p>
      <w:r>
        <w:rPr>
          <w:b/>
          <w:u w:val="single"/>
        </w:rPr>
        <w:t>259082</w:t>
      </w:r>
    </w:p>
    <w:p>
      <w:r>
        <w:t>News from Ebiwali→ Aww! Popular Nollywood actor set to marry, releases pre wedding photos https://t.co/PROieO0qTq</w:t>
      </w:r>
    </w:p>
    <w:p>
      <w:r>
        <w:rPr>
          <w:b/>
          <w:u w:val="single"/>
        </w:rPr>
        <w:t>259083</w:t>
      </w:r>
    </w:p>
    <w:p>
      <w:r>
        <w:t>@victorialou1201 @DawnRegan @LukeGoss All good things come to those who wait https://t.co/ITJPxR6KLc</w:t>
      </w:r>
    </w:p>
    <w:p>
      <w:r>
        <w:rPr>
          <w:b/>
          <w:u w:val="single"/>
        </w:rPr>
        <w:t>259084</w:t>
      </w:r>
    </w:p>
    <w:p>
      <w:r>
        <w:t>Trump's Paradise Disappears: As Seas Around Mar-A-Lago Rise, Budget Cuts Could Damage Local Climate Work @alternet https://t.co/5ox3zCAFkD</w:t>
      </w:r>
    </w:p>
    <w:p>
      <w:r>
        <w:rPr>
          <w:b/>
          <w:u w:val="single"/>
        </w:rPr>
        <w:t>259085</w:t>
      </w:r>
    </w:p>
    <w:p>
      <w:r>
        <w:t>The Chenani Nashri tunnel is 10.89 Km long and shows the amazing work done by the transport ministry #IndiaInfraBoost @MORTHIndia</w:t>
      </w:r>
    </w:p>
    <w:p>
      <w:r>
        <w:rPr>
          <w:b/>
          <w:u w:val="single"/>
        </w:rPr>
        <w:t>259086</w:t>
      </w:r>
    </w:p>
    <w:p>
      <w:r>
        <w:t>Can we have a shooting star throwback as well. They have a lot to wish for now. https://t.co/bAn7xbFoZA</w:t>
      </w:r>
    </w:p>
    <w:p>
      <w:r>
        <w:rPr>
          <w:b/>
          <w:u w:val="single"/>
        </w:rPr>
        <w:t>259087</w:t>
      </w:r>
    </w:p>
    <w:p>
      <w:r>
        <w:t>@jonaweinhofen a vegan on a bicycle is the most energy efficient land animal. Plants being 5 times more energy efficient/calorie than meat</w:t>
      </w:r>
    </w:p>
    <w:p>
      <w:r>
        <w:rPr>
          <w:b/>
          <w:u w:val="single"/>
        </w:rPr>
        <w:t>259088</w:t>
      </w:r>
    </w:p>
    <w:p>
      <w:r>
        <w:t>@suunto please let me know where i can get the SUUNTO D6I novo in dubai, the retailers listed on your site don't seem to have dive computers</w:t>
      </w:r>
    </w:p>
    <w:p>
      <w:r>
        <w:rPr>
          <w:b/>
          <w:u w:val="single"/>
        </w:rPr>
        <w:t>259089</w:t>
      </w:r>
    </w:p>
    <w:p>
      <w:r>
        <w:t>@SarahMillican75 PLEASE don't think it tells you ANYTHING about the UK Police Service... It's drivel as far as that is concerned... 😞😞😞</w:t>
      </w:r>
    </w:p>
    <w:p>
      <w:r>
        <w:rPr>
          <w:b/>
          <w:u w:val="single"/>
        </w:rPr>
        <w:t>259090</w:t>
      </w:r>
    </w:p>
    <w:p>
      <w:r>
        <w:t xml:space="preserve">Today is World Health Day! </w:t>
        <w:br/>
        <w:t>World Health Day is celebrtated on 7th April every year to mark the anniversary of... https://t.co/ncXPSWUChU</w:t>
      </w:r>
    </w:p>
    <w:p>
      <w:r>
        <w:rPr>
          <w:b/>
          <w:u w:val="single"/>
        </w:rPr>
        <w:t>259091</w:t>
      </w:r>
    </w:p>
    <w:p>
      <w:r>
        <w:t>Shut them up! That endless, mindless, defeating chatter has had it's day - but that day is OVER. Listen to yours! https://t.co/1s42tpcmN8</w:t>
      </w:r>
    </w:p>
    <w:p>
      <w:r>
        <w:rPr>
          <w:b/>
          <w:u w:val="single"/>
        </w:rPr>
        <w:t>259092</w:t>
      </w:r>
    </w:p>
    <w:p>
      <w:r>
        <w:t>How to Make Your Customer’s Experience Unique and Personal https://t.co/AQFT62SNWM via @customerthink #CX</w:t>
      </w:r>
    </w:p>
    <w:p>
      <w:r>
        <w:rPr>
          <w:b/>
          <w:u w:val="single"/>
        </w:rPr>
        <w:t>259093</w:t>
      </w:r>
    </w:p>
    <w:p>
      <w:r>
        <w:t xml:space="preserve">Pakistan, Russia agree to enhance cooperation in oil, gas sector </w:t>
        <w:br/>
        <w:t>https://t.co/Qlh4QWsdll https://t.co/knZNNHQdKH</w:t>
      </w:r>
    </w:p>
    <w:p>
      <w:r>
        <w:rPr>
          <w:b/>
          <w:u w:val="single"/>
        </w:rPr>
        <w:t>259094</w:t>
      </w:r>
    </w:p>
    <w:p>
      <w:r>
        <w:t>@TiniStoessel Have you enjoyed concerts in Poland? What do you think of Polish Tinistas? KOCHAMY CIĘ ❤</w:t>
      </w:r>
    </w:p>
    <w:p>
      <w:r>
        <w:rPr>
          <w:b/>
          <w:u w:val="single"/>
        </w:rPr>
        <w:t>259095</w:t>
      </w:r>
    </w:p>
    <w:p>
      <w:r>
        <w:t>if i jump off my window will you bring back the only skeleton bones remain intro @tylerrjoseph @joshuadun</w:t>
      </w:r>
    </w:p>
    <w:p>
      <w:r>
        <w:rPr>
          <w:b/>
          <w:u w:val="single"/>
        </w:rPr>
        <w:t>259096</w:t>
      </w:r>
    </w:p>
    <w:p>
      <w:r>
        <w:t xml:space="preserve">🙌 YASSS It's time for a great show Swimgoggles20:#goodmorning #share </w:t>
        <w:br/>
        <w:t>https://t.co/IWuMLcP23i https://t.co/tOngolBib3</w:t>
      </w:r>
    </w:p>
    <w:p>
      <w:r>
        <w:rPr>
          <w:b/>
          <w:u w:val="single"/>
        </w:rPr>
        <w:t>259097</w:t>
      </w:r>
    </w:p>
    <w:p>
      <w:r>
        <w:t>his gov't fucking BANNED syrians from going to US. his admin is friendly w/putin who supports assad regime.</w:t>
      </w:r>
    </w:p>
    <w:p>
      <w:r>
        <w:rPr>
          <w:b/>
          <w:u w:val="single"/>
        </w:rPr>
        <w:t>259098</w:t>
      </w:r>
    </w:p>
    <w:p>
      <w:r>
        <w:t>@Jeff_LJ_Lloyd Nothing weirder than the American South and tie in college football diehards? That's a frightening group IMO</w:t>
      </w:r>
    </w:p>
    <w:p>
      <w:r>
        <w:rPr>
          <w:b/>
          <w:u w:val="single"/>
        </w:rPr>
        <w:t>259099</w:t>
      </w:r>
    </w:p>
    <w:p>
      <w:r>
        <w:t>@ggreenwald @CNBCnow ok it now allows Verizon etal to do what Google &amp;amp; Facebook do. Level playing field, boys.</w:t>
      </w:r>
    </w:p>
    <w:p>
      <w:r>
        <w:rPr>
          <w:b/>
          <w:u w:val="single"/>
        </w:rPr>
        <w:t>259100</w:t>
      </w:r>
    </w:p>
    <w:p>
      <w:r>
        <w:t>n charge of a lifetime, to play over the problems which beset us on the brink, we could give no air support to our Ally</w:t>
      </w:r>
    </w:p>
    <w:p>
      <w:r>
        <w:rPr>
          <w:b/>
          <w:u w:val="single"/>
        </w:rPr>
        <w:t>259101</w:t>
      </w:r>
    </w:p>
    <w:p>
      <w:r>
        <w:t>Jon Holladay addresses cloud hype: technology won't fix gov't innovation by itself. We must address bureaucratic processes. #InforFedForum</w:t>
      </w:r>
    </w:p>
    <w:p>
      <w:r>
        <w:rPr>
          <w:b/>
          <w:u w:val="single"/>
        </w:rPr>
        <w:t>259102</w:t>
      </w:r>
    </w:p>
    <w:p>
      <w:r>
        <w:t>We will be conducting open interviews from tomorrow from 11 a.m. to 4 p.m. in our Tallahassee Mall location. If... https://t.co/uZzpTcRNKT</w:t>
      </w:r>
    </w:p>
    <w:p>
      <w:r>
        <w:rPr>
          <w:b/>
          <w:u w:val="single"/>
        </w:rPr>
        <w:t>259103</w:t>
      </w:r>
    </w:p>
    <w:p>
      <w:r>
        <w:t>i'm so happy for ross but why is he playing one of the worst characters... i won but at what cost https://t.co/nJ8W3c3lEM</w:t>
      </w:r>
    </w:p>
    <w:p>
      <w:r>
        <w:rPr>
          <w:b/>
          <w:u w:val="single"/>
        </w:rPr>
        <w:t>259104</w:t>
      </w:r>
    </w:p>
    <w:p>
      <w:r>
        <w:t>"If I could chose between loving you and breathing I would use my last breathe to say I LOVE YOU." @chrismaybz https://t.co/VKkU8Czbiw</w:t>
      </w:r>
    </w:p>
    <w:p>
      <w:r>
        <w:rPr>
          <w:b/>
          <w:u w:val="single"/>
        </w:rPr>
        <w:t>259105</w:t>
      </w:r>
    </w:p>
    <w:p>
      <w:r>
        <w:t>@khalils8031 name the players in the pic! I believe that's @Devontae_Shuler and Big Bryson if I'm not mistaken. Who else?</w:t>
      </w:r>
    </w:p>
    <w:p>
      <w:r>
        <w:rPr>
          <w:b/>
          <w:u w:val="single"/>
        </w:rPr>
        <w:t>259106</w:t>
      </w:r>
    </w:p>
    <w:p>
      <w:r>
        <w:t>@TERAonline when do us console players get to finally play tbe console beta i signed up ages ago and get no feedback any estimation anything</w:t>
      </w:r>
    </w:p>
    <w:p>
      <w:r>
        <w:rPr>
          <w:b/>
          <w:u w:val="single"/>
        </w:rPr>
        <w:t>259107</w:t>
      </w:r>
    </w:p>
    <w:p>
      <w:r>
        <w:t>@irisalexander22 I'm literally the exact opposite I don't want anyone to call me for any reason ever 😂</w:t>
      </w:r>
    </w:p>
    <w:p>
      <w:r>
        <w:rPr>
          <w:b/>
          <w:u w:val="single"/>
        </w:rPr>
        <w:t>259108</w:t>
      </w:r>
    </w:p>
    <w:p>
      <w:r>
        <w:t>Shimmying thru Friday like #OpeningDayDetroit #theurbanreport @ Comerica Park https://t.co/bBBiuHtKwJ</w:t>
      </w:r>
    </w:p>
    <w:p>
      <w:r>
        <w:rPr>
          <w:b/>
          <w:u w:val="single"/>
        </w:rPr>
        <w:t>259109</w:t>
      </w:r>
    </w:p>
    <w:p>
      <w:r>
        <w:t>I want all the slim wimmenz out there to know that we love y'all fast metabolism always eatin never getting bigger, asses.</w:t>
      </w:r>
    </w:p>
    <w:p>
      <w:r>
        <w:rPr>
          <w:b/>
          <w:u w:val="single"/>
        </w:rPr>
        <w:t>259110</w:t>
      </w:r>
    </w:p>
    <w:p>
      <w:r>
        <w:t>Dermatologist &amp;amp; anti-ageing skincare expert Dr Vivian is Tribe &amp;amp; Elan April cover girl https://t.co/oTEz8HzDne</w:t>
      </w:r>
    </w:p>
    <w:p>
      <w:r>
        <w:rPr>
          <w:b/>
          <w:u w:val="single"/>
        </w:rPr>
        <w:t>259111</w:t>
      </w:r>
    </w:p>
    <w:p>
      <w:r>
        <w:t>I won at New York stage with 107 points! Challenge me now![https://t.co/1aL549t9Uo] #Bowling_King https://t.co/yBONFKaYWs</w:t>
      </w:r>
    </w:p>
    <w:p>
      <w:r>
        <w:rPr>
          <w:b/>
          <w:u w:val="single"/>
        </w:rPr>
        <w:t>259112</w:t>
      </w:r>
    </w:p>
    <w:p>
      <w:r>
        <w:t>Black people in SA do not want to unite with Whites to remove corruption. We'd rather endure rot &amp;amp; suffer! So sad! https://t.co/BGFobOk2iO</w:t>
      </w:r>
    </w:p>
    <w:p>
      <w:r>
        <w:rPr>
          <w:b/>
          <w:u w:val="single"/>
        </w:rPr>
        <w:t>259113</w:t>
      </w:r>
    </w:p>
    <w:p>
      <w:r>
        <w:t>#WEATHER: 🌤Warm &amp;amp; nice today, BUT storms &amp;amp; SNOW🌩❄️are in the forecast @bryanweather has the details on 13 News This Morning🌇see you then!👋🏼</w:t>
      </w:r>
    </w:p>
    <w:p>
      <w:r>
        <w:rPr>
          <w:b/>
          <w:u w:val="single"/>
        </w:rPr>
        <w:t>259114</w:t>
      </w:r>
    </w:p>
    <w:p>
      <w:r>
        <w:t>I'm selling 'Beauty &amp;amp; Beast (Belle) Doll' on https://t.co/Tae8SIobj0  Check it out at https://t.co/KhcWuWzg2b</w:t>
      </w:r>
    </w:p>
    <w:p>
      <w:r>
        <w:rPr>
          <w:b/>
          <w:u w:val="single"/>
        </w:rPr>
        <w:t>259115</w:t>
      </w:r>
    </w:p>
    <w:p>
      <w:r>
        <w:t>I entered the @Matrixis &amp;amp; @coolermasterUK giveaway to win a MasterPulse Pro headset at https://t.co/jkgwAudQLv</w:t>
      </w:r>
    </w:p>
    <w:p>
      <w:r>
        <w:rPr>
          <w:b/>
          <w:u w:val="single"/>
        </w:rPr>
        <w:t>259116</w:t>
      </w:r>
    </w:p>
    <w:p>
      <w:r>
        <w:t>Check out this satellite imagery of the strong spring storm impacting interior northern California. #cawx https://t.co/KosHygWoi1</w:t>
      </w:r>
    </w:p>
    <w:p>
      <w:r>
        <w:rPr>
          <w:b/>
          <w:u w:val="single"/>
        </w:rPr>
        <w:t>259117</w:t>
      </w:r>
    </w:p>
    <w:p>
      <w:r>
        <w:t>Yes,he was an illegal released 2x's by ICE</w:t>
        <w:br/>
        <w:t>Stepdad accused of killing pregnant teen was also baby's dad https://t.co/K8oWDnHrFf via @nypost</w:t>
      </w:r>
    </w:p>
    <w:p>
      <w:r>
        <w:rPr>
          <w:b/>
          <w:u w:val="single"/>
        </w:rPr>
        <w:t>259118</w:t>
      </w:r>
    </w:p>
    <w:p>
      <w:r>
        <w:t>Wtf fire trucks are like right down the street. Nobody is trying to turn off this alarm in the apartment but I hear neighbors getting angry.</w:t>
      </w:r>
    </w:p>
    <w:p>
      <w:r>
        <w:rPr>
          <w:b/>
          <w:u w:val="single"/>
        </w:rPr>
        <w:t>259119</w:t>
      </w:r>
    </w:p>
    <w:p>
      <w:r>
        <w:t>Tongue's out for a TRUNK SHOW! Coverups &amp;amp; champagne today and tomorrow 🍾 #watercolorfl #watercolormerchants #30a... https://t.co/mIU92IJP5m</w:t>
      </w:r>
    </w:p>
    <w:p>
      <w:r>
        <w:rPr>
          <w:b/>
          <w:u w:val="single"/>
        </w:rPr>
        <w:t>259120</w:t>
      </w:r>
    </w:p>
    <w:p>
      <w:r>
        <w:t>#Artrageous #ArtReach #ArtsRap #Rap I came up with a little somethin. Pretty cool having… https://t.co/Ytqsr9CJA3</w:t>
      </w:r>
    </w:p>
    <w:p>
      <w:r>
        <w:rPr>
          <w:b/>
          <w:u w:val="single"/>
        </w:rPr>
        <w:t>259121</w:t>
      </w:r>
    </w:p>
    <w:p>
      <w:r>
        <w:t>- @NiallOfficial -</w:t>
        <w:br/>
        <w:t>My birthday is in 3 days,</w:t>
        <w:br/>
        <w:t>and my only wish is</w:t>
        <w:br/>
        <w:t>you to follow me and @myworldnialler.</w:t>
        <w:br/>
        <w:t>I love you endlessly🌍💘🏠</w:t>
        <w:br/>
        <w:t>-280.558</w:t>
      </w:r>
    </w:p>
    <w:p>
      <w:r>
        <w:rPr>
          <w:b/>
          <w:u w:val="single"/>
        </w:rPr>
        <w:t>259122</w:t>
      </w:r>
    </w:p>
    <w:p>
      <w:r>
        <w:t>#REVIEW @MenopauseUKTour at the @BradfordTheatre Alhambra "brilliantly bonkers!" https://t.co/gL1SF9mmzo https://t.co/GSUpjLSpg9</w:t>
      </w:r>
    </w:p>
    <w:p>
      <w:r>
        <w:rPr>
          <w:b/>
          <w:u w:val="single"/>
        </w:rPr>
        <w:t>259123</w:t>
      </w:r>
    </w:p>
    <w:p>
      <w:r>
        <w:t xml:space="preserve">@Harry_Styles </w:t>
        <w:br/>
        <w:t>you've always had my heart</w:t>
        <w:br/>
        <w:t>i've loved you from the very start</w:t>
        <w:br/>
        <w:t>you're beautiful and kind</w:t>
        <w:br/>
        <w:t>follow me, if you dont mind?</w:t>
        <w:br/>
        <w:t>—595.905</w:t>
      </w:r>
    </w:p>
    <w:p>
      <w:r>
        <w:rPr>
          <w:b/>
          <w:u w:val="single"/>
        </w:rPr>
        <w:t>259124</w:t>
      </w:r>
    </w:p>
    <w:p>
      <w:r>
        <w:t>@mckaycoppins @Toure Old Fart Trump knows "more than The Generals".</w:t>
        <w:br/>
        <w:t>https://t.co/rs5Ro3zkt9 https://t.co/A2Z9YnliPb</w:t>
      </w:r>
    </w:p>
    <w:p>
      <w:r>
        <w:rPr>
          <w:b/>
          <w:u w:val="single"/>
        </w:rPr>
        <w:t>259125</w:t>
      </w:r>
    </w:p>
    <w:p>
      <w:r>
        <w:t xml:space="preserve">#NorthBergen comes together for teacher battling cancer. </w:t>
        <w:br/>
        <w:br/>
        <w:t>https://t.co/Ki9NPdNjbw https://t.co/uA1lR1TKru</w:t>
      </w:r>
    </w:p>
    <w:p>
      <w:r>
        <w:rPr>
          <w:b/>
          <w:u w:val="single"/>
        </w:rPr>
        <w:t>259126</w:t>
      </w:r>
    </w:p>
    <w:p>
      <w:r>
        <w:t>@jordanflippin Estimated as high as 85% of TNC Drivers have not notified their insurance company that they are driving for a TNC.</w:t>
        <w:br/>
        <w:br/>
        <w:t>Have you?</w:t>
      </w:r>
    </w:p>
    <w:p>
      <w:r>
        <w:rPr>
          <w:b/>
          <w:u w:val="single"/>
        </w:rPr>
        <w:t>259127</w:t>
      </w:r>
    </w:p>
    <w:p>
      <w:r>
        <w:t>Trash Human Power Rankings:</w:t>
        <w:br/>
        <w:t>1. Mitch McConnell</w:t>
        <w:br/>
        <w:t>2. Y'all's alleged "President"</w:t>
        <w:br/>
        <w:t>3. Nicolas Cage</w:t>
        <w:br/>
        <w:t>4. Paul Ryan</w:t>
        <w:br/>
        <w:t>5. Tyrese</w:t>
      </w:r>
    </w:p>
    <w:p>
      <w:r>
        <w:rPr>
          <w:b/>
          <w:u w:val="single"/>
        </w:rPr>
        <w:t>259128</w:t>
      </w:r>
    </w:p>
    <w:p>
      <w:r>
        <w:t>Retweeted The Hill (@thehill):</w:t>
        <w:br/>
        <w:br/>
        <w:t>Gillibrand: 'If we're not helping people, we should go the f--k home'... https://t.co/eWbm97EH0k</w:t>
      </w:r>
    </w:p>
    <w:p>
      <w:r>
        <w:rPr>
          <w:b/>
          <w:u w:val="single"/>
        </w:rPr>
        <w:t>259129</w:t>
      </w:r>
    </w:p>
    <w:p>
      <w:r>
        <w:t>“Creating Usability with Motion: The UX in Motion Manifesto” by @UX_in_Motion https://t.co/14AeixW0jZ</w:t>
      </w:r>
    </w:p>
    <w:p>
      <w:r>
        <w:rPr>
          <w:b/>
          <w:u w:val="single"/>
        </w:rPr>
        <w:t>259130</w:t>
      </w:r>
    </w:p>
    <w:p>
      <w:r>
        <w:t>CMOMaharashtra : DuringChina war,on his appeal funds&amp;amp;gold was collected frmState&amp;amp;after Mumbai,max gold was collected fromChandrapur.Such wa… https://t.co/wiF4HLbFXn</w:t>
      </w:r>
    </w:p>
    <w:p>
      <w:r>
        <w:rPr>
          <w:b/>
          <w:u w:val="single"/>
        </w:rPr>
        <w:t>259131</w:t>
      </w:r>
    </w:p>
    <w:p>
      <w:r>
        <w:t>Wounded by #abbybrooks is LIVE! You don't want to miss this #LiamMcGuire! #AbbyBrooksWounded  https://t.co/axpjFWXCDf</w:t>
      </w:r>
    </w:p>
    <w:p>
      <w:r>
        <w:rPr>
          <w:b/>
          <w:u w:val="single"/>
        </w:rPr>
        <w:t>259132</w:t>
      </w:r>
    </w:p>
    <w:p>
      <w:r>
        <w:t>The Register | Good Guy Comcast: We're not going to sell your data, trust us https://t.co/WKZBBWWxC8</w:t>
      </w:r>
    </w:p>
    <w:p>
      <w:r>
        <w:rPr>
          <w:b/>
          <w:u w:val="single"/>
        </w:rPr>
        <w:t>259133</w:t>
      </w:r>
    </w:p>
    <w:p>
      <w:r>
        <w:t>Niggas smoke in front of cops, niggas speed in front of cops.  Try doin that shit out in SB, niggas would CDC you asap</w:t>
      </w:r>
    </w:p>
    <w:p>
      <w:r>
        <w:rPr>
          <w:b/>
          <w:u w:val="single"/>
        </w:rPr>
        <w:t>259134</w:t>
      </w:r>
    </w:p>
    <w:p>
      <w:r>
        <w:t>SATURDAY NIGHT! 10 PM!  At the world famous @HollywoodImprov! Let @ThatKevinSmith and me BABBLE for your pleasure! https://t.co/nv1MAOxxtS https://t.co/a7DM024sP8</w:t>
      </w:r>
    </w:p>
    <w:p>
      <w:r>
        <w:rPr>
          <w:b/>
          <w:u w:val="single"/>
        </w:rPr>
        <w:t>259135</w:t>
      </w:r>
    </w:p>
    <w:p>
      <w:r>
        <w:t>@daylightlox asks "Can u help me to get a follow from my idol @zaynmalik please? he's my life 💕" #OuijaMovie Own it Now https://t.co/ksbGDULvDa</w:t>
      </w:r>
    </w:p>
    <w:p>
      <w:r>
        <w:rPr>
          <w:b/>
          <w:u w:val="single"/>
        </w:rPr>
        <w:t>259136</w:t>
      </w:r>
    </w:p>
    <w:p>
      <w:r>
        <w:t>@LacklusterLiz You're very welcome. Not sure if it helped, just wanted to throw in my two cents as I struggle with confidence and stuff like that, too</w:t>
      </w:r>
    </w:p>
    <w:p>
      <w:r>
        <w:rPr>
          <w:b/>
          <w:u w:val="single"/>
        </w:rPr>
        <w:t>259137</w:t>
      </w:r>
    </w:p>
    <w:p>
      <w:r>
        <w:t>.@Megadeth @scorpions Love the part where the lady says, "The world is a beautiful place, and we do need to take care of it."  💘Amen to that!</w:t>
      </w:r>
    </w:p>
    <w:p>
      <w:r>
        <w:rPr>
          <w:b/>
          <w:u w:val="single"/>
        </w:rPr>
        <w:t>259138</w:t>
      </w:r>
    </w:p>
    <w:p>
      <w:r>
        <w:t>@Manxy @OfficialBSB @Eurosport_UK @stuarthiggs There may be more at play as well. I watched as a young lad was killed at Cadwell...</w:t>
      </w:r>
    </w:p>
    <w:p>
      <w:r>
        <w:rPr>
          <w:b/>
          <w:u w:val="single"/>
        </w:rPr>
        <w:t>259139</w:t>
      </w:r>
    </w:p>
    <w:p>
      <w:r>
        <w:t>Found a Transponder Snail!</w:t>
        <w:br/>
        <w:t>A tearful farewell: The Going Merry's last voyage.</w:t>
        <w:br/>
        <w:t>https://t.co/I7e7rCz9wa #TreCru https://t.co/PWzrbwpGal</w:t>
      </w:r>
    </w:p>
    <w:p>
      <w:r>
        <w:rPr>
          <w:b/>
          <w:u w:val="single"/>
        </w:rPr>
        <w:t>259140</w:t>
      </w:r>
    </w:p>
    <w:p>
      <w:r>
        <w:t>Walk in the Rocky Point Pine Barrens Preserve and lunch at Moe's. Beautiful day. https://t.co/PrUvw83cKP</w:t>
      </w:r>
    </w:p>
    <w:p>
      <w:r>
        <w:rPr>
          <w:b/>
          <w:u w:val="single"/>
        </w:rPr>
        <w:t>259141</w:t>
      </w:r>
    </w:p>
    <w:p>
      <w:r>
        <w:t>The Hunt College Union currently has FREE highlighters with post-it flags in them while supplies last. Courtesy... https://t.co/1t4LUn47Bn</w:t>
      </w:r>
    </w:p>
    <w:p>
      <w:r>
        <w:rPr>
          <w:b/>
          <w:u w:val="single"/>
        </w:rPr>
        <w:t>259142</w:t>
      </w:r>
    </w:p>
    <w:p>
      <w:r>
        <w:t>The Dangers of Marine Mammals in Captivity - A Timeline of Injuries &amp;amp;Deaths to People, Dolphins &amp;amp; Whales. #Blackfish https://t.co/EtsBhfKoyQ</w:t>
      </w:r>
    </w:p>
    <w:p>
      <w:r>
        <w:rPr>
          <w:b/>
          <w:u w:val="single"/>
        </w:rPr>
        <w:t>259143</w:t>
      </w:r>
    </w:p>
    <w:p>
      <w:r>
        <w:t>@cjlatimer16 @BeardOfTsu @Dazza1889 @Alex_AMS96 That finish was pants! I loved the creepy shit, mind.</w:t>
      </w:r>
    </w:p>
    <w:p>
      <w:r>
        <w:rPr>
          <w:b/>
          <w:u w:val="single"/>
        </w:rPr>
        <w:t>259144</w:t>
      </w:r>
    </w:p>
    <w:p>
      <w:r>
        <w:t>@pslove prosecuted, maybe. I'm thinking of something a little more permanent, if you know what I mean.</w:t>
      </w:r>
    </w:p>
    <w:p>
      <w:r>
        <w:rPr>
          <w:b/>
          <w:u w:val="single"/>
        </w:rPr>
        <w:t>259145</w:t>
      </w:r>
    </w:p>
    <w:p>
      <w:r>
        <w:t>@Kyuseishu_ 'Seeing Sounds' is the clear choice here — it was more fluid from start to finish, in my opinion 🤷🏾‍♀️</w:t>
      </w:r>
    </w:p>
    <w:p>
      <w:r>
        <w:rPr>
          <w:b/>
          <w:u w:val="single"/>
        </w:rPr>
        <w:t>259146</w:t>
      </w:r>
    </w:p>
    <w:p>
      <w:r>
        <w:t>#ukhousing Shared ownership flaws reveal void in young people's housing options https://t.co/DeNJaSjquO</w:t>
      </w:r>
    </w:p>
    <w:p>
      <w:r>
        <w:rPr>
          <w:b/>
          <w:u w:val="single"/>
        </w:rPr>
        <w:t>259147</w:t>
      </w:r>
    </w:p>
    <w:p>
      <w:r>
        <w:t>@CollinsMandy We should protest. The fact that I did or didn't protest about some other issue is a straw man.</w:t>
      </w:r>
    </w:p>
    <w:p>
      <w:r>
        <w:rPr>
          <w:b/>
          <w:u w:val="single"/>
        </w:rPr>
        <w:t>259148</w:t>
      </w:r>
    </w:p>
    <w:p>
      <w:r>
        <w:t>@Lizzie_Dove yes celeste was best charcther in book and in show.. nicole kidman kills it. Huge new respect for nicole kidman in every way</w:t>
      </w:r>
    </w:p>
    <w:p>
      <w:r>
        <w:rPr>
          <w:b/>
          <w:u w:val="single"/>
        </w:rPr>
        <w:t>259149</w:t>
      </w:r>
    </w:p>
    <w:p>
      <w:r>
        <w:t>@mcoff70 Sorry Marlene, this article is the only thing Facebook has on the topic. https://t.co/QkTejgOE2p try the "secure it" link, at the bottom</w:t>
      </w:r>
    </w:p>
    <w:p>
      <w:r>
        <w:rPr>
          <w:b/>
          <w:u w:val="single"/>
        </w:rPr>
        <w:t>259150</w:t>
      </w:r>
    </w:p>
    <w:p>
      <w:r>
        <w:t>@thokez54 It was a huge weekend of football!</w:t>
        <w:br/>
        <w:t>Check out all the highlights here -&amp;gt; https://t.co/kOtzRsIa9V  https://t.co/32kVST3hxM</w:t>
      </w:r>
    </w:p>
    <w:p>
      <w:r>
        <w:rPr>
          <w:b/>
          <w:u w:val="single"/>
        </w:rPr>
        <w:t>259151</w:t>
      </w:r>
    </w:p>
    <w:p>
      <w:r>
        <w:t>#NowPlaying Ty Dolla Sign - Paranoid ft BoB on WRTR Real Talk Radio! LIVE Now: https://t.co/QMEnwdehM0</w:t>
      </w:r>
    </w:p>
    <w:p>
      <w:r>
        <w:rPr>
          <w:b/>
          <w:u w:val="single"/>
        </w:rPr>
        <w:t>259152</w:t>
      </w:r>
    </w:p>
    <w:p>
      <w:r>
        <w:t>@BigRobotLtd And with that, you've backed yourself into a corner.</w:t>
        <w:br/>
        <w:br/>
        <w:t>You need to have some manner of 'No Zaku, Boy, no Zaku!' achievement in there now. GO!</w:t>
      </w:r>
    </w:p>
    <w:p>
      <w:r>
        <w:rPr>
          <w:b/>
          <w:u w:val="single"/>
        </w:rPr>
        <w:t>259153</w:t>
      </w:r>
    </w:p>
    <w:p>
      <w:r>
        <w:t>Eat brussels sprouts like popcorn: Brussels Sprout | Recipes | Heirloom Meals: Savoring Yesterday's Traditions Today https://t.co/woiZH1gqPp</w:t>
      </w:r>
    </w:p>
    <w:p>
      <w:r>
        <w:rPr>
          <w:b/>
          <w:u w:val="single"/>
        </w:rPr>
        <w:t>259154</w:t>
      </w:r>
    </w:p>
    <w:p>
      <w:r>
        <w:t xml:space="preserve">NotYesMen </w:t>
        <w:br/>
        <w:t xml:space="preserve">@HRMcMaster </w:t>
        <w:br/>
        <w:t xml:space="preserve">@mattis_usmc </w:t>
        <w:br/>
        <w:t xml:space="preserve">@JohnKellyDHS </w:t>
        <w:br/>
        <w:t>@SenJohnMcCain</w:t>
        <w:br/>
        <w:t xml:space="preserve">@LindseyGrahamSC </w:t>
        <w:br/>
        <w:t xml:space="preserve">TrustYourMastery of 45 </w:t>
        <w:br/>
        <w:t>GodHelpUs https://t.co/uUh3bfYc3W</w:t>
      </w:r>
    </w:p>
    <w:p>
      <w:r>
        <w:rPr>
          <w:b/>
          <w:u w:val="single"/>
        </w:rPr>
        <w:t>259155</w:t>
      </w:r>
    </w:p>
    <w:p>
      <w:r>
        <w:t>Just watched the new #PowerRangers film. Just relived my childhood all over again. Really awesome film. #GoGoPowerRangers https://t.co/4BUfke26bF</w:t>
      </w:r>
    </w:p>
    <w:p>
      <w:r>
        <w:rPr>
          <w:b/>
          <w:u w:val="single"/>
        </w:rPr>
        <w:t>259156</w:t>
      </w:r>
    </w:p>
    <w:p>
      <w:r>
        <w:t>@azeliah_mrtnz's tweet:</w:t>
        <w:br/>
        <w:t>grammar checkers: @ariannevntrna28, @ysblsngc_, and the Great Conquerer, the Shah and the One with Power....me.</w:t>
      </w:r>
    </w:p>
    <w:p>
      <w:r>
        <w:rPr>
          <w:b/>
          <w:u w:val="single"/>
        </w:rPr>
        <w:t>259157</w:t>
      </w:r>
    </w:p>
    <w:p>
      <w:r>
        <w:t>Just ordered my first thing online off Argos (moving boxes) &amp;amp; they're coming Mon ☺ So that'll be like a xmas for me 🎄 Now gonna sort pc out.</w:t>
      </w:r>
    </w:p>
    <w:p>
      <w:r>
        <w:rPr>
          <w:b/>
          <w:u w:val="single"/>
        </w:rPr>
        <w:t>259158</w:t>
      </w:r>
    </w:p>
    <w:p>
      <w:r>
        <w:t>@PhilPerspective @JamesEPowell27 @youratrader @rickhasen bc according to sanders primary voters in WV about half always intended to vote Tru</w:t>
      </w:r>
    </w:p>
    <w:p>
      <w:r>
        <w:rPr>
          <w:b/>
          <w:u w:val="single"/>
        </w:rPr>
        <w:t>259159</w:t>
      </w:r>
    </w:p>
    <w:p>
      <w:r>
        <w:t>#JohoVsOmar omar is more of a political activist while Joho is a political Bigwin, leader and a man of the people.Omar must loss mercilessly</w:t>
      </w:r>
    </w:p>
    <w:p>
      <w:r>
        <w:rPr>
          <w:b/>
          <w:u w:val="single"/>
        </w:rPr>
        <w:t>259160</w:t>
      </w:r>
    </w:p>
    <w:p>
      <w:r>
        <w:t>Working to serve greater good?  @SCOREMentors FREE #Webinar Thursday-Start a #NonProfit @ https://t.co/OtSnX8b0L3 https://t.co/lNe1Kun3BW</w:t>
      </w:r>
    </w:p>
    <w:p>
      <w:r>
        <w:rPr>
          <w:b/>
          <w:u w:val="single"/>
        </w:rPr>
        <w:t>259161</w:t>
      </w:r>
    </w:p>
    <w:p>
      <w:r>
        <w:t>The USA is great. ... landed at LAX and now in downtown manhattan. . Singaphikisani — traveling to Downtown... https://t.co/8t9Jlv933a</w:t>
      </w:r>
    </w:p>
    <w:p>
      <w:r>
        <w:rPr>
          <w:b/>
          <w:u w:val="single"/>
        </w:rPr>
        <w:t>259162</w:t>
      </w:r>
    </w:p>
    <w:p>
      <w:r>
        <w:t>An overdose of enthusiasm is particularly troublesome for you ... More for Taurus https://t.co/7Et3tIEIyR</w:t>
      </w:r>
    </w:p>
    <w:p>
      <w:r>
        <w:rPr>
          <w:b/>
          <w:u w:val="single"/>
        </w:rPr>
        <w:t>259163</w:t>
      </w:r>
    </w:p>
    <w:p>
      <w:r>
        <w:t>Learning to give clear inst...  https://t.co/xk7WZhXLqD Today in writing we lea... https://t.co/cFr1a8nT4B</w:t>
      </w:r>
    </w:p>
    <w:p>
      <w:r>
        <w:rPr>
          <w:b/>
          <w:u w:val="single"/>
        </w:rPr>
        <w:t>259164</w:t>
      </w:r>
    </w:p>
    <w:p>
      <w:r>
        <w:t>@Baddiel Excellent. Replace Hitler and Jews with say Idi Amin and the East African Asians. That would be grossly offensive- and quite rightly so</w:t>
      </w:r>
    </w:p>
    <w:p>
      <w:r>
        <w:rPr>
          <w:b/>
          <w:u w:val="single"/>
        </w:rPr>
        <w:t>259165</w:t>
      </w:r>
    </w:p>
    <w:p>
      <w:r>
        <w:t>59 YEARS OLD?  i'm a few years older and don't have as many as she does! too much sun,surgery,booze and self medication</w:t>
      </w:r>
    </w:p>
    <w:p>
      <w:r>
        <w:rPr>
          <w:b/>
          <w:u w:val="single"/>
        </w:rPr>
        <w:t>259166</w:t>
      </w:r>
    </w:p>
    <w:p>
      <w:r>
        <w:t>@RepAdamSchiff Adam so grateful for you. So scared all of these people with get away with what they have done.</w:t>
      </w:r>
    </w:p>
    <w:p>
      <w:r>
        <w:rPr>
          <w:b/>
          <w:u w:val="single"/>
        </w:rPr>
        <w:t>259167</w:t>
      </w:r>
    </w:p>
    <w:p>
      <w:r>
        <w:t>@joanwalsh Dead right on dumb Dems fairness. Need ro ignore the attack and respond with viscious ad campaign.</w:t>
      </w:r>
    </w:p>
    <w:p>
      <w:r>
        <w:rPr>
          <w:b/>
          <w:u w:val="single"/>
        </w:rPr>
        <w:t>259168</w:t>
      </w:r>
    </w:p>
    <w:p>
      <w:r>
        <w:t>#EXPconsulting Surprise! Your first-gen Huawei Watch might get Android Pay after all https://t.co/L7sVK5oj6C @expconsultinges https://t.co/dAUkWvSvbp</w:t>
      </w:r>
    </w:p>
    <w:p>
      <w:r>
        <w:rPr>
          <w:b/>
          <w:u w:val="single"/>
        </w:rPr>
        <w:t>259169</w:t>
      </w:r>
    </w:p>
    <w:p>
      <w:r>
        <w:t>idk if I should take this as spotify thinking everyone is younger than idols or they're just straight up kboos</w:t>
      </w:r>
    </w:p>
    <w:p>
      <w:r>
        <w:rPr>
          <w:b/>
          <w:u w:val="single"/>
        </w:rPr>
        <w:t>259170</w:t>
      </w:r>
    </w:p>
    <w:p>
      <w:r>
        <w:t>The Astros' tentative plan is for Collin McHugh to make a rehab start Thursday with Triple-A Fresno. McHugh hopes to need only one outing.</w:t>
      </w:r>
    </w:p>
    <w:p>
      <w:r>
        <w:rPr>
          <w:b/>
          <w:u w:val="single"/>
        </w:rPr>
        <w:t>259171</w:t>
      </w:r>
    </w:p>
    <w:p>
      <w:r>
        <w:t>Miranda is going to Jump 100 times for 100$....Anyone else want to give for her to make it more? She's having a... https://t.co/ox5omo0hjt</w:t>
      </w:r>
    </w:p>
    <w:p>
      <w:r>
        <w:rPr>
          <w:b/>
          <w:u w:val="single"/>
        </w:rPr>
        <w:t>259172</w:t>
      </w:r>
    </w:p>
    <w:p>
      <w:r>
        <w:t>@PatelMayank2 @beegeorge @nikhilchinapa Majority of the few north Indian States knows Hindi, not entire India, please come out of the assumption of north states make up India.</w:t>
      </w:r>
    </w:p>
    <w:p>
      <w:r>
        <w:rPr>
          <w:b/>
          <w:u w:val="single"/>
        </w:rPr>
        <w:t>259173</w:t>
      </w:r>
    </w:p>
    <w:p>
      <w:r>
        <w:t>Italy's traffic cops have a new weapon: a police-modified 200 mph Lamborghini https://t.co/IhlTxnYMZp by #CNN via @c0nvey https://t.co/9FIuOm5qhk</w:t>
      </w:r>
    </w:p>
    <w:p>
      <w:r>
        <w:rPr>
          <w:b/>
          <w:u w:val="single"/>
        </w:rPr>
        <w:t>259174</w:t>
      </w:r>
    </w:p>
    <w:p>
      <w:r>
        <w:t>TORONTO Yoga Conference April 2nd 2017 it is a mad house and a lot of fun... Thanks for visiting us... https://t.co/ie9tzk3A9E</w:t>
      </w:r>
    </w:p>
    <w:p>
      <w:r>
        <w:rPr>
          <w:b/>
          <w:u w:val="single"/>
        </w:rPr>
        <w:t>259175</w:t>
      </w:r>
    </w:p>
    <w:p>
      <w:r>
        <w:t>Rory McIlroy (-1) for the day through 6 holes. His round consisting of 3 birdies, 2 bogeys and 1 par so far!  #themasters https://t.co/FBdu59Sd8g</w:t>
      </w:r>
    </w:p>
    <w:p>
      <w:r>
        <w:rPr>
          <w:b/>
          <w:u w:val="single"/>
        </w:rPr>
        <w:t>259176</w:t>
      </w:r>
    </w:p>
    <w:p>
      <w:r>
        <w:t>WERE AT IT AGAIN!!!</w:t>
        <w:br/>
        <w:t xml:space="preserve">$500 BEST SINGLE COMPETITION </w:t>
        <w:br/>
        <w:t>Hit My Line To Register</w:t>
        <w:br/>
        <w:t>214.624.0028… https://t.co/kgGzpXrmbU</w:t>
      </w:r>
    </w:p>
    <w:p>
      <w:r>
        <w:rPr>
          <w:b/>
          <w:u w:val="single"/>
        </w:rPr>
        <w:t>259177</w:t>
      </w:r>
    </w:p>
    <w:p>
      <w:r>
        <w:t>This was too cute not to post. Augusta-bound Emree Cameron explains how she got her first rabbit by winning her first golf tournament @KCTV5 https://t.co/ag0wPpStCF</w:t>
      </w:r>
    </w:p>
    <w:p>
      <w:r>
        <w:rPr>
          <w:b/>
          <w:u w:val="single"/>
        </w:rPr>
        <w:t>259178</w:t>
      </w:r>
    </w:p>
    <w:p>
      <w:r>
        <w:t>@hyuchenn I might not be there after class but I left it on my desk (2nd floor, #33) and I'm sure someone will let you in if you knock</w:t>
      </w:r>
    </w:p>
    <w:p>
      <w:r>
        <w:rPr>
          <w:b/>
          <w:u w:val="single"/>
        </w:rPr>
        <w:t>259179</w:t>
      </w:r>
    </w:p>
    <w:p>
      <w:r>
        <w:t>Show you’re a vet in the game with the OG Pack. Get these gamer pics in 10 different colors. https://t.co/6MxCVDDkah https://t.co/66nFyRNc3l</w:t>
      </w:r>
    </w:p>
    <w:p>
      <w:r>
        <w:rPr>
          <w:b/>
          <w:u w:val="single"/>
        </w:rPr>
        <w:t>259180</w:t>
      </w:r>
    </w:p>
    <w:p>
      <w:r>
        <w:t>@astrognome @tarby54 @BBCWorld I disagree. And I believe our children and grandchildren will suffer the consequences of our neglect.</w:t>
      </w:r>
    </w:p>
    <w:p>
      <w:r>
        <w:rPr>
          <w:b/>
          <w:u w:val="single"/>
        </w:rPr>
        <w:t>259181</w:t>
      </w:r>
    </w:p>
    <w:p>
      <w:r>
        <w:t>"I have no private purpose to accomplish, no party objectives to build up, no enemies to punish - nothing to... https://t.co/Vsogxq0g4Z</w:t>
      </w:r>
    </w:p>
    <w:p>
      <w:r>
        <w:rPr>
          <w:b/>
          <w:u w:val="single"/>
        </w:rPr>
        <w:t>259182</w:t>
      </w:r>
    </w:p>
    <w:p>
      <w:r>
        <w:t>Vichit2017Vichit2017want to feel old? elvis presley would be 63 today! danieltosh ....thanks Vichit2017 ....thanks Vichit2017 Vichit2017 ..…</w:t>
      </w:r>
    </w:p>
    <w:p>
      <w:r>
        <w:rPr>
          <w:b/>
          <w:u w:val="single"/>
        </w:rPr>
        <w:t>259183</w:t>
      </w:r>
    </w:p>
    <w:p>
      <w:r>
        <w:t>Happy Birthday to my R5 and Jedhead buddy!!!! Hope you had great day!! Love and miss you!! @JEDANGEL https://t.co/EDRsBnMXpA</w:t>
      </w:r>
    </w:p>
    <w:p>
      <w:r>
        <w:rPr>
          <w:b/>
          <w:u w:val="single"/>
        </w:rPr>
        <w:t>259184</w:t>
      </w:r>
    </w:p>
    <w:p>
      <w:r>
        <w:t>10 people followed me and 5 people unfollowed me // automatically checked by https://t.co/8MVF4IIPE2</w:t>
      </w:r>
    </w:p>
    <w:p>
      <w:r>
        <w:rPr>
          <w:b/>
          <w:u w:val="single"/>
        </w:rPr>
        <w:t>259185</w:t>
      </w:r>
    </w:p>
    <w:p>
      <w:r>
        <w:t>@Honda Please remove your ads from Fox's Bill Oreilly show. We own and love Hondas, but wouldn't make the $30,000+ investment again until u stop</w:t>
      </w:r>
    </w:p>
    <w:p>
      <w:r>
        <w:rPr>
          <w:b/>
          <w:u w:val="single"/>
        </w:rPr>
        <w:t>259186</w:t>
      </w:r>
    </w:p>
    <w:p>
      <w:r>
        <w:t>I liked a @YouTube video from @johnhilltube https://t.co/MTnqGwAY3o HOW TO MAKE A FINGERBOARD RAIL!!! *Super Easy*</w:t>
      </w:r>
    </w:p>
    <w:p>
      <w:r>
        <w:rPr>
          <w:b/>
          <w:u w:val="single"/>
        </w:rPr>
        <w:t>259187</w:t>
      </w:r>
    </w:p>
    <w:p>
      <w:r>
        <w:t>#jobs SAP Training Developer at Red - The Global SAP Solutions P... (Toronto, ON, Canada) https://t.co/5oEvAzQg8g</w:t>
      </w:r>
    </w:p>
    <w:p>
      <w:r>
        <w:rPr>
          <w:b/>
          <w:u w:val="single"/>
        </w:rPr>
        <w:t>259188</w:t>
      </w:r>
    </w:p>
    <w:p>
      <w:r>
        <w:t>It blows my mind that people saw fire and smoke on both sides of the bridge, drove across it anyway: https://t.co/PSciCVe9kg</w:t>
      </w:r>
    </w:p>
    <w:p>
      <w:r>
        <w:rPr>
          <w:b/>
          <w:u w:val="single"/>
        </w:rPr>
        <w:t>259189</w:t>
      </w:r>
    </w:p>
    <w:p>
      <w:r>
        <w:t>🙌 YASSS It's time for a great show _.queenalexx._:Ask Questions ,Spam</w:t>
        <w:br/>
        <w:t>https://t.co/kONdeAUrIh https://t.co/eJm8qblthU</w:t>
      </w:r>
    </w:p>
    <w:p>
      <w:r>
        <w:rPr>
          <w:b/>
          <w:u w:val="single"/>
        </w:rPr>
        <w:t>259190</w:t>
      </w:r>
    </w:p>
    <w:p>
      <w:r>
        <w:t>Some guy in line at the store just a few minutes ago told my son "you love your mother don't you" "you can have... https://t.co/d4blXSzlCj</w:t>
      </w:r>
    </w:p>
    <w:p>
      <w:r>
        <w:rPr>
          <w:b/>
          <w:u w:val="single"/>
        </w:rPr>
        <w:t>259191</w:t>
      </w:r>
    </w:p>
    <w:p>
      <w:r>
        <w:t>Canadian Hotel Occupancy Up 10.2 Percent to 60.7 Percent For Week Ending 25 March 2017 https://t.co/4Mj2kdcM5n #HotelTrends #STR</w:t>
      </w:r>
    </w:p>
    <w:p>
      <w:r>
        <w:rPr>
          <w:b/>
          <w:u w:val="single"/>
        </w:rPr>
        <w:t>259192</w:t>
      </w:r>
    </w:p>
    <w:p>
      <w:r>
        <w:t>wallpaper for desktop - Wallpapers HD 3D Provides awesome collection of wallpaper... https://t.co/SNjIKGTMzJ</w:t>
      </w:r>
    </w:p>
    <w:p>
      <w:r>
        <w:rPr>
          <w:b/>
          <w:u w:val="single"/>
        </w:rPr>
        <w:t>259193</w:t>
      </w:r>
    </w:p>
    <w:p>
      <w:r>
        <w:t>Read about the @_GuideWell #Cancer Challenge &amp;amp; how you can get involved before 4-28: https://t.co/SOJDkl798x #GWIcancer https://t.co/VgZv4O6joC</w:t>
      </w:r>
    </w:p>
    <w:p>
      <w:r>
        <w:rPr>
          <w:b/>
          <w:u w:val="single"/>
        </w:rPr>
        <w:t>259194</w:t>
      </w:r>
    </w:p>
    <w:p>
      <w:r>
        <w:t>Ultime #News di #Business People per #imprenditori e #manager https://t.co/Px4pcZKaUU https://t.co/tDLLFthbQS</w:t>
      </w:r>
    </w:p>
    <w:p>
      <w:r>
        <w:rPr>
          <w:b/>
          <w:u w:val="single"/>
        </w:rPr>
        <w:t>259195</w:t>
      </w:r>
    </w:p>
    <w:p>
      <w:r>
        <w:t>@fionagraham13 @jo_stevenson5 @S_JDrummond Most of our cats always just play with mice till they kill them, then leave seen them loose interest if it stopped moving</w:t>
      </w:r>
    </w:p>
    <w:p>
      <w:r>
        <w:rPr>
          <w:b/>
          <w:u w:val="single"/>
        </w:rPr>
        <w:t>259196</w:t>
      </w:r>
    </w:p>
    <w:p>
      <w:r>
        <w:t>NBA will consider return 2 N. Carolina after 'bathroom bill' repeal. https://t.co/Ct2QXY6wSS Nothing wrong w/ "consider", but decline @ end</w:t>
      </w:r>
    </w:p>
    <w:p>
      <w:r>
        <w:rPr>
          <w:b/>
          <w:u w:val="single"/>
        </w:rPr>
        <w:t>259197</w:t>
      </w:r>
    </w:p>
    <w:p>
      <w:r>
        <w:t>◊♢ Nwt Betsey Johnson Crossbody dome bag &amp;amp;Wallet Black yellow  White Stripe W Daisy https://t.co/1AgbQLspDC</w:t>
      </w:r>
    </w:p>
    <w:p>
      <w:r>
        <w:rPr>
          <w:b/>
          <w:u w:val="single"/>
        </w:rPr>
        <w:t>259198</w:t>
      </w:r>
    </w:p>
    <w:p>
      <w:r>
        <w:t>I’m #TeamSerena @Chase Battle of the Paddle—nobody beats her backhand! Whose team are you on? https://t.co/kYiYSuAlK4</w:t>
      </w:r>
    </w:p>
    <w:p>
      <w:r>
        <w:rPr>
          <w:b/>
          <w:u w:val="single"/>
        </w:rPr>
        <w:t>259199</w:t>
      </w:r>
    </w:p>
    <w:p>
      <w:r>
        <w:t>@MeghaVishwanath Hi Megha, wanted to connect to you regarding story about our travel-tech startup. Pls DM your email for more info. Cheers!</w:t>
      </w:r>
    </w:p>
    <w:p>
      <w:r>
        <w:rPr>
          <w:b/>
          <w:u w:val="single"/>
        </w:rPr>
        <w:t>259200</w:t>
      </w:r>
    </w:p>
    <w:p>
      <w:r>
        <w:t>I'm using WhatsApp ++ for iOS by @unlimapps to add new features to WhatsApp! https://t.co/xmjMJ0k3QJ</w:t>
      </w:r>
    </w:p>
    <w:p>
      <w:r>
        <w:rPr>
          <w:b/>
          <w:u w:val="single"/>
        </w:rPr>
        <w:t>259201</w:t>
      </w:r>
    </w:p>
    <w:p>
      <w:r>
        <w:t>You want to dig in your heels today and resist change, especia... More for Libra https://t.co/pQUh3l2cyo</w:t>
      </w:r>
    </w:p>
    <w:p>
      <w:r>
        <w:rPr>
          <w:b/>
          <w:u w:val="single"/>
        </w:rPr>
        <w:t>259202</w:t>
      </w:r>
    </w:p>
    <w:p>
      <w:r>
        <w:t>You can see beyond someone's negativity today and right into t... More for Sagittarius https://t.co/9ljYRYGyW5</w:t>
      </w:r>
    </w:p>
    <w:p>
      <w:r>
        <w:rPr>
          <w:b/>
          <w:u w:val="single"/>
        </w:rPr>
        <w:t>259203</w:t>
      </w:r>
    </w:p>
    <w:p>
      <w:r>
        <w:t>I know damm well some one did not just put me in a meme page saying I'm the cash me outside girl lmaooo I hate dville ! 😂 gimme my money hoe</w:t>
      </w:r>
    </w:p>
    <w:p>
      <w:r>
        <w:rPr>
          <w:b/>
          <w:u w:val="single"/>
        </w:rPr>
        <w:t>259204</w:t>
      </w:r>
    </w:p>
    <w:p>
      <w:r>
        <w:t>@KeoniTylerPub @Dwtjr2 FOX is the #FakeNews and thats all Trumpies listen too. https://t.co/XK2FGxHTMd</w:t>
      </w:r>
    </w:p>
    <w:p>
      <w:r>
        <w:rPr>
          <w:b/>
          <w:u w:val="single"/>
        </w:rPr>
        <w:t>259205</w:t>
      </w:r>
    </w:p>
    <w:p>
      <w:r>
        <w:t>"We know how much God loves us, and we have put our trust in His love." (1 John 4:16) #TrustGod #Believe #Hope https://t.co/QVnAV3Nias</w:t>
      </w:r>
    </w:p>
    <w:p>
      <w:r>
        <w:rPr>
          <w:b/>
          <w:u w:val="single"/>
        </w:rPr>
        <w:t>259206</w:t>
      </w:r>
    </w:p>
    <w:p>
      <w:r>
        <w:t>Like this post and I'll pm you a</w:t>
        <w:br/>
        <w:t>name. You'll go back here and state</w:t>
        <w:br/>
        <w:t>how you feel about that person. The</w:t>
        <w:br/>
        <w:t>name will stay between us. Game?</w:t>
      </w:r>
    </w:p>
    <w:p>
      <w:r>
        <w:rPr>
          <w:b/>
          <w:u w:val="single"/>
        </w:rPr>
        <w:t>259207</w:t>
      </w:r>
    </w:p>
    <w:p>
      <w:r>
        <w:t>I've entered a #giveaway to #win an Electric Jukebox worth £169 w/ @zenas_suitcase &amp;amp; @ElectricJukebox #competition https://t.co/AZN7Fndwqk</w:t>
      </w:r>
    </w:p>
    <w:p>
      <w:r>
        <w:rPr>
          <w:b/>
          <w:u w:val="single"/>
        </w:rPr>
        <w:t>259208</w:t>
      </w:r>
    </w:p>
    <w:p>
      <w:r>
        <w:t>@PeggyDavis3 @TRBN8D @BernieSanders Or the worker bees that pollinate our flowers and crops. We are all interdependent parts of a whole, each valuable https://t.co/8lvIiMeV6l</w:t>
      </w:r>
    </w:p>
    <w:p>
      <w:r>
        <w:rPr>
          <w:b/>
          <w:u w:val="single"/>
        </w:rPr>
        <w:t>259209</w:t>
      </w:r>
    </w:p>
    <w:p>
      <w:r>
        <w:t>@SandraDTwine You're still the best Survivor player ever kudos for even making it this far. #SurvivorGameChangers</w:t>
      </w:r>
    </w:p>
    <w:p>
      <w:r>
        <w:rPr>
          <w:b/>
          <w:u w:val="single"/>
        </w:rPr>
        <w:t>259210</w:t>
      </w:r>
    </w:p>
    <w:p>
      <w:r>
        <w:t>Introducing Tahoe RST. A seamless blend of style and performance, worthy of special edition status. https://t.co/rJZgDd28fu https://t.co/NCZr8jTP9M</w:t>
      </w:r>
    </w:p>
    <w:p>
      <w:r>
        <w:rPr>
          <w:b/>
          <w:u w:val="single"/>
        </w:rPr>
        <w:t>259211</w:t>
      </w:r>
    </w:p>
    <w:p>
      <w:r>
        <w:t>Military court hearings continued for student Istabraq Tamimi, parliamentarian Samira Halaiqa https://t.co/i94Xz70XnD</w:t>
      </w:r>
    </w:p>
    <w:p>
      <w:r>
        <w:rPr>
          <w:b/>
          <w:u w:val="single"/>
        </w:rPr>
        <w:t>259212</w:t>
      </w:r>
    </w:p>
    <w:p>
      <w:r>
        <w:t>Great show tonight @walkingdead_amc. The new season can't get here quick enough! @richardbuda… https://t.co/fEWvpN74MN</w:t>
      </w:r>
    </w:p>
    <w:p>
      <w:r>
        <w:rPr>
          <w:b/>
          <w:u w:val="single"/>
        </w:rPr>
        <w:t>259213</w:t>
      </w:r>
    </w:p>
    <w:p>
      <w:r>
        <w:t>After *Annie &amp;amp; Tom's* Bottino Chelsea #NYCWedding I heard #TheBeachBoys "Don't Worry Baby" &amp;amp; had one of those perfect #BrianWilson moments X</w:t>
      </w:r>
    </w:p>
    <w:p>
      <w:r>
        <w:rPr>
          <w:b/>
          <w:u w:val="single"/>
        </w:rPr>
        <w:t>259214</w:t>
      </w:r>
    </w:p>
    <w:p>
      <w:r>
        <w:t>@Local12 So glad Hilary is not in office! 🙌🏻🙌🏻🙌🏻 His tweets do not bother me. Let him communicate to the USA; its more than what Obama did!🙄</w:t>
      </w:r>
    </w:p>
    <w:p>
      <w:r>
        <w:rPr>
          <w:b/>
          <w:u w:val="single"/>
        </w:rPr>
        <w:t>259215</w:t>
      </w:r>
    </w:p>
    <w:p>
      <w:r>
        <w:t>@holeefucc @traceyfanclub I disagree Mangaka depending on the type they're producing always think of a wider audience</w:t>
      </w:r>
    </w:p>
    <w:p>
      <w:r>
        <w:rPr>
          <w:b/>
          <w:u w:val="single"/>
        </w:rPr>
        <w:t>259216</w:t>
      </w:r>
    </w:p>
    <w:p>
      <w:r>
        <w:t>When working with small businesses, concentrate on minimizing risk and providing data-driven insights. https://t.co/tLgFS733m6 by @val_levin https://t.co/2cQdz6Uhvi</w:t>
      </w:r>
    </w:p>
    <w:p>
      <w:r>
        <w:rPr>
          <w:b/>
          <w:u w:val="single"/>
        </w:rPr>
        <w:t>259217</w:t>
      </w:r>
    </w:p>
    <w:p>
      <w:r>
        <w:t>The Prescence &amp;amp;Power in this verse by verse guide2a familiar prayer will mesmerize as U focus on things above Get your copies on Amazon https://t.co/kgxtBUs2qo</w:t>
      </w:r>
    </w:p>
    <w:p>
      <w:r>
        <w:rPr>
          <w:b/>
          <w:u w:val="single"/>
        </w:rPr>
        <w:t>259218</w:t>
      </w:r>
    </w:p>
    <w:p>
      <w:r>
        <w:t>Stop by for Brunch TOMORROW and try out this featured item!</w:t>
        <w:br/>
        <w:br/>
        <w:t>Pulled Pork Breakfast Hash in a pancake bowl with... https://t.co/q2sGrQumIn</w:t>
      </w:r>
    </w:p>
    <w:p>
      <w:r>
        <w:rPr>
          <w:b/>
          <w:u w:val="single"/>
        </w:rPr>
        <w:t>259219</w:t>
      </w:r>
    </w:p>
    <w:p>
      <w:r>
        <w:t>CD Slot Car Stereo Smart Phone Holder Mount 360° Rotation for Huawei Phones https://t.co/ycOo01u5mC https://t.co/drNCveXmBs</w:t>
      </w:r>
    </w:p>
    <w:p>
      <w:r>
        <w:rPr>
          <w:b/>
          <w:u w:val="single"/>
        </w:rPr>
        <w:t>259220</w:t>
      </w:r>
    </w:p>
    <w:p>
      <w:r>
        <w:t>I always forget how deep my relationship with Matt Lucas goes, we may not know one another, but that's what makes our love so unique.</w:t>
      </w:r>
    </w:p>
    <w:p>
      <w:r>
        <w:rPr>
          <w:b/>
          <w:u w:val="single"/>
        </w:rPr>
        <w:t>259221</w:t>
      </w:r>
    </w:p>
    <w:p>
      <w:r>
        <w:t>@KatysLittleKing @PopCrave Watch she'll be petty and make y'all wait another five years for new music.</w:t>
      </w:r>
    </w:p>
    <w:p>
      <w:r>
        <w:rPr>
          <w:b/>
          <w:u w:val="single"/>
        </w:rPr>
        <w:t>259222</w:t>
      </w:r>
    </w:p>
    <w:p>
      <w:r>
        <w:t>#XRIM #MONEY CNNPolitics</w:t>
        <w:br/>
        <w:br/>
        <w:t>The Senate is about to change forever as a showdown over the Supreme Court nomination of Neil Gorsuch looms …</w:t>
      </w:r>
    </w:p>
    <w:p>
      <w:r>
        <w:rPr>
          <w:b/>
          <w:u w:val="single"/>
        </w:rPr>
        <w:t>259223</w:t>
      </w:r>
    </w:p>
    <w:p>
      <w:r>
        <w:t>Former basketball superstar Michael Jordan is the most recognized face in the world, more than the pope himself.</w:t>
      </w:r>
    </w:p>
    <w:p>
      <w:r>
        <w:rPr>
          <w:b/>
          <w:u w:val="single"/>
        </w:rPr>
        <w:t>259224</w:t>
      </w:r>
    </w:p>
    <w:p>
      <w:r>
        <w:t>june jarvis/godfrey gathered the collection Old photography! https://t.co/d9BTAfCbIQ https://t.co/AoOu42KNnr</w:t>
      </w:r>
    </w:p>
    <w:p>
      <w:r>
        <w:rPr>
          <w:b/>
          <w:u w:val="single"/>
        </w:rPr>
        <w:t>259225</w:t>
      </w:r>
    </w:p>
    <w:p>
      <w:r>
        <w:t>@aslamahamed Hey, please contact the AC Identity team directly by clicking the link below. https://t.co/4EpS5tZImH</w:t>
      </w:r>
    </w:p>
    <w:p>
      <w:r>
        <w:rPr>
          <w:b/>
          <w:u w:val="single"/>
        </w:rPr>
        <w:t>259226</w:t>
      </w:r>
    </w:p>
    <w:p>
      <w:r>
        <w:t>Happy 4th birthday to this wonderful little boy that I am lucky enough to call my nephew. I… https://t.co/jTXKRIbWrI</w:t>
      </w:r>
    </w:p>
    <w:p>
      <w:r>
        <w:rPr>
          <w:b/>
          <w:u w:val="single"/>
        </w:rPr>
        <w:t>259227</w:t>
      </w:r>
    </w:p>
    <w:p>
      <w:r>
        <w:t>Stop listening to #music, eat #food and watch Maleficent (2014) here: https://t.co/H1FCfqoMOf https://t.co/8ZwIEeO0sT</w:t>
      </w:r>
    </w:p>
    <w:p>
      <w:r>
        <w:rPr>
          <w:b/>
          <w:u w:val="single"/>
        </w:rPr>
        <w:t>259228</w:t>
      </w:r>
    </w:p>
    <w:p>
      <w:r>
        <w:t>This is what happens when you go to the @indycar official trackside store... @Hinchtown goes… https://t.co/p9tUgLJWJS</w:t>
      </w:r>
    </w:p>
    <w:p>
      <w:r>
        <w:rPr>
          <w:b/>
          <w:u w:val="single"/>
        </w:rPr>
        <w:t>259229</w:t>
      </w:r>
    </w:p>
    <w:p>
      <w:r>
        <w:t>Christian Guitar Picks – Be Strong – 12 pack – Celluloid Medium – Best Stocking Stuffers… https://t.co/pqnFJN6Pgp https://t.co/XhMEAuUceo</w:t>
      </w:r>
    </w:p>
    <w:p>
      <w:r>
        <w:rPr>
          <w:b/>
          <w:u w:val="single"/>
        </w:rPr>
        <w:t>259230</w:t>
      </w:r>
    </w:p>
    <w:p>
      <w:r>
        <w:t>@RepCurbelo @POTUS @nikkihaley @StateDept A government that targets it's own civilian citizens loses it's raison d'etat.</w:t>
      </w:r>
    </w:p>
    <w:p>
      <w:r>
        <w:rPr>
          <w:b/>
          <w:u w:val="single"/>
        </w:rPr>
        <w:t>259231</w:t>
      </w:r>
    </w:p>
    <w:p>
      <w:r>
        <w:t>Timberland &amp;amp; Quaker Oats testing new ad formats from PadSquad to stand out on mobile https://t.co/pIxPq42NlF</w:t>
      </w:r>
    </w:p>
    <w:p>
      <w:r>
        <w:rPr>
          <w:b/>
          <w:u w:val="single"/>
        </w:rPr>
        <w:t>259232</w:t>
      </w:r>
    </w:p>
    <w:p>
      <w:r>
        <w:t>"The business of business is relationships; the business of life is human connection"  Robin S. Sharma https://t.co/l9h8uBNjsO</w:t>
      </w:r>
    </w:p>
    <w:p>
      <w:r>
        <w:rPr>
          <w:b/>
          <w:u w:val="single"/>
        </w:rPr>
        <w:t>259233</w:t>
      </w:r>
    </w:p>
    <w:p>
      <w:r>
        <w:t>https://t.co/KUmTQ68S0f</w:t>
        <w:br/>
        <w:t xml:space="preserve">Your tax dollars in action... </w:t>
        <w:br/>
        <w:t>NPR Poetry Month Kicks Off With Your Twitter Submissions</w:t>
      </w:r>
    </w:p>
    <w:p>
      <w:r>
        <w:rPr>
          <w:b/>
          <w:u w:val="single"/>
        </w:rPr>
        <w:t>259234</w:t>
      </w:r>
    </w:p>
    <w:p>
      <w:r>
        <w:t>Found a Transponder Snail!</w:t>
        <w:br/>
        <w:t>For honor! Giants clash in ancient jungle!</w:t>
        <w:br/>
        <w:t>https://t.co/g9K5gm9dTT #TreCru https://t.co/G12igxTHX8</w:t>
      </w:r>
    </w:p>
    <w:p>
      <w:r>
        <w:rPr>
          <w:b/>
          <w:u w:val="single"/>
        </w:rPr>
        <w:t>259235</w:t>
      </w:r>
    </w:p>
    <w:p>
      <w:r>
        <w:t>@WyedeanMaths Thanks for the feedback on this - I've now edited the question so no logic/sim eqs required. Cheers!</w:t>
      </w:r>
    </w:p>
    <w:p>
      <w:r>
        <w:rPr>
          <w:b/>
          <w:u w:val="single"/>
        </w:rPr>
        <w:t>259236</w:t>
      </w:r>
    </w:p>
    <w:p>
      <w:r>
        <w:t>SUPPORTED GIANT FLAMES,TRUMPH FOOTWEAR &amp;amp; MM SHOES | SMS:087809233445 BB:23928835 | FB : cockerelshoes | instagram : cockerelshoes</w:t>
      </w:r>
    </w:p>
    <w:p>
      <w:r>
        <w:rPr>
          <w:b/>
          <w:u w:val="single"/>
        </w:rPr>
        <w:t>259237</w:t>
      </w:r>
    </w:p>
    <w:p>
      <w:r>
        <w:t>#sponsorlove S/O to a company that revolutionizes interactive digital media and sponsors #AR for #KWAGBigBang Party! TY, @deeprealities! https://t.co/QPUnP3PGOE</w:t>
      </w:r>
    </w:p>
    <w:p>
      <w:r>
        <w:rPr>
          <w:b/>
          <w:u w:val="single"/>
        </w:rPr>
        <w:t>259238</w:t>
      </w:r>
    </w:p>
    <w:p>
      <w:r>
        <w:t>@IndySpurs ST Holder in Indy for the Bournemouth game next week! You guys going to be at the Chatham next Saturday morning? #coys</w:t>
      </w:r>
    </w:p>
    <w:p>
      <w:r>
        <w:rPr>
          <w:b/>
          <w:u w:val="single"/>
        </w:rPr>
        <w:t>259239</w:t>
      </w:r>
    </w:p>
    <w:p>
      <w:r>
        <w:t>S/O to the Brodie @PornStar_Mookie killing it in Cali getting that money, weed, and weather 💪🏾💪🏾💪🏾💪🏾</w:t>
      </w:r>
    </w:p>
    <w:p>
      <w:r>
        <w:rPr>
          <w:b/>
          <w:u w:val="single"/>
        </w:rPr>
        <w:t>259240</w:t>
      </w:r>
    </w:p>
    <w:p>
      <w:r>
        <w:t>@alexandra__cari https://t.co/Z90GzYX5g3. Super cheap and super cute. I've gotten 7 or 8 different styles from there and love them all!</w:t>
      </w:r>
    </w:p>
    <w:p>
      <w:r>
        <w:rPr>
          <w:b/>
          <w:u w:val="single"/>
        </w:rPr>
        <w:t>259241</w:t>
      </w:r>
    </w:p>
    <w:p>
      <w:r>
        <w:t>{ @DeviantBaelish } « skill and rather hardened nature. Deep down under that stone exterior, Tavaline Roosa was still just a girl, a girl »</w:t>
      </w:r>
    </w:p>
    <w:p>
      <w:r>
        <w:rPr>
          <w:b/>
          <w:u w:val="single"/>
        </w:rPr>
        <w:t>259242</w:t>
      </w:r>
    </w:p>
    <w:p>
      <w:r>
        <w:t>@PokemonGo100IV @m_a_n_a_v_1609 Not Gonna take part in this since I have No use for any more accounts and this Only messes up twitter feed wants to take notifications down</w:t>
      </w:r>
    </w:p>
    <w:p>
      <w:r>
        <w:rPr>
          <w:b/>
          <w:u w:val="single"/>
        </w:rPr>
        <w:t>259243</w:t>
      </w:r>
    </w:p>
    <w:p>
      <w:r>
        <w:t>Melbourne builds 2.5km of bike freeway and upgrades 14km of bike path...the state of Baden-Wurttenberg in Germany is building 7000km by 2020 https://t.co/9glhLKl7ku</w:t>
      </w:r>
    </w:p>
    <w:p>
      <w:r>
        <w:rPr>
          <w:b/>
          <w:u w:val="single"/>
        </w:rPr>
        <w:t>259244</w:t>
      </w:r>
    </w:p>
    <w:p>
      <w:r>
        <w:t>Long Beach, CA</w:t>
        <w:br/>
        <w:t>~ Animal ID #A524533</w:t>
        <w:br/>
        <w:t>Long Beach Animal Care Services</w:t>
        <w:br/>
        <w:br/>
        <w:t>★★★RELISTED • OWNER SURRENDER!!!★★★ https://t.co/RYvaqblgtw</w:t>
      </w:r>
    </w:p>
    <w:p>
      <w:r>
        <w:rPr>
          <w:b/>
          <w:u w:val="single"/>
        </w:rPr>
        <w:t>259245</w:t>
      </w:r>
    </w:p>
    <w:p>
      <w:r>
        <w:t>The HTC Vive isn’t on a diet but it lost weight since its pre-retail days https://t.co/qDiPo0MtnE https://t.co/rtoFpMkH6a</w:t>
      </w:r>
    </w:p>
    <w:p>
      <w:r>
        <w:rPr>
          <w:b/>
          <w:u w:val="single"/>
        </w:rPr>
        <w:t>259246</w:t>
      </w:r>
    </w:p>
    <w:p>
      <w:r>
        <w:t>'There is a great, great deal of smoke': Senate Intel Committee holds first public hearing on Trump-Russia probe https://t.co/OJzaRIuQBe</w:t>
      </w:r>
    </w:p>
    <w:p>
      <w:r>
        <w:rPr>
          <w:b/>
          <w:u w:val="single"/>
        </w:rPr>
        <w:t>259247</w:t>
      </w:r>
    </w:p>
    <w:p>
      <w:r>
        <w:t>Self-employed people  to benefit from free dental and optical exams for the first time – Cllr Murphy https://t.co/IyyU1nxJGz #clonmel</w:t>
      </w:r>
    </w:p>
    <w:p>
      <w:r>
        <w:rPr>
          <w:b/>
          <w:u w:val="single"/>
        </w:rPr>
        <w:t>259248</w:t>
      </w:r>
    </w:p>
    <w:p>
      <w:r>
        <w:t>What is better than seeing your gf/bf #naked? The answer is watching this video: https://t.co/rLhoKJ0G7P https://t.co/PJFzlUeRs4</w:t>
      </w:r>
    </w:p>
    <w:p>
      <w:r>
        <w:rPr>
          <w:b/>
          <w:u w:val="single"/>
        </w:rPr>
        <w:t>259249</w:t>
      </w:r>
    </w:p>
    <w:p>
      <w:r>
        <w:t>You're on a roll today and everything you encounter seems to a... More for Leo https://t.co/G3IcQvtt1W</w:t>
      </w:r>
    </w:p>
    <w:p>
      <w:r>
        <w:rPr>
          <w:b/>
          <w:u w:val="single"/>
        </w:rPr>
        <w:t>259250</w:t>
      </w:r>
    </w:p>
    <w:p>
      <w:r>
        <w:t>Don't look for it outside. Joy is always in you, all you've got to do is awaken to it. - Roxana Jones #quote</w:t>
      </w:r>
    </w:p>
    <w:p>
      <w:r>
        <w:rPr>
          <w:b/>
          <w:u w:val="single"/>
        </w:rPr>
        <w:t>259251</w:t>
      </w:r>
    </w:p>
    <w:p>
      <w:r>
        <w:t>We're just walking around behind the scenes here at #ACMs and ran into a @KeithUrban @littlebigtown sandwich!</w:t>
        <w:br/>
        <w:br/>
        <w:t>Day is made.</w:t>
        <w:br/>
        <w:t>#WWOBackstage https://t.co/8JIXH2bIty</w:t>
      </w:r>
    </w:p>
    <w:p>
      <w:r>
        <w:rPr>
          <w:b/>
          <w:u w:val="single"/>
        </w:rPr>
        <w:t>259252</w:t>
      </w:r>
    </w:p>
    <w:p>
      <w:r>
        <w:t>@dpint01 @greypaul @DuncanDFletcher @vocalminorityCA No South Side Jumpers? #JokeOnlyThoseAroundIn2008WouldGet</w:t>
      </w:r>
    </w:p>
    <w:p>
      <w:r>
        <w:rPr>
          <w:b/>
          <w:u w:val="single"/>
        </w:rPr>
        <w:t>259253</w:t>
      </w:r>
    </w:p>
    <w:p>
      <w:r>
        <w:t>Week one of this weight loss competition. Had a slow start but managed to drop 5lbs in one week. Need to drop another 7 over next 2 weeks.</w:t>
      </w:r>
    </w:p>
    <w:p>
      <w:r>
        <w:rPr>
          <w:b/>
          <w:u w:val="single"/>
        </w:rPr>
        <w:t>259254</w:t>
      </w:r>
    </w:p>
    <w:p>
      <w:r>
        <w:t>05/04/17 - A lot of cloud but some sun and remaining largely dry. Max 13c Wind NW 13mph Chance of precip: 0% Min 4c</w:t>
      </w:r>
    </w:p>
    <w:p>
      <w:r>
        <w:rPr>
          <w:b/>
          <w:u w:val="single"/>
        </w:rPr>
        <w:t>259255</w:t>
      </w:r>
    </w:p>
    <w:p>
      <w:r>
        <w:t>Whoops, here are the sun faces that should have been in the last tweet. So great! https://t.co/k6YptVZMs1</w:t>
      </w:r>
    </w:p>
    <w:p>
      <w:r>
        <w:rPr>
          <w:b/>
          <w:u w:val="single"/>
        </w:rPr>
        <w:t>259256</w:t>
      </w:r>
    </w:p>
    <w:p>
      <w:r>
        <w:t>"Don't drop the soap. You'll be alright. I've been up in there. Just don't show ass. You'll be alright."</w:t>
      </w:r>
    </w:p>
    <w:p>
      <w:r>
        <w:rPr>
          <w:b/>
          <w:u w:val="single"/>
        </w:rPr>
        <w:t>259257</w:t>
      </w:r>
    </w:p>
    <w:p>
      <w:r>
        <w:t xml:space="preserve">talking briefly about my struggle with depression, and what has been a huge help to me ❤ </w:t>
        <w:br/>
        <w:t>https://t.co/gvOAh5wdfd</w:t>
        <w:br/>
        <w:br/>
        <w:t>#bbloggers #thegirlgang https://t.co/mYJDENsJUm</w:t>
      </w:r>
    </w:p>
    <w:p>
      <w:r>
        <w:rPr>
          <w:b/>
          <w:u w:val="single"/>
        </w:rPr>
        <w:t>259258</w:t>
      </w:r>
    </w:p>
    <w:p>
      <w:r>
        <w:t>Social activities may be on the calendar today, but you aren't... More for Virgo https://t.co/qnQD0BBVu2</w:t>
      </w:r>
    </w:p>
    <w:p>
      <w:r>
        <w:rPr>
          <w:b/>
          <w:u w:val="single"/>
        </w:rPr>
        <w:t>259259</w:t>
      </w:r>
    </w:p>
    <w:p>
      <w:r>
        <w:t>REGISTER NOW with @365TravelPlan SAVE! PLAN!! &amp;amp; TRAVEL!!! visit https://t.co/jOUns4vqxT @ClassicFM973 @ArinzeAdigwe @wontratravels https://t.co/CZBaNglLQx</w:t>
      </w:r>
    </w:p>
    <w:p>
      <w:r>
        <w:rPr>
          <w:b/>
          <w:u w:val="single"/>
        </w:rPr>
        <w:t>259260</w:t>
      </w:r>
    </w:p>
    <w:p>
      <w:r>
        <w:t>Who is ready for Easter? New arrivals both in stores and online today | #shoppd #florals #easter https://t.co/U9zqKlpzOX</w:t>
      </w:r>
    </w:p>
    <w:p>
      <w:r>
        <w:rPr>
          <w:b/>
          <w:u w:val="single"/>
        </w:rPr>
        <w:t>259261</w:t>
      </w:r>
    </w:p>
    <w:p>
      <w:r>
        <w:t>Encantada en conocer y aprender con @senorwooly.  Enhancing student learning thru music &amp;amp; videos. #FLENJ17 https://t.co/X7YrtY6y6r</w:t>
      </w:r>
    </w:p>
    <w:p>
      <w:r>
        <w:rPr>
          <w:b/>
          <w:u w:val="single"/>
        </w:rPr>
        <w:t>259262</w:t>
      </w:r>
    </w:p>
    <w:p>
      <w:r>
        <w:t>Lewes Forum: What do we think of the quality of the forum at the moment https://t.co/xw4lq5QmOd Im thinking very bad  #lewes #lewesforum https://t.co/sMp1dyvKAX</w:t>
      </w:r>
    </w:p>
    <w:p>
      <w:r>
        <w:rPr>
          <w:b/>
          <w:u w:val="single"/>
        </w:rPr>
        <w:t>259263</w:t>
      </w:r>
    </w:p>
    <w:p>
      <w:r>
        <w:t>Found a Transponder Snail!</w:t>
        <w:br/>
        <w:t>Giants, sea monsters and other amazing encounters!</w:t>
        <w:br/>
        <w:t>https://t.co/aFvDD5VQDx #TreCru https://t.co/TmiEz3Df1P</w:t>
      </w:r>
    </w:p>
    <w:p>
      <w:r>
        <w:rPr>
          <w:b/>
          <w:u w:val="single"/>
        </w:rPr>
        <w:t>259264</w:t>
      </w:r>
    </w:p>
    <w:p>
      <w:r>
        <w:t>@drshikin He builds a constituent while paving for an unknown to win it in the next GE. It worked so far so he must be doing something right.</w:t>
      </w:r>
    </w:p>
    <w:p>
      <w:r>
        <w:rPr>
          <w:b/>
          <w:u w:val="single"/>
        </w:rPr>
        <w:t>259265</w:t>
      </w:r>
    </w:p>
    <w:p>
      <w:r>
        <w:t>@shelaghas @westerby1 @jannycat @WASPI_Campaign @theresa_may @Richard4Watford They're the contributory benefits, paid when certain  eligibility conditions are met</w:t>
      </w:r>
    </w:p>
    <w:p>
      <w:r>
        <w:rPr>
          <w:b/>
          <w:u w:val="single"/>
        </w:rPr>
        <w:t>259266</w:t>
      </w:r>
    </w:p>
    <w:p>
      <w:r>
        <w:t>Beautiful spa &amp;amp; Excellent fitness centre, kids club and freeform swimming pool will make your holiday experience complete. @loama_maldives https://t.co/ozffsUkz9y</w:t>
      </w:r>
    </w:p>
    <w:p>
      <w:r>
        <w:rPr>
          <w:b/>
          <w:u w:val="single"/>
        </w:rPr>
        <w:t>259267</w:t>
      </w:r>
    </w:p>
    <w:p>
      <w:r>
        <w:t>.@DearTexasRead  Gets books into the hands of those in need.  Help us at: https://t.co/4Xhs2Xym57 https://t.co/yOzTa2n7vY</w:t>
      </w:r>
    </w:p>
    <w:p>
      <w:r>
        <w:rPr>
          <w:b/>
          <w:u w:val="single"/>
        </w:rPr>
        <w:t>259268</w:t>
      </w:r>
    </w:p>
    <w:p>
      <w:r>
        <w:t>UFC 210 Live Results: By The Numbers Analysis, Attendance, Gate And Bonus Money https://t.co/jKTpB9YH1J https://t.co/FKtX01ccQm</w:t>
      </w:r>
    </w:p>
    <w:p>
      <w:r>
        <w:rPr>
          <w:b/>
          <w:u w:val="single"/>
        </w:rPr>
        <w:t>259269</w:t>
      </w:r>
    </w:p>
    <w:p>
      <w:r>
        <w:t>You feel invincible because everything you do now furthers you... More for Cancer https://t.co/Y5jiIInF5S</w:t>
      </w:r>
    </w:p>
    <w:p>
      <w:r>
        <w:rPr>
          <w:b/>
          <w:u w:val="single"/>
        </w:rPr>
        <w:t>259270</w:t>
      </w:r>
    </w:p>
    <w:p>
      <w:r>
        <w:t>@TheView @JedediahBila Involved dedicated parents never ASSUME anything that a clinic might tell, ask their teenage children.Parents honored responsibility 2 know</w:t>
      </w:r>
    </w:p>
    <w:p>
      <w:r>
        <w:rPr>
          <w:b/>
          <w:u w:val="single"/>
        </w:rPr>
        <w:t>259271</w:t>
      </w:r>
    </w:p>
    <w:p>
      <w:r>
        <w:t>African time by cost, rather late then never but its not good when you have investors and voters. Will remember in 2019</w:t>
      </w:r>
    </w:p>
    <w:p>
      <w:r>
        <w:rPr>
          <w:b/>
          <w:u w:val="single"/>
        </w:rPr>
        <w:t>259272</w:t>
      </w:r>
    </w:p>
    <w:p>
      <w:r>
        <w:t>The latest The Ellen Dean Daily! https://t.co/sfDwPTNV6k Thanks to @KailashChandOBE @purplelillith #amwriting #amreading</w:t>
      </w:r>
    </w:p>
    <w:p>
      <w:r>
        <w:rPr>
          <w:b/>
          <w:u w:val="single"/>
        </w:rPr>
        <w:t>259273</w:t>
      </w:r>
    </w:p>
    <w:p>
      <w:r>
        <w:t>@Freedland @mirabarhillel @carlgardner have much more poison has Trump subjeted the people of Syria to?</w:t>
      </w:r>
    </w:p>
    <w:p>
      <w:r>
        <w:rPr>
          <w:b/>
          <w:u w:val="single"/>
        </w:rPr>
        <w:t>259274</w:t>
      </w:r>
    </w:p>
    <w:p>
      <w:r>
        <w:t>Is your Product made in the USA?  Walmart is having an open Call for Products and we can help you get ready. https://t.co/t64hLbgciZ https://t.co/uruH09u4uz</w:t>
      </w:r>
    </w:p>
    <w:p>
      <w:r>
        <w:rPr>
          <w:b/>
          <w:u w:val="single"/>
        </w:rPr>
        <w:t>259275</w:t>
      </w:r>
    </w:p>
    <w:p>
      <w:r>
        <w:t>@SaintRPh @SooperMexican @Twitter Vision correction costs money. Complaining on and about Twitter is free.</w:t>
      </w:r>
    </w:p>
    <w:p>
      <w:r>
        <w:rPr>
          <w:b/>
          <w:u w:val="single"/>
        </w:rPr>
        <w:t>259276</w:t>
      </w:r>
    </w:p>
    <w:p>
      <w:r>
        <w:t>#demographic and #claim entry by @ClinicSpectrum #healthcare #infographics  https://t.co/pxf0kuvAu6 https://t.co/Yi5bpjy0Xn</w:t>
      </w:r>
    </w:p>
    <w:p>
      <w:r>
        <w:rPr>
          <w:b/>
          <w:u w:val="single"/>
        </w:rPr>
        <w:t>259277</w:t>
      </w:r>
    </w:p>
    <w:p>
      <w:r>
        <w:t>You don't like surprises when you're already on a path with a ... More for Capricorn https://t.co/BHYYN1zvBL</w:t>
      </w:r>
    </w:p>
    <w:p>
      <w:r>
        <w:rPr>
          <w:b/>
          <w:u w:val="single"/>
        </w:rPr>
        <w:t>259278</w:t>
      </w:r>
    </w:p>
    <w:p>
      <w:r>
        <w:t>Mountain of Fire pastor arrested for duping a widow in Lagos (Photos) https://t.co/Qq3qHequOt https://t.co/ugCUOoQe7x</w:t>
      </w:r>
    </w:p>
    <w:p>
      <w:r>
        <w:rPr>
          <w:b/>
          <w:u w:val="single"/>
        </w:rPr>
        <w:t>259279</w:t>
      </w:r>
    </w:p>
    <w:p>
      <w:r>
        <w:t>im important, my opinions are powerful, i can affect change and im thats exactly what im going to do</w:t>
      </w:r>
    </w:p>
    <w:p>
      <w:r>
        <w:rPr>
          <w:b/>
          <w:u w:val="single"/>
        </w:rPr>
        <w:t>259280</w:t>
      </w:r>
    </w:p>
    <w:p>
      <w:r>
        <w:t>Home Features 5 Reasons why You Should set up a Reselling Web Hosting Business... - PC Tech Magazine https://t.co/EyzFquqt20</w:t>
      </w:r>
    </w:p>
    <w:p>
      <w:r>
        <w:rPr>
          <w:b/>
          <w:u w:val="single"/>
        </w:rPr>
        <w:t>259281</w:t>
      </w:r>
    </w:p>
    <w:p>
      <w:r>
        <w:t>Mikko Hypponen tells us tells the scariest thing about webcam #hacking https://t.co/FRON5mLJar #cybersecurity</w:t>
      </w:r>
    </w:p>
    <w:p>
      <w:r>
        <w:rPr>
          <w:b/>
          <w:u w:val="single"/>
        </w:rPr>
        <w:t>259282</w:t>
      </w:r>
    </w:p>
    <w:p>
      <w:r>
        <w:t>My sister @emehree is without a doubt the most talented graphic artist I have ever seen. Go check out her insta "Emilycoffman.jpg"</w:t>
      </w:r>
    </w:p>
    <w:p>
      <w:r>
        <w:rPr>
          <w:b/>
          <w:u w:val="single"/>
        </w:rPr>
        <w:t>259283</w:t>
      </w:r>
    </w:p>
    <w:p>
      <w:r>
        <w:t>Help to crackdown the internet sites that promote animal cruelty! Plz sign: https://t.co/73Dbr8rekd https://t.co/stOz571gBC</w:t>
      </w:r>
    </w:p>
    <w:p>
      <w:r>
        <w:rPr>
          <w:b/>
          <w:u w:val="single"/>
        </w:rPr>
        <w:t>259284</w:t>
      </w:r>
    </w:p>
    <w:p>
      <w:r>
        <w:t>You intuitively know what must be done to increase your effici... More for Libra https://t.co/UQe4leKha2</w:t>
      </w:r>
    </w:p>
    <w:p>
      <w:r>
        <w:rPr>
          <w:b/>
          <w:u w:val="single"/>
        </w:rPr>
        <w:t>259285</w:t>
      </w:r>
    </w:p>
    <w:p>
      <w:r>
        <w:t>My mama always have a whole explanation why she take forever in the grocery store like girl you just take forever.</w:t>
      </w:r>
    </w:p>
    <w:p>
      <w:r>
        <w:rPr>
          <w:b/>
          <w:u w:val="single"/>
        </w:rPr>
        <w:t>259286</w:t>
      </w:r>
    </w:p>
    <w:p>
      <w:r>
        <w:t>@maskedgamlng @KEEMSTAR It's actually really sad cause it's more of a trend to be "Depressed" than it is an actual issue. I completely agree with you.</w:t>
      </w:r>
    </w:p>
    <w:p>
      <w:r>
        <w:rPr>
          <w:b/>
          <w:u w:val="single"/>
        </w:rPr>
        <w:t>259287</w:t>
      </w:r>
    </w:p>
    <w:p>
      <w:r>
        <w:t>Me ha gustado un vídeo de @YouTube (https://t.co/xRLoszhwGP - Duckworthsound - Old Skool [Out Now!]).</w:t>
      </w:r>
    </w:p>
    <w:p>
      <w:r>
        <w:rPr>
          <w:b/>
          <w:u w:val="single"/>
        </w:rPr>
        <w:t>259288</w:t>
      </w:r>
    </w:p>
    <w:p>
      <w:r>
        <w:t>B-29 Shooting Target Official NRA Police Silhouette 50 Count https://t.co/RikHNhkgK9 https://t.co/wKJFBSIb8Y</w:t>
      </w:r>
    </w:p>
    <w:p>
      <w:r>
        <w:rPr>
          <w:b/>
          <w:u w:val="single"/>
        </w:rPr>
        <w:t>259289</w:t>
      </w:r>
    </w:p>
    <w:p>
      <w:r>
        <w:t xml:space="preserve">LADIES NIGHT - NOCHE DE BELLA every Wednesday, 9 pm onwards </w:t>
        <w:br/>
        <w:t xml:space="preserve">&amp;lt;3 FREE Cocktails for the Ladies. </w:t>
        <w:br/>
        <w:t>#Mumbai #ladiesnight #mumbainightlife #party https://t.co/l3SDzOHvnI</w:t>
      </w:r>
    </w:p>
    <w:p>
      <w:r>
        <w:rPr>
          <w:b/>
          <w:u w:val="single"/>
        </w:rPr>
        <w:t>259290</w:t>
      </w:r>
    </w:p>
    <w:p>
      <w:r>
        <w:t>When threatened with deportation, it's suddenly working perfectly. 😤</w:t>
        <w:br/>
        <w:br/>
        <w:t>#insanity #Day27… https://t.co/aHqmGWEVLv</w:t>
      </w:r>
    </w:p>
    <w:p>
      <w:r>
        <w:rPr>
          <w:b/>
          <w:u w:val="single"/>
        </w:rPr>
        <w:t>259291</w:t>
      </w:r>
    </w:p>
    <w:p>
      <w:r>
        <w:t>I just entered Maxi Matic Elite Cuisine Flip Bundt Cake Maker #RaffleCopter #Giveaway from @HPFY Enter now!  https://t.co/CBgZcllj6d</w:t>
      </w:r>
    </w:p>
    <w:p>
      <w:r>
        <w:rPr>
          <w:b/>
          <w:u w:val="single"/>
        </w:rPr>
        <w:t>259292</w:t>
      </w:r>
    </w:p>
    <w:p>
      <w:r>
        <w:t>We've just enjoyed an Easter Egg-free day at a @nationaltrust location #Formby #whoneedschocolateanyway https://t.co/2k3ehB8pFr</w:t>
      </w:r>
    </w:p>
    <w:p>
      <w:r>
        <w:rPr>
          <w:b/>
          <w:u w:val="single"/>
        </w:rPr>
        <w:t>259293</w:t>
      </w:r>
    </w:p>
    <w:p>
      <w:r>
        <w:t>@daisymarquez_ Supposedly eating marshmallows will help by my mom used to grill onions with lemon &amp;amp; honey. That works for sure. Everytime #hispanicprobs</w:t>
      </w:r>
    </w:p>
    <w:p>
      <w:r>
        <w:rPr>
          <w:b/>
          <w:u w:val="single"/>
        </w:rPr>
        <w:t>259294</w:t>
      </w:r>
    </w:p>
    <w:p>
      <w:r>
        <w:t>You don't like surprises when you're already on a path with a ... More for Capricorn https://t.co/ZQkgxGdNT6</w:t>
      </w:r>
    </w:p>
    <w:p>
      <w:r>
        <w:rPr>
          <w:b/>
          <w:u w:val="single"/>
        </w:rPr>
        <w:t>259295</w:t>
      </w:r>
    </w:p>
    <w:p>
      <w:r>
        <w:t>@Icelandair A Universe of Galaxy star map would be pretty cool! Like.. the Milky Way! https://t.co/oAQG0bE9NH</w:t>
      </w:r>
    </w:p>
    <w:p>
      <w:r>
        <w:rPr>
          <w:b/>
          <w:u w:val="single"/>
        </w:rPr>
        <w:t>259296</w:t>
      </w:r>
    </w:p>
    <w:p>
      <w:r>
        <w:t>Although your feelings are complicated, you don't have to spea... More for Scorpio https://t.co/RI3kV6BPkm</w:t>
      </w:r>
    </w:p>
    <w:p>
      <w:r>
        <w:rPr>
          <w:b/>
          <w:u w:val="single"/>
        </w:rPr>
        <w:t>259297</w:t>
      </w:r>
    </w:p>
    <w:p>
      <w:r>
        <w:t>3 people followed me and one person unfollowed me // automatically checked by https://t.co/JoAU6rszLn</w:t>
      </w:r>
    </w:p>
    <w:p>
      <w:r>
        <w:rPr>
          <w:b/>
          <w:u w:val="single"/>
        </w:rPr>
        <w:t>259298</w:t>
      </w:r>
    </w:p>
    <w:p>
      <w:r>
        <w:t>At last there is peace in my heart. The guy in the next apartment who used to get so high he'd vacuum the wall has moved out.</w:t>
      </w:r>
    </w:p>
    <w:p>
      <w:r>
        <w:rPr>
          <w:b/>
          <w:u w:val="single"/>
        </w:rPr>
        <w:t>259299</w:t>
      </w:r>
    </w:p>
    <w:p>
      <w:r>
        <w:t>Judg 11 KJV—Now Jephthah the Gileadite was a mighty man of valour, and he was the son of an…  https://t.co/AckxpfOgEs via @biblegateway</w:t>
      </w:r>
    </w:p>
    <w:p>
      <w:r>
        <w:rPr>
          <w:b/>
          <w:u w:val="single"/>
        </w:rPr>
        <w:t>259300</w:t>
      </w:r>
    </w:p>
    <w:p>
      <w:r>
        <w:t>Found a Transponder Snail!</w:t>
        <w:br/>
        <w:t>Giants, sea monsters and other amazing encounters!</w:t>
        <w:br/>
        <w:t>https://t.co/QLY4rWQ2YS #TreCru https://t.co/45hwPPKtT1</w:t>
      </w:r>
    </w:p>
    <w:p>
      <w:r>
        <w:rPr>
          <w:b/>
          <w:u w:val="single"/>
        </w:rPr>
        <w:t>259301</w:t>
      </w:r>
    </w:p>
    <w:p>
      <w:r>
        <w:t>Hall and Oates - She's Gone (with lyrics) https://t.co/agcW6m0JNa via @YouTube AM Radio 45'rpm Mid-70's Blue-Eyed Soul...</w:t>
      </w:r>
    </w:p>
    <w:p>
      <w:r>
        <w:rPr>
          <w:b/>
          <w:u w:val="single"/>
        </w:rPr>
        <w:t>259302</w:t>
      </w:r>
    </w:p>
    <w:p>
      <w:r>
        <w:t>When your son is put in isolation on the last day of term at school for having a hair cut then says it was "fun" #theremightbetroubleahead</w:t>
      </w:r>
    </w:p>
    <w:p>
      <w:r>
        <w:rPr>
          <w:b/>
          <w:u w:val="single"/>
        </w:rPr>
        <w:t>259303</w:t>
      </w:r>
    </w:p>
    <w:p>
      <w:r>
        <w:t>@OmniDestiny @Sargon_of_Akkad Come on, why are you doing this?</w:t>
        <w:br/>
        <w:t>This is obviously a forgery by you.</w:t>
        <w:br/>
        <w:t>Are you THAT butthurt about losing the debate?</w:t>
        <w:br/>
        <w:t>Grow up man, seriously.</w:t>
      </w:r>
    </w:p>
    <w:p>
      <w:r>
        <w:rPr>
          <w:b/>
          <w:u w:val="single"/>
        </w:rPr>
        <w:t>259304</w:t>
      </w:r>
    </w:p>
    <w:p>
      <w:r>
        <w:t>Limaco Ultra Slim 3D Pen Printing RP600A White #lazada, product Buy: https://t.co/ICmiLxFtCy https://t.co/cVRn2oL8ip</w:t>
      </w:r>
    </w:p>
    <w:p>
      <w:r>
        <w:rPr>
          <w:b/>
          <w:u w:val="single"/>
        </w:rPr>
        <w:t>259305</w:t>
      </w:r>
    </w:p>
    <w:p>
      <w:r>
        <w:t>😳 Where's The STONA®🏌 On This Mf Bob They Put Mf Artist On The Article That Don't Even Live In DC Yet Alone Probably Only Been to A Few. https://t.co/7VdvDnBvxc</w:t>
      </w:r>
    </w:p>
    <w:p>
      <w:r>
        <w:rPr>
          <w:b/>
          <w:u w:val="single"/>
        </w:rPr>
        <w:t>259306</w:t>
      </w:r>
    </w:p>
    <w:p>
      <w:r>
        <w:t>@thekernelspeaks @sufirushk @AudreyTruschke @TrueIndology @SPK72x @KafirDeplorable @HarbirSingh_ @Ancient_cult @hstapanghosh @TMWTL79 @ensine @shravankapoor1 @cerci_elena Hallo</w:t>
      </w:r>
    </w:p>
    <w:p>
      <w:r>
        <w:rPr>
          <w:b/>
          <w:u w:val="single"/>
        </w:rPr>
        <w:t>259307</w:t>
      </w:r>
    </w:p>
    <w:p>
      <w:r>
        <w:t>Successful Team Bonding weekend in the Dells defeating the 5th ranked team in state and tying… https://t.co/kLvte830oX</w:t>
      </w:r>
    </w:p>
    <w:p>
      <w:r>
        <w:rPr>
          <w:b/>
          <w:u w:val="single"/>
        </w:rPr>
        <w:t>259308</w:t>
      </w:r>
    </w:p>
    <w:p>
      <w:r>
        <w:t>@TransfersXI yea we should keep him we have been very unlucky wit injuries lee is a big miss in midfield</w:t>
      </w:r>
    </w:p>
    <w:p>
      <w:r>
        <w:rPr>
          <w:b/>
          <w:u w:val="single"/>
        </w:rPr>
        <w:t>259309</w:t>
      </w:r>
    </w:p>
    <w:p>
      <w:r>
        <w:t>Look what's been added to our Etsy store! #Etsy Turquoise beads multi color howlite strand apx 80 gemstone rond... https://t.co/JVy2FQcBUX</w:t>
      </w:r>
    </w:p>
    <w:p>
      <w:r>
        <w:rPr>
          <w:b/>
          <w:u w:val="single"/>
        </w:rPr>
        <w:t>259310</w:t>
      </w:r>
    </w:p>
    <w:p>
      <w:r>
        <w:t>Quote for Joe in July collect on 09/07/2017 #BadmintonHorseTrials #Manchester #MotorHomeHire Link: https://t.co/9O3YMTLzJm https://t.co/O24Vl2IbDb</w:t>
      </w:r>
    </w:p>
    <w:p>
      <w:r>
        <w:rPr>
          <w:b/>
          <w:u w:val="single"/>
        </w:rPr>
        <w:t>259311</w:t>
      </w:r>
    </w:p>
    <w:p>
      <w:r>
        <w:t>#Parents! We're inviting final responses to our Understanding Risks survey on keeping children safe online: https://t.co/sVqXDF08E5</w:t>
      </w:r>
    </w:p>
    <w:p>
      <w:r>
        <w:rPr>
          <w:b/>
          <w:u w:val="single"/>
        </w:rPr>
        <w:t>259312</w:t>
      </w:r>
    </w:p>
    <w:p>
      <w:r>
        <w:t>Brilliant to see top professionals like Marcus Stewart passing on their "Craft Knowledge" to young players who are "Following in Footsteps" https://t.co/Jwt1EoNljL</w:t>
      </w:r>
    </w:p>
    <w:p>
      <w:r>
        <w:rPr>
          <w:b/>
          <w:u w:val="single"/>
        </w:rPr>
        <w:t>259313</w:t>
      </w:r>
    </w:p>
    <w:p>
      <w:r>
        <w:t>Please can anyone help with a Reading tutor/centre for children in ibadan? Just for the holidays. Thanks @ibcityannouncer @Gidi_Traffic</w:t>
      </w:r>
    </w:p>
    <w:p>
      <w:r>
        <w:rPr>
          <w:b/>
          <w:u w:val="single"/>
        </w:rPr>
        <w:t>259314</w:t>
      </w:r>
    </w:p>
    <w:p>
      <w:r>
        <w:t>@MaxSteel747 @CLIFFBELL888 @NavyVets4Trump @phinkadink @alaskanikaika @Veteran4Trump @Steve_Trump2016 @WV4TRUMP1 @BarbMuenchen @DaynaGould @HorseShort That's says it all!</w:t>
      </w:r>
    </w:p>
    <w:p>
      <w:r>
        <w:rPr>
          <w:b/>
          <w:u w:val="single"/>
        </w:rPr>
        <w:t>259315</w:t>
      </w:r>
    </w:p>
    <w:p>
      <w:r>
        <w:t>Offshore Supply Vessel Market Growing at CAGR of 6.03% During 2016 to 2021- ReportsnReports - https://t.co/ihLN2gPoTm</w:t>
      </w:r>
    </w:p>
    <w:p>
      <w:r>
        <w:rPr>
          <w:b/>
          <w:u w:val="single"/>
        </w:rPr>
        <w:t>259316</w:t>
      </w:r>
    </w:p>
    <w:p>
      <w:r>
        <w:t>@joycegiraud @whitpopa @Bethenny Despite the tagline, you came off as a very decent, nice person on RHOBH!</w:t>
      </w:r>
    </w:p>
    <w:p>
      <w:r>
        <w:rPr>
          <w:b/>
          <w:u w:val="single"/>
        </w:rPr>
        <w:t>259317</w:t>
      </w:r>
    </w:p>
    <w:p>
      <w:r>
        <w:t>Spring planting: How native plants can help create 9,000 caterpillars in your yard--and why you would want to. @audubonsociety @NovaNatives https://t.co/f0vk1ZxwVK</w:t>
      </w:r>
    </w:p>
    <w:p>
      <w:r>
        <w:rPr>
          <w:b/>
          <w:u w:val="single"/>
        </w:rPr>
        <w:t>259318</w:t>
      </w:r>
    </w:p>
    <w:p>
      <w:r>
        <w:t>#Photography | flow – and a piece of driftwood | #PhotoOfTheDay #Travel #Photo https://t.co/QlOmobisJx</w:t>
      </w:r>
    </w:p>
    <w:p>
      <w:r>
        <w:rPr>
          <w:b/>
          <w:u w:val="single"/>
        </w:rPr>
        <w:t>259319</w:t>
      </w:r>
    </w:p>
    <w:p>
      <w:r>
        <w:t>@THEREDMESSICK Thanks for following. Here are the first two books in my mystery series as a thank you. https://t.co/EkEnPnLLfS</w:t>
      </w:r>
    </w:p>
    <w:p>
      <w:r>
        <w:rPr>
          <w:b/>
          <w:u w:val="single"/>
        </w:rPr>
        <w:t>259320</w:t>
      </w:r>
    </w:p>
    <w:p>
      <w:r>
        <w:t>@billyinafield @ice_crystal Yes indeed! I've even bought a glass of wine even though i'm working tomorrow</w:t>
      </w:r>
    </w:p>
    <w:p>
      <w:r>
        <w:rPr>
          <w:b/>
          <w:u w:val="single"/>
        </w:rPr>
        <w:t>259321</w:t>
      </w:r>
    </w:p>
    <w:p>
      <w:r>
        <w:t>@UroosaJK there are people like myself who like your tweets and don't want you to deactivate. Stay blessed.</w:t>
      </w:r>
    </w:p>
    <w:p>
      <w:r>
        <w:rPr>
          <w:b/>
          <w:u w:val="single"/>
        </w:rPr>
        <w:t>259322</w:t>
      </w:r>
    </w:p>
    <w:p>
      <w:r>
        <w:t>Dig in to the Weekend with a Dash of Green at the ever inspiring @diggardens ...urban nursery… https://t.co/aeCXGhyXC5</w:t>
      </w:r>
    </w:p>
    <w:p>
      <w:r>
        <w:rPr>
          <w:b/>
          <w:u w:val="single"/>
        </w:rPr>
        <w:t>259323</w:t>
      </w:r>
    </w:p>
    <w:p>
      <w:r>
        <w:t>Jeffrey Donaldson talking about IS throwing gays off roofs. Funny how his party doesn't recognise gays as equal in Northern Ireland??????.</w:t>
      </w:r>
    </w:p>
    <w:p>
      <w:r>
        <w:rPr>
          <w:b/>
          <w:u w:val="single"/>
        </w:rPr>
        <w:t>259324</w:t>
      </w:r>
    </w:p>
    <w:p>
      <w:r>
        <w:t>#Trumprussia - Most countries not included on 2nd failed travel ban have ties to Trump Organization and those oligarchs who financed/hacked</w:t>
      </w:r>
    </w:p>
    <w:p>
      <w:r>
        <w:rPr>
          <w:b/>
          <w:u w:val="single"/>
        </w:rPr>
        <w:t>259325</w:t>
      </w:r>
    </w:p>
    <w:p>
      <w:r>
        <w:t>Check out Sahara Knite she sells #customvideos at https://t.co/GcBGF3kEhg Give her a #RT #customclips #customporn #fetish #clips https://t.co/FoEEq83VQ1</w:t>
      </w:r>
    </w:p>
    <w:p>
      <w:r>
        <w:rPr>
          <w:b/>
          <w:u w:val="single"/>
        </w:rPr>
        <w:t>259326</w:t>
      </w:r>
    </w:p>
    <w:p>
      <w:r>
        <w:t>If the whole world was watching I’d still dance with you Drive highways and byways to be there with you Over and over the only truth</w:t>
      </w:r>
    </w:p>
    <w:p>
      <w:r>
        <w:rPr>
          <w:b/>
          <w:u w:val="single"/>
        </w:rPr>
        <w:t>259327</w:t>
      </w:r>
    </w:p>
    <w:p>
      <w:r>
        <w:t>After seeing an unwanted dick pic when trying to @ reply someone, I understand even more</w:t>
        <w:br/>
        <w:br/>
        <w:t>Don't do that shit guys. Probably wasn't even his</w:t>
      </w:r>
    </w:p>
    <w:p>
      <w:r>
        <w:rPr>
          <w:b/>
          <w:u w:val="single"/>
        </w:rPr>
        <w:t>259328</w:t>
      </w:r>
    </w:p>
    <w:p>
      <w:r>
        <w:t>Come today evening , drop a thought , start a conversation and vibe with the positive within. You can help yourself or another. https://t.co/akWV3mQnDf</w:t>
      </w:r>
    </w:p>
    <w:p>
      <w:r>
        <w:rPr>
          <w:b/>
          <w:u w:val="single"/>
        </w:rPr>
        <w:t>259329</w:t>
      </w:r>
    </w:p>
    <w:p>
      <w:r>
        <w:t>had a tremendous week documenting @MovingPartsNPF. bonkers, beautiful &amp;amp; inspiring. good one, team. I've got a lot editing to do now ... https://t.co/oZoFdngwSR</w:t>
      </w:r>
    </w:p>
    <w:p>
      <w:r>
        <w:rPr>
          <w:b/>
          <w:u w:val="single"/>
        </w:rPr>
        <w:t>259330</w:t>
      </w:r>
    </w:p>
    <w:p>
      <w:r>
        <w:t>@GRANDDADWHATTHE asks "You're still doing this gimmick?" #OuijaMovie Own it Now https://t.co/twhLVwSPhU</w:t>
      </w:r>
    </w:p>
    <w:p>
      <w:r>
        <w:rPr>
          <w:b/>
          <w:u w:val="single"/>
        </w:rPr>
        <w:t>259331</w:t>
      </w:r>
    </w:p>
    <w:p>
      <w:r>
        <w:t>#linux #kernel  [PATCH] iio: dac: ad5504: Remove unnecessary cast on void pointer https://t.co/i6y7SryzeN #lkml</w:t>
      </w:r>
    </w:p>
    <w:p>
      <w:r>
        <w:rPr>
          <w:b/>
          <w:u w:val="single"/>
        </w:rPr>
        <w:t>259332</w:t>
      </w:r>
    </w:p>
    <w:p>
      <w:r>
        <w:t>Mass of Hope, Healing &amp;amp; Prayerful Remembrance Tues, 4/4, 7P Sacred Heart, Quincy. Fr. Joe White, Dir of Recovery, Archdiocese of Boston https://t.co/cQPCGhBvbI</w:t>
      </w:r>
    </w:p>
    <w:p>
      <w:r>
        <w:rPr>
          <w:b/>
          <w:u w:val="single"/>
        </w:rPr>
        <w:t>259333</w:t>
      </w:r>
    </w:p>
    <w:p>
      <w:r>
        <w:t>Fantastic to see such good teamwork &amp;amp; Spirit of Cricket being displayed - just some skills #AllStarsCricket teaches.. ⭐️🏏 https://t.co/A7zvtHkpQN</w:t>
      </w:r>
    </w:p>
    <w:p>
      <w:r>
        <w:rPr>
          <w:b/>
          <w:u w:val="single"/>
        </w:rPr>
        <w:t>259334</w:t>
      </w:r>
    </w:p>
    <w:p>
      <w:r>
        <w:t>Just listed forsale: 1525 STRASBURG Road, Kitchener, ... - https://t.co/zL0aPzKn4o - #kitchenerrealestate #waterloorealestate #kitchenermls</w:t>
      </w:r>
    </w:p>
    <w:p>
      <w:r>
        <w:rPr>
          <w:b/>
          <w:u w:val="single"/>
        </w:rPr>
        <w:t>259335</w:t>
      </w:r>
    </w:p>
    <w:p>
      <w:r>
        <w:t>And this where huge dust clouds exist in space , which scrub each other and even produce giantic lightnings.</w:t>
      </w:r>
    </w:p>
    <w:p>
      <w:r>
        <w:rPr>
          <w:b/>
          <w:u w:val="single"/>
        </w:rPr>
        <w:t>259336</w:t>
      </w:r>
    </w:p>
    <w:p>
      <w:r>
        <w:t>So you're essentially part of the top 6 that gave this politically driven reshuffle a blessing? Your tweets suggests so. Gwede is on his own https://t.co/n8g2lqeO9j</w:t>
      </w:r>
    </w:p>
    <w:p>
      <w:r>
        <w:rPr>
          <w:b/>
          <w:u w:val="single"/>
        </w:rPr>
        <w:t>259337</w:t>
      </w:r>
    </w:p>
    <w:p>
      <w:r>
        <w:t>CHICAGO!!! Get your tickets for matt and I's seminar at Loyola University next week. https://t.co/gVmE0OloTv https://t.co/QFw2cGatNN</w:t>
      </w:r>
    </w:p>
    <w:p>
      <w:r>
        <w:rPr>
          <w:b/>
          <w:u w:val="single"/>
        </w:rPr>
        <w:t>259338</w:t>
      </w:r>
    </w:p>
    <w:p>
      <w:r>
        <w:t>Denise and Don Widmayer in costume for the 2016 Realtor Trade Show.</w:t>
        <w:br/>
        <w:t>https://t.co/DIdP2sM5zN https://t.co/x6SZRGrJIz</w:t>
      </w:r>
    </w:p>
    <w:p>
      <w:r>
        <w:rPr>
          <w:b/>
          <w:u w:val="single"/>
        </w:rPr>
        <w:t>259339</w:t>
      </w:r>
    </w:p>
    <w:p>
      <w:r>
        <w:t>@chenx064 @RealOrangeCat @catalishus2 @WahcaMia @Lonestarmomcom @JamieW1776</w:t>
        <w:br/>
        <w:t xml:space="preserve">Best Ivanka interview I've seen. </w:t>
        <w:br/>
        <w:t>https://t.co/2PUdudBWWh</w:t>
      </w:r>
    </w:p>
    <w:p>
      <w:r>
        <w:rPr>
          <w:b/>
          <w:u w:val="single"/>
        </w:rPr>
        <w:t>259340</w:t>
      </w:r>
    </w:p>
    <w:p>
      <w:r>
        <w:t>@paki_dave @AdTreads @spain Excuse @paki_dave, he is unable to make a point in a decent manner but expects to be treated with respect.</w:t>
      </w:r>
    </w:p>
    <w:p>
      <w:r>
        <w:rPr>
          <w:b/>
          <w:u w:val="single"/>
        </w:rPr>
        <w:t>259341</w:t>
      </w:r>
    </w:p>
    <w:p>
      <w:r>
        <w:t>@Corvirtus Hey team, 2 minutes of your time to check out this post about business travel tips. We value your opinion https://t.co/miUqxSgbor</w:t>
      </w:r>
    </w:p>
    <w:p>
      <w:r>
        <w:rPr>
          <w:b/>
          <w:u w:val="single"/>
        </w:rPr>
        <w:t>259342</w:t>
      </w:r>
    </w:p>
    <w:p>
      <w:r>
        <w:t>O&amp;amp;#8217;Reilly Factor Ratings Get A Boost Despite Sexual Harassment Controversy https://t.co/ORnYUhf2WV</w:t>
      </w:r>
    </w:p>
    <w:p>
      <w:r>
        <w:rPr>
          <w:b/>
          <w:u w:val="single"/>
        </w:rPr>
        <w:t>259343</w:t>
      </w:r>
    </w:p>
    <w:p>
      <w:r>
        <w:t>Drinking a Barrel-Aged Ten FIDY Imperial Stout Aged in Bourbon Barrels by @oskarblues - https://t.co/E7MDNSHdxx</w:t>
      </w:r>
    </w:p>
    <w:p>
      <w:r>
        <w:rPr>
          <w:b/>
          <w:u w:val="single"/>
        </w:rPr>
        <w:t>259344</w:t>
      </w:r>
    </w:p>
    <w:p>
      <w:r>
        <w:t>Scottish Premiership</w:t>
        <w:br/>
        <w:t>Kick off is 20 minutes away; stay up to date with all the goals here with @ScotlandSky. #ScottishFootball https://t.co/LFf2ePMdyR</w:t>
      </w:r>
    </w:p>
    <w:p>
      <w:r>
        <w:rPr>
          <w:b/>
          <w:u w:val="single"/>
        </w:rPr>
        <w:t>259345</w:t>
      </w:r>
    </w:p>
    <w:p>
      <w:r>
        <w:t>@DanaPike25 @officialnmp  the Protocol of the elders of Zion feel 2 it. As a Trump supporter I see why libs use!  Hillary &amp;amp;Obama mentioned?</w:t>
      </w:r>
    </w:p>
    <w:p>
      <w:r>
        <w:rPr>
          <w:b/>
          <w:u w:val="single"/>
        </w:rPr>
        <w:t>259346</w:t>
      </w:r>
    </w:p>
    <w:p>
      <w:r>
        <w:t>Temperature 45.6°F, Falling. Humidity 93%. Wind 4.0mph ESE. Wind Chill 43.8°F. Barometer 29.726in, Falling Rapidly. Rain today 0.02 in. #NJw</w:t>
      </w:r>
    </w:p>
    <w:p>
      <w:r>
        <w:rPr>
          <w:b/>
          <w:u w:val="single"/>
        </w:rPr>
        <w:t>259347</w:t>
      </w:r>
    </w:p>
    <w:p>
      <w:r>
        <w:t>@TartyHeart lots of pork in there, I hope, in any way, shape or form and hopefully there is a moslem or two drooling :)</w:t>
      </w:r>
    </w:p>
    <w:p>
      <w:r>
        <w:rPr>
          <w:b/>
          <w:u w:val="single"/>
        </w:rPr>
        <w:t>259348</w:t>
      </w:r>
    </w:p>
    <w:p>
      <w:r>
        <w:t>"My bounty is as boundless as the sea,</w:t>
        <w:br/>
        <w:t>My love as deep; the more I give to thee</w:t>
        <w:br/>
        <w:t>The more I have, for both are infinite."</w:t>
        <w:br/>
        <w:t>Was that okay?</w:t>
      </w:r>
    </w:p>
    <w:p>
      <w:r>
        <w:rPr>
          <w:b/>
          <w:u w:val="single"/>
        </w:rPr>
        <w:t>259349</w:t>
      </w:r>
    </w:p>
    <w:p>
      <w:r>
        <w:t>@Corey_Broach @Mikey_Dynasty3 💀💀💀💀 if that happens I'm never buying madden again. Theyre trying too hard with all these game modes ahaha</w:t>
      </w:r>
    </w:p>
    <w:p>
      <w:r>
        <w:rPr>
          <w:b/>
          <w:u w:val="single"/>
        </w:rPr>
        <w:t>259350</w:t>
      </w:r>
    </w:p>
    <w:p>
      <w:r>
        <w:t>SocialOomph for manage twitter auto updates, try it on https://t.co/LBrZ1zxZFA #SocialOomph #manage #update #twitter https://t.co/UksWTUrtL6</w:t>
      </w:r>
    </w:p>
    <w:p>
      <w:r>
        <w:rPr>
          <w:b/>
          <w:u w:val="single"/>
        </w:rPr>
        <w:t>259351</w:t>
      </w:r>
    </w:p>
    <w:p>
      <w:r>
        <w:t>@GrAnnHaley @StalkMeOnce @cpazzanese @jaketapper Civics lesson for another Democrat - we use electoral college not popular vote-all of you thought HRC was a guaranteed winner and she lost.</w:t>
      </w:r>
    </w:p>
    <w:p>
      <w:r>
        <w:rPr>
          <w:b/>
          <w:u w:val="single"/>
        </w:rPr>
        <w:t>259352</w:t>
      </w:r>
    </w:p>
    <w:p>
      <w:r>
        <w:t>We're up for Digital Agency of the Year and Digital Campaign of the Year! Fingers crossed! https://t.co/YRguELDhYF</w:t>
      </w:r>
    </w:p>
    <w:p>
      <w:r>
        <w:rPr>
          <w:b/>
          <w:u w:val="single"/>
        </w:rPr>
        <w:t>259353</w:t>
      </w:r>
    </w:p>
    <w:p>
      <w:r>
        <w:t>We're delighted to welcome @LisaFahyYoga back to the centre from 21-23 April #yoga #retreat #westcork https://t.co/yfq8IjRplu</w:t>
      </w:r>
    </w:p>
    <w:p>
      <w:r>
        <w:rPr>
          <w:b/>
          <w:u w:val="single"/>
        </w:rPr>
        <w:t>259354</w:t>
      </w:r>
    </w:p>
    <w:p>
      <w:r>
        <w:t>Karl Marx: Sionist, Rotschild Puppet to create communism. Samael And Investigations.https://t.co/7gS5psCFcV https://t.co/4Oo5khcHxI</w:t>
      </w:r>
    </w:p>
    <w:p>
      <w:r>
        <w:rPr>
          <w:b/>
          <w:u w:val="single"/>
        </w:rPr>
        <w:t>259355</w:t>
      </w:r>
    </w:p>
    <w:p>
      <w:r>
        <w:t>Chahal, Negi, Abdulla, Shamsi n Badree !! 5 spinners! More often than not, u play 1 spinner! Having said tat we play 7 at Chinnaswamy! #RCB</w:t>
      </w:r>
    </w:p>
    <w:p>
      <w:r>
        <w:rPr>
          <w:b/>
          <w:u w:val="single"/>
        </w:rPr>
        <w:t>259356</w:t>
      </w:r>
    </w:p>
    <w:p>
      <w:r>
        <w:t>[Live] In the mood for a story heavy game tonight. Switching things up with some #NierAutomata 3rd playthrough! :)</w:t>
        <w:br/>
        <w:br/>
        <w:t>https://t.co/dFAcSBXTet</w:t>
      </w:r>
    </w:p>
    <w:p>
      <w:r>
        <w:rPr>
          <w:b/>
          <w:u w:val="single"/>
        </w:rPr>
        <w:t>259357</w:t>
      </w:r>
    </w:p>
    <w:p>
      <w:r>
        <w:t>@FireyXbitch According to my father, most dragons went into hiding or left the planet due to the hunters.</w:t>
      </w:r>
    </w:p>
    <w:p>
      <w:r>
        <w:rPr>
          <w:b/>
          <w:u w:val="single"/>
        </w:rPr>
        <w:t>259358</w:t>
      </w:r>
    </w:p>
    <w:p>
      <w:r>
        <w:t>Today's been pretty nice! Started off a bit sloe but really picked up towards the evening -- helps to be back in con mode!</w:t>
      </w:r>
    </w:p>
    <w:p>
      <w:r>
        <w:rPr>
          <w:b/>
          <w:u w:val="single"/>
        </w:rPr>
        <w:t>259359</w:t>
      </w:r>
    </w:p>
    <w:p>
      <w:r>
        <w:t>Great seeing you..hopefully next won't be as crazy and we can have lunch...hope you got home safe! https://t.co/cd8SNKcfGz</w:t>
      </w:r>
    </w:p>
    <w:p>
      <w:r>
        <w:rPr>
          <w:b/>
          <w:u w:val="single"/>
        </w:rPr>
        <w:t>259360</w:t>
      </w:r>
    </w:p>
    <w:p>
      <w:r>
        <w:t>For some reason this British travel/PR account (?) has been doing a copy-and-paste on this Star Wars tweet once or twice a month for a year https://t.co/e8ekk4aOQb</w:t>
      </w:r>
    </w:p>
    <w:p>
      <w:r>
        <w:rPr>
          <w:b/>
          <w:u w:val="single"/>
        </w:rPr>
        <w:t>259361</w:t>
      </w:r>
    </w:p>
    <w:p>
      <w:r>
        <w:t xml:space="preserve">@BaahubaliMovie @ssrajamouli </w:t>
        <w:br/>
        <w:t xml:space="preserve">Guess the movie name?? </w:t>
        <w:br/>
        <w:t>#QuizInOfc #bahubali👌💃 https://t.co/bwIAvP2oy5</w:t>
      </w:r>
    </w:p>
    <w:p>
      <w:r>
        <w:rPr>
          <w:b/>
          <w:u w:val="single"/>
        </w:rPr>
        <w:t>259362</w:t>
      </w:r>
    </w:p>
    <w:p>
      <w:r>
        <w:t>Wardrobe Closet Organizer System Kit Clothing Storage Shelves Hanger Rack Shelf https://t.co/AzNyuVhnsQ https://t.co/0QLqAAZXOe</w:t>
      </w:r>
    </w:p>
    <w:p>
      <w:r>
        <w:rPr>
          <w:b/>
          <w:u w:val="single"/>
        </w:rPr>
        <w:t>259363</w:t>
      </w:r>
    </w:p>
    <w:p>
      <w:r>
        <w:t>What difference does it make to injured and dead, whether the mad violence is wrought by name of totalitarianism or liberty or #democracy ?</w:t>
      </w:r>
    </w:p>
    <w:p>
      <w:r>
        <w:rPr>
          <w:b/>
          <w:u w:val="single"/>
        </w:rPr>
        <w:t>259364</w:t>
      </w:r>
    </w:p>
    <w:p>
      <w:r>
        <w:t>I am still collecting new subs for various positions in #London the last week of April-late May. #RealTime #Femdom sessions #cashpointmeets</w:t>
      </w:r>
    </w:p>
    <w:p>
      <w:r>
        <w:rPr>
          <w:b/>
          <w:u w:val="single"/>
        </w:rPr>
        <w:t>259365</w:t>
      </w:r>
    </w:p>
    <w:p>
      <w:r>
        <w:t>#ReasonsWhyYouDontGetLaid when I go to the supermarket to buy fish fillet.its smell reminds me ov you😂😂😂😂</w:t>
      </w:r>
    </w:p>
    <w:p>
      <w:r>
        <w:rPr>
          <w:b/>
          <w:u w:val="single"/>
        </w:rPr>
        <w:t>259366</w:t>
      </w:r>
    </w:p>
    <w:p>
      <w:r>
        <w:t>Kevin Owens yelled at Chris Jericho you were never my best friend and then called him trash! Deeeep!! Feeels!!!</w:t>
      </w:r>
    </w:p>
    <w:p>
      <w:r>
        <w:rPr>
          <w:b/>
          <w:u w:val="single"/>
        </w:rPr>
        <w:t>259367</w:t>
      </w:r>
    </w:p>
    <w:p>
      <w:r>
        <w:t>@MattPulle @AuntB FWIW, in my industry about 70% of all meetings are through technology. We don't even have to be in the same hemisphere</w:t>
      </w:r>
    </w:p>
    <w:p>
      <w:r>
        <w:rPr>
          <w:b/>
          <w:u w:val="single"/>
        </w:rPr>
        <w:t>259368</w:t>
      </w:r>
    </w:p>
    <w:p>
      <w:r>
        <w:t>Check out POLICE T-SHIRT Elite Breed K-9 Unit Law Officer German Shepherd USA S-3XL MENS  https://t.co/WjqUk18bM6 via @eBay</w:t>
      </w:r>
    </w:p>
    <w:p>
      <w:r>
        <w:rPr>
          <w:b/>
          <w:u w:val="single"/>
        </w:rPr>
        <w:t>259369</w:t>
      </w:r>
    </w:p>
    <w:p>
      <w:r>
        <w:t>New #Tour in #BuenosAires #BikeMountainBikeTours https://t.co/Sw4iYMx0hH Buenos Aires North Districts Bike Tour https://t.co/0S7sFXcFga</w:t>
      </w:r>
    </w:p>
    <w:p>
      <w:r>
        <w:rPr>
          <w:b/>
          <w:u w:val="single"/>
        </w:rPr>
        <w:t>259370</w:t>
      </w:r>
    </w:p>
    <w:p>
      <w:r>
        <w:t>If you said somethin' hurtful to someone, don't forget to apologise, you hear? You'll both feel better about it in the end.</w:t>
      </w:r>
    </w:p>
    <w:p>
      <w:r>
        <w:rPr>
          <w:b/>
          <w:u w:val="single"/>
        </w:rPr>
        <w:t>259371</w:t>
      </w:r>
    </w:p>
    <w:p>
      <w:r>
        <w:t>Found a Transponder Snail!</w:t>
        <w:br/>
        <w:t>Extra! Extra! Devil of Ohara captured by CP9!</w:t>
        <w:br/>
        <w:t>https://t.co/1p90XhkwzR #TreCru https://t.co/Bt5uKGshpp</w:t>
      </w:r>
    </w:p>
    <w:p>
      <w:r>
        <w:rPr>
          <w:b/>
          <w:u w:val="single"/>
        </w:rPr>
        <w:t>259372</w:t>
      </w:r>
    </w:p>
    <w:p>
      <w:r>
        <w:t>https://t.co/5x8LfWq0RI: #StandWithPP #GopWarOnWomen @UniteWomenOrg @joashriner @ChristineIAm So sad !!!!</w:t>
      </w:r>
    </w:p>
    <w:p>
      <w:r>
        <w:rPr>
          <w:b/>
          <w:u w:val="single"/>
        </w:rPr>
        <w:t>259373</w:t>
      </w:r>
    </w:p>
    <w:p>
      <w:r>
        <w:t>.@AlexKOliver's incredible stats on gender inequality in senior Australian government will make for vital @LowyInstitute reading #WaNS</w:t>
      </w:r>
    </w:p>
    <w:p>
      <w:r>
        <w:rPr>
          <w:b/>
          <w:u w:val="single"/>
        </w:rPr>
        <w:t>259374</w:t>
      </w:r>
    </w:p>
    <w:p>
      <w:r>
        <w:t>Join this FREE #Business community where we're giving away $40,000 in TOP #Startup Tools &amp;amp; Software: https://t.co/2qduuxKBKa #SQBizBoost https://t.co/krG2OFtSEf</w:t>
      </w:r>
    </w:p>
    <w:p>
      <w:r>
        <w:rPr>
          <w:b/>
          <w:u w:val="single"/>
        </w:rPr>
        <w:t>259375</w:t>
      </w:r>
    </w:p>
    <w:p>
      <w:r>
        <w:t>7 billion dollars spent should have shown some signifigant advances in education,unless the money was used to pay school propagandists!😖 https://t.co/nRi4i1gRuQ</w:t>
      </w:r>
    </w:p>
    <w:p>
      <w:r>
        <w:rPr>
          <w:b/>
          <w:u w:val="single"/>
        </w:rPr>
        <w:t>259376</w:t>
      </w:r>
    </w:p>
    <w:p>
      <w:r>
        <w:t>Trade in fake goods should be criminalised universally: Interpol https://t.co/ymsVCcRzwX https://t.co/5qk9CqMVq8</w:t>
      </w:r>
    </w:p>
    <w:p>
      <w:r>
        <w:rPr>
          <w:b/>
          <w:u w:val="single"/>
        </w:rPr>
        <w:t>259377</w:t>
      </w:r>
    </w:p>
    <w:p>
      <w:r>
        <w:t>When a Parent's Malicious Behavior Interferes with Child Visitation in Lancaster County, - https://t.co/0ReGvHY6N8 https://t.co/0ReGvHY6N8</w:t>
      </w:r>
    </w:p>
    <w:p>
      <w:r>
        <w:rPr>
          <w:b/>
          <w:u w:val="single"/>
        </w:rPr>
        <w:t>259378</w:t>
      </w:r>
    </w:p>
    <w:p>
      <w:r>
        <w:t>2017-04-09-00:00:00.009: Temp: 29.51, Weight1: 6.826, Weight2: 0.000, Weight3: 0.000, Weight4: 0.000</w:t>
      </w:r>
    </w:p>
    <w:p>
      <w:r>
        <w:rPr>
          <w:b/>
          <w:u w:val="single"/>
        </w:rPr>
        <w:t>259379</w:t>
      </w:r>
    </w:p>
    <w:p>
      <w:r>
        <w:t>Digital Marketing Manager Jobs in Scotts Valley, CA #ScottsValley #CA #jobs #jobsearch https://t.co/iJlvwXQdcA</w:t>
      </w:r>
    </w:p>
    <w:p>
      <w:r>
        <w:rPr>
          <w:b/>
          <w:u w:val="single"/>
        </w:rPr>
        <w:t>259380</w:t>
      </w:r>
    </w:p>
    <w:p>
      <w:r>
        <w:t>I hate friz. Ugly fucking rapist fabricator kidnapping freak near Elizabeth poor Becky. https://t.co/VStd1KVeUq</w:t>
      </w:r>
    </w:p>
    <w:p>
      <w:r>
        <w:rPr>
          <w:b/>
          <w:u w:val="single"/>
        </w:rPr>
        <w:t>259381</w:t>
      </w:r>
    </w:p>
    <w:p>
      <w:r>
        <w:t>Nothing is holding back your imagination now, freeing you to e... More for Aquarius https://t.co/jqFtLjP97E</w:t>
      </w:r>
    </w:p>
    <w:p>
      <w:r>
        <w:rPr>
          <w:b/>
          <w:u w:val="single"/>
        </w:rPr>
        <w:t>259382</w:t>
      </w:r>
    </w:p>
    <w:p>
      <w:r>
        <w:t>#ADNOC and #Masdar Sign MoUs with Saudi #Aramco on Oil &amp;amp; Gas Collaboration and Sustainable Energy technology</w:t>
        <w:br/>
        <w:t>https://t.co/91Af0wpq6I https://t.co/7ByU3cDf6k</w:t>
      </w:r>
    </w:p>
    <w:p>
      <w:r>
        <w:rPr>
          <w:b/>
          <w:u w:val="single"/>
        </w:rPr>
        <w:t>259383</w:t>
      </w:r>
    </w:p>
    <w:p>
      <w:r>
        <w:t>@agapecsjubilee @Cheryl15768802 The more reason to pray for Pakistan and for the Pakistani Christians</w:t>
        <w:br/>
        <w:t>May the Lord Jesus Christ be exalted in Pakistan</w:t>
        <w:br/>
        <w:t>Amen</w:t>
      </w:r>
    </w:p>
    <w:p>
      <w:r>
        <w:rPr>
          <w:b/>
          <w:u w:val="single"/>
        </w:rPr>
        <w:t>259384</w:t>
      </w:r>
    </w:p>
    <w:p>
      <w:r>
        <w:t>@nikkilipstick Probably an obscene amount of corporate cash. If they believed in protest legacy, they'd use it to instead support REAL avenues for change.</w:t>
      </w:r>
    </w:p>
    <w:p>
      <w:r>
        <w:rPr>
          <w:b/>
          <w:u w:val="single"/>
        </w:rPr>
        <w:t>259385</w:t>
      </w:r>
    </w:p>
    <w:p>
      <w:r>
        <w:t>"If we don't share our stories and shine a light on inequities, things will not change" #AptoideTalks on #womenintech https://t.co/Gxf3AAVNwl</w:t>
      </w:r>
    </w:p>
    <w:p>
      <w:r>
        <w:rPr>
          <w:b/>
          <w:u w:val="single"/>
        </w:rPr>
        <w:t>259386</w:t>
      </w:r>
    </w:p>
    <w:p>
      <w:r>
        <w:t>TechCrunch: The Lofree mechanical Bluetooth keyboard has round keycaps that make it feel like a typewriter https://t.co/ye8czHQaAe</w:t>
      </w:r>
    </w:p>
    <w:p>
      <w:r>
        <w:rPr>
          <w:b/>
          <w:u w:val="single"/>
        </w:rPr>
        <w:t>259387</w:t>
      </w:r>
    </w:p>
    <w:p>
      <w:r>
        <w:t>cree gets on my nerves cause she be putting gas in my car but i love her cause she be putting gas in my car lol 😭</w:t>
      </w:r>
    </w:p>
    <w:p>
      <w:r>
        <w:rPr>
          <w:b/>
          <w:u w:val="single"/>
        </w:rPr>
        <w:t>259388</w:t>
      </w:r>
    </w:p>
    <w:p>
      <w:r>
        <w:t>Facts 🤦🏾‍♂️ RT @chris_betha: These new niggas out here hanging wit ANYBODY that makes them feel better bout themselves 🤦🏾‍♂️</w:t>
      </w:r>
    </w:p>
    <w:p>
      <w:r>
        <w:rPr>
          <w:b/>
          <w:u w:val="single"/>
        </w:rPr>
        <w:t>259389</w:t>
      </w:r>
    </w:p>
    <w:p>
      <w:r>
        <w:t xml:space="preserve">Your voice </w:t>
        <w:br/>
        <w:t xml:space="preserve">Echoes </w:t>
        <w:br/>
        <w:t>Takes me to places</w:t>
        <w:br/>
        <w:t xml:space="preserve">Unknown </w:t>
        <w:br/>
        <w:br/>
        <w:t>@GAWVI  #HoldOn #WeBelong 🙏🏼 https://t.co/x0X1StHE3W</w:t>
      </w:r>
    </w:p>
    <w:p>
      <w:r>
        <w:rPr>
          <w:b/>
          <w:u w:val="single"/>
        </w:rPr>
        <w:t>259390</w:t>
      </w:r>
    </w:p>
    <w:p>
      <w:r>
        <w:t>The demand of Teachers is genuine these demands must be accepted. But they are requested to continue paper examine also.</w:t>
      </w:r>
    </w:p>
    <w:p>
      <w:r>
        <w:rPr>
          <w:b/>
          <w:u w:val="single"/>
        </w:rPr>
        <w:t>259391</w:t>
      </w:r>
    </w:p>
    <w:p>
      <w:r>
        <w:t>Happy #AprilFoolsDay to all the pranksters out there. Play it safe. #TeamVWAudi #NWIndiana https://t.co/Hgr7DVL1By</w:t>
      </w:r>
    </w:p>
    <w:p>
      <w:r>
        <w:rPr>
          <w:b/>
          <w:u w:val="single"/>
        </w:rPr>
        <w:t>259392</w:t>
      </w:r>
    </w:p>
    <w:p>
      <w:r>
        <w:t>London Blue Topaz &amp;amp; 925 Silver Handmade Designer Earrings 31mm VN-10346 https://t.co/4Gu7b1u5zp https://t.co/THH0DriEC7</w:t>
      </w:r>
    </w:p>
    <w:p>
      <w:r>
        <w:rPr>
          <w:b/>
          <w:u w:val="single"/>
        </w:rPr>
        <w:t>259393</w:t>
      </w:r>
    </w:p>
    <w:p>
      <w:r>
        <w:t>How You Can Survive and Succeed in High Level of Uncertainty In Your Environment https://t.co/p5xTLXgbfv</w:t>
      </w:r>
    </w:p>
    <w:p>
      <w:r>
        <w:rPr>
          <w:b/>
          <w:u w:val="single"/>
        </w:rPr>
        <w:t>259394</w:t>
      </w:r>
    </w:p>
    <w:p>
      <w:r>
        <w:t>@annrebelling Keep your faith strong its's so important! do you also have a Church community? It really helps you connect spiritually.</w:t>
      </w:r>
    </w:p>
    <w:p>
      <w:r>
        <w:rPr>
          <w:b/>
          <w:u w:val="single"/>
        </w:rPr>
        <w:t>259395</w:t>
      </w:r>
    </w:p>
    <w:p>
      <w:r>
        <w:t>I know Lil Yachty, Lil Uzi, Young Thugs, etc... isn't considered "real rap" but fuck there songs pump you up hahaha</w:t>
      </w:r>
    </w:p>
    <w:p>
      <w:r>
        <w:rPr>
          <w:b/>
          <w:u w:val="single"/>
        </w:rPr>
        <w:t>259396</w:t>
      </w:r>
    </w:p>
    <w:p>
      <w:r>
        <w:t>#JUSTICE- THE KITTY #MURO SURVIVED/NOW BLIND,3PAWED...🖊️SIGN/RT to bring the evil neighbour to..: https://t.co/wrboeMXodY via @ChangeTR https://t.co/cwWPFhu2qt</w:t>
      </w:r>
    </w:p>
    <w:p>
      <w:r>
        <w:rPr>
          <w:b/>
          <w:u w:val="single"/>
        </w:rPr>
        <w:t>259397</w:t>
      </w:r>
    </w:p>
    <w:p>
      <w:r>
        <w:t>@Tanner_Lipsett I am hitting Mark All, then Mark As Read, and it appears to do something, but red voice bubble still shows on main screen. Triggering my OCD</w:t>
      </w:r>
    </w:p>
    <w:p>
      <w:r>
        <w:rPr>
          <w:b/>
          <w:u w:val="single"/>
        </w:rPr>
        <w:t>259398</w:t>
      </w:r>
    </w:p>
    <w:p>
      <w:r>
        <w:t>[Event][News] In Game Dragon Event starts soon! Runs the next few days! Please share your favorite dragon strats, … https://t.co/PTz7YweqKt</w:t>
      </w:r>
    </w:p>
    <w:p>
      <w:r>
        <w:rPr>
          <w:b/>
          <w:u w:val="single"/>
        </w:rPr>
        <w:t>259399</w:t>
      </w:r>
    </w:p>
    <w:p>
      <w:r>
        <w:t>Babs is HITTING on the waitress. Talking about moistness of nachos. Disgusting. In front of Courtney too. Yikes</w:t>
      </w:r>
    </w:p>
    <w:p>
      <w:r>
        <w:rPr>
          <w:b/>
          <w:u w:val="single"/>
        </w:rPr>
        <w:t>259400</w:t>
      </w:r>
    </w:p>
    <w:p>
      <w:r>
        <w:t>For spectacular scenery and incredible, world-class hiking, be sure to visit @WatertonLakesNP https://t.co/9g9OJTtaan https://t.co/7zpisp0rXa</w:t>
      </w:r>
    </w:p>
    <w:p>
      <w:r>
        <w:rPr>
          <w:b/>
          <w:u w:val="single"/>
        </w:rPr>
        <w:t>259401</w:t>
      </w:r>
    </w:p>
    <w:p>
      <w:r>
        <w:t>@TeamSheaPorter @RepAnnieKuster Thanks for Trump. Berners told you so. You sold out. Now fight for US Goddamnit!! https://t.co/b9qHrJrq7R</w:t>
      </w:r>
    </w:p>
    <w:p>
      <w:r>
        <w:rPr>
          <w:b/>
          <w:u w:val="single"/>
        </w:rPr>
        <w:t>259402</w:t>
      </w:r>
    </w:p>
    <w:p>
      <w:r>
        <w:t>Today the church remembers John Donne, poet and priest</w:t>
        <w:br/>
        <w:br/>
        <w:t xml:space="preserve">Good Friday, 1613. Riding Westward </w:t>
        <w:br/>
        <w:t>BY JOHN DONNE</w:t>
        <w:br/>
        <w:br/>
        <w:t>Let... https://t.co/utnhJBiZMF</w:t>
      </w:r>
    </w:p>
    <w:p>
      <w:r>
        <w:rPr>
          <w:b/>
          <w:u w:val="single"/>
        </w:rPr>
        <w:t>259403</w:t>
      </w:r>
    </w:p>
    <w:p>
      <w:r>
        <w:t>"I am a camera with its shutter open, quite passive, recording, not thinking." -Christopher Isherwood</w:t>
      </w:r>
    </w:p>
    <w:p>
      <w:r>
        <w:rPr>
          <w:b/>
          <w:u w:val="single"/>
        </w:rPr>
        <w:t>259404</w:t>
      </w:r>
    </w:p>
    <w:p>
      <w:r>
        <w:t>@attorneybharti AAP MCDcandidate Wd62S H.Khas MalviyaNgr JagatSaini ji filed nomination n d prsnce of Sh.Somnath ji https://t.co/fdsfgxXh8V</w:t>
      </w:r>
    </w:p>
    <w:p>
      <w:r>
        <w:rPr>
          <w:b/>
          <w:u w:val="single"/>
        </w:rPr>
        <w:t>259405</w:t>
      </w:r>
    </w:p>
    <w:p>
      <w:r>
        <w:t>@notTerryGrip @ColemanCarrie @emilysteel Tbh, I don't really give a fuck what removes his show. I don't. Call it protest of an attitude, like I'd protest any similar idiot.</w:t>
      </w:r>
    </w:p>
    <w:p>
      <w:r>
        <w:rPr>
          <w:b/>
          <w:u w:val="single"/>
        </w:rPr>
        <w:t>259406</w:t>
      </w:r>
    </w:p>
    <w:p>
      <w:r>
        <w:t>@Psyhic777 Why do I meet introverted extroverts who protect their electromagnetic waves with a photon shield while repelling other electromagnetic wave</w:t>
      </w:r>
    </w:p>
    <w:p>
      <w:r>
        <w:rPr>
          <w:b/>
          <w:u w:val="single"/>
        </w:rPr>
        <w:t>259407</w:t>
      </w:r>
    </w:p>
    <w:p>
      <w:r>
        <w:t>So Trump had his worst day because of Syria.As a New Yorker too I remember 9/11.Maybe the ashes did not reach his... https://t.co/Zc6adidOIS</w:t>
      </w:r>
    </w:p>
    <w:p>
      <w:r>
        <w:rPr>
          <w:b/>
          <w:u w:val="single"/>
        </w:rPr>
        <w:t>259408</w:t>
      </w:r>
    </w:p>
    <w:p>
      <w:r>
        <w:t>@drdineshbjp Pathetic condition of education in all the Boards.Blame government policy of not detaining students till VIII.</w:t>
      </w:r>
    </w:p>
    <w:p>
      <w:r>
        <w:rPr>
          <w:b/>
          <w:u w:val="single"/>
        </w:rPr>
        <w:t>259409</w:t>
      </w:r>
    </w:p>
    <w:p>
      <w:r>
        <w:t>@brenflybigbird @JogglingDroid @SleekHorizon @eucopresident Look a bit further than The Mail then Bren.</w:t>
      </w:r>
    </w:p>
    <w:p>
      <w:r>
        <w:rPr>
          <w:b/>
          <w:u w:val="single"/>
        </w:rPr>
        <w:t>259410</w:t>
      </w:r>
    </w:p>
    <w:p>
      <w:r>
        <w:t>Country Shooting offers a place for trade and private sellers to sell there guns for FREE add them at https://t.co/V7GuXGWEH2 #sellmygun</w:t>
      </w:r>
    </w:p>
    <w:p>
      <w:r>
        <w:rPr>
          <w:b/>
          <w:u w:val="single"/>
        </w:rPr>
        <w:t>259411</w:t>
      </w:r>
    </w:p>
    <w:p>
      <w:r>
        <w:t>Although your intuition is functioning at a very high level to... More for Taurus https://t.co/N1F5VnPRkm</w:t>
      </w:r>
    </w:p>
    <w:p>
      <w:r>
        <w:rPr>
          <w:b/>
          <w:u w:val="single"/>
        </w:rPr>
        <w:t>259412</w:t>
      </w:r>
    </w:p>
    <w:p>
      <w:r>
        <w:t>Hot bath, listening to Biggie Smalls, getting ready to go see live jazz. Dream last night of tour, thanks Chicago!</w:t>
      </w:r>
    </w:p>
    <w:p>
      <w:r>
        <w:rPr>
          <w:b/>
          <w:u w:val="single"/>
        </w:rPr>
        <w:t>259413</w:t>
      </w:r>
    </w:p>
    <w:p>
      <w:r>
        <w:t>Theresa May must damn Saudi Arabia's injustices to women - just visiting isn't enough - Telegraph… https://t.co/zK1gt8uAPf News UK Nation</w:t>
      </w:r>
    </w:p>
    <w:p>
      <w:r>
        <w:rPr>
          <w:b/>
          <w:u w:val="single"/>
        </w:rPr>
        <w:t>259414</w:t>
      </w:r>
    </w:p>
    <w:p>
      <w:r>
        <w:t>Varner makes a rich, plump style of Chardonnay with great balance. For the classic, "buttery" Chardonnay lover; try it with shellfish. https://t.co/2HLW5vwYVx</w:t>
      </w:r>
    </w:p>
    <w:p>
      <w:r>
        <w:rPr>
          <w:b/>
          <w:u w:val="single"/>
        </w:rPr>
        <w:t>259415</w:t>
      </w:r>
    </w:p>
    <w:p>
      <w:r>
        <w:t>https://t.co/Zqf5hGhTbM #nowplaying Bob Dylan - "It's All Over Now, Baby Blue" in #1000oldies #slow #60s</w:t>
      </w:r>
    </w:p>
    <w:p>
      <w:r>
        <w:rPr>
          <w:b/>
          <w:u w:val="single"/>
        </w:rPr>
        <w:t>259416</w:t>
      </w:r>
    </w:p>
    <w:p>
      <w:r>
        <w:t>Garuntee all of you I have one of the hardest questions to answer... just let me know if you want to try it</w:t>
      </w:r>
    </w:p>
    <w:p>
      <w:r>
        <w:rPr>
          <w:b/>
          <w:u w:val="single"/>
        </w:rPr>
        <w:t>259417</w:t>
      </w:r>
    </w:p>
    <w:p>
      <w:r>
        <w:t>Morgan has lost the plot, are we going to lose him tonight too? I can't handle multiple deaths, I can't even handle one #TheWalkingDeadUK</w:t>
      </w:r>
    </w:p>
    <w:p>
      <w:r>
        <w:rPr>
          <w:b/>
          <w:u w:val="single"/>
        </w:rPr>
        <w:t>259418</w:t>
      </w:r>
    </w:p>
    <w:p>
      <w:r>
        <w:t>We are still in Thursday in America, so we are still on time for a Transporter Thursday: https://t.co/LXtqtds22D</w:t>
      </w:r>
    </w:p>
    <w:p>
      <w:r>
        <w:rPr>
          <w:b/>
          <w:u w:val="single"/>
        </w:rPr>
        <w:t>259419</w:t>
      </w:r>
    </w:p>
    <w:p>
      <w:r>
        <w:t>@Mattys123 @jpavlovic801 yeah, but unless Cox can kick 3-4 a game he really isn't much use. Sadly height makes him not mobile enough.</w:t>
      </w:r>
    </w:p>
    <w:p>
      <w:r>
        <w:rPr>
          <w:b/>
          <w:u w:val="single"/>
        </w:rPr>
        <w:t>259420</w:t>
      </w:r>
    </w:p>
    <w:p>
      <w:r>
        <w:t>The #LSHROVER Team giving it's official presentation to the NASA Engineers. @LimaCitySchools https://t.co/zBVxkQj5xo</w:t>
      </w:r>
    </w:p>
    <w:p>
      <w:r>
        <w:rPr>
          <w:b/>
          <w:u w:val="single"/>
        </w:rPr>
        <w:t>259421</w:t>
      </w:r>
    </w:p>
    <w:p>
      <w:r>
        <w:t>Me dises una playlist y me la aprendo palabrita — HIGH SCHOOL MUSICAL</w:t>
        <w:br/>
        <w:t>WE'RE ALL IN THIS TOGEEETHEEEEER https://t.co/lNd9kwppMm</w:t>
      </w:r>
    </w:p>
    <w:p>
      <w:r>
        <w:rPr>
          <w:b/>
          <w:u w:val="single"/>
        </w:rPr>
        <w:t>259422</w:t>
      </w:r>
    </w:p>
    <w:p>
      <w:r>
        <w:t>@radiotalentfm @radiodisney Vinte seis DIRECTS LOVE TALENT</w:t>
        <w:br/>
        <w:t>#OneDirection #YouKnowYouLoveThem @radiodisney</w:t>
      </w:r>
    </w:p>
    <w:p>
      <w:r>
        <w:rPr>
          <w:b/>
          <w:u w:val="single"/>
        </w:rPr>
        <w:t>259423</w:t>
      </w:r>
    </w:p>
    <w:p>
      <w:r>
        <w:t>One Sided Single Tape Tab Hair Extension Super Strong Adhesive Personal Care https://t.co/tXnYYflIsm https://t.co/MMz4nM0RTE</w:t>
      </w:r>
    </w:p>
    <w:p>
      <w:r>
        <w:rPr>
          <w:b/>
          <w:u w:val="single"/>
        </w:rPr>
        <w:t>259424</w:t>
      </w:r>
    </w:p>
    <w:p>
      <w:r>
        <w:t>BUILD grant breathes life into lung disease research - https://t.co/oR6v6bYlnu https://t.co/oR6v6bYlnu</w:t>
      </w:r>
    </w:p>
    <w:p>
      <w:r>
        <w:rPr>
          <w:b/>
          <w:u w:val="single"/>
        </w:rPr>
        <w:t>259425</w:t>
      </w:r>
    </w:p>
    <w:p>
      <w:r>
        <w:t>It's time to build a better B.C. I join @jjhorgan and other NDP candidates as the #bcndp campaign gets in gear. #bcpoli #bcelxn17 https://t.co/57QMMtUd7T</w:t>
      </w:r>
    </w:p>
    <w:p>
      <w:r>
        <w:rPr>
          <w:b/>
          <w:u w:val="single"/>
        </w:rPr>
        <w:t>259426</w:t>
      </w:r>
    </w:p>
    <w:p>
      <w:r>
        <w:t>Hat-tricks normal for Lewandowski – Ancelotti – The Nation NewsPaper https://t.co/bNbXYEiVf7 https://t.co/KEhDIZ8Xv6</w:t>
      </w:r>
    </w:p>
    <w:p>
      <w:r>
        <w:rPr>
          <w:b/>
          <w:u w:val="single"/>
        </w:rPr>
        <w:t>259427</w:t>
      </w:r>
    </w:p>
    <w:p>
      <w:r>
        <w:t>You can now search for Snapchat Stories thanks to advanced machine learning https://t.co/rTJjCSTTod https://t.co/M8aRu0ZosH</w:t>
      </w:r>
    </w:p>
    <w:p>
      <w:r>
        <w:rPr>
          <w:b/>
          <w:u w:val="single"/>
        </w:rPr>
        <w:t>259428</w:t>
      </w:r>
    </w:p>
    <w:p>
      <w:r>
        <w:t>#Citigroup #itigroup : Citi Tower Awarded LEED Platinum Certification by U.S. Green Building C... Read more: https://t.co/WtiUEkzx6S $C</w:t>
      </w:r>
    </w:p>
    <w:p>
      <w:r>
        <w:rPr>
          <w:b/>
          <w:u w:val="single"/>
        </w:rPr>
        <w:t>259429</w:t>
      </w:r>
    </w:p>
    <w:p>
      <w:r>
        <w:t>I remember it in 2013 when even more children died in a chemical weapons attack. https://t.co/d4UELCLPfH</w:t>
      </w:r>
    </w:p>
    <w:p>
      <w:r>
        <w:rPr>
          <w:b/>
          <w:u w:val="single"/>
        </w:rPr>
        <w:t>259430</w:t>
      </w:r>
    </w:p>
    <w:p>
      <w:r>
        <w:t>If there's one thing I love about cold weathers is that there is never traffic when it's cold. Dikorokoro di gana go start-a akere 😂😂🏃🏃🏃</w:t>
      </w:r>
    </w:p>
    <w:p>
      <w:r>
        <w:rPr>
          <w:b/>
          <w:u w:val="single"/>
        </w:rPr>
        <w:t>259431</w:t>
      </w:r>
    </w:p>
    <w:p>
      <w:r>
        <w:t>@moparsince1960 @BonhamChrysler2 @TexasDamnit @Dodge @Kiwi_Karyn @_JRWitt @Dee_Kujo @kdwho @corozco7872 @evltwnHD1 @westkeith572013 @moparmike1966 @CarsInThePark14 @glennstar67 @hawaiibobb @BobWessel64 @MoparMistress @TLMPhotographyw @lexuspilot Some things from back then - I'm happy there were no smartphones!!! 😂</w:t>
      </w:r>
    </w:p>
    <w:p>
      <w:r>
        <w:rPr>
          <w:b/>
          <w:u w:val="single"/>
        </w:rPr>
        <w:t>259432</w:t>
      </w:r>
    </w:p>
    <w:p>
      <w:r>
        <w:t>@KolstiGG @fischerable @CwooshOW @Kyb_b Well someone closed the door again so now we can't access our bathroom</w:t>
      </w:r>
    </w:p>
    <w:p>
      <w:r>
        <w:rPr>
          <w:b/>
          <w:u w:val="single"/>
        </w:rPr>
        <w:t>259433</w:t>
      </w:r>
    </w:p>
    <w:p>
      <w:r>
        <w:t>Global 3D Telepresence Market By Solution Type( Hardware, Software), Regions, Trends, Forecast(2017-2022) -… https://t.co/9ljamvE4hV</w:t>
      </w:r>
    </w:p>
    <w:p>
      <w:r>
        <w:rPr>
          <w:b/>
          <w:u w:val="single"/>
        </w:rPr>
        <w:t>259434</w:t>
      </w:r>
    </w:p>
    <w:p>
      <w:r>
        <w:t>i would recommend networking as a choice if you wanna take computer science. bc the actually the job is kinda demanding in that field.</w:t>
      </w:r>
    </w:p>
    <w:p>
      <w:r>
        <w:rPr>
          <w:b/>
          <w:u w:val="single"/>
        </w:rPr>
        <w:t>259435</w:t>
      </w:r>
    </w:p>
    <w:p>
      <w:r>
        <w:t>@jimmyjohns @GJ_Refill If he caves where's my free sandwich? That'll be the second time I sent him there.</w:t>
      </w:r>
    </w:p>
    <w:p>
      <w:r>
        <w:rPr>
          <w:b/>
          <w:u w:val="single"/>
        </w:rPr>
        <w:t>259436</w:t>
      </w:r>
    </w:p>
    <w:p>
      <w:r>
        <w:t xml:space="preserve">Join @Informatica and @Tableau to learn the best practices in creating a data-driven culture https://t.co/YjtQWoKNy6 </w:t>
        <w:br/>
        <w:br/>
        <w:t>#Cloud https://t.co/3pi2VDiUq0</w:t>
      </w:r>
    </w:p>
    <w:p>
      <w:r>
        <w:rPr>
          <w:b/>
          <w:u w:val="single"/>
        </w:rPr>
        <w:t>259437</w:t>
      </w:r>
    </w:p>
    <w:p>
      <w:r>
        <w:t>LOL what an overreaction by that @UConnWBB player in the foul. Sale of the year there. #WFinalFour #HailState</w:t>
      </w:r>
    </w:p>
    <w:p>
      <w:r>
        <w:rPr>
          <w:b/>
          <w:u w:val="single"/>
        </w:rPr>
        <w:t>259438</w:t>
      </w:r>
    </w:p>
    <w:p>
      <w:r>
        <w:t>Goldberg will retain the Universal Championship at #WrestleMania. Who do you think will win?</w:t>
        <w:br/>
        <w:t>https://t.co/K7z6SWYdwP</w:t>
      </w:r>
    </w:p>
    <w:p>
      <w:r>
        <w:rPr>
          <w:b/>
          <w:u w:val="single"/>
        </w:rPr>
        <w:t>259439</w:t>
      </w:r>
    </w:p>
    <w:p>
      <w:r>
        <w:t>Me and @Fearnecotton are working hard to get a bloody good line up once again 👌🏼 https://t.co/iPEgrl54TJ</w:t>
      </w:r>
    </w:p>
    <w:p>
      <w:r>
        <w:rPr>
          <w:b/>
          <w:u w:val="single"/>
        </w:rPr>
        <w:t>259440</w:t>
      </w:r>
    </w:p>
    <w:p>
      <w:r>
        <w:t>Prep adds a run on a 6-4-3 DP. Mid 6: St John's Prep 3 Catholic Memorial 0 @BostonHeraldHS @HerewegoJoe</w:t>
      </w:r>
    </w:p>
    <w:p>
      <w:r>
        <w:rPr>
          <w:b/>
          <w:u w:val="single"/>
        </w:rPr>
        <w:t>259441</w:t>
      </w:r>
    </w:p>
    <w:p>
      <w:r>
        <w:t>https://t.co/0Aqzv4ylMz</w:t>
        <w:br/>
        <w:br/>
        <w:t>#bigtitsatwork @kingkong750 @RT4CAM #babes super and super hot! @AmateurBigtits https://t.co/eNS1JQgIYA</w:t>
      </w:r>
    </w:p>
    <w:p>
      <w:r>
        <w:rPr>
          <w:b/>
          <w:u w:val="single"/>
        </w:rPr>
        <w:t>259442</w:t>
      </w:r>
    </w:p>
    <w:p>
      <w:r>
        <w:t>Orange Line: Expect residual delays to Vienna due to an earlier train malfunction at Minnesota Avenue.</w:t>
      </w:r>
    </w:p>
    <w:p>
      <w:r>
        <w:rPr>
          <w:b/>
          <w:u w:val="single"/>
        </w:rPr>
        <w:t>259443</w:t>
      </w:r>
    </w:p>
    <w:p>
      <w:r>
        <w:t>Trump removes Bannon from the NSC – maybe this is one of Bannon's "truly strategic" maneuvers. Or not. https://t.co/oazSmH0iGx</w:t>
      </w:r>
    </w:p>
    <w:p>
      <w:r>
        <w:rPr>
          <w:b/>
          <w:u w:val="single"/>
        </w:rPr>
        <w:t>259444</w:t>
      </w:r>
    </w:p>
    <w:p>
      <w:r>
        <w:t>@ntrickett16 Fair. And I suppose there isn't really a tradition of these court politics in US which would have trained the power vertical in this Kabuki.</w:t>
      </w:r>
    </w:p>
    <w:p>
      <w:r>
        <w:rPr>
          <w:b/>
          <w:u w:val="single"/>
        </w:rPr>
        <w:t>259445</w:t>
      </w:r>
    </w:p>
    <w:p>
      <w:r>
        <w:t>There's been new money allocated in the federal budget. We'll find out more soon. Is it not enough? GET LOUD and HASSLE YOUR MP.</w:t>
      </w:r>
    </w:p>
    <w:p>
      <w:r>
        <w:rPr>
          <w:b/>
          <w:u w:val="single"/>
        </w:rPr>
        <w:t>259446</w:t>
      </w:r>
    </w:p>
    <w:p>
      <w:r>
        <w:t>And both equally distracting https://t.co/bg1dKrbX2g via @this_is_Armin #agile #monetize #subscription</w:t>
      </w:r>
    </w:p>
    <w:p>
      <w:r>
        <w:rPr>
          <w:b/>
          <w:u w:val="single"/>
        </w:rPr>
        <w:t>259447</w:t>
      </w:r>
    </w:p>
    <w:p>
      <w:r>
        <w:t>First time seeing @ollyofficial in Belfast six years ago, couldnt get that close tonight lol #hegetsbetterwithage https://t.co/JRQvpfyWoW</w:t>
      </w:r>
    </w:p>
    <w:p>
      <w:r>
        <w:rPr>
          <w:b/>
          <w:u w:val="single"/>
        </w:rPr>
        <w:t>259448</w:t>
      </w:r>
    </w:p>
    <w:p>
      <w:r>
        <w:t xml:space="preserve">I thought he had neglected to light the lamp, but I was holding the match. </w:t>
        <w:br/>
        <w:br/>
        <w:t>https://t.co/yRacvnIxOK</w:t>
      </w:r>
    </w:p>
    <w:p>
      <w:r>
        <w:rPr>
          <w:b/>
          <w:u w:val="single"/>
        </w:rPr>
        <w:t>259449</w:t>
      </w:r>
    </w:p>
    <w:p>
      <w:r>
        <w:t>If this happens we have no one to blame but ourselves. #sad state of society if THIS is what allows people to live their "dreams". #Amurica https://t.co/WTb6o5syYA</w:t>
      </w:r>
    </w:p>
    <w:p>
      <w:r>
        <w:rPr>
          <w:b/>
          <w:u w:val="single"/>
        </w:rPr>
        <w:t>259450</w:t>
      </w:r>
    </w:p>
    <w:p>
      <w:r>
        <w:t>⛔️ FOXTEL is having issues since Mar 30 06:05 AM EST. 👉 https://t.co/zYRnlIZ9uN RT if you are also having issues #FOXTELDown https://t.co/7cbReOAlou</w:t>
      </w:r>
    </w:p>
    <w:p>
      <w:r>
        <w:rPr>
          <w:b/>
          <w:u w:val="single"/>
        </w:rPr>
        <w:t>259451</w:t>
      </w:r>
    </w:p>
    <w:p>
      <w:r>
        <w:t>SLIPPIN MY FAITH UNTIL I FALL YOU NEVER RETURNED THAT CAAAAAAAAALL WOMAN OPEN THE DOOR DONT LET IT STING I WANNA BREATHE THAT FIRE AGAIN</w:t>
      </w:r>
    </w:p>
    <w:p>
      <w:r>
        <w:rPr>
          <w:b/>
          <w:u w:val="single"/>
        </w:rPr>
        <w:t>259452</w:t>
      </w:r>
    </w:p>
    <w:p>
      <w:r>
        <w:t>100% faster performance - Experience #Varnish compatible #WooCommerce on cloudways cloud #hosting --&amp;gt; https://t.co/MOSIIuI2yl &amp;lt;--</w:t>
      </w:r>
    </w:p>
    <w:p>
      <w:r>
        <w:rPr>
          <w:b/>
          <w:u w:val="single"/>
        </w:rPr>
        <w:t>259453</w:t>
      </w:r>
    </w:p>
    <w:p>
      <w:r>
        <w:t>Looks like our sources were right, Tidy Boys were in contact with Pontins but an event opportunity has been turned down.</w:t>
      </w:r>
    </w:p>
    <w:p>
      <w:r>
        <w:rPr>
          <w:b/>
          <w:u w:val="single"/>
        </w:rPr>
        <w:t>259454</w:t>
      </w:r>
    </w:p>
    <w:p>
      <w:r>
        <w:t>this is killing me . hyungwon looked death in the eyes.  He is a BRAT who screams his way out of shit he starts https://t.co/gjkeGt5m9r</w:t>
      </w:r>
    </w:p>
    <w:p>
      <w:r>
        <w:rPr>
          <w:b/>
          <w:u w:val="single"/>
        </w:rPr>
        <w:t>259455</w:t>
      </w:r>
    </w:p>
    <w:p>
      <w:r>
        <w:t>The American public deserves answers. Sign now and tell Sec. Mattis to brief Congress on Trump’s war plans.  https://t.co/bAjIN77TE2</w:t>
      </w:r>
    </w:p>
    <w:p>
      <w:r>
        <w:rPr>
          <w:b/>
          <w:u w:val="single"/>
        </w:rPr>
        <w:t>259456</w:t>
      </w:r>
    </w:p>
    <w:p>
      <w:r>
        <w:t>2 people followed me and one person unfollowed me // automatically checked by https://t.co/WJ0MFApCNk</w:t>
      </w:r>
    </w:p>
    <w:p>
      <w:r>
        <w:rPr>
          <w:b/>
          <w:u w:val="single"/>
        </w:rPr>
        <w:t>259457</w:t>
      </w:r>
    </w:p>
    <w:p>
      <w:r>
        <w:t>@itsJulieBowen you realize ur abolitionist relatives were republicans.  Please don't ruin Modern Family by infusing your politics. #current</w:t>
      </w:r>
    </w:p>
    <w:p>
      <w:r>
        <w:rPr>
          <w:b/>
          <w:u w:val="single"/>
        </w:rPr>
        <w:t>259458</w:t>
      </w:r>
    </w:p>
    <w:p>
      <w:r>
        <w:t>"Drashti Dhami" ‘Baahubali: The Beginning’: 5 iconic moments from the film   https://t.co/5XENU0hMbW</w:t>
      </w:r>
    </w:p>
    <w:p>
      <w:r>
        <w:rPr>
          <w:b/>
          <w:u w:val="single"/>
        </w:rPr>
        <w:t>259459</w:t>
      </w:r>
    </w:p>
    <w:p>
      <w:r>
        <w:t>Join the sheinofficial giveaway! 250 winners will be selected on April 14th. Go on their profile… https://t.co/KVPavaEITa</w:t>
      </w:r>
    </w:p>
    <w:p>
      <w:r>
        <w:rPr>
          <w:b/>
          <w:u w:val="single"/>
        </w:rPr>
        <w:t>259460</w:t>
      </w:r>
    </w:p>
    <w:p>
      <w:r>
        <w:t>✯› Blue Hair Clip, Rhinestones, Enamel &amp;amp; Silver Tone Metal, Feminine, Rom... Get it Fast! https://t.co/HpdRUYd258 https://t.co/zpar3iHNru</w:t>
      </w:r>
    </w:p>
    <w:p>
      <w:r>
        <w:rPr>
          <w:b/>
          <w:u w:val="single"/>
        </w:rPr>
        <w:t>259461</w:t>
      </w:r>
    </w:p>
    <w:p>
      <w:r>
        <w:t>@EmmerdalePress @john_Middleton_ @MissCBellamy @thismorning We will miss you Ashley Thomas Well done to John Middleton and Charlotte Bellamy for their superb acting as always.R.I.P Ashley</w:t>
      </w:r>
    </w:p>
    <w:p>
      <w:r>
        <w:rPr>
          <w:b/>
          <w:u w:val="single"/>
        </w:rPr>
        <w:t>259462</w:t>
      </w:r>
    </w:p>
    <w:p>
      <w:r>
        <w:t>"Ullu maar raha tha". Haha.. That hindi 😂 Btw.. Didn't knew @geekyranjit is so fluent in speaking Hindi 👌</w:t>
        <w:br/>
        <w:t>https://t.co/KRwXp5t76M</w:t>
      </w:r>
    </w:p>
    <w:p>
      <w:r>
        <w:rPr>
          <w:b/>
          <w:u w:val="single"/>
        </w:rPr>
        <w:t>259463</w:t>
      </w:r>
    </w:p>
    <w:p>
      <w:r>
        <w:t>@Court_St Lmao nah. He gotta stop biting. How mans from London, ATL, the 6, Memphis, Houston, and the caribean ?</w:t>
      </w:r>
    </w:p>
    <w:p>
      <w:r>
        <w:rPr>
          <w:b/>
          <w:u w:val="single"/>
        </w:rPr>
        <w:t>259464</w:t>
      </w:r>
    </w:p>
    <w:p>
      <w:r>
        <w:t>Rhododendron carneum, great flower, attractive foliage and love the scent.</w:t>
        <w:br/>
        <w:t>#Rhododendronoftheweek</w:t>
        <w:br/>
        <w:t xml:space="preserve">@TheBotanics </w:t>
        <w:br/>
        <w:t>#Rhodyfestival https://t.co/20AU1JQ6SF</w:t>
      </w:r>
    </w:p>
    <w:p>
      <w:r>
        <w:rPr>
          <w:b/>
          <w:u w:val="single"/>
        </w:rPr>
        <w:t>259465</w:t>
      </w:r>
    </w:p>
    <w:p>
      <w:r>
        <w:t>McFarland USA, staring Mr Costner. Love a good emotional sports movie based on a true story &amp;amp; this one does not disappoint. 4 from 5 stars.</w:t>
      </w:r>
    </w:p>
    <w:p>
      <w:r>
        <w:rPr>
          <w:b/>
          <w:u w:val="single"/>
        </w:rPr>
        <w:t>259466</w:t>
      </w:r>
    </w:p>
    <w:p>
      <w:r>
        <w:t>Anything kardashian related is so 2015. Who even thinks of hiring anyone in that family for anything in 2017 is BEYOND me 😩</w:t>
      </w:r>
    </w:p>
    <w:p>
      <w:r>
        <w:rPr>
          <w:b/>
          <w:u w:val="single"/>
        </w:rPr>
        <w:t>259467</w:t>
      </w:r>
    </w:p>
    <w:p>
      <w:r>
        <w:t>Decided on 5 dogs I want when I'm older but dunno how im gonna choose between them. Looks like I'm gonna have to be a crazy dog lady😊🐶🐶🐶</w:t>
      </w:r>
    </w:p>
    <w:p>
      <w:r>
        <w:rPr>
          <w:b/>
          <w:u w:val="single"/>
        </w:rPr>
        <w:t>259468</w:t>
      </w:r>
    </w:p>
    <w:p>
      <w:r>
        <w:t>In which our cat is sorely tested, in visual metaphor for state of Labour party under @jeremycorbyn (ft. @gillianwelch as ironic commentary) https://t.co/VTdPZso2BA</w:t>
      </w:r>
    </w:p>
    <w:p>
      <w:r>
        <w:rPr>
          <w:b/>
          <w:u w:val="single"/>
        </w:rPr>
        <w:t>259469</w:t>
      </w:r>
    </w:p>
    <w:p>
      <w:r>
        <w:t>If by some miracle a new @paramore song comes out tomorrow I will most likely pee my pants (Out of happiness of course) @yelyahwilliams</w:t>
      </w:r>
    </w:p>
    <w:p>
      <w:r>
        <w:rPr>
          <w:b/>
          <w:u w:val="single"/>
        </w:rPr>
        <w:t>259470</w:t>
      </w:r>
    </w:p>
    <w:p>
      <w:r>
        <w:t>@nakedmagic Is it about what fizzy liked on IG because man that was just so dumb that they went at her like that.</w:t>
      </w:r>
    </w:p>
    <w:p>
      <w:r>
        <w:rPr>
          <w:b/>
          <w:u w:val="single"/>
        </w:rPr>
        <w:t>259471</w:t>
      </w:r>
    </w:p>
    <w:p>
      <w:r>
        <w:t>Although you often excel at choosing a destination and stickin... More for Capricorn https://t.co/7OhzQheIn3</w:t>
      </w:r>
    </w:p>
    <w:p>
      <w:r>
        <w:rPr>
          <w:b/>
          <w:u w:val="single"/>
        </w:rPr>
        <w:t>259472</w:t>
      </w:r>
    </w:p>
    <w:p>
      <w:r>
        <w:t>How An Affiliate Network's Mistake Is Making GoDaddy Lose Business To Namecheap https://t.co/rNdppw43pH</w:t>
      </w:r>
    </w:p>
    <w:p>
      <w:r>
        <w:rPr>
          <w:b/>
          <w:u w:val="single"/>
        </w:rPr>
        <w:t>259473</w:t>
      </w:r>
    </w:p>
    <w:p>
      <w:r>
        <w:t>#5G, #IoT and video set to alter network, operations landscape for @CCAmobile members https://t.co/5S81LxRJnh https://t.co/NWbK6tqd04</w:t>
      </w:r>
    </w:p>
    <w:p>
      <w:r>
        <w:rPr>
          <w:b/>
          <w:u w:val="single"/>
        </w:rPr>
        <w:t>259474</w:t>
      </w:r>
    </w:p>
    <w:p>
      <w:r>
        <w:t>Only God knows how it all turns out, and for those who belong to Him, it turns out well.</w:t>
        <w:br/>
        <w:br/>
        <w:t>KISSES GlitzAndGlam</w:t>
      </w:r>
    </w:p>
    <w:p>
      <w:r>
        <w:rPr>
          <w:b/>
          <w:u w:val="single"/>
        </w:rPr>
        <w:t>259475</w:t>
      </w:r>
    </w:p>
    <w:p>
      <w:r>
        <w:t>1.5M*2.0M Baby Play Mat Infantil Educational Crawling Mat Baby Room Football Fie https://t.co/4Va13i72pr https://t.co/ZVsUfA10aL</w:t>
      </w:r>
    </w:p>
    <w:p>
      <w:r>
        <w:rPr>
          <w:b/>
          <w:u w:val="single"/>
        </w:rPr>
        <w:t>259476</w:t>
      </w:r>
    </w:p>
    <w:p>
      <w:r>
        <w:t>#Alcohol affects people differently. Millions of Americans suffer from alcoholism. #AlcoholAwarenessMonth https://t.co/yAbSBVo4KM</w:t>
      </w:r>
    </w:p>
    <w:p>
      <w:r>
        <w:rPr>
          <w:b/>
          <w:u w:val="single"/>
        </w:rPr>
        <w:t>259477</w:t>
      </w:r>
    </w:p>
    <w:p>
      <w:r>
        <w:t>Retweeted ⚱️🖤DVRK PRXNCE🖤⚱️ (@xvvixr):</w:t>
        <w:br/>
        <w:br/>
        <w:t>Epic Meal Time!! Courtesy of Head Chef cecilia.bell.319 of Kromatic... https://t.co/e61A0umNrT</w:t>
      </w:r>
    </w:p>
    <w:p>
      <w:r>
        <w:rPr>
          <w:b/>
          <w:u w:val="single"/>
        </w:rPr>
        <w:t>259478</w:t>
      </w:r>
    </w:p>
    <w:p>
      <w:r>
        <w:t>7 Ways To Beat Competition Through Strategic Visual #Marketing https://t.co/VHK0AVqzdo by @designmantic https://t.co/sYfjBcb52X</w:t>
      </w:r>
    </w:p>
    <w:p>
      <w:r>
        <w:rPr>
          <w:b/>
          <w:u w:val="single"/>
        </w:rPr>
        <w:t>259479</w:t>
      </w:r>
    </w:p>
    <w:p>
      <w:r>
        <w:t>#Bey just continuously stuntin' on your relationship goals...</w:t>
        <w:br/>
        <w:br/>
        <w:t>#themostinterestingmanonradio https://t.co/FF3GCUNBAr</w:t>
      </w:r>
    </w:p>
    <w:p>
      <w:r>
        <w:rPr>
          <w:b/>
          <w:u w:val="single"/>
        </w:rPr>
        <w:t>259480</w:t>
      </w:r>
    </w:p>
    <w:p>
      <w:r>
        <w:t>Overcome fear of failure &amp;amp; achieve your dreams. BookWayne@Winsley.com Student Life Speaker #orientation https://t.co/GQXp2b9hIm https://t.co/fQlGOikbb8</w:t>
      </w:r>
    </w:p>
    <w:p>
      <w:r>
        <w:rPr>
          <w:b/>
          <w:u w:val="single"/>
        </w:rPr>
        <w:t>259481</w:t>
      </w:r>
    </w:p>
    <w:p>
      <w:r>
        <w:t>Do you know of a buyer for this cute condo we just listed in Roseville?  259 Sharp Circle #3 https://t.co/uTHzuxYx3P</w:t>
      </w:r>
    </w:p>
    <w:p>
      <w:r>
        <w:rPr>
          <w:b/>
          <w:u w:val="single"/>
        </w:rPr>
        <w:t>259482</w:t>
      </w:r>
    </w:p>
    <w:p>
      <w:r>
        <w:t>@chuckk1904 @Bwonk_Bwonk @carrieksada Thank Obama for that since it's his policies that are still in use.</w:t>
      </w:r>
    </w:p>
    <w:p>
      <w:r>
        <w:rPr>
          <w:b/>
          <w:u w:val="single"/>
        </w:rPr>
        <w:t>259483</w:t>
      </w:r>
    </w:p>
    <w:p>
      <w:r>
        <w:t>A dog walks upright into a bar packing a side arm, cowboy hat, vest. "I wanna know who shot my paw!" #wednesdaywisdom</w:t>
      </w:r>
    </w:p>
    <w:p>
      <w:r>
        <w:rPr>
          <w:b/>
          <w:u w:val="single"/>
        </w:rPr>
        <w:t>259484</w:t>
      </w:r>
    </w:p>
    <w:p>
      <w:r>
        <w:t>Lovely Murano Lampwork Art Glass Aqua Perfume Bottle Crystal Beads LA60 https://t.co/DNYryYPxjz https://t.co/wW36dpJCWX</w:t>
      </w:r>
    </w:p>
    <w:p>
      <w:r>
        <w:rPr>
          <w:b/>
          <w:u w:val="single"/>
        </w:rPr>
        <w:t>259485</w:t>
      </w:r>
    </w:p>
    <w:p>
      <w:r>
        <w:t>#NamiKim is an amazing woman &amp;amp; animal Rescuer from #SouthKorea ~ we need more people like her. #Hero #HelpNamiKim https://t.co/Zg28SlDkbV</w:t>
      </w:r>
    </w:p>
    <w:p>
      <w:r>
        <w:rPr>
          <w:b/>
          <w:u w:val="single"/>
        </w:rPr>
        <w:t>259486</w:t>
      </w:r>
    </w:p>
    <w:p>
      <w:r>
        <w:t>Magikarp 93.3% IV (13/15/14) with Splash &amp;amp; Struggle has spawned til: 09:43:36am (25m 15s). https://t.co/h2uKuB8CAW</w:t>
      </w:r>
    </w:p>
    <w:p>
      <w:r>
        <w:rPr>
          <w:b/>
          <w:u w:val="single"/>
        </w:rPr>
        <w:t>259487</w:t>
      </w:r>
    </w:p>
    <w:p>
      <w:r>
        <w:t>@freedomcaucus I do not think that @realDonaldTrump knows that you do not work for him, you work for the people, the people that voted T in</w:t>
      </w:r>
    </w:p>
    <w:p>
      <w:r>
        <w:rPr>
          <w:b/>
          <w:u w:val="single"/>
        </w:rPr>
        <w:t>259488</w:t>
      </w:r>
    </w:p>
    <w:p>
      <w:r>
        <w:t>@Bryan700 When Gorsuch is confirmed we will run the table!</w:t>
        <w:br/>
        <w:t>REAL FUN will start when Ginsburg steps down! Dems WILL GO INSANE!</w:t>
        <w:br/>
        <w:t>USA🇺🇸</w:t>
      </w:r>
    </w:p>
    <w:p>
      <w:r>
        <w:rPr>
          <w:b/>
          <w:u w:val="single"/>
        </w:rPr>
        <w:t>259489</w:t>
      </w:r>
    </w:p>
    <w:p>
      <w:r>
        <w:t>Hello people in USA, #UK, #Canada, and elsewhere! Enjoy this movie: https://t.co/Vv14pvp5AW https://t.co/h8r33GoDQ9</w:t>
      </w:r>
    </w:p>
    <w:p>
      <w:r>
        <w:rPr>
          <w:b/>
          <w:u w:val="single"/>
        </w:rPr>
        <w:t>259490</w:t>
      </w:r>
    </w:p>
    <w:p>
      <w:r>
        <w:t>#Shia Personal Law Board favours ban on #TripleTalaq #cowslaughter  https://t.co/B26mnGX5AW via @NewsBharati https://t.co/qaDUfNLCum</w:t>
      </w:r>
    </w:p>
    <w:p>
      <w:r>
        <w:rPr>
          <w:b/>
          <w:u w:val="single"/>
        </w:rPr>
        <w:t>259491</w:t>
      </w:r>
    </w:p>
    <w:p>
      <w:r>
        <w:t>I just checked in at Goodyear Auto Service Centers with #mPLUSPlaces Download today!  https://t.co/zQAirjziRE</w:t>
      </w:r>
    </w:p>
    <w:p>
      <w:r>
        <w:rPr>
          <w:b/>
          <w:u w:val="single"/>
        </w:rPr>
        <w:t>259492</w:t>
      </w:r>
    </w:p>
    <w:p>
      <w:r>
        <w:t>@bponce954 @emkcil627 @AdrianPeterson yeah you definitely whip children in the balls and make them literally bleed</w:t>
      </w:r>
    </w:p>
    <w:p>
      <w:r>
        <w:rPr>
          <w:b/>
          <w:u w:val="single"/>
        </w:rPr>
        <w:t>259493</w:t>
      </w:r>
    </w:p>
    <w:p>
      <w:r>
        <w:t>A bus on the #METROBus2 route is delayed at Bellaire/Mullins E/B. Need to find another ride? https://t.co/5VYs7kdKp0 ^A</w:t>
      </w:r>
    </w:p>
    <w:p>
      <w:r>
        <w:rPr>
          <w:b/>
          <w:u w:val="single"/>
        </w:rPr>
        <w:t>259494</w:t>
      </w:r>
    </w:p>
    <w:p>
      <w:r>
        <w:t>Rancho Hills, CA: Pupitar ♀ 64.4% (13/2/14 - Rock Smash/Dig - s:small) til 23:34:50(27m 5s). https://t.co/xpw05C0ydV</w:t>
      </w:r>
    </w:p>
    <w:p>
      <w:r>
        <w:rPr>
          <w:b/>
          <w:u w:val="single"/>
        </w:rPr>
        <w:t>259495</w:t>
      </w:r>
    </w:p>
    <w:p>
      <w:r>
        <w:t>This woman married a man with 2 other wives and she's now jealous about the fact that he's had a baby with another wife 🙄</w:t>
      </w:r>
    </w:p>
    <w:p>
      <w:r>
        <w:rPr>
          <w:b/>
          <w:u w:val="single"/>
        </w:rPr>
        <w:t>259496</w:t>
      </w:r>
    </w:p>
    <w:p>
      <w:r>
        <w:t>The #ReligionOfPeace at work in #Sweden yet again...</w:t>
        <w:br/>
        <w:br/>
        <w:t>Didn't the MSM criticise Trump for saying Sweden had issues...</w:t>
      </w:r>
    </w:p>
    <w:p>
      <w:r>
        <w:rPr>
          <w:b/>
          <w:u w:val="single"/>
        </w:rPr>
        <w:t>259497</w:t>
      </w:r>
    </w:p>
    <w:p>
      <w:r>
        <w:t>@dumb_fuckr yeah she's been doing a lot of stick n poke tattoos lately, so i just thought she did another one!! that's all, sweets. 💓</w:t>
      </w:r>
    </w:p>
    <w:p>
      <w:r>
        <w:rPr>
          <w:b/>
          <w:u w:val="single"/>
        </w:rPr>
        <w:t>259498</w:t>
      </w:r>
    </w:p>
    <w:p>
      <w:r>
        <w:t>@Ctrl_Alt_Clu If you like JRPGs even a little, it's a blind buy. If you don't usually play them, this is a great one to dip your toes in with!</w:t>
      </w:r>
    </w:p>
    <w:p>
      <w:r>
        <w:rPr>
          <w:b/>
          <w:u w:val="single"/>
        </w:rPr>
        <w:t>259499</w:t>
      </w:r>
    </w:p>
    <w:p>
      <w:r>
        <w:t>@JordanUhl At least It's a step in the right direction. Louisville is a deeply divided state where a LOT of things go unpunished (incl. lynchings) 😕</w:t>
      </w:r>
    </w:p>
    <w:p>
      <w:r>
        <w:rPr>
          <w:b/>
          <w:u w:val="single"/>
        </w:rPr>
        <w:t>259500</w:t>
      </w:r>
    </w:p>
    <w:p>
      <w:r>
        <w:t>"The older I grow the more I distrust the familiar doctrine that age brings wisdom." - Henry Louis Mencken … https://t.co/8eBMwGsnPW</w:t>
      </w:r>
    </w:p>
    <w:p>
      <w:r>
        <w:rPr>
          <w:b/>
          <w:u w:val="single"/>
        </w:rPr>
        <w:t>259501</w:t>
      </w:r>
    </w:p>
    <w:p>
      <w:r>
        <w:t>Confession: an IndieCade nomination feels really really really really really enjoy his restaurant guides #EVO2K15</w:t>
      </w:r>
    </w:p>
    <w:p>
      <w:r>
        <w:rPr>
          <w:b/>
          <w:u w:val="single"/>
        </w:rPr>
        <w:t>259502</w:t>
      </w:r>
    </w:p>
    <w:p>
      <w:r>
        <w:t>Education levy: Dickson, Labour meeting ends in stalemate - Punch Newspapers - https://t.co/O9n7TfausO https://t.co/b5m98JW7fD</w:t>
      </w:r>
    </w:p>
    <w:p>
      <w:r>
        <w:rPr>
          <w:b/>
          <w:u w:val="single"/>
        </w:rPr>
        <w:t>259503</w:t>
      </w:r>
    </w:p>
    <w:p>
      <w:r>
        <w:t>On Turkey inflation: We had seen two negative readings last year in Feb and March, as a results base effect had a significant impact</w:t>
      </w:r>
    </w:p>
    <w:p>
      <w:r>
        <w:rPr>
          <w:b/>
          <w:u w:val="single"/>
        </w:rPr>
        <w:t>259504</w:t>
      </w:r>
    </w:p>
    <w:p>
      <w:r>
        <w:t xml:space="preserve">OTD 1917 legendary Ragtime writer #ScottJoplin died. musical genius </w:t>
        <w:br/>
        <w:t>@journalsentinel #GreenSheet https://t.co/jjTpoHqnrV</w:t>
      </w:r>
    </w:p>
    <w:p>
      <w:r>
        <w:rPr>
          <w:b/>
          <w:u w:val="single"/>
        </w:rPr>
        <w:t>259505</w:t>
      </w:r>
    </w:p>
    <w:p>
      <w:r>
        <w:t>@Sethumadhavan @Deepa_S_Iyer @srinisankar @UdaySenan @actorprashanth @CommonManMedia @LyricalDelights i just wish we cld do 1 mani ratham's film, my jenma saabalyam da:) then my soul can RIP anytime</w:t>
      </w:r>
    </w:p>
    <w:p>
      <w:r>
        <w:rPr>
          <w:b/>
          <w:u w:val="single"/>
        </w:rPr>
        <w:t>259506</w:t>
      </w:r>
    </w:p>
    <w:p>
      <w:r>
        <w:t>I nominate Mina Atta as the best egyptian singer 💕🇪🇬</w:t>
        <w:br/>
        <w:br/>
        <w:t xml:space="preserve">@dafentcom </w:t>
        <w:br/>
        <w:t>#DafBama2017</w:t>
        <w:br/>
        <w:t xml:space="preserve">#DafBama2017_MinaAtta </w:t>
        <w:br/>
        <w:t>#MinaAtta</w:t>
      </w:r>
    </w:p>
    <w:p>
      <w:r>
        <w:rPr>
          <w:b/>
          <w:u w:val="single"/>
        </w:rPr>
        <w:t>259507</w:t>
      </w:r>
    </w:p>
    <w:p>
      <w:r>
        <w:t>My pick for the #ncaafinalfour for at least the last decade. Now #Gonzaga is there!! #DreamsDoComeTrue</w:t>
      </w:r>
    </w:p>
    <w:p>
      <w:r>
        <w:rPr>
          <w:b/>
          <w:u w:val="single"/>
        </w:rPr>
        <w:t>259508</w:t>
      </w:r>
    </w:p>
    <w:p>
      <w:r>
        <w:t>@aubreysitterson I can only imagine what he'd be doing now since a good portion of the NXT roster was called up since the split.</w:t>
      </w:r>
    </w:p>
    <w:p>
      <w:r>
        <w:rPr>
          <w:b/>
          <w:u w:val="single"/>
        </w:rPr>
        <w:t>259509</w:t>
      </w:r>
    </w:p>
    <w:p>
      <w:r>
        <w:t>We Are Watching The Death Of @FoxNews As Attorney Calls FNC The Bill Cosby Of Corporations via @politicususa https://t.co/lHf0nWaU0r</w:t>
      </w:r>
    </w:p>
    <w:p>
      <w:r>
        <w:rPr>
          <w:b/>
          <w:u w:val="single"/>
        </w:rPr>
        <w:t>259510</w:t>
      </w:r>
    </w:p>
    <w:p>
      <w:r>
        <w:t>Massachusetts city council to vote on Trump impeachment resolution https://t.co/WCHvuNqnlc (LOL) (The corrupt Dems are running scared)! KISS</w:t>
      </w:r>
    </w:p>
    <w:p>
      <w:r>
        <w:rPr>
          <w:b/>
          <w:u w:val="single"/>
        </w:rPr>
        <w:t>259511</w:t>
      </w:r>
    </w:p>
    <w:p>
      <w:r>
        <w:t>Viking discovery: Experts use tech to reveal settlement beneath saint-king's church https://t.co/sqfwZpx9LX</w:t>
      </w:r>
    </w:p>
    <w:p>
      <w:r>
        <w:rPr>
          <w:b/>
          <w:u w:val="single"/>
        </w:rPr>
        <w:t>259512</w:t>
      </w:r>
    </w:p>
    <w:p>
      <w:r>
        <w:t>He's completely okay with this, she can stay as long as she wants.</w:t>
        <w:br/>
        <w:br/>
        <w:t>But he wants a headpat - https://t.co/UV9wgh9dEC</w:t>
      </w:r>
    </w:p>
    <w:p>
      <w:r>
        <w:rPr>
          <w:b/>
          <w:u w:val="single"/>
        </w:rPr>
        <w:t>259513</w:t>
      </w:r>
    </w:p>
    <w:p>
      <w:r>
        <w:t>@AstralServant "Ah, I wouldn't say I'm anything too special when it comes to cooking, but Akame seems to really enjoy it, so...."</w:t>
      </w:r>
    </w:p>
    <w:p>
      <w:r>
        <w:rPr>
          <w:b/>
          <w:u w:val="single"/>
        </w:rPr>
        <w:t>259514</w:t>
      </w:r>
    </w:p>
    <w:p>
      <w:r>
        <w:t>You are a member of my team. You are my responsibility. - Leadership lessons from Ghost In The Shell https://t.co/39rhola0B5 #ReelLeadership</w:t>
      </w:r>
    </w:p>
    <w:p>
      <w:r>
        <w:rPr>
          <w:b/>
          <w:u w:val="single"/>
        </w:rPr>
        <w:t>259515</w:t>
      </w:r>
    </w:p>
    <w:p>
      <w:r>
        <w:t>1. Oh my LORD @SaveSoulAfrica @PRM_yoshoshela let's be honest to ourselves and Africa. What have we done post apartheid and colonialisation?</w:t>
      </w:r>
    </w:p>
    <w:p>
      <w:r>
        <w:rPr>
          <w:b/>
          <w:u w:val="single"/>
        </w:rPr>
        <w:t>259516</w:t>
      </w:r>
    </w:p>
    <w:p>
      <w:r>
        <w:t>James Brown! The Black Ceasar Soundtrack! Those that know, don't tell and those that tell, don't know. SHHH</w:t>
      </w:r>
    </w:p>
    <w:p>
      <w:r>
        <w:rPr>
          <w:b/>
          <w:u w:val="single"/>
        </w:rPr>
        <w:t>259517</w:t>
      </w:r>
    </w:p>
    <w:p>
      <w:r>
        <w:t>@mkirby311 @jasonmking @kitto_13 @WACCOE @EastStandUpper watching a health service, a prison service and social care being ruined.</w:t>
      </w:r>
    </w:p>
    <w:p>
      <w:r>
        <w:rPr>
          <w:b/>
          <w:u w:val="single"/>
        </w:rPr>
        <w:t>259518</w:t>
      </w:r>
    </w:p>
    <w:p>
      <w:r>
        <w:t>Had an awesome rehearsal with MAYVE today! Catch them tomorrow night at 9PM for the 19th Annual Live from Studio... https://t.co/NowX9gaTTY</w:t>
      </w:r>
    </w:p>
    <w:p>
      <w:r>
        <w:rPr>
          <w:b/>
          <w:u w:val="single"/>
        </w:rPr>
        <w:t>259519</w:t>
      </w:r>
    </w:p>
    <w:p>
      <w:r>
        <w:t>I'm joking but I am ready for kid 2. Universe do ya thing. Minus all the itching I went through last pregnancy</w:t>
      </w:r>
    </w:p>
    <w:p>
      <w:r>
        <w:rPr>
          <w:b/>
          <w:u w:val="single"/>
        </w:rPr>
        <w:t>259520</w:t>
      </w:r>
    </w:p>
    <w:p>
      <w:r>
        <w:t>Little bit of lunchtime fizz with @SteveSulley @KINANDILKPC #Pontcanna #Sunshine https://t.co/8UXlDlxiVA</w:t>
      </w:r>
    </w:p>
    <w:p>
      <w:r>
        <w:rPr>
          <w:b/>
          <w:u w:val="single"/>
        </w:rPr>
        <w:t>259521</w:t>
      </w:r>
    </w:p>
    <w:p>
      <w:r>
        <w:t>Tomorrow @debraruh, @NeilMilliken and I will be tweeting from #Funka2017. #accessibility #usability #axschat. https://t.co/u9uSEZ8Zww</w:t>
      </w:r>
    </w:p>
    <w:p>
      <w:r>
        <w:rPr>
          <w:b/>
          <w:u w:val="single"/>
        </w:rPr>
        <w:t>259522</w:t>
      </w:r>
    </w:p>
    <w:p>
      <w:r>
        <w:t>The latest The #Social Media Marketing Daily! https://t.co/c2OGCjf28g Thanks to @growthflow @gzarantonello #socialmedia</w:t>
      </w:r>
    </w:p>
    <w:p>
      <w:r>
        <w:rPr>
          <w:b/>
          <w:u w:val="single"/>
        </w:rPr>
        <w:t>259523</w:t>
      </w:r>
    </w:p>
    <w:p>
      <w:r>
        <w:t>The government launches its #ApprenticeshipLevy today! Find out how we can support your business... https://t.co/3GZrf9Cr7h https://t.co/RsPba4KBCi</w:t>
      </w:r>
    </w:p>
    <w:p>
      <w:r>
        <w:rPr>
          <w:b/>
          <w:u w:val="single"/>
        </w:rPr>
        <w:t>259524</w:t>
      </w:r>
    </w:p>
    <w:p>
      <w:r>
        <w:t>The use of words such as 'please', 'excuse me', 'I'm sorry', 'thank you', etc, at appropriate times work like... https://t.co/uiDrqIBh6r</w:t>
      </w:r>
    </w:p>
    <w:p>
      <w:r>
        <w:rPr>
          <w:b/>
          <w:u w:val="single"/>
        </w:rPr>
        <w:t>259525</w:t>
      </w:r>
    </w:p>
    <w:p>
      <w:r>
        <w:t>I think the show make us laugh our ads of as well as think about life and learn, become more sensitive to people's feelings #itgetsworstshow</w:t>
      </w:r>
    </w:p>
    <w:p>
      <w:r>
        <w:rPr>
          <w:b/>
          <w:u w:val="single"/>
        </w:rPr>
        <w:t>259526</w:t>
      </w:r>
    </w:p>
    <w:p>
      <w:r>
        <w:t>@codysimpson #tbt I love you and by my side is your place and all I want in this life is you 😍❤️ https://t.co/ohC01lmkiB</w:t>
      </w:r>
    </w:p>
    <w:p>
      <w:r>
        <w:rPr>
          <w:b/>
          <w:u w:val="single"/>
        </w:rPr>
        <w:t>259527</w:t>
      </w:r>
    </w:p>
    <w:p>
      <w:r>
        <w:t>It was an absolute treat to present to the little kiddies about "Residential School!!" ....for S.D #75 Sooo cool ❤</w:t>
      </w:r>
    </w:p>
    <w:p>
      <w:r>
        <w:rPr>
          <w:b/>
          <w:u w:val="single"/>
        </w:rPr>
        <w:t>259528</w:t>
      </w:r>
    </w:p>
    <w:p>
      <w:r>
        <w:t>There's an inherent instability in the atmosphere today, but y... More for Gemini https://t.co/E0ZTF5jaYs</w:t>
      </w:r>
    </w:p>
    <w:p>
      <w:r>
        <w:rPr>
          <w:b/>
          <w:u w:val="single"/>
        </w:rPr>
        <w:t>259529</w:t>
      </w:r>
    </w:p>
    <w:p>
      <w:r>
        <w:t>@OlympiaJoe @WAPolicyCenter @MelissaSantos1 Agreed, which is why I always buy my writing tricks off the top shelf.</w:t>
      </w:r>
    </w:p>
    <w:p>
      <w:r>
        <w:rPr>
          <w:b/>
          <w:u w:val="single"/>
        </w:rPr>
        <w:t>259530</w:t>
      </w:r>
    </w:p>
    <w:p>
      <w:r>
        <w:t>Pet Dog Cat Shedding Grooming Hair Fur Brush Needle Comb Rake Tool  https://t.co/TFXpmxPHKb https://t.co/mioOqFfWvm</w:t>
      </w:r>
    </w:p>
    <w:p>
      <w:r>
        <w:rPr>
          <w:b/>
          <w:u w:val="single"/>
        </w:rPr>
        <w:t>259531</w:t>
      </w:r>
    </w:p>
    <w:p>
      <w:r>
        <w:t>"25million no be money"- Efe</w:t>
        <w:br/>
        <w:br/>
        <w:t>Tboss said the same thing and his fans almost chopped her head off. SMH</w:t>
        <w:br/>
        <w:t>#BBNaija</w:t>
      </w:r>
    </w:p>
    <w:p>
      <w:r>
        <w:rPr>
          <w:b/>
          <w:u w:val="single"/>
        </w:rPr>
        <w:t>259532</w:t>
      </w:r>
    </w:p>
    <w:p>
      <w:r>
        <w:t>I won at Sydney stage with 164 points! Challenge me now![https://t.co/VVf0qD0W4R] #Bowling_King https://t.co/xBxZeYlWZo</w:t>
      </w:r>
    </w:p>
    <w:p>
      <w:r>
        <w:rPr>
          <w:b/>
          <w:u w:val="single"/>
        </w:rPr>
        <w:t>259533</w:t>
      </w:r>
    </w:p>
    <w:p>
      <w:r>
        <w:t>Anti-Park vsPro- Park = Liberal vs Conservative in Republic of Korea. there  is nid 4 rethinks 2 ensure #ROK Constitutionalism</w:t>
      </w:r>
    </w:p>
    <w:p>
      <w:r>
        <w:rPr>
          <w:b/>
          <w:u w:val="single"/>
        </w:rPr>
        <w:t>259534</w:t>
      </w:r>
    </w:p>
    <w:p>
      <w:r>
        <w:t>For this week’s video I’m showing you guys Things Only Lazy People Will Understand! Enjoy! https://t.co/C5HZMLL8Np</w:t>
      </w:r>
    </w:p>
    <w:p>
      <w:r>
        <w:rPr>
          <w:b/>
          <w:u w:val="single"/>
        </w:rPr>
        <w:t>259535</w:t>
      </w:r>
    </w:p>
    <w:p>
      <w:r>
        <w:t>Which is wrong not to tell the person you're dating that you can't conceive of make a family https://t.co/eFwXXK91EQ</w:t>
      </w:r>
    </w:p>
    <w:p>
      <w:r>
        <w:rPr>
          <w:b/>
          <w:u w:val="single"/>
        </w:rPr>
        <w:t>259536</w:t>
      </w:r>
    </w:p>
    <w:p>
      <w:r>
        <w:t>.@MeyersLeonard11 P.S. if Bella ever needs an overdose of husky fun, our girls would love to play! Or cuddle! https://t.co/LPDeSfSO9S</w:t>
      </w:r>
    </w:p>
    <w:p>
      <w:r>
        <w:rPr>
          <w:b/>
          <w:u w:val="single"/>
        </w:rPr>
        <w:t>259537</w:t>
      </w:r>
    </w:p>
    <w:p>
      <w:r>
        <w:t>[https://t.co/vzxOiT02kc] Fundamentals of Building Construction: Materials a #ebay https://t.co/KYFTALTIX2</w:t>
      </w:r>
    </w:p>
    <w:p>
      <w:r>
        <w:rPr>
          <w:b/>
          <w:u w:val="single"/>
        </w:rPr>
        <w:t>259538</w:t>
      </w:r>
    </w:p>
    <w:p>
      <w:r>
        <w:t>@bijoublu007 His son and GOP hack @Cernovich love to cry fake news.</w:t>
        <w:br/>
        <w:t>At this point, you begin to see who's a real journalist and who's a partisan fake.</w:t>
      </w:r>
    </w:p>
    <w:p>
      <w:r>
        <w:rPr>
          <w:b/>
          <w:u w:val="single"/>
        </w:rPr>
        <w:t>259539</w:t>
      </w:r>
    </w:p>
    <w:p>
      <w:r>
        <w:t>You hope to retreat to your office and work in relative silenc... More for Aquarius https://t.co/1XAv4KGlER</w:t>
      </w:r>
    </w:p>
    <w:p>
      <w:r>
        <w:rPr>
          <w:b/>
          <w:u w:val="single"/>
        </w:rPr>
        <w:t>259540</w:t>
      </w:r>
    </w:p>
    <w:p>
      <w:r>
        <w:t>Over 1,800€ in prizes from @pureMixOnline &amp;amp; MasteringWorks - #Musikmesse2017 Gear Giveaway - Enter Here: https://t.co/bBw8iBKZgw</w:t>
      </w:r>
    </w:p>
    <w:p>
      <w:r>
        <w:rPr>
          <w:b/>
          <w:u w:val="single"/>
        </w:rPr>
        <w:t>259541</w:t>
      </w:r>
    </w:p>
    <w:p>
      <w:r>
        <w:t>&amp;amp;#39;Suge&amp;amp;#39; Knight drops Michael Jackson attorney in murder case #SugeKnight https://t.co/FDWXr0MDNl #SugeKnight</w:t>
      </w:r>
    </w:p>
    <w:p>
      <w:r>
        <w:rPr>
          <w:b/>
          <w:u w:val="single"/>
        </w:rPr>
        <w:t>259542</w:t>
      </w:r>
    </w:p>
    <w:p>
      <w:r>
        <w:t>@EazyEOfNWA NEW TRACK🎧🎤🎵 "STAIN"💸💵💰💥💥🔫🔫 OFF UPCOMING MIXTAPE💿💽📀 2SIDES/2THESTORY 2K17.💪💪💯  https://t.co/WG46q9yd5h</w:t>
      </w:r>
    </w:p>
    <w:p>
      <w:r>
        <w:rPr>
          <w:b/>
          <w:u w:val="single"/>
        </w:rPr>
        <w:t>259543</w:t>
      </w:r>
    </w:p>
    <w:p>
      <w:r>
        <w:t>@Robbie_Stine Hey Robbie Stine! Would you like to have better focus, concentration, and memory?</w:t>
        <w:br/>
        <w:t>Try this product today! On sale fo</w:t>
      </w:r>
    </w:p>
    <w:p>
      <w:r>
        <w:rPr>
          <w:b/>
          <w:u w:val="single"/>
        </w:rPr>
        <w:t>259544</w:t>
      </w:r>
    </w:p>
    <w:p>
      <w:r>
        <w:t>I just entered to win a Gut Knife Slaughter from @1MustFaLLGaming and @Venchuur_1mF! #CSGOGiveaway #Knife #CSGO https://t.co/XxWpHyFzqO</w:t>
      </w:r>
    </w:p>
    <w:p>
      <w:r>
        <w:rPr>
          <w:b/>
          <w:u w:val="single"/>
        </w:rPr>
        <w:t>259545</w:t>
      </w:r>
    </w:p>
    <w:p>
      <w:r>
        <w:t>@Zaephyn Okay. In that case it'd be best to call us on 0371 468 0 468 and we'll take a closer look with you. *SE</w:t>
      </w:r>
    </w:p>
    <w:p>
      <w:r>
        <w:rPr>
          <w:b/>
          <w:u w:val="single"/>
        </w:rPr>
        <w:t>259546</w:t>
      </w:r>
    </w:p>
    <w:p>
      <w:r>
        <w:t>Graphic!  Trapped lion Taiz zoo survives bombs &amp;amp; guns but  need food &amp;amp; meds.  U.S. charity https://t.co/Xs4spTBXPe https://t.co/sYY1YQo5w7</w:t>
      </w:r>
    </w:p>
    <w:p>
      <w:r>
        <w:rPr>
          <w:b/>
          <w:u w:val="single"/>
        </w:rPr>
        <w:t>259547</w:t>
      </w:r>
    </w:p>
    <w:p>
      <w:r>
        <w:t>@FL_ConanArthurD "Good evening, Sir Arthur." The red haired lass bowed towards the male before she introduce herself.</w:t>
        <w:br/>
        <w:br/>
        <w:t>"Akagami Lee, 18 years old. It's a +</w:t>
      </w:r>
    </w:p>
    <w:p>
      <w:r>
        <w:rPr>
          <w:b/>
          <w:u w:val="single"/>
        </w:rPr>
        <w:t>259548</w:t>
      </w:r>
    </w:p>
    <w:p>
      <w:r>
        <w:t>Guys you didn't pray hard enough last time. Pray harder this time, if you really really really want to prevent the next terror attack. https://t.co/g9igZDGV0I</w:t>
      </w:r>
    </w:p>
    <w:p>
      <w:r>
        <w:rPr>
          <w:b/>
          <w:u w:val="single"/>
        </w:rPr>
        <w:t>259549</w:t>
      </w:r>
    </w:p>
    <w:p>
      <w:r>
        <w:t>Tracing your family tree? The 10 best apps to help you find your relatives - https://t.co/H90kFATrSZ... https://t.co/yuIkLLmaHl</w:t>
      </w:r>
    </w:p>
    <w:p>
      <w:r>
        <w:rPr>
          <w:b/>
          <w:u w:val="single"/>
        </w:rPr>
        <w:t>259550</w:t>
      </w:r>
    </w:p>
    <w:p>
      <w:r>
        <w:t>InstaSuite Demo Video - get *BEST* Bonus and Review HERE!!!... :) :) :): https://t.co/J48kP4xhmo via @YouTube</w:t>
      </w:r>
    </w:p>
    <w:p>
      <w:r>
        <w:rPr>
          <w:b/>
          <w:u w:val="single"/>
        </w:rPr>
        <w:t>259551</w:t>
      </w:r>
    </w:p>
    <w:p>
      <w:r>
        <w:t>Buhari Has Abandoned Us To Suffer, Without The Usual Ghana Must Go Bags – Top Minister Cries Out, Set To Dump APC https://t.co/zjWZGkUymI ''</w:t>
      </w:r>
    </w:p>
    <w:p>
      <w:r>
        <w:rPr>
          <w:b/>
          <w:u w:val="single"/>
        </w:rPr>
        <w:t>259552</w:t>
      </w:r>
    </w:p>
    <w:p>
      <w:r>
        <w:t>Grace made a bird box in a project at @MountSchoolYork &amp;amp; thought it'd be enjoyed by our patients - we couldn't agree more! Thank you Grace! https://t.co/pOgVD2JaYd</w:t>
      </w:r>
    </w:p>
    <w:p>
      <w:r>
        <w:rPr>
          <w:b/>
          <w:u w:val="single"/>
        </w:rPr>
        <w:t>259553</w:t>
      </w:r>
    </w:p>
    <w:p>
      <w:r>
        <w:t xml:space="preserve">#Product Marketing Strategy: 57 Experts Discuss Key Pillars for Success @SnappaIO  @Pentaho  @Nimble  </w:t>
        <w:br/>
        <w:t>https://t.co/J2IMU4t2w4 #marketing https://t.co/ISpEjpghql</w:t>
      </w:r>
    </w:p>
    <w:p>
      <w:r>
        <w:rPr>
          <w:b/>
          <w:u w:val="single"/>
        </w:rPr>
        <w:t>259554</w:t>
      </w:r>
    </w:p>
    <w:p>
      <w:r>
        <w:t>*STILL WORKING* BLACK OPS 3 [ACCOUNT DUPLICATION GLITCH] FREE DARK MATTER CAMO! AFTER LATEST PATCH!: https://t.co/qGE3Klj8oG via</w:t>
      </w:r>
    </w:p>
    <w:p>
      <w:r>
        <w:rPr>
          <w:b/>
          <w:u w:val="single"/>
        </w:rPr>
        <w:t>259555</w:t>
      </w:r>
    </w:p>
    <w:p>
      <w:r>
        <w:t>That gronk partying shit is not just branding dude really a guido like that was at the carnage pool party at the sls acting a fool</w:t>
      </w:r>
    </w:p>
    <w:p>
      <w:r>
        <w:rPr>
          <w:b/>
          <w:u w:val="single"/>
        </w:rPr>
        <w:t>259556</w:t>
      </w:r>
    </w:p>
    <w:p>
      <w:r>
        <w:t>Looking for your soul love? Read this remarkable Sanaya Roman's inspirational book. Get it now at: https://t.co/UfaLB0J0Na https://t.co/l3Q4PcjNnw</w:t>
      </w:r>
    </w:p>
    <w:p>
      <w:r>
        <w:rPr>
          <w:b/>
          <w:u w:val="single"/>
        </w:rPr>
        <w:t>259557</w:t>
      </w:r>
    </w:p>
    <w:p>
      <w:r>
        <w:t>And they have no problem with footing an unnecessary security bill for billionaires... https://t.co/ocah3OAbno</w:t>
      </w:r>
    </w:p>
    <w:p>
      <w:r>
        <w:rPr>
          <w:b/>
          <w:u w:val="single"/>
        </w:rPr>
        <w:t>259558</w:t>
      </w:r>
    </w:p>
    <w:p>
      <w:r>
        <w:t>"Not your traditional #thriller hero, makes for a much more interesting book" https://t.co/18oXWQW7a1 #KU #asmsg https://t.co/XDsCf1EMq9</w:t>
      </w:r>
    </w:p>
    <w:p>
      <w:r>
        <w:rPr>
          <w:b/>
          <w:u w:val="single"/>
        </w:rPr>
        <w:t>259559</w:t>
      </w:r>
    </w:p>
    <w:p>
      <w:r>
        <w:t>@SenJohnMcCain if you go along with this you're no better than they are. #DeathofDemocracy #AntiAmerican https://t.co/JHArF4f9Vh</w:t>
      </w:r>
    </w:p>
    <w:p>
      <w:r>
        <w:rPr>
          <w:b/>
          <w:u w:val="single"/>
        </w:rPr>
        <w:t>259560</w:t>
      </w:r>
    </w:p>
    <w:p>
      <w:r>
        <w:t>Wow Air #721 is expected to arrive at Keflavik Int'l (BIKF/KEF) in 29 minutes at 09:23 CDT https://t.co/nWsqDRFEi8 #flightaware</w:t>
      </w:r>
    </w:p>
    <w:p>
      <w:r>
        <w:rPr>
          <w:b/>
          <w:u w:val="single"/>
        </w:rPr>
        <w:t>259561</w:t>
      </w:r>
    </w:p>
    <w:p>
      <w:r>
        <w:t>#SusanRice admitted unmasking, which makes her POINT SOURCE, only she has the names! Then it LEAKED, SHE DID IT! @dcexaminer @AriFleischer</w:t>
      </w:r>
    </w:p>
    <w:p>
      <w:r>
        <w:rPr>
          <w:b/>
          <w:u w:val="single"/>
        </w:rPr>
        <w:t>259562</w:t>
      </w:r>
    </w:p>
    <w:p>
      <w:r>
        <w:t>@Babir1981 @GL_Campus @PharmaSupport @asafdar1 @sanjaypganvir @ashsoni0607 @SarahKhanMRPhar @NadiaBukhariUCL @RSharmaPharma @PharminPractice @WePharmacists @DepalaKrupa Make sure your keypad click is off!</w:t>
      </w:r>
    </w:p>
    <w:p>
      <w:r>
        <w:rPr>
          <w:b/>
          <w:u w:val="single"/>
        </w:rPr>
        <w:t>259563</w:t>
      </w:r>
    </w:p>
    <w:p>
      <w:r>
        <w:t>@Gump1826 @PokemonGoApp Thanks for the reply.  Right, I'll do some hunting today. https://t.co/sHPUiB6NgA</w:t>
      </w:r>
    </w:p>
    <w:p>
      <w:r>
        <w:rPr>
          <w:b/>
          <w:u w:val="single"/>
        </w:rPr>
        <w:t>259564</w:t>
      </w:r>
    </w:p>
    <w:p>
      <w:r>
        <w:t>I always loved playing base ball when i was younger as i was the catcher and i loved it even more when i became a coach</w:t>
      </w:r>
    </w:p>
    <w:p>
      <w:r>
        <w:rPr>
          <w:b/>
          <w:u w:val="single"/>
        </w:rPr>
        <w:t>259565</w:t>
      </w:r>
    </w:p>
    <w:p>
      <w:r>
        <w:t>Kurt Angle Reveals He Once Paid Off a Judge to Throw Out a DUI Charge, Talks His Pill… https://t.co/hgiar7yonh https://t.co/b6IKiL3sX6</w:t>
      </w:r>
    </w:p>
    <w:p>
      <w:r>
        <w:rPr>
          <w:b/>
          <w:u w:val="single"/>
        </w:rPr>
        <w:t>259566</w:t>
      </w:r>
    </w:p>
    <w:p>
      <w:r>
        <w:t>Some chunky Funky grooves around a crotchet hi hat... #letthedrumsspeak #drums… https://t.co/hKJ06Ohdsc</w:t>
      </w:r>
    </w:p>
    <w:p>
      <w:r>
        <w:rPr>
          <w:b/>
          <w:u w:val="single"/>
        </w:rPr>
        <w:t>259567</w:t>
      </w:r>
    </w:p>
    <w:p>
      <w:r>
        <w:t>Battling Sakho inspires Crystal Palace's survival bid - https://t.co/lYFGYtnajd ASIA https://t.co/5NS5DPGeFZ via @SurvivalTopGear https://t.co/PTFiN4QcSx</w:t>
      </w:r>
    </w:p>
    <w:p>
      <w:r>
        <w:rPr>
          <w:b/>
          <w:u w:val="single"/>
        </w:rPr>
        <w:t>259568</w:t>
      </w:r>
    </w:p>
    <w:p>
      <w:r>
        <w:t>@LivEchonews Not sure what's the problem of a fellow wirral school boy and liverpool  supporter watching the Derby</w:t>
      </w:r>
    </w:p>
    <w:p>
      <w:r>
        <w:rPr>
          <w:b/>
          <w:u w:val="single"/>
        </w:rPr>
        <w:t>259569</w:t>
      </w:r>
    </w:p>
    <w:p>
      <w:r>
        <w:t>#ANCYL there this idiot of cosas speaking, i think hate speech will come out of his speech if he doesnt stop.</w:t>
      </w:r>
    </w:p>
    <w:p>
      <w:r>
        <w:rPr>
          <w:b/>
          <w:u w:val="single"/>
        </w:rPr>
        <w:t>259570</w:t>
      </w:r>
    </w:p>
    <w:p>
      <w:r>
        <w:t>@Callyndorval there are ones you can buy that go across your bathtub, I've heard good things about those!</w:t>
      </w:r>
    </w:p>
    <w:p>
      <w:r>
        <w:rPr>
          <w:b/>
          <w:u w:val="single"/>
        </w:rPr>
        <w:t>259571</w:t>
      </w:r>
    </w:p>
    <w:p>
      <w:r>
        <w:t>The goodie bags are looking goody. #tcnz2017 #techcomm #ux #welovestationery https://t.co/Hc4jJCyL0s</w:t>
      </w:r>
    </w:p>
    <w:p>
      <w:r>
        <w:rPr>
          <w:b/>
          <w:u w:val="single"/>
        </w:rPr>
        <w:t>259572</w:t>
      </w:r>
    </w:p>
    <w:p>
      <w:r>
        <w:t>@UEFA #solidaritypayment should be enough to buy a few tracksuits for #IRLNWT no??@FAIreland 🤔 https://t.co/yTXdq2L7OH</w:t>
      </w:r>
    </w:p>
    <w:p>
      <w:r>
        <w:rPr>
          <w:b/>
          <w:u w:val="single"/>
        </w:rPr>
        <w:t>259573</w:t>
      </w:r>
    </w:p>
    <w:p>
      <w:r>
        <w:t>Strong swimming all afternoon. Time for an evening of relaxation and fun. See you tomorrow @wellsswimclub.</w:t>
      </w:r>
    </w:p>
    <w:p>
      <w:r>
        <w:rPr>
          <w:b/>
          <w:u w:val="single"/>
        </w:rPr>
        <w:t>259574</w:t>
      </w:r>
    </w:p>
    <w:p>
      <w:r>
        <w:t>As you write your marketing content, be sure to use these nine powerful words. Courtesy of @TamiBrehse. https://t.co/9hel1zu3b5</w:t>
      </w:r>
    </w:p>
    <w:p>
      <w:r>
        <w:rPr>
          <w:b/>
          <w:u w:val="single"/>
        </w:rPr>
        <w:t>259575</w:t>
      </w:r>
    </w:p>
    <w:p>
      <w:r>
        <w:t>MISSING - CAT - (WAIPUKURAU TO FLEMINGTON) HAWKES BAY</w:t>
        <w:br/>
        <w:br/>
        <w:t>03.04.17 - Lost from Hatuma Road, Waipukurau, possibly... https://t.co/ayjwnxBnzp</w:t>
      </w:r>
    </w:p>
    <w:p>
      <w:r>
        <w:rPr>
          <w:b/>
          <w:u w:val="single"/>
        </w:rPr>
        <w:t>259576</w:t>
      </w:r>
    </w:p>
    <w:p>
      <w:r>
        <w:t>New Father. -</w:t>
        <w:br/>
        <w:t>-</w:t>
        <w:br/>
        <w:t>I just had my first child 4 days ago. I am the father and I never knew that love… https://t.co/9bNYVgT6JF</w:t>
      </w:r>
    </w:p>
    <w:p>
      <w:r>
        <w:rPr>
          <w:b/>
          <w:u w:val="single"/>
        </w:rPr>
        <w:t>259577</w:t>
      </w:r>
    </w:p>
    <w:p>
      <w:r>
        <w:t>.@Target Drove 30 min to @Target when online says they have 11 and they are out besides the ones they are holding 4 customers. Thanks</w:t>
      </w:r>
    </w:p>
    <w:p>
      <w:r>
        <w:rPr>
          <w:b/>
          <w:u w:val="single"/>
        </w:rPr>
        <w:t>259578</w:t>
      </w:r>
    </w:p>
    <w:p>
      <w:r>
        <w:t>The latest  The VapeGoat ! https://t.co/npPW7rCLZX Thanks to @Preschooltopres @EjuiceConnect @alfredoisaac</w:t>
      </w:r>
    </w:p>
    <w:p>
      <w:r>
        <w:rPr>
          <w:b/>
          <w:u w:val="single"/>
        </w:rPr>
        <w:t>259579</w:t>
      </w:r>
    </w:p>
    <w:p>
      <w:r>
        <w:t>@Ballpit_Gangsta @Lucid_Drinking @chisherman Same problem with their Modcloth label cardigans of a zillion colors...too much pilling.</w:t>
      </w:r>
    </w:p>
    <w:p>
      <w:r>
        <w:rPr>
          <w:b/>
          <w:u w:val="single"/>
        </w:rPr>
        <w:t>259580</w:t>
      </w:r>
    </w:p>
    <w:p>
      <w:r>
        <w:t>#TGIF with @maquinjoseph x @IamJozenga @joy_ansa @brendaspeaks247 ♫: @Arnoldfresh_ - Mad Over You #Cover # @iRuntown</w:t>
      </w:r>
    </w:p>
    <w:p>
      <w:r>
        <w:rPr>
          <w:b/>
          <w:u w:val="single"/>
        </w:rPr>
        <w:t>259581</w:t>
      </w:r>
    </w:p>
    <w:p>
      <w:r>
        <w:t>Nothing is holding back your imagination now, freeing you to e... More for Aquarius https://t.co/3IejXDyRrD</w:t>
      </w:r>
    </w:p>
    <w:p>
      <w:r>
        <w:rPr>
          <w:b/>
          <w:u w:val="single"/>
        </w:rPr>
        <w:t>259582</w:t>
      </w:r>
    </w:p>
    <w:p>
      <w:r>
        <w:t xml:space="preserve">Greek Roasted Chicken and Tomatoes. I love the idea of simplifying dinner by only using one pan </w:t>
        <w:br/>
        <w:br/>
        <w:t>RECIPE:... https://t.co/kKbY9THmSV</w:t>
      </w:r>
    </w:p>
    <w:p>
      <w:r>
        <w:rPr>
          <w:b/>
          <w:u w:val="single"/>
        </w:rPr>
        <w:t>259583</w:t>
      </w:r>
    </w:p>
    <w:p>
      <w:r>
        <w:t>EVERY YEAR THE STAGE DESIGN GETS BETTER AND BETTER!! I'M HYPE FOR TOMORROW!! https://t.co/wsMTeWDP3V</w:t>
      </w:r>
    </w:p>
    <w:p>
      <w:r>
        <w:rPr>
          <w:b/>
          <w:u w:val="single"/>
        </w:rPr>
        <w:t>259584</w:t>
      </w:r>
    </w:p>
    <w:p>
      <w:r>
        <w:t>@nightwing2024 @PEPESPAINSmash @Kiwi_burd @DireOnFire Tbf I think Pacman is 5th from bottom. There's still a few worse than him.</w:t>
      </w:r>
    </w:p>
    <w:p>
      <w:r>
        <w:rPr>
          <w:b/>
          <w:u w:val="single"/>
        </w:rPr>
        <w:t>259585</w:t>
      </w:r>
    </w:p>
    <w:p>
      <w:r>
        <w:t>Interesting Church Designs posted on https://t.co/k3F3FJbAvL. Kindly share this post with other friends or groups.  https://t.co/RPSuoLOZWz</w:t>
      </w:r>
    </w:p>
    <w:p>
      <w:r>
        <w:rPr>
          <w:b/>
          <w:u w:val="single"/>
        </w:rPr>
        <w:t>259586</w:t>
      </w:r>
    </w:p>
    <w:p>
      <w:r>
        <w:t>Found a Transponder Snail!</w:t>
        <w:br/>
        <w:t>Davyback Fight!! Straw Hats vs. Foxy Pirates!</w:t>
        <w:br/>
        <w:t>https://t.co/LoY5roFZfj #TreCru https://t.co/BnfyPh8htR</w:t>
      </w:r>
    </w:p>
    <w:p>
      <w:r>
        <w:rPr>
          <w:b/>
          <w:u w:val="single"/>
        </w:rPr>
        <w:t>259587</w:t>
      </w:r>
    </w:p>
    <w:p>
      <w:r>
        <w:t>#NowPlaying on 777 ROCKIN RADIO Track 04 "The Love I Know"  Al by Track 04 The Love I Know #Listen https://t.co/nYUKLnqysc</w:t>
      </w:r>
    </w:p>
    <w:p>
      <w:r>
        <w:rPr>
          <w:b/>
          <w:u w:val="single"/>
        </w:rPr>
        <w:t>259588</w:t>
      </w:r>
    </w:p>
    <w:p>
      <w:r>
        <w:t>Non Union</w:t>
        <w:br/>
        <w:t>Angie is booking a TV Show that is working in Hollywood tomorrow 4/6. No Tattoos</w:t>
        <w:br/>
        <w:t>I am looking for Men... https://t.co/ibMVjvJCbT</w:t>
      </w:r>
    </w:p>
    <w:p>
      <w:r>
        <w:rPr>
          <w:b/>
          <w:u w:val="single"/>
        </w:rPr>
        <w:t>259589</w:t>
      </w:r>
    </w:p>
    <w:p>
      <w:r>
        <w:t>Have you been to Bryce Canyon National Park? One of my all time favourite one day hikes is the… https://t.co/ALEEx1lp9g</w:t>
      </w:r>
    </w:p>
    <w:p>
      <w:r>
        <w:rPr>
          <w:b/>
          <w:u w:val="single"/>
        </w:rPr>
        <w:t>259590</w:t>
      </w:r>
    </w:p>
    <w:p>
      <w:r>
        <w:t>@blvkcrwz Yo this instrumental needs placement. Can you rock this or tag a dope artist? https://t.co/cB4csPVNme</w:t>
      </w:r>
    </w:p>
    <w:p>
      <w:r>
        <w:rPr>
          <w:b/>
          <w:u w:val="single"/>
        </w:rPr>
        <w:t>259591</w:t>
      </w:r>
    </w:p>
    <w:p>
      <w:r>
        <w:t>1984 Press Photo Spokane City Hall, Spokane, Washington - spb14410 https://t.co/jvSdobEdZb https://t.co/Ng4HUCgr0W</w:t>
      </w:r>
    </w:p>
    <w:p>
      <w:r>
        <w:rPr>
          <w:b/>
          <w:u w:val="single"/>
        </w:rPr>
        <w:t>259592</w:t>
      </w:r>
    </w:p>
    <w:p>
      <w:r>
        <w:t>FEP workshops may not even be publicly advertised. Community decides how to get the word out. #ChiMobilizes</w:t>
      </w:r>
    </w:p>
    <w:p>
      <w:r>
        <w:rPr>
          <w:b/>
          <w:u w:val="single"/>
        </w:rPr>
        <w:t>259593</w:t>
      </w:r>
    </w:p>
    <w:p>
      <w:r>
        <w:t>In 1996 I had five burgers (one of which came out of a vending machine) in three days. That was fun for my body...</w:t>
      </w:r>
    </w:p>
    <w:p>
      <w:r>
        <w:rPr>
          <w:b/>
          <w:u w:val="single"/>
        </w:rPr>
        <w:t>259594</w:t>
      </w:r>
    </w:p>
    <w:p>
      <w:r>
        <w:t>@MWJ1231 @NewswithEd Makes me sick to think I actually watched this guy for years. I knew he was a GOP guy turned "prog". Turns out he never stopped being GOPer.</w:t>
      </w:r>
    </w:p>
    <w:p>
      <w:r>
        <w:rPr>
          <w:b/>
          <w:u w:val="single"/>
        </w:rPr>
        <w:t>259595</w:t>
      </w:r>
    </w:p>
    <w:p>
      <w:r>
        <w:t>"I you're gonna blame people for all the sh*t, you better blame them for all the good too."</w:t>
        <w:br/>
        <w:t>-… https://t.co/p6VC3IxR1r</w:t>
      </w:r>
    </w:p>
    <w:p>
      <w:r>
        <w:rPr>
          <w:b/>
          <w:u w:val="single"/>
        </w:rPr>
        <w:t>259596</w:t>
      </w:r>
    </w:p>
    <w:p>
      <w:r>
        <w:t>$900 Million in Crystal Meth Seized Australian Federal Police found 903 kilograms hidden in boxes of wooden floor boards shipped from China.</w:t>
      </w:r>
    </w:p>
    <w:p>
      <w:r>
        <w:rPr>
          <w:b/>
          <w:u w:val="single"/>
        </w:rPr>
        <w:t>259597</w:t>
      </w:r>
    </w:p>
    <w:p>
      <w:r>
        <w:t>Austin city Limits is on! Oh....Vampire Weekend. Good thing there's a Golden Girls Marathon somewhere.</w:t>
      </w:r>
    </w:p>
    <w:p>
      <w:r>
        <w:rPr>
          <w:b/>
          <w:u w:val="single"/>
        </w:rPr>
        <w:t>259598</w:t>
      </w:r>
    </w:p>
    <w:p>
      <w:r>
        <w:t>@thirtysixholes @Oddschecker Not really mate, a few have shortened obviously, but DJ now rock solid at 10.0 on the Exchange (from a high of about 11.5/12.0 last night).</w:t>
      </w:r>
    </w:p>
    <w:p>
      <w:r>
        <w:rPr>
          <w:b/>
          <w:u w:val="single"/>
        </w:rPr>
        <w:t>259599</w:t>
      </w:r>
    </w:p>
    <w:p>
      <w:r>
        <w:t>"However... To save the people, to save Metafalss, I have no choice but to keep moving forward." #Alternation - Kurt Hymneth</w:t>
      </w:r>
    </w:p>
    <w:p>
      <w:r>
        <w:rPr>
          <w:b/>
          <w:u w:val="single"/>
        </w:rPr>
        <w:t>259600</w:t>
      </w:r>
    </w:p>
    <w:p>
      <w:r>
        <w:t>Register Now: HPE Discover 2017 Las Vegas #OEM #HPEPartner https://t.co/nEjXrCucdT https://t.co/IT4RgQhz1b</w:t>
      </w:r>
    </w:p>
    <w:p>
      <w:r>
        <w:rPr>
          <w:b/>
          <w:u w:val="single"/>
        </w:rPr>
        <w:t>259601</w:t>
      </w:r>
    </w:p>
    <w:p>
      <w:r>
        <w:t>BEAUTY by Nutra-Lift® PREMIUM  Natural &amp;amp; Organic SKINCARE at Affordable Prices @ https://t.co/unvKVn76e0 https://t.co/sWuMTEc0lr</w:t>
      </w:r>
    </w:p>
    <w:p>
      <w:r>
        <w:rPr>
          <w:b/>
          <w:u w:val="single"/>
        </w:rPr>
        <w:t>259602</w:t>
      </w:r>
    </w:p>
    <w:p>
      <w:r>
        <w:t>Can't believe I actually have to root for Chelsea the rest of the season just so that the unthinkable won't happen</w:t>
      </w:r>
    </w:p>
    <w:p>
      <w:r>
        <w:rPr>
          <w:b/>
          <w:u w:val="single"/>
        </w:rPr>
        <w:t>259603</w:t>
      </w:r>
    </w:p>
    <w:p>
      <w:r>
        <w:t>Our @PerdueChicken BBQ pizza is easy to make and full of flavor, give it a try! #PerdueCrew #Promotion - https://t.co/xARL7ahLPA https://t.co/yJKGw3aREO</w:t>
      </w:r>
    </w:p>
    <w:p>
      <w:r>
        <w:rPr>
          <w:b/>
          <w:u w:val="single"/>
        </w:rPr>
        <w:t>259604</w:t>
      </w:r>
    </w:p>
    <w:p>
      <w:r>
        <w:t>Robin Roberts is a class act!! I was watching when that shot was dropped at the buzzer and it was heart... https://t.co/zJYYmLDoDb</w:t>
      </w:r>
    </w:p>
    <w:p>
      <w:r>
        <w:rPr>
          <w:b/>
          <w:u w:val="single"/>
        </w:rPr>
        <w:t>259605</w:t>
      </w:r>
    </w:p>
    <w:p>
      <w:r>
        <w:t>This should end well. "One official said Bannon has ... likened Kushner to a fifth column in the White House." https://t.co/B1f1pLt2Js</w:t>
      </w:r>
    </w:p>
    <w:p>
      <w:r>
        <w:rPr>
          <w:b/>
          <w:u w:val="single"/>
        </w:rPr>
        <w:t>259606</w:t>
      </w:r>
    </w:p>
    <w:p>
      <w:r>
        <w:t>#Nature is a mutable cloud which is always and never the same. -Ralph Emerson https://t.co/oMYkZdxqCA</w:t>
      </w:r>
    </w:p>
    <w:p>
      <w:r>
        <w:rPr>
          <w:b/>
          <w:u w:val="single"/>
        </w:rPr>
        <w:t>259607</w:t>
      </w:r>
    </w:p>
    <w:p>
      <w:r>
        <w:t>@IboCALMA @isco_alarcon "I'm not going to barça! With the photo I wanted to say that we will it to eat them with potatoes 😉"</w:t>
      </w:r>
    </w:p>
    <w:p>
      <w:r>
        <w:rPr>
          <w:b/>
          <w:u w:val="single"/>
        </w:rPr>
        <w:t>259608</w:t>
      </w:r>
    </w:p>
    <w:p>
      <w:r>
        <w:t>You might have trouble expressing your feelings today, but no ... More for Taurus https://t.co/EGbMKwAMaO</w:t>
      </w:r>
    </w:p>
    <w:p>
      <w:r>
        <w:rPr>
          <w:b/>
          <w:u w:val="single"/>
        </w:rPr>
        <w:t>259609</w:t>
      </w:r>
    </w:p>
    <w:p>
      <w:r>
        <w:t>they broke through the defenses in only a day and a half during the Winter, when their bending had a disadvantage to the water benders</w:t>
      </w:r>
    </w:p>
    <w:p>
      <w:r>
        <w:rPr>
          <w:b/>
          <w:u w:val="single"/>
        </w:rPr>
        <w:t>259610</w:t>
      </w:r>
    </w:p>
    <w:p>
      <w:r>
        <w:t>@_sinisterBen @pc_gamer_squid mmm pre-internet bbses and fidonet</w:t>
        <w:br/>
        <w:t>when you thought were some hot shit on zmodem</w:t>
      </w:r>
    </w:p>
    <w:p>
      <w:r>
        <w:rPr>
          <w:b/>
          <w:u w:val="single"/>
        </w:rPr>
        <w:t>259611</w:t>
      </w:r>
    </w:p>
    <w:p>
      <w:r>
        <w:t>Times sure have changed. I went to my doctor the other day and he said to me "I have good news and I have fake news!".</w:t>
      </w:r>
    </w:p>
    <w:p>
      <w:r>
        <w:rPr>
          <w:b/>
          <w:u w:val="single"/>
        </w:rPr>
        <w:t>259612</w:t>
      </w:r>
    </w:p>
    <w:p>
      <w:r>
        <w:t>TFW u're Nana says, "I'd like me a slice of that fine thang!" (nastily using tennis terms looking @ Nick Kyrgios) #MiamiOpen #MensSemifinal https://t.co/SzWegow946</w:t>
      </w:r>
    </w:p>
    <w:p>
      <w:r>
        <w:rPr>
          <w:b/>
          <w:u w:val="single"/>
        </w:rPr>
        <w:t>259613</w:t>
      </w:r>
    </w:p>
    <w:p>
      <w:r>
        <w:t>Desus and Mero discuss Trump's strange speech at a women's empowerment panel: https://t.co/NimaMpHvf9 https://t.co/WP8Abfb37x</w:t>
      </w:r>
    </w:p>
    <w:p>
      <w:r>
        <w:rPr>
          <w:b/>
          <w:u w:val="single"/>
        </w:rPr>
        <w:t>259614</w:t>
      </w:r>
    </w:p>
    <w:p>
      <w:r>
        <w:t>TUV Rheinland Publishes 2017 Cyber Security Trends White Paper - Yahoo Finance</w:t>
        <w:br/>
        <w:br/>
        <w:t>RSS News Feed Search: CyberSecurity</w:t>
        <w:br/>
        <w:t>April 06, 2017 at 04:06…</w:t>
      </w:r>
    </w:p>
    <w:p>
      <w:r>
        <w:rPr>
          <w:b/>
          <w:u w:val="single"/>
        </w:rPr>
        <w:t>259615</w:t>
      </w:r>
    </w:p>
    <w:p>
      <w:r>
        <w:t>@madmanweb @roopak999 he was correct. If India was racist, why would south Indians tolerate Tarun Vijay like uneducated north Indian morons?</w:t>
      </w:r>
    </w:p>
    <w:p>
      <w:r>
        <w:rPr>
          <w:b/>
          <w:u w:val="single"/>
        </w:rPr>
        <w:t>259616</w:t>
      </w:r>
    </w:p>
    <w:p>
      <w:r>
        <w:t>US #carbon #emissions can and will decrease &amp;amp; renewables will rise despite Trump's ex order.  #Companies &amp;amp; #investors are into #renewables https://t.co/78Th1lMNec</w:t>
      </w:r>
    </w:p>
    <w:p>
      <w:r>
        <w:rPr>
          <w:b/>
          <w:u w:val="single"/>
        </w:rPr>
        <w:t>259617</w:t>
      </w:r>
    </w:p>
    <w:p>
      <w:r>
        <w:t>Queen Elizabitch is the best album of 2017... sex jams, weight anthems, pop perfection, confessional tracks, this has it all! Pretty perfect https://t.co/6XCfQsj60J</w:t>
      </w:r>
    </w:p>
    <w:p>
      <w:r>
        <w:rPr>
          <w:b/>
          <w:u w:val="single"/>
        </w:rPr>
        <w:t>259618</w:t>
      </w:r>
    </w:p>
    <w:p>
      <w:r>
        <w:t>Gained 3 new followers in the past day. I’m growing my account the right way, are you? Do it with https://t.co/evgXFlTw0i</w:t>
      </w:r>
    </w:p>
    <w:p>
      <w:r>
        <w:rPr>
          <w:b/>
          <w:u w:val="single"/>
        </w:rPr>
        <w:t>259619</w:t>
      </w:r>
    </w:p>
    <w:p>
      <w:r>
        <w:t>Somalia pirates hijack second ship in three weeks after years of inactivity https://t.co/qotIO2bPV1 via @CGTN Africa</w:t>
      </w:r>
    </w:p>
    <w:p>
      <w:r>
        <w:rPr>
          <w:b/>
          <w:u w:val="single"/>
        </w:rPr>
        <w:t>259620</w:t>
      </w:r>
    </w:p>
    <w:p>
      <w:r>
        <w:t>@pbplumber Or maybe an admirer with psychotic tendencies who's hiding in the shadows. https://t.co/Yu1zQmbA5x</w:t>
      </w:r>
    </w:p>
    <w:p>
      <w:r>
        <w:rPr>
          <w:b/>
          <w:u w:val="single"/>
        </w:rPr>
        <w:t>259621</w:t>
      </w:r>
    </w:p>
    <w:p>
      <w:r>
        <w:t>HURRY! Make sure you grab your tickets whilst they're still reduced! Price goes up in a few days - https://t.co/sbnCx6Nlz0 #glostonbury https://t.co/p9xgWCADlf</w:t>
      </w:r>
    </w:p>
    <w:p>
      <w:r>
        <w:rPr>
          <w:b/>
          <w:u w:val="single"/>
        </w:rPr>
        <w:t>259622</w:t>
      </w:r>
    </w:p>
    <w:p>
      <w:r>
        <w:t>President Donald Trump: America First; I'm not President of The World. #POTUS: https://t.co/AxGkodqC4g via @YouTube</w:t>
      </w:r>
    </w:p>
    <w:p>
      <w:r>
        <w:rPr>
          <w:b/>
          <w:u w:val="single"/>
        </w:rPr>
        <w:t>259623</w:t>
      </w:r>
    </w:p>
    <w:p>
      <w:r>
        <w:t>@Daily_Express Who is this idiot? Send this disgusting,terrorist loving, abnormal thing to the hospitals where victims of sarin gas are being cared for.</w:t>
      </w:r>
    </w:p>
    <w:p>
      <w:r>
        <w:rPr>
          <w:b/>
          <w:u w:val="single"/>
        </w:rPr>
        <w:t>259624</w:t>
      </w:r>
    </w:p>
    <w:p>
      <w:r>
        <w:t>@MarkRuffalo @splcenter It turns out @ajplus &amp;amp; @MarkRuffalo's form is the same stupid thing @guardian was pitching https://t.co/0g5pDY794P</w:t>
      </w:r>
    </w:p>
    <w:p>
      <w:r>
        <w:rPr>
          <w:b/>
          <w:u w:val="single"/>
        </w:rPr>
        <w:t>259625</w:t>
      </w:r>
    </w:p>
    <w:p>
      <w:r>
        <w:t>Before we "PRAY FOR SYRIA" and their fake crisis, can we "PRAY FOR CHICAGO" and their real crisis of murdered children⁉️⁉️</w:t>
      </w:r>
    </w:p>
    <w:p>
      <w:r>
        <w:rPr>
          <w:b/>
          <w:u w:val="single"/>
        </w:rPr>
        <w:t>259626</w:t>
      </w:r>
    </w:p>
    <w:p>
      <w:r>
        <w:t>@JWhidden3 our coach is working, proof hell be here for a long time.  Yours is busy sending out resumes...lol..</w:t>
      </w:r>
    </w:p>
    <w:p>
      <w:r>
        <w:rPr>
          <w:b/>
          <w:u w:val="single"/>
        </w:rPr>
        <w:t>259627</w:t>
      </w:r>
    </w:p>
    <w:p>
      <w:r>
        <w:t>@HaHaRobbo @amaremarbella no! Still on the shelf Roco. I will tell you if he ever pops the question, if you've not popped your clogs first!😜</w:t>
      </w:r>
    </w:p>
    <w:p>
      <w:r>
        <w:rPr>
          <w:b/>
          <w:u w:val="single"/>
        </w:rPr>
        <w:t>259628</w:t>
      </w:r>
    </w:p>
    <w:p>
      <w:r>
        <w:t>@Ceweal_ I thought the same at first, but some of the emails she sends, &amp;amp; some of the optional conversations give her some depth. She's okay.</w:t>
      </w:r>
    </w:p>
    <w:p>
      <w:r>
        <w:rPr>
          <w:b/>
          <w:u w:val="single"/>
        </w:rPr>
        <w:t>259629</w:t>
      </w:r>
    </w:p>
    <w:p>
      <w:r>
        <w:t>@ReflyTurbo mine was a joke too hahaha. I'm in medanhell and I think there's no big difference at all.</w:t>
      </w:r>
    </w:p>
    <w:p>
      <w:r>
        <w:rPr>
          <w:b/>
          <w:u w:val="single"/>
        </w:rPr>
        <w:t>259630</w:t>
      </w:r>
    </w:p>
    <w:p>
      <w:r>
        <w:t>Good luck to Helen and the team at @RAFMarhamMedia who are running the #Norwich half marathon this weekend!</w:t>
      </w:r>
    </w:p>
    <w:p>
      <w:r>
        <w:rPr>
          <w:b/>
          <w:u w:val="single"/>
        </w:rPr>
        <w:t>259631</w:t>
      </w:r>
    </w:p>
    <w:p>
      <w:r>
        <w:t>@AkaLittleStruts yupp! Google "Traylor and Christian" and its a different guy. Christian said his age in an interview about the show.</w:t>
      </w:r>
    </w:p>
    <w:p>
      <w:r>
        <w:rPr>
          <w:b/>
          <w:u w:val="single"/>
        </w:rPr>
        <w:t>259632</w:t>
      </w:r>
    </w:p>
    <w:p>
      <w:r>
        <w:t>Have I told you already to take things lightly? So I'm telling you again: take things lightly, deal with life lightly. Please love, lightly.</w:t>
      </w:r>
    </w:p>
    <w:p>
      <w:r>
        <w:rPr>
          <w:b/>
          <w:u w:val="single"/>
        </w:rPr>
        <w:t>259633</w:t>
      </w:r>
    </w:p>
    <w:p>
      <w:r>
        <w:t>Fast Times at Ridgemont High (DVD, 2004, Special Edition Widescreen) https://t.co/EWYyEHcfAu https://t.co/hF3KKvPBuW</w:t>
      </w:r>
    </w:p>
    <w:p>
      <w:r>
        <w:rPr>
          <w:b/>
          <w:u w:val="single"/>
        </w:rPr>
        <w:t>259634</w:t>
      </w:r>
    </w:p>
    <w:p>
      <w:r>
        <w:t>Financial limitations can drag their negative consequences int... More for Gemini https://t.co/mbzAX39hcj</w:t>
      </w:r>
    </w:p>
    <w:p>
      <w:r>
        <w:rPr>
          <w:b/>
          <w:u w:val="single"/>
        </w:rPr>
        <w:t>259635</w:t>
      </w:r>
    </w:p>
    <w:p>
      <w:r>
        <w:t>@chachisays Here, it's pretty obvious, it's like the art from different planets! https://t.co/lcwLibIW0Y</w:t>
      </w:r>
    </w:p>
    <w:p>
      <w:r>
        <w:rPr>
          <w:b/>
          <w:u w:val="single"/>
        </w:rPr>
        <w:t>259636</w:t>
      </w:r>
    </w:p>
    <w:p>
      <w:r>
        <w:t>Your life is a study of extremes today. On one hand, you're in... More for Virgo https://t.co/kSz9P42cOg</w:t>
      </w:r>
    </w:p>
    <w:p>
      <w:r>
        <w:rPr>
          <w:b/>
          <w:u w:val="single"/>
        </w:rPr>
        <w:t>259637</w:t>
      </w:r>
    </w:p>
    <w:p>
      <w:r>
        <w:t>@DeShayYRIT well roy williams keeps his teams together ..coach K has alot of one and dones . but i guess thats to your point as well</w:t>
      </w:r>
    </w:p>
    <w:p>
      <w:r>
        <w:rPr>
          <w:b/>
          <w:u w:val="single"/>
        </w:rPr>
        <w:t>259638</w:t>
      </w:r>
    </w:p>
    <w:p>
      <w:r>
        <w:t>This is right on. (But it doesn't fully explain or at all justify the pay gap affecting women and people of color.) https://t.co/qbBh4YVTSR</w:t>
      </w:r>
    </w:p>
    <w:p>
      <w:r>
        <w:rPr>
          <w:b/>
          <w:u w:val="single"/>
        </w:rPr>
        <w:t>259639</w:t>
      </w:r>
    </w:p>
    <w:p>
      <w:r>
        <w:t>@TomAresco @thatdamnfrank Picking RB in the 1st means that an RB is a big part of your gameplan. Cowboys, Rams, back when Vikings took AP... it's a passing team.</w:t>
      </w:r>
    </w:p>
    <w:p>
      <w:r>
        <w:rPr>
          <w:b/>
          <w:u w:val="single"/>
        </w:rPr>
        <w:t>259640</w:t>
      </w:r>
    </w:p>
    <w:p>
      <w:r>
        <w:t>2 bed end of terrace house, Rightmove, Myreside Street, Glasgow, G32, £143,000</w:t>
        <w:br/>
        <w:t>https://t.co/FQARRDggnb</w:t>
      </w:r>
    </w:p>
    <w:p>
      <w:r>
        <w:rPr>
          <w:b/>
          <w:u w:val="single"/>
        </w:rPr>
        <w:t>259641</w:t>
      </w:r>
    </w:p>
    <w:p>
      <w:r>
        <w:t>To say people aren't human enough to be counted in the census based solely on who they love is a disgrace. I am disgusted with my country https://t.co/8q9MCnmcOr</w:t>
      </w:r>
    </w:p>
    <w:p>
      <w:r>
        <w:rPr>
          <w:b/>
          <w:u w:val="single"/>
        </w:rPr>
        <w:t>259642</w:t>
      </w:r>
    </w:p>
    <w:p>
      <w:r>
        <w:t>Samsung Galaxy S8 Plus Case Cover Heavy Duty Armor Shockproof Kickstand Case https://t.co/W2j7X7f9wL https://t.co/LznpvBXSMA</w:t>
      </w:r>
    </w:p>
    <w:p>
      <w:r>
        <w:rPr>
          <w:b/>
          <w:u w:val="single"/>
        </w:rPr>
        <w:t>259643</w:t>
      </w:r>
    </w:p>
    <w:p>
      <w:r>
        <w:t>Good Morning @cathyfrias3 @prrot @smartmj ❤ Sorry missed last night's episode, was out w/ the kids &amp;amp; got stuck in Tagaytay after dinner.</w:t>
      </w:r>
    </w:p>
    <w:p>
      <w:r>
        <w:rPr>
          <w:b/>
          <w:u w:val="single"/>
        </w:rPr>
        <w:t>259644</w:t>
      </w:r>
    </w:p>
    <w:p>
      <w:r>
        <w:t>I think Trump wants to get to know all dictators. Probably thinks they may be useful in the future. https://t.co/h4GiMFAA6n</w:t>
      </w:r>
    </w:p>
    <w:p>
      <w:r>
        <w:rPr>
          <w:b/>
          <w:u w:val="single"/>
        </w:rPr>
        <w:t>259645</w:t>
      </w:r>
    </w:p>
    <w:p>
      <w:r>
        <w:t>I added a video to a @YouTube playlist https://t.co/5ivpKXUn1J 4/2/17 Cars And Coffee STL @Gateway Motorsports Park</w:t>
      </w:r>
    </w:p>
    <w:p>
      <w:r>
        <w:rPr>
          <w:b/>
          <w:u w:val="single"/>
        </w:rPr>
        <w:t>259646</w:t>
      </w:r>
    </w:p>
    <w:p>
      <w:r>
        <w:t>Ivanka Trump Designs the Perfect Purse For Women Who Always Need to Charge #IvankaTrump #IvankaTrump https://t.co/QxysNbaWqe</w:t>
      </w:r>
    </w:p>
    <w:p>
      <w:r>
        <w:rPr>
          <w:b/>
          <w:u w:val="single"/>
        </w:rPr>
        <w:t>259647</w:t>
      </w:r>
    </w:p>
    <w:p>
      <w:r>
        <w:t>@sandiegogirlie @Tony_Losoya Or just pretend you were thrashing around in withdrawals and it's sweat. Makes it feel grittier and raw.</w:t>
      </w:r>
    </w:p>
    <w:p>
      <w:r>
        <w:rPr>
          <w:b/>
          <w:u w:val="single"/>
        </w:rPr>
        <w:t>259648</w:t>
      </w:r>
    </w:p>
    <w:p>
      <w:r>
        <w:t>Mark your calendar for the best events in April for families: https://t.co/rnVBFT8Y56 @Gulliversgate @asphaltgreen @MarchofDimes @NYHistory</w:t>
      </w:r>
    </w:p>
    <w:p>
      <w:r>
        <w:rPr>
          <w:b/>
          <w:u w:val="single"/>
        </w:rPr>
        <w:t>259649</w:t>
      </w:r>
    </w:p>
    <w:p>
      <w:r>
        <w:t>@JohnstoneColin I'll be back next weekend. Not giving away prizes but definitely hanging out at Swayze! I miss it!</w:t>
      </w:r>
    </w:p>
    <w:p>
      <w:r>
        <w:rPr>
          <w:b/>
          <w:u w:val="single"/>
        </w:rPr>
        <w:t>259650</w:t>
      </w:r>
    </w:p>
    <w:p>
      <w:r>
        <w:t>I'm getting used to the radio playing with out you singin along but I'll never get used to you being gone 🎶</w:t>
      </w:r>
    </w:p>
    <w:p>
      <w:r>
        <w:rPr>
          <w:b/>
          <w:u w:val="single"/>
        </w:rPr>
        <w:t>259651</w:t>
      </w:r>
    </w:p>
    <w:p>
      <w:r>
        <w:t>Found a Transponder Snail!</w:t>
        <w:br/>
        <w:t>Luffy struggles to overcome his brother's death.</w:t>
        <w:br/>
        <w:t>https://t.co/XijhSBgfFK https://t.co/Bi0bzsVa8I</w:t>
      </w:r>
    </w:p>
    <w:p>
      <w:r>
        <w:rPr>
          <w:b/>
          <w:u w:val="single"/>
        </w:rPr>
        <w:t>259652</w:t>
      </w:r>
    </w:p>
    <w:p>
      <w:r>
        <w:t>Now this is a #sunset @KristenWeather @HaleyWebbWx #FortMyersBeach #EdisonBeachHouse #Florida https://t.co/nnixFlMZJr</w:t>
      </w:r>
    </w:p>
    <w:p>
      <w:r>
        <w:rPr>
          <w:b/>
          <w:u w:val="single"/>
        </w:rPr>
        <w:t>259653</w:t>
      </w:r>
    </w:p>
    <w:p>
      <w:r>
        <w:t>Wow! I just entered for a chance to win Twin Blue Mandala Tapestry https://t.co/0GGS4XYSea by Marubhumi®. https://t.co/vSjylJODJw #giveaway</w:t>
      </w:r>
    </w:p>
    <w:p>
      <w:r>
        <w:rPr>
          <w:b/>
          <w:u w:val="single"/>
        </w:rPr>
        <w:t>259654</w:t>
      </w:r>
    </w:p>
    <w:p>
      <w:r>
        <w:t>#US @StateDept Under Secretary #AmbShannon speaks at the @NATO_DefCollege  "@NATO: present and future" 3rd MSC of Senior Course 130 https://t.co/haDCqz6d1q</w:t>
      </w:r>
    </w:p>
    <w:p>
      <w:r>
        <w:rPr>
          <w:b/>
          <w:u w:val="single"/>
        </w:rPr>
        <w:t>259655</w:t>
      </w:r>
    </w:p>
    <w:p>
      <w:r>
        <w:t>Regardless of the luxurious things you have, stay humble because that makes you more respectable by others.</w:t>
      </w:r>
    </w:p>
    <w:p>
      <w:r>
        <w:rPr>
          <w:b/>
          <w:u w:val="single"/>
        </w:rPr>
        <w:t>259656</w:t>
      </w:r>
    </w:p>
    <w:p>
      <w:r>
        <w:t>Sometimes the best cure for a restless mind is a quiet night i... More for Pisces https://t.co/0TPaPeVGbg</w:t>
      </w:r>
    </w:p>
    <w:p>
      <w:r>
        <w:rPr>
          <w:b/>
          <w:u w:val="single"/>
        </w:rPr>
        <w:t>259657</w:t>
      </w:r>
    </w:p>
    <w:p>
      <w:r>
        <w:t>I added a video to a @YouTube playlist https://t.co/EPnlmpjkRI Chris Brown - Who's Gonna (NOBODY) [Audio]</w:t>
      </w:r>
    </w:p>
    <w:p>
      <w:r>
        <w:rPr>
          <w:b/>
          <w:u w:val="single"/>
        </w:rPr>
        <w:t>259658</w:t>
      </w:r>
    </w:p>
    <w:p>
      <w:r>
        <w:t>Bulls join @chancetherapper and donate $1 million to Chicago Public Schools https://t.co/G1R2ZiJICG by #BleacherReport via @c0nvey https://t.co/hbbSBGGCb5</w:t>
      </w:r>
    </w:p>
    <w:p>
      <w:r>
        <w:rPr>
          <w:b/>
          <w:u w:val="single"/>
        </w:rPr>
        <w:t>259659</w:t>
      </w:r>
    </w:p>
    <w:p>
      <w:r>
        <w:t>^ Glenrothes + | Glenrothes 1990 23 Year Old (SMWS 30.81 – A Baker's Delight) https://t.co/caZdHUKc8b #Fife</w:t>
      </w:r>
    </w:p>
    <w:p>
      <w:r>
        <w:rPr>
          <w:b/>
          <w:u w:val="single"/>
        </w:rPr>
        <w:t>259660</w:t>
      </w:r>
    </w:p>
    <w:p>
      <w:r>
        <w:t>Really loving #RichHousePoorHouse love that you can tell the well off family don't act snobby at all. And the kids reaction to trainers.. 😭😭</w:t>
      </w:r>
    </w:p>
    <w:p>
      <w:r>
        <w:rPr>
          <w:b/>
          <w:u w:val="single"/>
        </w:rPr>
        <w:t>259661</w:t>
      </w:r>
    </w:p>
    <w:p>
      <w:r>
        <w:t>He's also smart so I know he's consciously choosing to be disrespectful, he know exactly what he's doing</w:t>
      </w:r>
    </w:p>
    <w:p>
      <w:r>
        <w:rPr>
          <w:b/>
          <w:u w:val="single"/>
        </w:rPr>
        <w:t>259662</w:t>
      </w:r>
    </w:p>
    <w:p>
      <w:r>
        <w:t>“Patience is an action and a skill to be cultivated. It actually solves more problems than most other actions.” ― John Bruna</w:t>
      </w:r>
    </w:p>
    <w:p>
      <w:r>
        <w:rPr>
          <w:b/>
          <w:u w:val="single"/>
        </w:rPr>
        <w:t>259663</w:t>
      </w:r>
    </w:p>
    <w:p>
      <w:r>
        <w:t>5:14 am from Embossed Legs Crowned Girl (Knieendes Mädchen)</w:t>
        <w:br/>
        <w:t>Augustin Tschichold</w:t>
        <w:br/>
        <w:t>Letterpress typographing ie. drawn over photographs</w:t>
      </w:r>
    </w:p>
    <w:p>
      <w:r>
        <w:rPr>
          <w:b/>
          <w:u w:val="single"/>
        </w:rPr>
        <w:t>259664</w:t>
      </w:r>
    </w:p>
    <w:p>
      <w:r>
        <w:t>.@MillwallFC @DJMFC61 @JodieWoods95 And today will finally be the day @shaunywilliams6 scores for me! 😂😂 Come on Shaun!</w:t>
      </w:r>
    </w:p>
    <w:p>
      <w:r>
        <w:rPr>
          <w:b/>
          <w:u w:val="single"/>
        </w:rPr>
        <w:t>259665</w:t>
      </w:r>
    </w:p>
    <w:p>
      <w:r>
        <w:t>I liked a @YouTube video from @ashleygardner20 https://t.co/xgewGWGLMM THE GIRLS SHOP FOR COWBOY BOOTS</w:t>
      </w:r>
    </w:p>
    <w:p>
      <w:r>
        <w:rPr>
          <w:b/>
          <w:u w:val="single"/>
        </w:rPr>
        <w:t>259666</w:t>
      </w:r>
    </w:p>
    <w:p>
      <w:r>
        <w:t>@cnnbrk Islam fights back at oppressive #trump. God educated us in His Book. https://t.co/Tji2JyEhvm</w:t>
      </w:r>
    </w:p>
    <w:p>
      <w:r>
        <w:rPr>
          <w:b/>
          <w:u w:val="single"/>
        </w:rPr>
        <w:t>259667</w:t>
      </w:r>
    </w:p>
    <w:p>
      <w:r>
        <w:t>Our 'Monthofmarch' giveaway goes to @Missmoshiku Send a DM for one of our fragrances #5KBae #KeepTheChangeBae @SubDeliveryMan @Gidi_Traffic</w:t>
      </w:r>
    </w:p>
    <w:p>
      <w:r>
        <w:rPr>
          <w:b/>
          <w:u w:val="single"/>
        </w:rPr>
        <w:t>259668</w:t>
      </w:r>
    </w:p>
    <w:p>
      <w:r>
        <w:t>Nice tribute towards the end for Bill Paxton. Totally forgot that he was the Clairvoyant in Season 1 :(</w:t>
        <w:br/>
        <w:br/>
        <w:t>#AgentsofSHIELD</w:t>
      </w:r>
    </w:p>
    <w:p>
      <w:r>
        <w:rPr>
          <w:b/>
          <w:u w:val="single"/>
        </w:rPr>
        <w:t>259669</w:t>
      </w:r>
    </w:p>
    <w:p>
      <w:r>
        <w:t>A lack of clear boundaries only leads to more confusion now. M... More for Leo https://t.co/4XNB20DHJP</w:t>
      </w:r>
    </w:p>
    <w:p>
      <w:r>
        <w:rPr>
          <w:b/>
          <w:u w:val="single"/>
        </w:rPr>
        <w:t>259670</w:t>
      </w:r>
    </w:p>
    <w:p>
      <w:r>
        <w:t>Take the shackles off my feet so I can dance, I just wanna praise you! I just wanna praise you!… https://t.co/mCElkWUvBB</w:t>
      </w:r>
    </w:p>
    <w:p>
      <w:r>
        <w:rPr>
          <w:b/>
          <w:u w:val="single"/>
        </w:rPr>
        <w:t>259671</w:t>
      </w:r>
    </w:p>
    <w:p>
      <w:r>
        <w:t xml:space="preserve">The fact is that there is absolutely no such thing as the "word of god". </w:t>
        <w:br/>
        <w:br/>
        <w:t>The "word of god" has always come out of the mouths of humans.</w:t>
      </w:r>
    </w:p>
    <w:p>
      <w:r>
        <w:rPr>
          <w:b/>
          <w:u w:val="single"/>
        </w:rPr>
        <w:t>259672</w:t>
      </w:r>
    </w:p>
    <w:p>
      <w:r>
        <w:t>SENIORS WHO WENT TO 10TH STREET: if you have any ideas for 10th street shirts please let me, Tara, Jordan M , or Emily B know by 3 tmr</w:t>
      </w:r>
    </w:p>
    <w:p>
      <w:r>
        <w:rPr>
          <w:b/>
          <w:u w:val="single"/>
        </w:rPr>
        <w:t>259673</w:t>
      </w:r>
    </w:p>
    <w:p>
      <w:r>
        <w:t>4 Tips for Computer Programming Beginners – Software Developer Guide https://t.co/DpKtdKx7ka via @YouTube</w:t>
      </w:r>
    </w:p>
    <w:p>
      <w:r>
        <w:rPr>
          <w:b/>
          <w:u w:val="single"/>
        </w:rPr>
        <w:t>259674</w:t>
      </w:r>
    </w:p>
    <w:p>
      <w:r>
        <w:t>SHADES OF SUMMER | A VIVACIOUS SOCIAL MIXER</w:t>
        <w:br/>
        <w:br/>
        <w:t>Showcasing Men's, Women's, and Children's Summer… https://t.co/bmpEfKAUDr</w:t>
      </w:r>
    </w:p>
    <w:p>
      <w:r>
        <w:rPr>
          <w:b/>
          <w:u w:val="single"/>
        </w:rPr>
        <w:t>259675</w:t>
      </w:r>
    </w:p>
    <w:p>
      <w:r>
        <w:t>@poptivist After briefly thinking about it - it /could/ be determined on how she feels (although poorly worded) she could decide not to speak?</w:t>
      </w:r>
    </w:p>
    <w:p>
      <w:r>
        <w:rPr>
          <w:b/>
          <w:u w:val="single"/>
        </w:rPr>
        <w:t>259676</w:t>
      </w:r>
    </w:p>
    <w:p>
      <w:r>
        <w:t>Only in a game between these two would you find 12 shots on target and 0-0 at HT. Another Super Sunday epic. #SWAMID #EPL</w:t>
      </w:r>
    </w:p>
    <w:p>
      <w:r>
        <w:rPr>
          <w:b/>
          <w:u w:val="single"/>
        </w:rPr>
        <w:t>259677</w:t>
      </w:r>
    </w:p>
    <w:p>
      <w:r>
        <w:t>Duterte supporters slam Robredo for 'wild accusations' on war vs drugs - https://t.co/M9vomzhr98 https://t.co/vVU2TxU9TY</w:t>
      </w:r>
    </w:p>
    <w:p>
      <w:r>
        <w:rPr>
          <w:b/>
          <w:u w:val="single"/>
        </w:rPr>
        <w:t>259678</w:t>
      </w:r>
    </w:p>
    <w:p>
      <w:r>
        <w:t>Pastor Caught On Video Having Sex With A Church Member (With Pictures) https://t.co/SkP8e3codW https://t.co/m6K4PdD2wW</w:t>
      </w:r>
    </w:p>
    <w:p>
      <w:r>
        <w:rPr>
          <w:b/>
          <w:u w:val="single"/>
        </w:rPr>
        <w:t>259679</w:t>
      </w:r>
    </w:p>
    <w:p>
      <w:r>
        <w:t>@Stellazerial "....Oh well, I don't /have/ to know. It won't kill me.</w:t>
        <w:br/>
        <w:br/>
        <w:t>...What will kill me though is if that damn piano tuner is late again."</w:t>
      </w:r>
    </w:p>
    <w:p>
      <w:r>
        <w:rPr>
          <w:b/>
          <w:u w:val="single"/>
        </w:rPr>
        <w:t>259680</w:t>
      </w:r>
    </w:p>
    <w:p>
      <w:r>
        <w:t>OK LOOK. werewolves and abo aus are life. do yourself a favor and search for lupi in ao3 to read please https://t.co/12rvI9Rw2W</w:t>
      </w:r>
    </w:p>
    <w:p>
      <w:r>
        <w:rPr>
          <w:b/>
          <w:u w:val="single"/>
        </w:rPr>
        <w:t>259681</w:t>
      </w:r>
    </w:p>
    <w:p>
      <w:r>
        <w:t>The Secret to Building a Startup Culture that Lasts</w:t>
        <w:br/>
        <w:t>https://t.co/7jcVplCayy</w:t>
        <w:br/>
        <w:t>#BizAngel</w:t>
        <w:br/>
        <w:t>#startup</w:t>
        <w:br/>
        <w:t>#entrepreneur https://t.co/G1sWY8lTWj</w:t>
      </w:r>
    </w:p>
    <w:p>
      <w:r>
        <w:rPr>
          <w:b/>
          <w:u w:val="single"/>
        </w:rPr>
        <w:t>259682</w:t>
      </w:r>
    </w:p>
    <w:p>
      <w:r>
        <w:t>Goodnight...</w:t>
        <w:br/>
        <w:t>Our kind of conversation: moody, sweet, love2, happy, anger,..</w:t>
        <w:br/>
        <w:t>Basta love kau taka uie..</w:t>
        <w:br/>
        <w:t>Ayg pag... https://t.co/xRRUVzu9x4</w:t>
      </w:r>
    </w:p>
    <w:p>
      <w:r>
        <w:rPr>
          <w:b/>
          <w:u w:val="single"/>
        </w:rPr>
        <w:t>259683</w:t>
      </w:r>
    </w:p>
    <w:p>
      <w:r>
        <w:t>#ATLDV #THEFUTUREOFRANDBBANDS  greensboro .n.c mk sure u check us out wit Maze &amp;amp; ginuwine next… https://t.co/GZjuhBKL4s</w:t>
      </w:r>
    </w:p>
    <w:p>
      <w:r>
        <w:rPr>
          <w:b/>
          <w:u w:val="single"/>
        </w:rPr>
        <w:t>259684</w:t>
      </w:r>
    </w:p>
    <w:p>
      <w:r>
        <w:t>@HG3RACER @MassholeRyan @CNN That's true. Many top people say Trump was born in a Muslim area of the Soviet Union. We want tax returns AND his birth certificate.</w:t>
      </w:r>
    </w:p>
    <w:p>
      <w:r>
        <w:rPr>
          <w:b/>
          <w:u w:val="single"/>
        </w:rPr>
        <w:t>259685</w:t>
      </w:r>
    </w:p>
    <w:p>
      <w:r>
        <w:t>Kellyanne Conway: The MSM is Purposely Silencing Trump’s Success — Do You Agree? - https://t.co/TfmtAzeX78 https://t.co/O3ogcaLnCn</w:t>
      </w:r>
    </w:p>
    <w:p>
      <w:r>
        <w:rPr>
          <w:b/>
          <w:u w:val="single"/>
        </w:rPr>
        <w:t>259686</w:t>
      </w:r>
    </w:p>
    <w:p>
      <w:r>
        <w:t>@ynakichi please don't reupload and claim picture as your own! I didn't personally take the pic, but i'm the op...it's not nice to plagarize 😥😥😥</w:t>
      </w:r>
    </w:p>
    <w:p>
      <w:r>
        <w:rPr>
          <w:b/>
          <w:u w:val="single"/>
        </w:rPr>
        <w:t>259687</w:t>
      </w:r>
    </w:p>
    <w:p>
      <w:r>
        <w:t>Champagne flower petals, khaki rose petals, taupe, flax, flower girl petals, alternative.. https://t.co/NxabXGWrwa #bridal #handmade</w:t>
      </w:r>
    </w:p>
    <w:p>
      <w:r>
        <w:rPr>
          <w:b/>
          <w:u w:val="single"/>
        </w:rPr>
        <w:t>259688</w:t>
      </w:r>
    </w:p>
    <w:p>
      <w:r>
        <w:t>It's crunch time!!! Read our latest newsletter to see if you should file an extension for your 2017 tax return.... https://t.co/KXuGJxFafj</w:t>
      </w:r>
    </w:p>
    <w:p>
      <w:r>
        <w:rPr>
          <w:b/>
          <w:u w:val="single"/>
        </w:rPr>
        <w:t>259689</w:t>
      </w:r>
    </w:p>
    <w:p>
      <w:r>
        <w:t>@CarolLeecridge @CNN No he didn't. He said that at one rally. So at no point do we blame the people who acted out.</w:t>
      </w:r>
    </w:p>
    <w:p>
      <w:r>
        <w:rPr>
          <w:b/>
          <w:u w:val="single"/>
        </w:rPr>
        <w:t>259690</w:t>
      </w:r>
    </w:p>
    <w:p>
      <w:r>
        <w:t>Caught up on #towie that was emotional one didn't expect an ending like that 😢they are so cute though @Megan_Mckenna_ @P_Wicks01</w:t>
      </w:r>
    </w:p>
    <w:p>
      <w:r>
        <w:rPr>
          <w:b/>
          <w:u w:val="single"/>
        </w:rPr>
        <w:t>259691</w:t>
      </w:r>
    </w:p>
    <w:p>
      <w:r>
        <w:t>Paul Ryan Quashes Hope For Quick Second Try At Healthcare Bill https://t.co/DtY6KPSBgi #Banking #Finance</w:t>
      </w:r>
    </w:p>
    <w:p>
      <w:r>
        <w:rPr>
          <w:b/>
          <w:u w:val="single"/>
        </w:rPr>
        <w:t>259692</w:t>
      </w:r>
    </w:p>
    <w:p>
      <w:r>
        <w:t>@tahermy @Ahmad_B_Mahmoud A nice review showing how scientists taking advantage of cancer microenvironment by by applying aneorbic bacteria. https://t.co/o7Kpd1fVQU</w:t>
      </w:r>
    </w:p>
    <w:p>
      <w:r>
        <w:rPr>
          <w:b/>
          <w:u w:val="single"/>
        </w:rPr>
        <w:t>259693</w:t>
      </w:r>
    </w:p>
    <w:p>
      <w:r>
        <w:t>Trump Ethics, via @nytimes "Anything-goes culture where aides &amp;amp; advisers bend policy to serve personal interests." https://t.co/F6HJXw52xZ</w:t>
      </w:r>
    </w:p>
    <w:p>
      <w:r>
        <w:rPr>
          <w:b/>
          <w:u w:val="single"/>
        </w:rPr>
        <w:t>259694</w:t>
      </w:r>
    </w:p>
    <w:p>
      <w:r>
        <w:t>@ewillcock Lmao!  Luckily onions weren't in the recipe.  Also, not gonna lie; Steph supervised this pretty hard.</w:t>
      </w:r>
    </w:p>
    <w:p>
      <w:r>
        <w:rPr>
          <w:b/>
          <w:u w:val="single"/>
        </w:rPr>
        <w:t>259695</w:t>
      </w:r>
    </w:p>
    <w:p>
      <w:r>
        <w:t>2017 Fleet Dj's Conference in Raleigh N.C. will be spotlighting Dj's , Artist and industry tastemakers July 20th-23rd . Inquire for details</w:t>
      </w:r>
    </w:p>
    <w:p>
      <w:r>
        <w:rPr>
          <w:b/>
          <w:u w:val="single"/>
        </w:rPr>
        <w:t>259696</w:t>
      </w:r>
    </w:p>
    <w:p>
      <w:r>
        <w:t>Technology Adoption: Preparing For The Future #technologyadoption #FreeDownload #Free #Giveaway https://t.co/1fHxNDoasP https://t.co/yot73X0w12</w:t>
      </w:r>
    </w:p>
    <w:p>
      <w:r>
        <w:rPr>
          <w:b/>
          <w:u w:val="single"/>
        </w:rPr>
        <w:t>259697</w:t>
      </w:r>
    </w:p>
    <w:p>
      <w:r>
        <w:t>@DaylaBaugh @LightTheMetro @foxGreyjoy @RubinReport That's because there is no genuine subject. Of you genuinly think an entire people is out to get you, you actually need to find help.</w:t>
      </w:r>
    </w:p>
    <w:p>
      <w:r>
        <w:rPr>
          <w:b/>
          <w:u w:val="single"/>
        </w:rPr>
        <w:t>259698</w:t>
      </w:r>
    </w:p>
    <w:p>
      <w:r>
        <w:t>@roscada The local alt weekly needs to have good local music reviews without the reviewer fawning over his own coverage of the unrest</w:t>
      </w:r>
    </w:p>
    <w:p>
      <w:r>
        <w:rPr>
          <w:b/>
          <w:u w:val="single"/>
        </w:rPr>
        <w:t>259699</w:t>
      </w:r>
    </w:p>
    <w:p>
      <w:r>
        <w:t>The bulls don't fuckin deserve a playoff spot. They weak ass not even over .500. And Felicio name should be Felatio.</w:t>
      </w:r>
    </w:p>
    <w:p>
      <w:r>
        <w:rPr>
          <w:b/>
          <w:u w:val="single"/>
        </w:rPr>
        <w:t>259700</w:t>
      </w:r>
    </w:p>
    <w:p>
      <w:r>
        <w:t>@Jade_Skyee @sagesometimes Not that i get out very much. I know i've concealed liquor in my lifetime, but it's been a whiiiile lol</w:t>
      </w:r>
    </w:p>
    <w:p>
      <w:r>
        <w:rPr>
          <w:b/>
          <w:u w:val="single"/>
        </w:rPr>
        <w:t>259701</w:t>
      </w:r>
    </w:p>
    <w:p>
      <w:r>
        <w:t>New post added at Heartland Newsfeed - The Who’s Roger Daltrey SLAMS Quadrophenia reboot as 'f***ing irrelevant... https://t.co/z83MuvSm8g</w:t>
      </w:r>
    </w:p>
    <w:p>
      <w:r>
        <w:rPr>
          <w:b/>
          <w:u w:val="single"/>
        </w:rPr>
        <w:t>259702</w:t>
      </w:r>
    </w:p>
    <w:p>
      <w:r>
        <w:t>Fuck me. Now she's stating her biggest issue is Traffic. Well Fuck me twice, traffic will be a prob if a school/business takes over the site</w:t>
      </w:r>
    </w:p>
    <w:p>
      <w:r>
        <w:rPr>
          <w:b/>
          <w:u w:val="single"/>
        </w:rPr>
        <w:t>259703</w:t>
      </w:r>
    </w:p>
    <w:p>
      <w:r>
        <w:t>How have we only just come across this? 😂 😂  #Snapchat definitely won April Fool's day with that joke! 👌🏻 https://t.co/0NnpAKkZKO https://t.co/rygAkKKjeL</w:t>
      </w:r>
    </w:p>
    <w:p>
      <w:r>
        <w:rPr>
          <w:b/>
          <w:u w:val="single"/>
        </w:rPr>
        <w:t>259704</w:t>
      </w:r>
    </w:p>
    <w:p>
      <w:r>
        <w:t xml:space="preserve">Larvitar </w:t>
        <w:br/>
        <w:t>IV:26.7%(8/1/3)</w:t>
        <w:br/>
        <w:t>Move Set: Bite/Crunch</w:t>
        <w:br/>
        <w:t>Available until 14:13:35 (26m 53s).</w:t>
        <w:br/>
        <w:t>https://t.co/asWLOS9H2z</w:t>
      </w:r>
    </w:p>
    <w:p>
      <w:r>
        <w:rPr>
          <w:b/>
          <w:u w:val="single"/>
        </w:rPr>
        <w:t>259705</w:t>
      </w:r>
    </w:p>
    <w:p>
      <w:r>
        <w:t>@HilaKleinH3 @h3h3productions i just watched an ethan and hila video and there were ads on it! just wanted 2 let u know ♥</w:t>
      </w:r>
    </w:p>
    <w:p>
      <w:r>
        <w:rPr>
          <w:b/>
          <w:u w:val="single"/>
        </w:rPr>
        <w:t>259706</w:t>
      </w:r>
    </w:p>
    <w:p>
      <w:r>
        <w:t>Don't worry... we know how to make this ☔️ day better! Our #caramelapplepizzapie with… https://t.co/47x03OmOAJ</w:t>
      </w:r>
    </w:p>
    <w:p>
      <w:r>
        <w:rPr>
          <w:b/>
          <w:u w:val="single"/>
        </w:rPr>
        <w:t>259707</w:t>
      </w:r>
    </w:p>
    <w:p>
      <w:r>
        <w:t>Wait Til You See What Happened To These 25 Places Once Humans Abandoned Them. #6 Is Terrifying. https://t.co/13VVciPeJn</w:t>
      </w:r>
    </w:p>
    <w:p>
      <w:r>
        <w:rPr>
          <w:b/>
          <w:u w:val="single"/>
        </w:rPr>
        <w:t>259708</w:t>
      </w:r>
    </w:p>
    <w:p>
      <w:r>
        <w:t xml:space="preserve">Do you follow an old Cruelty Tradition or your Heart? Rebel hearts PROTEST for #freedom ! </w:t>
        <w:br/>
        <w:t>https://t.co/3GPOto0vjq</w:t>
      </w:r>
    </w:p>
    <w:p>
      <w:r>
        <w:rPr>
          <w:b/>
          <w:u w:val="single"/>
        </w:rPr>
        <w:t>259709</w:t>
      </w:r>
    </w:p>
    <w:p>
      <w:r>
        <w:t>Seriously tho adopt don't shop, my parents bought our 2 Siamese cats (8 yrs apart) from Uncle Bills &amp;amp; while we love them &amp;amp; they're great,</w:t>
      </w:r>
    </w:p>
    <w:p>
      <w:r>
        <w:rPr>
          <w:b/>
          <w:u w:val="single"/>
        </w:rPr>
        <w:t>259710</w:t>
      </w:r>
    </w:p>
    <w:p>
      <w:r>
        <w:t>trump has been fucking toxic from the start and you fucks who voted for him are just NOW seeing this? IT TOOK YOU THIS LONG #PrayForSyria</w:t>
      </w:r>
    </w:p>
    <w:p>
      <w:r>
        <w:rPr>
          <w:b/>
          <w:u w:val="single"/>
        </w:rPr>
        <w:t>259711</w:t>
      </w:r>
    </w:p>
    <w:p>
      <w:r>
        <w:t>@brucejohnson142 I like him as both, maybe a tad more as a SAM because he's good in coverage. But he's one of my favorite guys in the class</w:t>
      </w:r>
    </w:p>
    <w:p>
      <w:r>
        <w:rPr>
          <w:b/>
          <w:u w:val="single"/>
        </w:rPr>
        <w:t>259712</w:t>
      </w:r>
    </w:p>
    <w:p>
      <w:r>
        <w:t>IFF Panama Opens with Carlos Saura’s ‘Beyond Flamenco’ https://t.co/zpofuDhSLH https://t.co/XQzJUkh5G2</w:t>
      </w:r>
    </w:p>
    <w:p>
      <w:r>
        <w:rPr>
          <w:b/>
          <w:u w:val="single"/>
        </w:rPr>
        <w:t>259713</w:t>
      </w:r>
    </w:p>
    <w:p>
      <w:r>
        <w:t>Paul Kersey: Do you believe in Jesus?</w:t>
        <w:br/>
        <w:br/>
        <w:t>Stomper: Yes I do.</w:t>
        <w:br/>
        <w:br/>
        <w:t xml:space="preserve">Paul Kersey: Well, you're gonna meet him. (BOOOMMMM) </w:t>
        <w:br/>
        <w:br/>
        <w:t>Death Wish 2 🙌🏻</w:t>
      </w:r>
    </w:p>
    <w:p>
      <w:r>
        <w:rPr>
          <w:b/>
          <w:u w:val="single"/>
        </w:rPr>
        <w:t>259714</w:t>
      </w:r>
    </w:p>
    <w:p>
      <w:r>
        <w:t>After a lifetime of enslavement, exploitation &amp;amp; abuse, slave ponies not useful are sent to slaughterhouse. #OpHorse https://t.co/bOFLMTa5bb</w:t>
      </w:r>
    </w:p>
    <w:p>
      <w:r>
        <w:rPr>
          <w:b/>
          <w:u w:val="single"/>
        </w:rPr>
        <w:t>259715</w:t>
      </w:r>
    </w:p>
    <w:p>
      <w:r>
        <w:t>@Gabby_Gaudet_ @GulfstreamPark I am so fried that i don';t even know what race it starts... assuming it is the last 6 races on card?</w:t>
      </w:r>
    </w:p>
    <w:p>
      <w:r>
        <w:rPr>
          <w:b/>
          <w:u w:val="single"/>
        </w:rPr>
        <w:t>259716</w:t>
      </w:r>
    </w:p>
    <w:p>
      <w:r>
        <w:t>This week in #ClubLife by @Tiesto music for @djsnake @JulianJordan @VINAI and guest mixes by @DJDannyAvila &amp;amp; @esquiremusic. https://t.co/j3O6K5fMuG</w:t>
      </w:r>
    </w:p>
    <w:p>
      <w:r>
        <w:rPr>
          <w:b/>
          <w:u w:val="single"/>
        </w:rPr>
        <w:t>259717</w:t>
      </w:r>
    </w:p>
    <w:p>
      <w:r>
        <w:t>Found a Transponder Snail!</w:t>
        <w:br/>
        <w:t>Take a look at the Fishmen behind Arlong Park!</w:t>
        <w:br/>
        <w:t>https://t.co/YBNQw2uGnx #TreCru https://t.co/pETL92Vbg8</w:t>
      </w:r>
    </w:p>
    <w:p>
      <w:r>
        <w:rPr>
          <w:b/>
          <w:u w:val="single"/>
        </w:rPr>
        <w:t>259718</w:t>
      </w:r>
    </w:p>
    <w:p>
      <w:r>
        <w:t>Australia: Feb retail sales dips 0.1% as discretionary spend falls – Westpac https://t.co/iuCewfGmyx https://t.co/rqi4A2ymY5</w:t>
      </w:r>
    </w:p>
    <w:p>
      <w:r>
        <w:rPr>
          <w:b/>
          <w:u w:val="single"/>
        </w:rPr>
        <w:t>259719</w:t>
      </w:r>
    </w:p>
    <w:p>
      <w:r>
        <w:t>Doris Day got one thing settled on her 95th birthday: Her actual age</w:t>
        <w:br/>
        <w:t>https://t.co/pr1Zq7ZdKi</w:t>
        <w:br/>
        <w:t>#entertainment #news https://t.co/YlRS62G0mn</w:t>
      </w:r>
    </w:p>
    <w:p>
      <w:r>
        <w:rPr>
          <w:b/>
          <w:u w:val="single"/>
        </w:rPr>
        <w:t>259720</w:t>
      </w:r>
    </w:p>
    <w:p>
      <w:r>
        <w:t>Success will not lower its standard to us. We must raise our standard to success. - John DiJulius #quote</w:t>
      </w:r>
    </w:p>
    <w:p>
      <w:r>
        <w:rPr>
          <w:b/>
          <w:u w:val="single"/>
        </w:rPr>
        <w:t>259721</w:t>
      </w:r>
    </w:p>
    <w:p>
      <w:r>
        <w:t>Everyone seems to have things to do and places to go. Meanwhil... More for Libra https://t.co/IViwPGbrLo</w:t>
      </w:r>
    </w:p>
    <w:p>
      <w:r>
        <w:rPr>
          <w:b/>
          <w:u w:val="single"/>
        </w:rPr>
        <w:t>259722</w:t>
      </w:r>
    </w:p>
    <w:p>
      <w:r>
        <w:t>You may finally decide to show your hand today. Although you w... More for Taurus https://t.co/Ws2e8pSei8</w:t>
      </w:r>
    </w:p>
    <w:p>
      <w:r>
        <w:rPr>
          <w:b/>
          <w:u w:val="single"/>
        </w:rPr>
        <w:t>259723</w:t>
      </w:r>
    </w:p>
    <w:p>
      <w:r>
        <w:t>Good questions and discussion - if brief on physician associates and nurses in general practice#RCGPCityHealth17</w:t>
      </w:r>
    </w:p>
    <w:p>
      <w:r>
        <w:rPr>
          <w:b/>
          <w:u w:val="single"/>
        </w:rPr>
        <w:t>259724</w:t>
      </w:r>
    </w:p>
    <w:p>
      <w:r>
        <w:t>Get Happy: Four Well-Being Workouts https://t.co/qdzjBdHObU #Happiness #Colleges_and_Universities #Anxiety_and_Stress #edu</w:t>
      </w:r>
    </w:p>
    <w:p>
      <w:r>
        <w:rPr>
          <w:b/>
          <w:u w:val="single"/>
        </w:rPr>
        <w:t>259725</w:t>
      </w:r>
    </w:p>
    <w:p>
      <w:r>
        <w:t>@soapparty411 Probably a lot #GH fans forgot about Luke &amp;amp; Skye but they are my all time favorite GH couple especially with the scene with Skye's baby 💕💞 https://t.co/LxmauTsQkG</w:t>
      </w:r>
    </w:p>
    <w:p>
      <w:r>
        <w:rPr>
          <w:b/>
          <w:u w:val="single"/>
        </w:rPr>
        <w:t>259726</w:t>
      </w:r>
    </w:p>
    <w:p>
      <w:r>
        <w:t>Oculus founder and Trump meme connoisseur Palmer Luckey has left Facebook #Facebook #android #app go to https://t.co/NrXa2P0a7q</w:t>
      </w:r>
    </w:p>
    <w:p>
      <w:r>
        <w:rPr>
          <w:b/>
          <w:u w:val="single"/>
        </w:rPr>
        <w:t>259727</w:t>
      </w:r>
    </w:p>
    <w:p>
      <w:r>
        <w:t>@prattprattpratt My husband caught this tiny bluegill this weekend...does that count?? https://t.co/UmIJ31uUhd</w:t>
      </w:r>
    </w:p>
    <w:p>
      <w:r>
        <w:rPr>
          <w:b/>
          <w:u w:val="single"/>
        </w:rPr>
        <w:t>259728</w:t>
      </w:r>
    </w:p>
    <w:p>
      <w:r>
        <w:t>One of the tolls of war is that soldiers suffer permanent mental trauma even if never faced with combat.</w:t>
      </w:r>
    </w:p>
    <w:p>
      <w:r>
        <w:rPr>
          <w:b/>
          <w:u w:val="single"/>
        </w:rPr>
        <w:t>259729</w:t>
      </w:r>
    </w:p>
    <w:p>
      <w:r>
        <w:t>@lrichardson1124 @milesgrace77 @kclynne27 @izzie_verran @equinehearts @Reine1996 @Kay186 @aliecat4979 I got blocked after she came after me and I came back at her. That got me blocked REAL quick</w:t>
      </w:r>
    </w:p>
    <w:p>
      <w:r>
        <w:rPr>
          <w:b/>
          <w:u w:val="single"/>
        </w:rPr>
        <w:t>259730</w:t>
      </w:r>
    </w:p>
    <w:p>
      <w:r>
        <w:t>Metro Forecasting’s data use enables planners to see future https://t.co/OhJ15DhG9d https://t.co/kOSOwkwoqA</w:t>
      </w:r>
    </w:p>
    <w:p>
      <w:r>
        <w:rPr>
          <w:b/>
          <w:u w:val="single"/>
        </w:rPr>
        <w:t>259731</w:t>
      </w:r>
    </w:p>
    <w:p>
      <w:r>
        <w:t>Repairing the front bumper valance on this #Bentley #allinhouse #DeviateAutosport https://t.co/2oh23X5IWn</w:t>
      </w:r>
    </w:p>
    <w:p>
      <w:r>
        <w:rPr>
          <w:b/>
          <w:u w:val="single"/>
        </w:rPr>
        <w:t>259732</w:t>
      </w:r>
    </w:p>
    <w:p>
      <w:r>
        <w:t xml:space="preserve">“Here comes the eagle. </w:t>
        <w:br/>
        <w:t>Here comes the bear</w:t>
        <w:br/>
        <w:t>And they’re fighting to control</w:t>
        <w:br/>
        <w:t>The Lion dominion.”</w:t>
        <w:br/>
        <w:t>-Ziggy Marley, 1988</w:t>
        <w:br/>
        <w:t>https://t.co/8pCly10ujd</w:t>
      </w:r>
    </w:p>
    <w:p>
      <w:r>
        <w:rPr>
          <w:b/>
          <w:u w:val="single"/>
        </w:rPr>
        <w:t>259733</w:t>
      </w:r>
    </w:p>
    <w:p>
      <w:r>
        <w:t>“Remember to always be yourself! So long as you stay true to yourself, friends will also stay true to you.”</w:t>
      </w:r>
    </w:p>
    <w:p>
      <w:r>
        <w:rPr>
          <w:b/>
          <w:u w:val="single"/>
        </w:rPr>
        <w:t>259734</w:t>
      </w:r>
    </w:p>
    <w:p>
      <w:r>
        <w:t>@omarcanuck At least you try to see some positives has there been a positive word utteredsince we turned it over to Agenda headquarters there?</w:t>
      </w:r>
    </w:p>
    <w:p>
      <w:r>
        <w:rPr>
          <w:b/>
          <w:u w:val="single"/>
        </w:rPr>
        <w:t>259735</w:t>
      </w:r>
    </w:p>
    <w:p>
      <w:r>
        <w:t>Breaking news: IT raids was to frighten Rajinikanth. Delhi was afraid he might also declare support to TTV Dinakaran .: sour cess</w:t>
      </w:r>
    </w:p>
    <w:p>
      <w:r>
        <w:rPr>
          <w:b/>
          <w:u w:val="single"/>
        </w:rPr>
        <w:t>259736</w:t>
      </w:r>
    </w:p>
    <w:p>
      <w:r>
        <w:t>2 MORE DAYS!!!</w:t>
        <w:br/>
        <w:t xml:space="preserve">caseforchristmovie </w:t>
        <w:br/>
        <w:br/>
        <w:t>#thecaseforchrist #caseforchrist #pureflix #april7… https://t.co/XJPCd9Wv1b</w:t>
      </w:r>
    </w:p>
    <w:p>
      <w:r>
        <w:rPr>
          <w:b/>
          <w:u w:val="single"/>
        </w:rPr>
        <w:t>259737</w:t>
      </w:r>
    </w:p>
    <w:p>
      <w:r>
        <w:t>#LiberalLunatics seem to be allergic to facts. Facts tend to trigger. 😒☕️</w:t>
        <w:br/>
        <w:t>#ThursdayThoughts</w:t>
        <w:br/>
        <w:t xml:space="preserve">#confirmgorsuch </w:t>
        <w:br/>
        <w:t xml:space="preserve">#RiceLies </w:t>
        <w:br/>
        <w:t xml:space="preserve">#SpyGate </w:t>
        <w:br/>
        <w:t>#ObamaGate https://t.co/627hRGAapL</w:t>
      </w:r>
    </w:p>
    <w:p>
      <w:r>
        <w:rPr>
          <w:b/>
          <w:u w:val="single"/>
        </w:rPr>
        <w:t>259738</w:t>
      </w:r>
    </w:p>
    <w:p>
      <w:r>
        <w:t>One more for the day! Rogue One Series 2 JYN ERSO, Sketch Card ARTIST PROOF by DAN COONEY  https://t.co/RVPVhdcDBY #RogueOne #sketchcard https://t.co/F9yDob37n2</w:t>
      </w:r>
    </w:p>
    <w:p>
      <w:r>
        <w:rPr>
          <w:b/>
          <w:u w:val="single"/>
        </w:rPr>
        <w:t>259739</w:t>
      </w:r>
    </w:p>
    <w:p>
      <w:r>
        <w:t>Industry – Government Collaboration Will Make Digital India: SAP.. https://t.co/RGFl4Sk4vk via @sapindustries #PublicSector</w:t>
      </w:r>
    </w:p>
    <w:p>
      <w:r>
        <w:rPr>
          <w:b/>
          <w:u w:val="single"/>
        </w:rPr>
        <w:t>259740</w:t>
      </w:r>
    </w:p>
    <w:p>
      <w:r>
        <w:t>I added a video to a @YouTube playlist https://t.co/7AaKUTpJnt WHAT WE GOT OUR KIDS FOR CHRISTMAS 2016! PLUS STOCKING STUFFERS! (DAY</w:t>
      </w:r>
    </w:p>
    <w:p>
      <w:r>
        <w:rPr>
          <w:b/>
          <w:u w:val="single"/>
        </w:rPr>
        <w:t>259741</w:t>
      </w:r>
    </w:p>
    <w:p>
      <w:r>
        <w:t>@RAIL Indeed that huge plume of smoke across a near calm South Atlantic. Pity Sam Salt, never got another commission whilst Alan West made Admiral</w:t>
      </w:r>
    </w:p>
    <w:p>
      <w:r>
        <w:rPr>
          <w:b/>
          <w:u w:val="single"/>
        </w:rPr>
        <w:t>259742</w:t>
      </w:r>
    </w:p>
    <w:p>
      <w:r>
        <w:t>@JaredStillman 2015 yes, we lost 1st round to CHI. Don't forget that Shea Weber subluxed his kneecap game 2. Might have been different.</w:t>
      </w:r>
    </w:p>
    <w:p>
      <w:r>
        <w:rPr>
          <w:b/>
          <w:u w:val="single"/>
        </w:rPr>
        <w:t>259743</w:t>
      </w:r>
    </w:p>
    <w:p>
      <w:r>
        <w:t>#music Diskord - Release Me  #EDM #Music  Join us and SUBMIT your Music  https://t.co/t1ZLWmu2Aw https://t.co/Xg0F7j5q77 https://t.co/A1RtDhXBWV</w:t>
      </w:r>
    </w:p>
    <w:p>
      <w:r>
        <w:rPr>
          <w:b/>
          <w:u w:val="single"/>
        </w:rPr>
        <w:t>259744</w:t>
      </w:r>
    </w:p>
    <w:p>
      <w:r>
        <w:t>@JoeShurmaitis  I didn't know #carrier #ford# and #gm were in play pre nov8. Thanks for clearing that up! Check consumer confidence too!</w:t>
      </w:r>
    </w:p>
    <w:p>
      <w:r>
        <w:rPr>
          <w:b/>
          <w:u w:val="single"/>
        </w:rPr>
        <w:t>259745</w:t>
      </w:r>
    </w:p>
    <w:p>
      <w:r>
        <w:t>@jongyeonji @wemzoracoy27 @latuazon @gijaw @shaneazucena @asn585 @rolandinoagusti @OfficialSinag @aldubloveko1 @amicarmorete @MarlynVillaSan1 @grabesila @ginaoicer2 @maiden_0203 @Annie2859 @mir_yam24 @romsanjo @aloha_dianne808 @rsj121363 @habibty_habibi @oliva_juliet @Traifalgar42967 @TropALDUBMANG @meeengpokerson @ls_maiden0712 @whiterose2174 @898dd6d52a474bb @Anselmo__II @nafesa_km @leimazedlav @AngKikayNiKikoy @seckzi_10 @donzi_nual @janettesy03021 @LorieLubi #ALDUB90thWeeksary  messy</w:t>
      </w:r>
    </w:p>
    <w:p>
      <w:r>
        <w:rPr>
          <w:b/>
          <w:u w:val="single"/>
        </w:rPr>
        <w:t>259746</w:t>
      </w:r>
    </w:p>
    <w:p>
      <w:r>
        <w:t>Asmodee Boardgame Dungeon Twister - The Card Game Box SW https://t.co/bRazFSIc9Q https://t.co/LFv2nBj8Tt</w:t>
      </w:r>
    </w:p>
    <w:p>
      <w:r>
        <w:rPr>
          <w:b/>
          <w:u w:val="single"/>
        </w:rPr>
        <w:t>259747</w:t>
      </w:r>
    </w:p>
    <w:p>
      <w:r>
        <w:t>New post (Download HD 720px PC resolution video Vevo - HOT THIS WEEK: March. 24, 2017 ...) has been published on  - https://t.co/OJN6P0sGFT</w:t>
      </w:r>
    </w:p>
    <w:p>
      <w:r>
        <w:rPr>
          <w:b/>
          <w:u w:val="single"/>
        </w:rPr>
        <w:t>259748</w:t>
      </w:r>
    </w:p>
    <w:p>
      <w:r>
        <w:t>evankirstel: #Twitter: Users Now Trust Influencers Nearly as Much as Their Friends https://t.co/6A1yrhKmyo RT Gle… https://t.co/BPveSOGfYk</w:t>
      </w:r>
    </w:p>
    <w:p>
      <w:r>
        <w:rPr>
          <w:b/>
          <w:u w:val="single"/>
        </w:rPr>
        <w:t>259749</w:t>
      </w:r>
    </w:p>
    <w:p>
      <w:r>
        <w:t>Ima need all these side bitches to stop talking about relationship advice and complaining how fake everyone is. 🙄 you are one of them lol.</w:t>
      </w:r>
    </w:p>
    <w:p>
      <w:r>
        <w:rPr>
          <w:b/>
          <w:u w:val="single"/>
        </w:rPr>
        <w:t>259750</w:t>
      </w:r>
    </w:p>
    <w:p>
      <w:r>
        <w:t>@Neoash1 Of course when the cops showed the excuse was that they must have been high schoolers. Yeahhh no.</w:t>
      </w:r>
    </w:p>
    <w:p>
      <w:r>
        <w:rPr>
          <w:b/>
          <w:u w:val="single"/>
        </w:rPr>
        <w:t>259751</w:t>
      </w:r>
    </w:p>
    <w:p>
      <w:r>
        <w:t>Get £5 Bingo Bonus, plus you could win a £50 Amazon Voucher when you join our newsletter https://t.co/7IIK9XZ57e https://t.co/CxuypI0zdK</w:t>
      </w:r>
    </w:p>
    <w:p>
      <w:r>
        <w:rPr>
          <w:b/>
          <w:u w:val="single"/>
        </w:rPr>
        <w:t>259752</w:t>
      </w:r>
    </w:p>
    <w:p>
      <w:r>
        <w:t>Federal appeals court rules Civil Rights Act protects LGBT employees from workplace bias https://t.co/90ECzu7ER3 https://t.co/7ZgcTfYWlm</w:t>
      </w:r>
    </w:p>
    <w:p>
      <w:r>
        <w:rPr>
          <w:b/>
          <w:u w:val="single"/>
        </w:rPr>
        <w:t>259753</w:t>
      </w:r>
    </w:p>
    <w:p>
      <w:r>
        <w:t>@chrisharry4 @PortValeLoyal @myracingtips I smell something 🤔 never said I back sam read the tweets 👍 clever one you ✔️</w:t>
      </w:r>
    </w:p>
    <w:p>
      <w:r>
        <w:rPr>
          <w:b/>
          <w:u w:val="single"/>
        </w:rPr>
        <w:t>259754</w:t>
      </w:r>
    </w:p>
    <w:p>
      <w:r>
        <w:t xml:space="preserve">#Syria 🇸🇾 Tragic loss of civilian lives &amp;amp; devastating destruction of the country's ancient heritage ... ... </w:t>
        <w:br/>
        <w:br/>
        <w:t>https://t.co/JSJVweYtzC https://t.co/y2DariSgSg</w:t>
      </w:r>
    </w:p>
    <w:p>
      <w:r>
        <w:rPr>
          <w:b/>
          <w:u w:val="single"/>
        </w:rPr>
        <w:t>259755</w:t>
      </w:r>
    </w:p>
    <w:p>
      <w:r>
        <w:t>Ending hunger is feasible.  It requires ACTION. Give $6.00 to feed a child for one month with protein fortified... https://t.co/8MMEwhmvxa</w:t>
      </w:r>
    </w:p>
    <w:p>
      <w:r>
        <w:rPr>
          <w:b/>
          <w:u w:val="single"/>
        </w:rPr>
        <w:t>259756</w:t>
      </w:r>
    </w:p>
    <w:p>
      <w:r>
        <w:t>If you post a mass of tweets of the same thing at the same time I will unfollow you. Spread them out!</w:t>
      </w:r>
    </w:p>
    <w:p>
      <w:r>
        <w:rPr>
          <w:b/>
          <w:u w:val="single"/>
        </w:rPr>
        <w:t>259757</w:t>
      </w:r>
    </w:p>
    <w:p>
      <w:r>
        <w:t>JONES NEW YORK PLUS 1X BLACK/YELLOW STRIPED MIX SCOOP NECK LINEN BLEND TANK TOP #JonesNewYork #TankC https://t.co/coCsuie4JL</w:t>
      </w:r>
    </w:p>
    <w:p>
      <w:r>
        <w:rPr>
          <w:b/>
          <w:u w:val="single"/>
        </w:rPr>
        <w:t>259758</w:t>
      </w:r>
    </w:p>
    <w:p>
      <w:r>
        <w:t>Got given a lovely gift today. Thank you Plush Organics for the Moringa tea #keepitpure @ I am SOAP https://t.co/4vgICOeDt2</w:t>
      </w:r>
    </w:p>
    <w:p>
      <w:r>
        <w:rPr>
          <w:b/>
          <w:u w:val="single"/>
        </w:rPr>
        <w:t>259759</w:t>
      </w:r>
    </w:p>
    <w:p>
      <w:r>
        <w:t>I vote for #SteveAoki &amp;amp; #LouisTomlinson “Just Hold On” #Mashup @radiodisney https://t.co/iaLP6v18ng</w:t>
      </w:r>
    </w:p>
    <w:p>
      <w:r>
        <w:rPr>
          <w:b/>
          <w:u w:val="single"/>
        </w:rPr>
        <w:t>259760</w:t>
      </w:r>
    </w:p>
    <w:p>
      <w:r>
        <w:t>#kaabil #Adhm #Shivaay Maatr Trailer: Must Watch This Hard-Hitting Trailer Starring Raveena Tandon https://t.co/aZXBP3mnhA https://t.co/7Gpvfeo2fI</w:t>
      </w:r>
    </w:p>
    <w:p>
      <w:r>
        <w:rPr>
          <w:b/>
          <w:u w:val="single"/>
        </w:rPr>
        <w:t>259761</w:t>
      </w:r>
    </w:p>
    <w:p>
      <w:r>
        <w:t>I'm about to turn my read receipts back on. Mfs keep hollin I know you got my text. Yep &amp;amp; I'm going to let you know I did ☺</w:t>
      </w:r>
    </w:p>
    <w:p>
      <w:r>
        <w:rPr>
          <w:b/>
          <w:u w:val="single"/>
        </w:rPr>
        <w:t>259762</w:t>
      </w:r>
    </w:p>
    <w:p>
      <w:r>
        <w:t>@Ami12naAmina its okey girl, i'm here for yo,, ah sorry i'm here for that ice cream and sandwich, cause i care so mush about your looking.</w:t>
      </w:r>
    </w:p>
    <w:p>
      <w:r>
        <w:rPr>
          <w:b/>
          <w:u w:val="single"/>
        </w:rPr>
        <w:t>259763</w:t>
      </w:r>
    </w:p>
    <w:p>
      <w:r>
        <w:t>Persecuting Ms Rice not a substitute for the rational debate needed over Obama administration's foreign policy failures https://t.co/Fis8HLYaYg</w:t>
      </w:r>
    </w:p>
    <w:p>
      <w:r>
        <w:rPr>
          <w:b/>
          <w:u w:val="single"/>
        </w:rPr>
        <w:t>259764</w:t>
      </w:r>
    </w:p>
    <w:p>
      <w:r>
        <w:t>My Never Ending Mixtape reaches 100 songs. Check the latest additions and @Spotify link at https://t.co/kfy1TmK8s4</w:t>
      </w:r>
    </w:p>
    <w:p>
      <w:r>
        <w:rPr>
          <w:b/>
          <w:u w:val="single"/>
        </w:rPr>
        <w:t>259765</w:t>
      </w:r>
    </w:p>
    <w:p>
      <w:r>
        <w:t>@Cinemawesome @spiralbones Oh yeah, I'm already seeing "FINALLY A STONG LEADER" tweets from his base. Hope you enjoy the ISIS attacks, dumbasses! xoxo</w:t>
      </w:r>
    </w:p>
    <w:p>
      <w:r>
        <w:rPr>
          <w:b/>
          <w:u w:val="single"/>
        </w:rPr>
        <w:t>259766</w:t>
      </w:r>
    </w:p>
    <w:p>
      <w:r>
        <w:t>All our latest #Marketing #Jobs are posted on our LinkedIn page so make sure you follow us on there https://t.co/HBbK90F5nl #Manchester https://t.co/GxnSxw55TF</w:t>
      </w:r>
    </w:p>
    <w:p>
      <w:r>
        <w:rPr>
          <w:b/>
          <w:u w:val="single"/>
        </w:rPr>
        <w:t>259767</w:t>
      </w:r>
    </w:p>
    <w:p>
      <w:r>
        <w:t>@CumbriaCYC @EssexCYC The poor CC will still be hard at work 😢 looking forward to long weekend though 😎</w:t>
      </w:r>
    </w:p>
    <w:p>
      <w:r>
        <w:rPr>
          <w:b/>
          <w:u w:val="single"/>
        </w:rPr>
        <w:t>259768</w:t>
      </w:r>
    </w:p>
    <w:p>
      <w:r>
        <w:t>@seasidemaffia @dave204 Just don't get that every time there's something controversial/wrong, he finds a way to defend the Allams.I'd love 2 be on whatever he's on!</w:t>
      </w:r>
    </w:p>
    <w:p>
      <w:r>
        <w:rPr>
          <w:b/>
          <w:u w:val="single"/>
        </w:rPr>
        <w:t>259769</w:t>
      </w:r>
    </w:p>
    <w:p>
      <w:r>
        <w:t>Complete guide for launching and growing a new business #blog https://t.co/Yi0h5tzM4L https://t.co/C6qlBkd3AO</w:t>
      </w:r>
    </w:p>
    <w:p>
      <w:r>
        <w:rPr>
          <w:b/>
          <w:u w:val="single"/>
        </w:rPr>
        <w:t>259770</w:t>
      </w:r>
    </w:p>
    <w:p>
      <w:r>
        <w:t>@HeerJeet Brazil Chile Argentina Uruguay Paraguay &amp;amp; Nicaragua, Haiti. War on Drugs Colombia. US meddling in LatAm politics: never forget</w:t>
      </w:r>
    </w:p>
    <w:p>
      <w:r>
        <w:rPr>
          <w:b/>
          <w:u w:val="single"/>
        </w:rPr>
        <w:t>259771</w:t>
      </w:r>
    </w:p>
    <w:p>
      <w:r>
        <w:t>@ravenstag_ @crestfallen999 *whimpers* Yeah. He tried not to sleep as much as possible. Lots of anxiety, paranoia... Understandable tho. 😞</w:t>
      </w:r>
    </w:p>
    <w:p>
      <w:r>
        <w:rPr>
          <w:b/>
          <w:u w:val="single"/>
        </w:rPr>
        <w:t>259772</w:t>
      </w:r>
    </w:p>
    <w:p>
      <w:r>
        <w:t>who else would consider website building, audio editing and organizational design to be legit hobbies?</w:t>
      </w:r>
    </w:p>
    <w:p>
      <w:r>
        <w:rPr>
          <w:b/>
          <w:u w:val="single"/>
        </w:rPr>
        <w:t>259773</w:t>
      </w:r>
    </w:p>
    <w:p>
      <w:r>
        <w:t>hogshaven​.com &amp;gt;&amp;gt; Josh Malone, WR: Big, Fast, And Criminally Underrated https://t.co/2Gb1AHzLzs</w:t>
      </w:r>
    </w:p>
    <w:p>
      <w:r>
        <w:rPr>
          <w:b/>
          <w:u w:val="single"/>
        </w:rPr>
        <w:t>259774</w:t>
      </w:r>
    </w:p>
    <w:p>
      <w:r>
        <w:t>Que:Who is responsible 4 degrading #RateCardOfMedia ?</w:t>
        <w:br/>
        <w:t>Ans: AntiHindu/AntiNational Organisations trying 2 divide &amp;amp; rule india is responsible</w:t>
      </w:r>
    </w:p>
    <w:p>
      <w:r>
        <w:rPr>
          <w:b/>
          <w:u w:val="single"/>
        </w:rPr>
        <w:t>259775</w:t>
      </w:r>
    </w:p>
    <w:p>
      <w:r>
        <w:t>The latest The EncouragerRecommends Daily! https://t.co/HO5X1kiAq6 Thanks to @photographics4u #entrepreneur #ttinfo</w:t>
      </w:r>
    </w:p>
    <w:p>
      <w:r>
        <w:rPr>
          <w:b/>
          <w:u w:val="single"/>
        </w:rPr>
        <w:t>259776</w:t>
      </w:r>
    </w:p>
    <w:p>
      <w:r>
        <w:t>The latest The Mobile Minute! https://t.co/QnOnHSMDx8 Thanks to @JDandCoJobs @avne3 @chgillot #smartphone #tech</w:t>
      </w:r>
    </w:p>
    <w:p>
      <w:r>
        <w:rPr>
          <w:b/>
          <w:u w:val="single"/>
        </w:rPr>
        <w:t>259777</w:t>
      </w:r>
    </w:p>
    <w:p>
      <w:r>
        <w:t>@roxanabrongo If you’re into web, you should take a look at https://t.co/RQZPHHY0ec next week, they have a similar, diversified approach! :D</w:t>
      </w:r>
    </w:p>
    <w:p>
      <w:r>
        <w:rPr>
          <w:b/>
          <w:u w:val="single"/>
        </w:rPr>
        <w:t>259778</w:t>
      </w:r>
    </w:p>
    <w:p>
      <w:r>
        <w:t>Check out New Lilly Rose little red dress size Large Fit and Flare #LilyRose #Festive https://t.co/d8qJhWjGLc via @eBay</w:t>
      </w:r>
    </w:p>
    <w:p>
      <w:r>
        <w:rPr>
          <w:b/>
          <w:u w:val="single"/>
        </w:rPr>
        <w:t>259779</w:t>
      </w:r>
    </w:p>
    <w:p>
      <w:r>
        <w:t>Finished up this little gem tonight:</w:t>
        <w:br/>
        <w:t>"The Muses at midnight"</w:t>
        <w:br/>
        <w:t>8"x8"</w:t>
        <w:br/>
        <w:t>ink/acrylic on canvas.</w:t>
        <w:br/>
        <w:t>simple black frame.</w:t>
        <w:br/>
        <w:t>#susanjschrader</w:t>
        <w:br/>
        <w:t>#ink #art #new https://t.co/YJG0FaeisD</w:t>
      </w:r>
    </w:p>
    <w:p>
      <w:r>
        <w:rPr>
          <w:b/>
          <w:u w:val="single"/>
        </w:rPr>
        <w:t>259780</w:t>
      </w:r>
    </w:p>
    <w:p>
      <w:r>
        <w:t>The first 2-3 scholarships for study abroad that I'm reviewing/grading started out strong but it has been all down hill since then..</w:t>
      </w:r>
    </w:p>
    <w:p>
      <w:r>
        <w:rPr>
          <w:b/>
          <w:u w:val="single"/>
        </w:rPr>
        <w:t>259781</w:t>
      </w:r>
    </w:p>
    <w:p>
      <w:r>
        <w:t>@LegalKant @CMOfficeUP While passing out judgement for G&amp;amp;Y as living bodies , uttarakhand H.C said tannery industry is responsible for 80% pollution in both rivers</w:t>
      </w:r>
    </w:p>
    <w:p>
      <w:r>
        <w:rPr>
          <w:b/>
          <w:u w:val="single"/>
        </w:rPr>
        <w:t>259782</w:t>
      </w:r>
    </w:p>
    <w:p>
      <w:r>
        <w:t>I-75 N in Hamilton Co Crash Multiple Vehicles at MM 2  at 10:17 PM 4/7 est clear by 11:18 PM 4/7 (ET</w:t>
      </w:r>
    </w:p>
    <w:p>
      <w:r>
        <w:rPr>
          <w:b/>
          <w:u w:val="single"/>
        </w:rPr>
        <w:t>259783</w:t>
      </w:r>
    </w:p>
    <w:p>
      <w:r>
        <w:t>Arl FD confirming one person ejected during the crash, patient is in critical condition https://t.co/57EgrY8nKs</w:t>
      </w:r>
    </w:p>
    <w:p>
      <w:r>
        <w:rPr>
          <w:b/>
          <w:u w:val="single"/>
        </w:rPr>
        <w:t>259784</w:t>
      </w:r>
    </w:p>
    <w:p>
      <w:r>
        <w:t>You might have plans for a peaceful day of rest and relaxation... More for Cancer https://t.co/TOdlWdaKil</w:t>
      </w:r>
    </w:p>
    <w:p>
      <w:r>
        <w:rPr>
          <w:b/>
          <w:u w:val="single"/>
        </w:rPr>
        <w:t>259785</w:t>
      </w:r>
    </w:p>
    <w:p>
      <w:r>
        <w:t>Don’t forget all the benefits of a hot stone massage. The warmth will reach deep into your muscles, soothing and... https://t.co/XEMVPQeL2N</w:t>
      </w:r>
    </w:p>
    <w:p>
      <w:r>
        <w:rPr>
          <w:b/>
          <w:u w:val="single"/>
        </w:rPr>
        <w:t>259786</w:t>
      </w:r>
    </w:p>
    <w:p>
      <w:r>
        <w:t>Found a Transponder Snail!</w:t>
        <w:br/>
        <w:t>Giants, sea monsters and other amazing encounters!</w:t>
        <w:br/>
        <w:t>https://t.co/C4BJVV7FhG #TreCru https://t.co/97HbR6kSIG</w:t>
      </w:r>
    </w:p>
    <w:p>
      <w:r>
        <w:rPr>
          <w:b/>
          <w:u w:val="single"/>
        </w:rPr>
        <w:t>259787</w:t>
      </w:r>
    </w:p>
    <w:p>
      <w:r>
        <w:t>Number crunching for the past day - 2 new followers and NO unfollowers. Stats via https://t.co/IZPhhrwxNA</w:t>
      </w:r>
    </w:p>
    <w:p>
      <w:r>
        <w:rPr>
          <w:b/>
          <w:u w:val="single"/>
        </w:rPr>
        <w:t>259788</w:t>
      </w:r>
    </w:p>
    <w:p>
      <w:r>
        <w:t>Yall want to believe you trust him, cause you dont wanna look silly and you tell yourself do by masking it as "i dont trust her" lololol.</w:t>
      </w:r>
    </w:p>
    <w:p>
      <w:r>
        <w:rPr>
          <w:b/>
          <w:u w:val="single"/>
        </w:rPr>
        <w:t>259789</w:t>
      </w:r>
    </w:p>
    <w:p>
      <w:r>
        <w:t>All the black man had to say was " ok... but I bet you can't beat my ass..." and he would have won the argument 😂😂😂😂😂😂 https://t.co/pjgcgq7m8W</w:t>
      </w:r>
    </w:p>
    <w:p>
      <w:r>
        <w:rPr>
          <w:b/>
          <w:u w:val="single"/>
        </w:rPr>
        <w:t>259790</w:t>
      </w:r>
    </w:p>
    <w:p>
      <w:r>
        <w:t>This season, @Edwards_Bryan4 is putting DB's and golf carts on notice!</w:t>
        <w:br/>
        <w:br/>
        <w:t>2 TD's for the #Gamecocks WR in the Garnet and Black game. https://t.co/dzPUNMd1BU</w:t>
      </w:r>
    </w:p>
    <w:p>
      <w:r>
        <w:rPr>
          <w:b/>
          <w:u w:val="single"/>
        </w:rPr>
        <w:t>259791</w:t>
      </w:r>
    </w:p>
    <w:p>
      <w:r>
        <w:t>Rigging Superintendent- [1702798] (#UnitedStatesLouisianaHackberry) at CB&amp;amp;I #job https://t.co/eo5md1j0Ma https://t.co/Ebb6u8cCQ1</w:t>
      </w:r>
    </w:p>
    <w:p>
      <w:r>
        <w:rPr>
          <w:b/>
          <w:u w:val="single"/>
        </w:rPr>
        <w:t>259792</w:t>
      </w:r>
    </w:p>
    <w:p>
      <w:r>
        <w:t>#WalanMayinygu @CharlesSturtUni 2 help Indigenous business grow &amp;amp; succeed: launch in #alburyNSW tomoz @MEvansAs https://t.co/rqVHCOA8H7 https://t.co/EgxEdQTnMs</w:t>
      </w:r>
    </w:p>
    <w:p>
      <w:r>
        <w:rPr>
          <w:b/>
          <w:u w:val="single"/>
        </w:rPr>
        <w:t>259793</w:t>
      </w:r>
    </w:p>
    <w:p>
      <w:r>
        <w:t>Pavel Tashev has just released a new version of EasyMail - 0.6.3, url: https://t.co/6VIxyUZRj4 https://t.co/clc6PxrdN5</w:t>
      </w:r>
    </w:p>
    <w:p>
      <w:r>
        <w:rPr>
          <w:b/>
          <w:u w:val="single"/>
        </w:rPr>
        <w:t>259794</w:t>
      </w:r>
    </w:p>
    <w:p>
      <w:r>
        <w:t>Hey, @DavidTFischer Thanks a million for the connection. Make your Day Great! https://t.co/cHM6W0uWCa</w:t>
      </w:r>
    </w:p>
    <w:p>
      <w:r>
        <w:rPr>
          <w:b/>
          <w:u w:val="single"/>
        </w:rPr>
        <w:t>259795</w:t>
      </w:r>
    </w:p>
    <w:p>
      <w:r>
        <w:t>Push up after the semi final, salute after final. Faisalabad players giving befitting tribute to Misbah https://t.co/Ak3yHULR9s…</w:t>
      </w:r>
    </w:p>
    <w:p>
      <w:r>
        <w:rPr>
          <w:b/>
          <w:u w:val="single"/>
        </w:rPr>
        <w:t>259796</w:t>
      </w:r>
    </w:p>
    <w:p>
      <w:r>
        <w:t>NEW LCD Metal Backplate Shield + Home Button Flex Ribbon Cable For iPhone 6 4.7" https://t.co/cIUvvhudGO https://t.co/GEkdUcyZ04</w:t>
      </w:r>
    </w:p>
    <w:p>
      <w:r>
        <w:rPr>
          <w:b/>
          <w:u w:val="single"/>
        </w:rPr>
        <w:t>259797</w:t>
      </w:r>
    </w:p>
    <w:p>
      <w:r>
        <w:t>@MrBossFTW Actually I'd very much prefer the 1971 Mustang as seen in Diamonds are Forever. https://t.co/vo4eOKLfzB</w:t>
      </w:r>
    </w:p>
    <w:p>
      <w:r>
        <w:rPr>
          <w:b/>
          <w:u w:val="single"/>
        </w:rPr>
        <w:t>259798</w:t>
      </w:r>
    </w:p>
    <w:p>
      <w:r>
        <w:t>But they dont move, mushrooms are stationary! you gather, not hunt. Good morning Fred. https://t.co/cRczhBftMH</w:t>
      </w:r>
    </w:p>
    <w:p>
      <w:r>
        <w:rPr>
          <w:b/>
          <w:u w:val="single"/>
        </w:rPr>
        <w:t>259799</w:t>
      </w:r>
    </w:p>
    <w:p>
      <w:r>
        <w:t>https://t.co/0dibRLsdog THE COLD ROOM is coming! So we're celebrating with a #giveaway! Win the first 2 books! @KarenLongWriter #crime #book https://t.co/z5saF6W4l0</w:t>
      </w:r>
    </w:p>
    <w:p>
      <w:r>
        <w:rPr>
          <w:b/>
          <w:u w:val="single"/>
        </w:rPr>
        <w:t>259800</w:t>
      </w:r>
    </w:p>
    <w:p>
      <w:r>
        <w:t>Creds to bff @ms_twistpie for the Excision perler!!! So ready for tonight!!!! @Excision @OurPLURFamily https://t.co/WBYhmrh8w3</w:t>
      </w:r>
    </w:p>
    <w:p>
      <w:r>
        <w:rPr>
          <w:b/>
          <w:u w:val="single"/>
        </w:rPr>
        <w:t>259801</w:t>
      </w:r>
    </w:p>
    <w:p>
      <w:r>
        <w:t>@IvankaTrump hey honey, your pops is real mad. He just saw your interview. Doesn't think you were fair. Cocktails?</w:t>
      </w:r>
    </w:p>
    <w:p>
      <w:r>
        <w:rPr>
          <w:b/>
          <w:u w:val="single"/>
        </w:rPr>
        <w:t>259802</w:t>
      </w:r>
    </w:p>
    <w:p>
      <w:r>
        <w:t>🐰 EASTER COMPETITION!</w:t>
        <w:br/>
        <w:t>Ready for Easter? For your chance to win an exclusive Easter Hamper* featuring a selection... https://t.co/hybCzpukjQ</w:t>
      </w:r>
    </w:p>
    <w:p>
      <w:r>
        <w:rPr>
          <w:b/>
          <w:u w:val="single"/>
        </w:rPr>
        <w:t>259803</w:t>
      </w:r>
    </w:p>
    <w:p>
      <w:r>
        <w:t>"Astounding" Dark Fruits keeps Heineken's Strongbow draught cider in growth - figures https://t.co/uWSsI2VOpY https://t.co/aRHSUq7uAV</w:t>
      </w:r>
    </w:p>
    <w:p>
      <w:r>
        <w:rPr>
          <w:b/>
          <w:u w:val="single"/>
        </w:rPr>
        <w:t>259804</w:t>
      </w:r>
    </w:p>
    <w:p>
      <w:r>
        <w:t>"can capture up to 93% of the emitted pollution from standard engines. It takes about 45m of exhaust filtering to produce an ounce of ink" https://t.co/VIzkquWYHf</w:t>
      </w:r>
    </w:p>
    <w:p>
      <w:r>
        <w:rPr>
          <w:b/>
          <w:u w:val="single"/>
        </w:rPr>
        <w:t>259805</w:t>
      </w:r>
    </w:p>
    <w:p>
      <w:r>
        <w:t>MT @drhallowell: What's it like to have #ADHD?  You get 1 idea &amp;amp; you HAVE to act on it, then you get another idea... https://t.co/Lk6eSeGtKL</w:t>
      </w:r>
    </w:p>
    <w:p>
      <w:r>
        <w:rPr>
          <w:b/>
          <w:u w:val="single"/>
        </w:rPr>
        <w:t>259806</w:t>
      </w:r>
    </w:p>
    <w:p>
      <w:r>
        <w:t>Just spotted Jeff Gravley &amp;amp; Linda Loveland board our flight with all the National Championship gm attendees. Oh, go #Canes I see its tied!</w:t>
      </w:r>
    </w:p>
    <w:p>
      <w:r>
        <w:rPr>
          <w:b/>
          <w:u w:val="single"/>
        </w:rPr>
        <w:t>259807</w:t>
      </w:r>
    </w:p>
    <w:p>
      <w:r>
        <w:t>Always do your best and you will find that you never need to compare yourself to others. - Rich Simmonds</w:t>
      </w:r>
    </w:p>
    <w:p>
      <w:r>
        <w:rPr>
          <w:b/>
          <w:u w:val="single"/>
        </w:rPr>
        <w:t>259808</w:t>
      </w:r>
    </w:p>
    <w:p>
      <w:r>
        <w:t>I just participated in an #AmazonGiveaway for Tiergrade High Speed Car Charger, 3 p.... Check it out here:</w:t>
        <w:br/>
        <w:t>https://t.co/bUMLBg945v</w:t>
      </w:r>
    </w:p>
    <w:p>
      <w:r>
        <w:rPr>
          <w:b/>
          <w:u w:val="single"/>
        </w:rPr>
        <w:t>259809</w:t>
      </w:r>
    </w:p>
    <w:p>
      <w:r>
        <w:t>Neil Perkin's book on the #agilebusiness is finally out. Looking forward to reading this: https://t.co/umMMcfU5ph</w:t>
      </w:r>
    </w:p>
    <w:p>
      <w:r>
        <w:rPr>
          <w:b/>
          <w:u w:val="single"/>
        </w:rPr>
        <w:t>259810</w:t>
      </w:r>
    </w:p>
    <w:p>
      <w:r>
        <w:t>How I tripled my blog traffic in ONE MONTH! https://t.co/LoC7ZblGPW #lbloggers #pbloggers #bbloggers #blogging https://t.co/iLV6DiOUvG</w:t>
      </w:r>
    </w:p>
    <w:p>
      <w:r>
        <w:rPr>
          <w:b/>
          <w:u w:val="single"/>
        </w:rPr>
        <w:t>259811</w:t>
      </w:r>
    </w:p>
    <w:p>
      <w:r>
        <w:t>Found a Transponder Snail!</w:t>
        <w:br/>
        <w:t>Giants, sea monsters and other amazing encounters!</w:t>
        <w:br/>
        <w:t>https://t.co/NAhT5NgaxI #TreCru https://t.co/rQyIsOqKz3</w:t>
      </w:r>
    </w:p>
    <w:p>
      <w:r>
        <w:rPr>
          <w:b/>
          <w:u w:val="single"/>
        </w:rPr>
        <w:t>259812</w:t>
      </w:r>
    </w:p>
    <w:p>
      <w:r>
        <w:t>How many followers do you get everyday? I got 2 in the last day. Growing daily with https://t.co/pkFIDEQlwf</w:t>
      </w:r>
    </w:p>
    <w:p>
      <w:r>
        <w:rPr>
          <w:b/>
          <w:u w:val="single"/>
        </w:rPr>
        <w:t>259813</w:t>
      </w:r>
    </w:p>
    <w:p>
      <w:r>
        <w:t>323.Hi @LittleMix we are mixers form Czech and we do this for promo to our country https://t.co/3W1Hm8Nye7 … …</w:t>
        <w:br/>
        <w:t>@nikkysmolic @Elis4484</w:t>
      </w:r>
    </w:p>
    <w:p>
      <w:r>
        <w:rPr>
          <w:b/>
          <w:u w:val="single"/>
        </w:rPr>
        <w:t>259814</w:t>
      </w:r>
    </w:p>
    <w:p>
      <w:r>
        <w:t>@ABC The fact that he did not consult Congress is the issue! So will DJT make reactionary moves! This should make people feel uneasy! worried😢</w:t>
      </w:r>
    </w:p>
    <w:p>
      <w:r>
        <w:rPr>
          <w:b/>
          <w:u w:val="single"/>
        </w:rPr>
        <w:t>259815</w:t>
      </w:r>
    </w:p>
    <w:p>
      <w:r>
        <w:t>#CAGreatAmerica @CAGreatAmerica Pass Preview tomorrow night! Make sure to get your free ticket at https://t.co/PI1SUlT3mw! #cgawannouncement</w:t>
      </w:r>
    </w:p>
    <w:p>
      <w:r>
        <w:rPr>
          <w:b/>
          <w:u w:val="single"/>
        </w:rPr>
        <w:t>259816</w:t>
      </w:r>
    </w:p>
    <w:p>
      <w:r>
        <w:t>Dow-Dupont Mega-Merger Moving Forward In the EU, Raising Food Security Concerns - Beyond Pesticides (press release… https://t.co/Eeh1acKmtk</w:t>
      </w:r>
    </w:p>
    <w:p>
      <w:r>
        <w:rPr>
          <w:b/>
          <w:u w:val="single"/>
        </w:rPr>
        <w:t>259817</w:t>
      </w:r>
    </w:p>
    <w:p>
      <w:r>
        <w:t>Pakistani band’s plan of a four-city tour to India got cancelled https://t.co/gZF9yZ7dpc https://t.co/TFB0QpDkRA</w:t>
      </w:r>
    </w:p>
    <w:p>
      <w:r>
        <w:rPr>
          <w:b/>
          <w:u w:val="single"/>
        </w:rPr>
        <w:t>259818</w:t>
      </w:r>
    </w:p>
    <w:p>
      <w:r>
        <w:t>Im i the only one who likes April Fools?  atleast my crush will say "i love you" that's enough. Even if it's a big joke man.</w:t>
      </w:r>
    </w:p>
    <w:p>
      <w:r>
        <w:rPr>
          <w:b/>
          <w:u w:val="single"/>
        </w:rPr>
        <w:t>259819</w:t>
      </w:r>
    </w:p>
    <w:p>
      <w:r>
        <w:t>Tboss dancing 🎶 jezz!is it my eye abii am seeing double?after how many weeks and u choose to dance today mitcheww #BBNaija</w:t>
      </w:r>
    </w:p>
    <w:p>
      <w:r>
        <w:rPr>
          <w:b/>
          <w:u w:val="single"/>
        </w:rPr>
        <w:t>259820</w:t>
      </w:r>
    </w:p>
    <w:p>
      <w:r>
        <w:t>Testimonials like this make me smile… really wide. https://t.co/ZhW4MqLRFU via @realsatisfied https://t.co/pw1TZ6Fls4</w:t>
      </w:r>
    </w:p>
    <w:p>
      <w:r>
        <w:rPr>
          <w:b/>
          <w:u w:val="single"/>
        </w:rPr>
        <w:t>259821</w:t>
      </w:r>
    </w:p>
    <w:p>
      <w:r>
        <w:t>@KayleeKHarris That is absolutely amazing! I've never seen scenery so beautiful! Where is this? *BrookeK</w:t>
      </w:r>
    </w:p>
    <w:p>
      <w:r>
        <w:rPr>
          <w:b/>
          <w:u w:val="single"/>
        </w:rPr>
        <w:t>259822</w:t>
      </w:r>
    </w:p>
    <w:p>
      <w:r>
        <w:t>@GunslingerEric @TheDarkTower @DarkTowerMovie I know it will but @SonyPictures is making it difficult with its apparently lack of interest.</w:t>
      </w:r>
    </w:p>
    <w:p>
      <w:r>
        <w:rPr>
          <w:b/>
          <w:u w:val="single"/>
        </w:rPr>
        <w:t>259823</w:t>
      </w:r>
    </w:p>
    <w:p>
      <w:r>
        <w:t>@ColBannister Over 300 Trump lies in 76 days. Trump's lies MATTER! #Trumprussia #WakeUpAmerica #ImpeachTrump #DontheCon</w:t>
      </w:r>
    </w:p>
    <w:p>
      <w:r>
        <w:rPr>
          <w:b/>
          <w:u w:val="single"/>
        </w:rPr>
        <w:t>259824</w:t>
      </w:r>
    </w:p>
    <w:p>
      <w:r>
        <w:t>Reds take 1-0 lead. It's OK. I'm sure #STLCards will figure out the unproven lefty totally shutting them down right now...</w:t>
      </w:r>
    </w:p>
    <w:p>
      <w:r>
        <w:rPr>
          <w:b/>
          <w:u w:val="single"/>
        </w:rPr>
        <w:t>259825</w:t>
      </w:r>
    </w:p>
    <w:p>
      <w:r>
        <w:t>📹 Our beautiful one-of-kind killer whale tail during a recent photo shoot with @projectmermaids and... https://t.co/Jwvw58BasZ</w:t>
      </w:r>
    </w:p>
    <w:p>
      <w:r>
        <w:rPr>
          <w:b/>
          <w:u w:val="single"/>
        </w:rPr>
        <w:t>259826</w:t>
      </w:r>
    </w:p>
    <w:p>
      <w:r>
        <w:t>https://t.co/RgJe1dlyJv</w:t>
        <w:br/>
        <w:br/>
        <w:t>Delighted to see this creep over £2,000 for @maggiesglasgow @fitnessfrontier @IntelligentCL</w:t>
      </w:r>
    </w:p>
    <w:p>
      <w:r>
        <w:rPr>
          <w:b/>
          <w:u w:val="single"/>
        </w:rPr>
        <w:t>259827</w:t>
      </w:r>
    </w:p>
    <w:p>
      <w:r>
        <w:t>Bella Notte King Coverlet in Silk Velvet in Flax, Excellent Condition https://t.co/R1K4yTID5k https://t.co/4FoObcAHCs</w:t>
      </w:r>
    </w:p>
    <w:p>
      <w:r>
        <w:rPr>
          <w:b/>
          <w:u w:val="single"/>
        </w:rPr>
        <w:t>259828</w:t>
      </w:r>
    </w:p>
    <w:p>
      <w:r>
        <w:t>LADS AND LADIES !!! are you aged between 16-18?? Looking for a career in sport?? CONTACT US TODAY ON 01322303331. PAID footbal apprenticeshp</w:t>
      </w:r>
    </w:p>
    <w:p>
      <w:r>
        <w:rPr>
          <w:b/>
          <w:u w:val="single"/>
        </w:rPr>
        <w:t>259829</w:t>
      </w:r>
    </w:p>
    <w:p>
      <w:r>
        <w:t>@AndrewWCollins @TheHoaxHotel "Department ofthe FBI Cyber Crime for the institution of criminal proceedings against you..." What a load of baloney that doesn't make sense</w:t>
      </w:r>
    </w:p>
    <w:p>
      <w:r>
        <w:rPr>
          <w:b/>
          <w:u w:val="single"/>
        </w:rPr>
        <w:t>259830</w:t>
      </w:r>
    </w:p>
    <w:p>
      <w:r>
        <w:t>Find your spirit, and no challenge will keep you from achieving your goals. - Christopher Penn #quote</w:t>
      </w:r>
    </w:p>
    <w:p>
      <w:r>
        <w:rPr>
          <w:b/>
          <w:u w:val="single"/>
        </w:rPr>
        <w:t>259831</w:t>
      </w:r>
    </w:p>
    <w:p>
      <w:r>
        <w:t>Find your spirit, and no challenge will keep you from achieving your goals. - Christopher Penn #quote</w:t>
      </w:r>
    </w:p>
    <w:p>
      <w:r>
        <w:rPr>
          <w:b/>
          <w:u w:val="single"/>
        </w:rPr>
        <w:t>259832</w:t>
      </w:r>
    </w:p>
    <w:p>
      <w:r>
        <w:t>"Ooh," her brother said. "There be ghosts at the manor house."https://t.co/iwylG8lbTQ #Indiebooksbeseen #Regency #Paranormal https://t.co/OY07HgZLfR</w:t>
      </w:r>
    </w:p>
    <w:p>
      <w:r>
        <w:rPr>
          <w:b/>
          <w:u w:val="single"/>
        </w:rPr>
        <w:t>259833</w:t>
      </w:r>
    </w:p>
    <w:p>
      <w:r>
        <w:t>@BeccyBloodworth Try us, if you want a weekly show featuring 2 long distance besties supporting each other by setting weekly goals #mentalhealthawareness</w:t>
      </w:r>
    </w:p>
    <w:p>
      <w:r>
        <w:rPr>
          <w:b/>
          <w:u w:val="single"/>
        </w:rPr>
        <w:t>259834</w:t>
      </w:r>
    </w:p>
    <w:p>
      <w:r>
        <w:t>Boeing reveals zipline to evacuate astronauts on launchpad https://t.co/UWXvCzYX0s https://t.co/tDbMlA43b6</w:t>
      </w:r>
    </w:p>
    <w:p>
      <w:r>
        <w:rPr>
          <w:b/>
          <w:u w:val="single"/>
        </w:rPr>
        <w:t>259835</w:t>
      </w:r>
    </w:p>
    <w:p>
      <w:r>
        <w:t>Timone is now available for adoption! This male Domestic Short Hair is 10yrs 1mth old. Learn more at  https://t.co/3fWjfwa638</w:t>
      </w:r>
    </w:p>
    <w:p>
      <w:r>
        <w:rPr>
          <w:b/>
          <w:u w:val="single"/>
        </w:rPr>
        <w:t>259836</w:t>
      </w:r>
    </w:p>
    <w:p>
      <w:r>
        <w:t>Although you might already have big plans for the weekend, mor... More for Capricorn https://t.co/F43b02riCk</w:t>
      </w:r>
    </w:p>
    <w:p>
      <w:r>
        <w:rPr>
          <w:b/>
          <w:u w:val="single"/>
        </w:rPr>
        <w:t>259837</w:t>
      </w:r>
    </w:p>
    <w:p>
      <w:r>
        <w:t>Had a great time shooting next week's "Tewsdays With Dr. Tew" at Katmai Eye and Vision Center.  Stay Tuned!... https://t.co/NzrVDaPSgk</w:t>
      </w:r>
    </w:p>
    <w:p>
      <w:r>
        <w:rPr>
          <w:b/>
          <w:u w:val="single"/>
        </w:rPr>
        <w:t>259838</w:t>
      </w:r>
    </w:p>
    <w:p>
      <w:r>
        <w:t>@JioCare Tnx for replying... but i guess u didn't get my query .... i did my first recharge wd 149 .. instead of 303 .. now d crux of my  query is #1</w:t>
      </w:r>
    </w:p>
    <w:p>
      <w:r>
        <w:rPr>
          <w:b/>
          <w:u w:val="single"/>
        </w:rPr>
        <w:t>259839</w:t>
      </w:r>
    </w:p>
    <w:p>
      <w:r>
        <w:t>@WaterstonesEX The BIGGEST thank you to you for being total superheroes! It was such a pleasure - as always. And looking forward to the book</w:t>
      </w:r>
    </w:p>
    <w:p>
      <w:r>
        <w:rPr>
          <w:b/>
          <w:u w:val="single"/>
        </w:rPr>
        <w:t>259840</w:t>
      </w:r>
    </w:p>
    <w:p>
      <w:r>
        <w:t>I literally ordered Apple Juice on ice to chase my whiskey on a business class flight this morning. #SueMe #AdultingDoneRight https://t.co/9In3c1WM1h</w:t>
      </w:r>
    </w:p>
    <w:p>
      <w:r>
        <w:rPr>
          <w:b/>
          <w:u w:val="single"/>
        </w:rPr>
        <w:t>259841</w:t>
      </w:r>
    </w:p>
    <w:p>
      <w:r>
        <w:t>Thanks baby sis ❤️ @RyanJonesOnline says hi! #SisterlyLove #WereAllMatesNow 😂😂😂 hahaha xxx  https://t.co/xeeVdvEX4Z</w:t>
      </w:r>
    </w:p>
    <w:p>
      <w:r>
        <w:rPr>
          <w:b/>
          <w:u w:val="single"/>
        </w:rPr>
        <w:t>259842</w:t>
      </w:r>
    </w:p>
    <w:p>
      <w:r>
        <w:t>I'm sitting here bedazzled by the changes I'm experiencing in my attractions, sexuality &amp;amp; it's relationship to my gender. Woah.</w:t>
      </w:r>
    </w:p>
    <w:p>
      <w:r>
        <w:rPr>
          <w:b/>
          <w:u w:val="single"/>
        </w:rPr>
        <w:t>259843</w:t>
      </w:r>
    </w:p>
    <w:p>
      <w:r>
        <w:t>IF IM GONNA STARVE THEN I PULL HEAT ON ALL BITCH ASS NIGGAS ON ALL YALL RICH ASS NIGGA IF I DONT MAKE NO MONEY THEN IM GONNA TAKE YALL MONEY</w:t>
      </w:r>
    </w:p>
    <w:p>
      <w:r>
        <w:rPr>
          <w:b/>
          <w:u w:val="single"/>
        </w:rPr>
        <w:t>259844</w:t>
      </w:r>
    </w:p>
    <w:p>
      <w:r>
        <w:t>The LeafLine Labs team is inspired by the grace, courage, and resilience we see in our patients each and every day. https://t.co/NAePdlywS3</w:t>
      </w:r>
    </w:p>
    <w:p>
      <w:r>
        <w:rPr>
          <w:b/>
          <w:u w:val="single"/>
        </w:rPr>
        <w:t>259845</w:t>
      </w:r>
    </w:p>
    <w:p>
      <w:r>
        <w:t>@nocherry1 @michaelSchmiss @DRUDGE_REPORT Everything out there is a lie, to one degree or another. Real truth?  Even our eyes can deceive. I remain skeptical of everything.</w:t>
      </w:r>
    </w:p>
    <w:p>
      <w:r>
        <w:rPr>
          <w:b/>
          <w:u w:val="single"/>
        </w:rPr>
        <w:t>259846</w:t>
      </w:r>
    </w:p>
    <w:p>
      <w:r>
        <w:t>At least Gigaba is the most stylish finance minister we had in a while. That's what really counts, right? #Gigaba #junkstatus</w:t>
      </w:r>
    </w:p>
    <w:p>
      <w:r>
        <w:rPr>
          <w:b/>
          <w:u w:val="single"/>
        </w:rPr>
        <w:t>259847</w:t>
      </w:r>
    </w:p>
    <w:p>
      <w:r>
        <w:t>Anthony Tringali, barber who was among business pioneers in Columbia, dies - Baltimore Sun #Baltimore https://t.co/DijS1jyyND</w:t>
      </w:r>
    </w:p>
    <w:p>
      <w:r>
        <w:rPr>
          <w:b/>
          <w:u w:val="single"/>
        </w:rPr>
        <w:t>259848</w:t>
      </w:r>
    </w:p>
    <w:p>
      <w:r>
        <w:t>#rp from fantasiahaircare We're excited that today is Friday! Cheers to the weekend! 😙😜… https://t.co/r7XSwlRlho</w:t>
      </w:r>
    </w:p>
    <w:p>
      <w:r>
        <w:rPr>
          <w:b/>
          <w:u w:val="single"/>
        </w:rPr>
        <w:t>259849</w:t>
      </w:r>
    </w:p>
    <w:p>
      <w:r>
        <w:t>Diaspora based Zimbabwean man dressed in ladies underwear, photo shocks home town https://t.co/UTsYd2fTy3</w:t>
      </w:r>
    </w:p>
    <w:p>
      <w:r>
        <w:rPr>
          <w:b/>
          <w:u w:val="single"/>
        </w:rPr>
        <w:t>259850</w:t>
      </w:r>
    </w:p>
    <w:p>
      <w:r>
        <w:t>i dont honestly know if this is a white appropriation problem or a queer history disconnect problem .... its probably both</w:t>
      </w:r>
    </w:p>
    <w:p>
      <w:r>
        <w:rPr>
          <w:b/>
          <w:u w:val="single"/>
        </w:rPr>
        <w:t>259851</w:t>
      </w:r>
    </w:p>
    <w:p>
      <w:r>
        <w:t>@BBNaija so he's just realising it.. well. Before then it's been same.. never real and he can't even define realness</w:t>
      </w:r>
    </w:p>
    <w:p>
      <w:r>
        <w:rPr>
          <w:b/>
          <w:u w:val="single"/>
        </w:rPr>
        <w:t>259852</w:t>
      </w:r>
    </w:p>
    <w:p>
      <w:r>
        <w:t>@NobodyEpic It's probably closer to about 4 hours but if you include stops and shit it'll be a little longer. Haha</w:t>
      </w:r>
    </w:p>
    <w:p>
      <w:r>
        <w:rPr>
          <w:b/>
          <w:u w:val="single"/>
        </w:rPr>
        <w:t>259853</w:t>
      </w:r>
    </w:p>
    <w:p>
      <w:r>
        <w:t>@KeithC_Richards @ChrisRGun @AnisaJomha @shoe0nhead @dickmasterson Shit yeah, @ChrisRGun and @dickmasterson in one room, It'd be a total ragefest!</w:t>
      </w:r>
    </w:p>
    <w:p>
      <w:r>
        <w:rPr>
          <w:b/>
          <w:u w:val="single"/>
        </w:rPr>
        <w:t>259854</w:t>
      </w:r>
    </w:p>
    <w:p>
      <w:r>
        <w:t>Like and Share if you want this  Famous Brand Bag Men Messenger Bags Men's Cr ... https://t.co/35BEDUdBNi https://t.co/iZe6WvWRVc</w:t>
      </w:r>
    </w:p>
    <w:p>
      <w:r>
        <w:rPr>
          <w:b/>
          <w:u w:val="single"/>
        </w:rPr>
        <w:t>259855</w:t>
      </w:r>
    </w:p>
    <w:p>
      <w:r>
        <w:t>@Michael_Dunn4 @MatthewGreen02 @LibDems I think teachers were chosen from all faiths at my school. Churches less radical in Germany.</w:t>
      </w:r>
    </w:p>
    <w:p>
      <w:r>
        <w:rPr>
          <w:b/>
          <w:u w:val="single"/>
        </w:rPr>
        <w:t>259856</w:t>
      </w:r>
    </w:p>
    <w:p>
      <w:r>
        <w:t>Where has all the anitmatter gone,</w:t>
        <w:br/>
        <w:t>Long time passing.</w:t>
        <w:br/>
        <w:t>Where has all the antimatter gone,</w:t>
        <w:br/>
        <w:t>Long time ago.</w:t>
      </w:r>
    </w:p>
    <w:p>
      <w:r>
        <w:rPr>
          <w:b/>
          <w:u w:val="single"/>
        </w:rPr>
        <w:t>259857</w:t>
      </w:r>
    </w:p>
    <w:p>
      <w:r>
        <w:t>Construction group North Midland set to build on record turnover https://t.co/cj5NG4qcs6 https://t.co/RBfPGc7Awq</w:t>
      </w:r>
    </w:p>
    <w:p>
      <w:r>
        <w:rPr>
          <w:b/>
          <w:u w:val="single"/>
        </w:rPr>
        <w:t>259858</w:t>
      </w:r>
    </w:p>
    <w:p>
      <w:r>
        <w:t>“A mind that opens its door to fears, doubts, grudges, jealousy and anger, compromises its peace in return.”... https://t.co/jREp76Ia7m</w:t>
      </w:r>
    </w:p>
    <w:p>
      <w:r>
        <w:rPr>
          <w:b/>
          <w:u w:val="single"/>
        </w:rPr>
        <w:t>259859</w:t>
      </w:r>
    </w:p>
    <w:p>
      <w:r>
        <w:t>#bitcoin How Telephones Work: “How the Telephone Talks” circa 1927 Bray Studios An https://t.co/2LktxlWcFB https://t.co/7pApo8C0TP #bitcoin</w:t>
      </w:r>
    </w:p>
    <w:p>
      <w:r>
        <w:rPr>
          <w:b/>
          <w:u w:val="single"/>
        </w:rPr>
        <w:t>259860</w:t>
      </w:r>
    </w:p>
    <w:p>
      <w:r>
        <w:t>You're willingness to share and lift others will be paid off. In fact, you are reaping it. MAYMAY MegMagazineSoon</w:t>
      </w:r>
    </w:p>
    <w:p>
      <w:r>
        <w:rPr>
          <w:b/>
          <w:u w:val="single"/>
        </w:rPr>
        <w:t>259861</w:t>
      </w:r>
    </w:p>
    <w:p>
      <w:r>
        <w:t>Thai Coconut Sticky Rice with Mango. Food Branding by Karb Studio. #simplythebest #foodbranding… https://t.co/AzCZdOQWQQ</w:t>
      </w:r>
    </w:p>
    <w:p>
      <w:r>
        <w:rPr>
          <w:b/>
          <w:u w:val="single"/>
        </w:rPr>
        <w:t>259862</w:t>
      </w:r>
    </w:p>
    <w:p>
      <w:r>
        <w:t>Now the party is starting with @CharlieBakerMA who will be very funny as himself in #bannedinboston. https://t.co/JNMyXAMQTu</w:t>
      </w:r>
    </w:p>
    <w:p>
      <w:r>
        <w:rPr>
          <w:b/>
          <w:u w:val="single"/>
        </w:rPr>
        <w:t>259863</w:t>
      </w:r>
    </w:p>
    <w:p>
      <w:r>
        <w:t>#QOTD "Most of the time when someone negatively says You aren't where You're supposed to be, They want to be... https://t.co/8PQEJnUHZn</w:t>
      </w:r>
    </w:p>
    <w:p>
      <w:r>
        <w:rPr>
          <w:b/>
          <w:u w:val="single"/>
        </w:rPr>
        <w:t>259864</w:t>
      </w:r>
    </w:p>
    <w:p>
      <w:r>
        <w:t>2 people followed me and one person unfollowed me // automatically checked by https://t.co/aDZFCPP026</w:t>
      </w:r>
    </w:p>
    <w:p>
      <w:r>
        <w:rPr>
          <w:b/>
          <w:u w:val="single"/>
        </w:rPr>
        <w:t>259865</w:t>
      </w:r>
    </w:p>
    <w:p>
      <w:r>
        <w:t>Speaking is a physical act. To practice, you must actually do it, not just think about it. https://t.co/hZIZzVIcxQ</w:t>
      </w:r>
    </w:p>
    <w:p>
      <w:r>
        <w:rPr>
          <w:b/>
          <w:u w:val="single"/>
        </w:rPr>
        <w:t>259866</w:t>
      </w:r>
    </w:p>
    <w:p>
      <w:r>
        <w:t>@the5HINes Key is always rooting for you, and thinking of you! You've got this girl 😚😚 https://t.co/sPYwxhAMia</w:t>
      </w:r>
    </w:p>
    <w:p>
      <w:r>
        <w:rPr>
          <w:b/>
          <w:u w:val="single"/>
        </w:rPr>
        <w:t>259867</w:t>
      </w:r>
    </w:p>
    <w:p>
      <w:r>
        <w:t>Both #AI and #MLaaS are predicted to transform the #healthcare industry: https://t.co/pN0V3BNZr2 @HITAnalytics</w:t>
      </w:r>
    </w:p>
    <w:p>
      <w:r>
        <w:rPr>
          <w:b/>
          <w:u w:val="single"/>
        </w:rPr>
        <w:t>259868</w:t>
      </w:r>
    </w:p>
    <w:p>
      <w:r>
        <w:t>Solidworks Drafter - Enfield, CT, , USA #jobs #Enfield pls RT: Phoenix Manufacturing, a manufacturer of precision… https://t.co/1DwJ6kcctm</w:t>
      </w:r>
    </w:p>
    <w:p>
      <w:r>
        <w:rPr>
          <w:b/>
          <w:u w:val="single"/>
        </w:rPr>
        <w:t>259869</w:t>
      </w:r>
    </w:p>
    <w:p>
      <w:r>
        <w:t>Gotta love the #tassels ❤️</w:t>
        <w:br/>
        <w:br/>
        <w:t>Kinsey Dress $85 (XS,S,M,L)</w:t>
        <w:br/>
        <w:t>Freddie Sandal $60 (5,7,8,9,10)</w:t>
        <w:br/>
        <w:br/>
        <w:t>#bandofgypsies... https://t.co/cksXFtunKd</w:t>
      </w:r>
    </w:p>
    <w:p>
      <w:r>
        <w:rPr>
          <w:b/>
          <w:u w:val="single"/>
        </w:rPr>
        <w:t>259870</w:t>
      </w:r>
    </w:p>
    <w:p>
      <w:r>
        <w:t xml:space="preserve">if you love two people at the same time, choose the second one. </w:t>
        <w:br/>
        <w:t>Because if you truly loved the first one, you wouldn’t love another."</w:t>
      </w:r>
    </w:p>
    <w:p>
      <w:r>
        <w:rPr>
          <w:b/>
          <w:u w:val="single"/>
        </w:rPr>
        <w:t>259871</w:t>
      </w:r>
    </w:p>
    <w:p>
      <w:r>
        <w:t>Our latest post gives you tips on how to #design internal corners for easy #manufacturing. #dfm https://t.co/YApGOZq7rA https://t.co/I3gkN7x2of</w:t>
      </w:r>
    </w:p>
    <w:p>
      <w:r>
        <w:rPr>
          <w:b/>
          <w:u w:val="single"/>
        </w:rPr>
        <w:t>259872</w:t>
      </w:r>
    </w:p>
    <w:p>
      <w:r>
        <w:t xml:space="preserve">And now for a poem:  </w:t>
        <w:br/>
        <w:t>A marvelous bird is the pelican.</w:t>
        <w:br/>
        <w:t>His beak can hold more than his belly-can</w:t>
        <w:br/>
        <w:t>He can hold in... https://t.co/h0UhNhq1o7</w:t>
      </w:r>
    </w:p>
    <w:p>
      <w:r>
        <w:rPr>
          <w:b/>
          <w:u w:val="single"/>
        </w:rPr>
        <w:t>259873</w:t>
      </w:r>
    </w:p>
    <w:p>
      <w:r>
        <w:t>I should place a call// tell'em what court we in//Rico... Kermit... Off Bee Em// No better yet, wish I could // res-urrect Kor-vor Kian -G</w:t>
      </w:r>
    </w:p>
    <w:p>
      <w:r>
        <w:rPr>
          <w:b/>
          <w:u w:val="single"/>
        </w:rPr>
        <w:t>259874</w:t>
      </w:r>
    </w:p>
    <w:p>
      <w:r>
        <w:t>#ImranKhan Attacking Democracy to Become Pakistan PM!!!</w:t>
        <w:br/>
        <w:t>https://t.co/r6dt8y9sLH</w:t>
        <w:br/>
        <w:t>#LetSyriaBreath https://t.co/nnXTABngc0</w:t>
      </w:r>
    </w:p>
    <w:p>
      <w:r>
        <w:rPr>
          <w:b/>
          <w:u w:val="single"/>
        </w:rPr>
        <w:t>259875</w:t>
      </w:r>
    </w:p>
    <w:p>
      <w:r>
        <w:t>What Is Your #Competitive Edge?: Competitive edge, also known as competitive advantage, is… https://t.co/Frb5cDiT6i</w:t>
      </w:r>
    </w:p>
    <w:p>
      <w:r>
        <w:rPr>
          <w:b/>
          <w:u w:val="single"/>
        </w:rPr>
        <w:t>259876</w:t>
      </w:r>
    </w:p>
    <w:p>
      <w:r>
        <w:t>Me: What's to eat?</w:t>
        <w:br/>
        <w:br/>
        <w:t>Kids: Pizza!</w:t>
        <w:br/>
        <w:br/>
        <w:t>Sid's friend: Pepperoni!</w:t>
        <w:br/>
        <w:br/>
        <w:t>Me: No meat on Friday</w:t>
        <w:br/>
        <w:br/>
        <w:t>Friend: 😢</w:t>
        <w:br/>
        <w:br/>
        <w:t>Crushing dreams since '08!</w:t>
        <w:br/>
        <w:br/>
        <w:t>#LiterallyCrying</w:t>
      </w:r>
    </w:p>
    <w:p>
      <w:r>
        <w:rPr>
          <w:b/>
          <w:u w:val="single"/>
        </w:rPr>
        <w:t>259877</w:t>
      </w:r>
    </w:p>
    <w:p>
      <w:r>
        <w:t>Revisit the 1980s in the @SwatMensSoccer Garnet Soccer Century's latest post on FB: https://t.co/3pgZ1iW2dr</w:t>
      </w:r>
    </w:p>
    <w:p>
      <w:r>
        <w:rPr>
          <w:b/>
          <w:u w:val="single"/>
        </w:rPr>
        <w:t>259878</w:t>
      </w:r>
    </w:p>
    <w:p>
      <w:r>
        <w:t>So the folks who lost jobs to globalization should move to cities? Come on thru...hope you like different people. Oh... https://t.co/5xytQ6rI6Q</w:t>
      </w:r>
    </w:p>
    <w:p>
      <w:r>
        <w:rPr>
          <w:b/>
          <w:u w:val="single"/>
        </w:rPr>
        <w:t>259879</w:t>
      </w:r>
    </w:p>
    <w:p>
      <w:r>
        <w:t>It's about time that Dems come to their senses...OMG! Cher Just TURNED on The Dems Look What She Did for Trump Today https://t.co/L7Ld6tMPXT</w:t>
      </w:r>
    </w:p>
    <w:p>
      <w:r>
        <w:rPr>
          <w:b/>
          <w:u w:val="single"/>
        </w:rPr>
        <w:t>259880</w:t>
      </w:r>
    </w:p>
    <w:p>
      <w:r>
        <w:t>Did you know that we offer a variety of beauty services for guests of our professional clinic? Call (304) 232-7798 or (330) 385-5549.! https://t.co/ni9nQE2wVm</w:t>
      </w:r>
    </w:p>
    <w:p>
      <w:r>
        <w:rPr>
          <w:b/>
          <w:u w:val="single"/>
        </w:rPr>
        <w:t>259881</w:t>
      </w:r>
    </w:p>
    <w:p>
      <w:r>
        <w:t>Thanks to my top interactors!  @ProjectGetReal @FloScope @TheStressNinja   via https://t.co/SzcULwgnRm https://t.co/kUnm2SQTnk</w:t>
      </w:r>
    </w:p>
    <w:p>
      <w:r>
        <w:rPr>
          <w:b/>
          <w:u w:val="single"/>
        </w:rPr>
        <w:t>259882</w:t>
      </w:r>
    </w:p>
    <w:p>
      <w:r>
        <w:t>Y'all gotta stop fucking ya besties , cus now these nigga think they getting the yams . . . Nah ma dude YOUR BRO 😂</w:t>
      </w:r>
    </w:p>
    <w:p>
      <w:r>
        <w:rPr>
          <w:b/>
          <w:u w:val="single"/>
        </w:rPr>
        <w:t>259883</w:t>
      </w:r>
    </w:p>
    <w:p>
      <w:r>
        <w:t>#NowPlaying: Rockabye by Clean Bandit Feat. Sean Paul &amp;amp; Anne Marie Listen at https://t.co/OmjZiGmMUH https://t.co/6cwRUXLrb6</w:t>
      </w:r>
    </w:p>
    <w:p>
      <w:r>
        <w:rPr>
          <w:b/>
          <w:u w:val="single"/>
        </w:rPr>
        <w:t>259884</w:t>
      </w:r>
    </w:p>
    <w:p>
      <w:r>
        <w:t>Nobody's a natural. You work hard to get good and then work to get better.</w:t>
        <w:br/>
        <w:br/>
        <w:t>KISSES ShinesAtTradeLaunch</w:t>
      </w:r>
    </w:p>
    <w:p>
      <w:r>
        <w:rPr>
          <w:b/>
          <w:u w:val="single"/>
        </w:rPr>
        <w:t>259885</w:t>
      </w:r>
    </w:p>
    <w:p>
      <w:r>
        <w:t>@WillieGarson he brazenly breaks the law &amp;amp; yet crickets. he knows this &amp;amp; will continue to do so</w:t>
      </w:r>
    </w:p>
    <w:p>
      <w:r>
        <w:rPr>
          <w:b/>
          <w:u w:val="single"/>
        </w:rPr>
        <w:t>259886</w:t>
      </w:r>
    </w:p>
    <w:p>
      <w:r>
        <w:t xml:space="preserve">Hey guys 👋🏻❤ </w:t>
        <w:br/>
        <w:t xml:space="preserve">✨Go pre-order @TheMattEspinosa 's new book #MoreThanMeIn1Day ✨ </w:t>
        <w:br/>
        <w:br/>
        <w:t>📚https://t.co/cSKxqYi86a ×162</w:t>
      </w:r>
    </w:p>
    <w:p>
      <w:r>
        <w:rPr>
          <w:b/>
          <w:u w:val="single"/>
        </w:rPr>
        <w:t>259887</w:t>
      </w:r>
    </w:p>
    <w:p>
      <w:r>
        <w:t>Gilles Kepel believes extremists are inciting civil war in France. The jihadists have made him a target. https://t.co/CcnfWoroFt</w:t>
      </w:r>
    </w:p>
    <w:p>
      <w:r>
        <w:rPr>
          <w:b/>
          <w:u w:val="single"/>
        </w:rPr>
        <w:t>259888</w:t>
      </w:r>
    </w:p>
    <w:p>
      <w:r>
        <w:t>This new boho inspired dress is perfect for this spring-time weather! Only $38!! https://t.co/YnJZEayEf2</w:t>
      </w:r>
    </w:p>
    <w:p>
      <w:r>
        <w:rPr>
          <w:b/>
          <w:u w:val="single"/>
        </w:rPr>
        <w:t>259889</w:t>
      </w:r>
    </w:p>
    <w:p>
      <w:r>
        <w:t>such a happy energetic jump  #NowPlaying Headroom - Audio VIP by Cause4Concern ♫ https://t.co/q1Glb1Y7ch</w:t>
      </w:r>
    </w:p>
    <w:p>
      <w:r>
        <w:rPr>
          <w:b/>
          <w:u w:val="single"/>
        </w:rPr>
        <w:t>259890</w:t>
      </w:r>
    </w:p>
    <w:p>
      <w:r>
        <w:t>@MaisieEvanss @Reptilesia Nope. He's not a legitimate leader and will be gone before his first term ends.</w:t>
      </w:r>
    </w:p>
    <w:p>
      <w:r>
        <w:rPr>
          <w:b/>
          <w:u w:val="single"/>
        </w:rPr>
        <w:t>259891</w:t>
      </w:r>
    </w:p>
    <w:p>
      <w:r>
        <w:t>#JesusHasCome</w:t>
        <w:br/>
        <w:t>#Christians</w:t>
        <w:br/>
        <w:t>https://t.co/IGzLI0B2pu</w:t>
        <w:br/>
        <w:t>Matthew 24:7</w:t>
        <w:br/>
        <w:t>That time famines,</w:t>
        <w:br/>
        <w:t>earthquakes will be everywhere https://t.co/4zjD3CxtDE</w:t>
      </w:r>
    </w:p>
    <w:p>
      <w:r>
        <w:rPr>
          <w:b/>
          <w:u w:val="single"/>
        </w:rPr>
        <w:t>259892</w:t>
      </w:r>
    </w:p>
    <w:p>
      <w:r>
        <w:t xml:space="preserve">Happy Birthday to my dear wife Linda Walter Craven for the last 39 years! </w:t>
        <w:br/>
        <w:br/>
        <w:t>"Happiness is holding someone in your... https://t.co/Ec7KZkp4RT</w:t>
      </w:r>
    </w:p>
    <w:p>
      <w:r>
        <w:rPr>
          <w:b/>
          <w:u w:val="single"/>
        </w:rPr>
        <w:t>259893</w:t>
      </w:r>
    </w:p>
    <w:p>
      <w:r>
        <w:t>Proud to announce that BTLH will be part of the FUSE Circuit as a Tour Bronze event!</w:t>
        <w:br/>
        <w:br/>
        <w:t>Register today! https://t.co/RDKb6Mgzh2 https://t.co/bpwe11KYYB</w:t>
      </w:r>
    </w:p>
    <w:p>
      <w:r>
        <w:rPr>
          <w:b/>
          <w:u w:val="single"/>
        </w:rPr>
        <w:t>259894</w:t>
      </w:r>
    </w:p>
    <w:p>
      <w:r>
        <w:t>@PTXofficial @scotthoying Let's talk about this picture please. #PTXVol4 #PTXBohemianRhapsody https://t.co/P50miSgdam</w:t>
      </w:r>
    </w:p>
    <w:p>
      <w:r>
        <w:rPr>
          <w:b/>
          <w:u w:val="single"/>
        </w:rPr>
        <w:t>259895</w:t>
      </w:r>
    </w:p>
    <w:p>
      <w:r>
        <w:t>Ashton Kutcher Surprises More Than 700 High School Students in Iowa Celebrity Bikini https://t.co/m1lLbHfeeU</w:t>
      </w:r>
    </w:p>
    <w:p>
      <w:r>
        <w:rPr>
          <w:b/>
          <w:u w:val="single"/>
        </w:rPr>
        <w:t>259896</w:t>
      </w:r>
    </w:p>
    <w:p>
      <w:r>
        <w:t>#AgLaw HotLink: New FDA food labeling requirements go into effect on May 5th - FoodSafetyNews https://t.co/gMUkJDuJxc #FDA #food</w:t>
      </w:r>
    </w:p>
    <w:p>
      <w:r>
        <w:rPr>
          <w:b/>
          <w:u w:val="single"/>
        </w:rPr>
        <w:t>259897</w:t>
      </w:r>
    </w:p>
    <w:p>
      <w:r>
        <w:t>@Stephenwebb71 we only need £100,000 to reach our target of £1.2m, give Charlie the best chance! Retweet/DONATE</w:t>
        <w:br/>
        <w:t>https://t.co/Dbr5NjZV9x https://t.co/QkHfNE6sgw</w:t>
      </w:r>
    </w:p>
    <w:p>
      <w:r>
        <w:rPr>
          <w:b/>
          <w:u w:val="single"/>
        </w:rPr>
        <w:t>259898</w:t>
      </w:r>
    </w:p>
    <w:p>
      <w:r>
        <w:t>It is only when you see people looking ridiculous that you realize just how much you love them. ~ Agatha Christie</w:t>
      </w:r>
    </w:p>
    <w:p>
      <w:r>
        <w:rPr>
          <w:b/>
          <w:u w:val="single"/>
        </w:rPr>
        <w:t>259899</w:t>
      </w:r>
    </w:p>
    <w:p>
      <w:r>
        <w:t>I never understood why people wow me when I tell them im  half mexican half Guatemalan, like the countries are right beside eachother https://t.co/NwmCtHE7oj</w:t>
      </w:r>
    </w:p>
    <w:p>
      <w:r>
        <w:rPr>
          <w:b/>
          <w:u w:val="single"/>
        </w:rPr>
        <w:t>259900</w:t>
      </w:r>
    </w:p>
    <w:p>
      <w:r>
        <w:t>@HarshBites @WRIIndia @msisodia @SatyendarJain And we don't have an office n fake news being spread to defame us ! Please tweet this too after verifying !</w:t>
      </w:r>
    </w:p>
    <w:p>
      <w:r>
        <w:rPr>
          <w:b/>
          <w:u w:val="single"/>
        </w:rPr>
        <w:t>259901</w:t>
      </w:r>
    </w:p>
    <w:p>
      <w:r>
        <w:t>Yessss!! So excited that Our new #WWE #Raw #GeneralManager is  @RealKurtAngle Oh it's true. It's DAMN true! #RAWaftermania</w:t>
      </w:r>
    </w:p>
    <w:p>
      <w:r>
        <w:rPr>
          <w:b/>
          <w:u w:val="single"/>
        </w:rPr>
        <w:t>259902</w:t>
      </w:r>
    </w:p>
    <w:p>
      <w:r>
        <w:t>VIDEO: MTV Shuga 5 – Down South – Episode 3 – ‘Free Falling’ https://t.co/bhR2ABv9GZ https://t.co/5nTq1sJjfE</w:t>
      </w:r>
    </w:p>
    <w:p>
      <w:r>
        <w:rPr>
          <w:b/>
          <w:u w:val="single"/>
        </w:rPr>
        <w:t>259903</w:t>
      </w:r>
    </w:p>
    <w:p>
      <w:r>
        <w:t>Clash Royale   Arena 5 Deck with Elixir Collector! Balance Update!   Simon Tay - https://t.co/P9YFNAMRAd https://t.co/PHVebFJo3u</w:t>
      </w:r>
    </w:p>
    <w:p>
      <w:r>
        <w:rPr>
          <w:b/>
          <w:u w:val="single"/>
        </w:rPr>
        <w:t>259904</w:t>
      </w:r>
    </w:p>
    <w:p>
      <w:r>
        <w:t>You may finally decide to show your hand today. Although you w... More for Taurus https://t.co/QpgMN5hIDt</w:t>
      </w:r>
    </w:p>
    <w:p>
      <w:r>
        <w:rPr>
          <w:b/>
          <w:u w:val="single"/>
        </w:rPr>
        <w:t>259905</w:t>
      </w:r>
    </w:p>
    <w:p>
      <w:r>
        <w:t>@rizviihina @suhelseth same here.. did monthly donation for 2 years from my hard earned money... chutiya banaya</w:t>
      </w:r>
    </w:p>
    <w:p>
      <w:r>
        <w:rPr>
          <w:b/>
          <w:u w:val="single"/>
        </w:rPr>
        <w:t>259906</w:t>
      </w:r>
    </w:p>
    <w:p>
      <w:r>
        <w:t>Read about the company changing the legislative process one email at a time: https://t.co/cMsFcHr17O cc @QuorumAnalytics</w:t>
      </w:r>
    </w:p>
    <w:p>
      <w:r>
        <w:rPr>
          <w:b/>
          <w:u w:val="single"/>
        </w:rPr>
        <w:t>259907</w:t>
      </w:r>
    </w:p>
    <w:p>
      <w:r>
        <w:t>NPL MEN | We have finally secured a venue for our #ffacup tie against South Springvale. Thanks… https://t.co/VPrvlQWMGi</w:t>
      </w:r>
    </w:p>
    <w:p>
      <w:r>
        <w:rPr>
          <w:b/>
          <w:u w:val="single"/>
        </w:rPr>
        <w:t>259908</w:t>
      </w:r>
    </w:p>
    <w:p>
      <w:r>
        <w:t>@sadafaj Plz be voice of voiceless, power of powerless &amp;amp; sympathizers of the aggrieved ones like @marvisirmed  https://t.co/Oz3buZ36RP</w:t>
      </w:r>
    </w:p>
    <w:p>
      <w:r>
        <w:rPr>
          <w:b/>
          <w:u w:val="single"/>
        </w:rPr>
        <w:t>259909</w:t>
      </w:r>
    </w:p>
    <w:p>
      <w:r>
        <w:t>#vacationgoals 😊🤗</w:t>
        <w:br/>
        <w:br/>
        <w:t>Finding hidden fresh waterfalls during trekking adventures in the #tsiribinha… https://t.co/fIC3iqgyPg</w:t>
      </w:r>
    </w:p>
    <w:p>
      <w:r>
        <w:rPr>
          <w:b/>
          <w:u w:val="single"/>
        </w:rPr>
        <w:t>259910</w:t>
      </w:r>
    </w:p>
    <w:p>
      <w:r>
        <w:t>Come witness the journey of an idea - https://t.co/d7mM7gEMfE #designinspiration #graphicteedesign #diyfashion #cricutcreations</w:t>
      </w:r>
    </w:p>
    <w:p>
      <w:r>
        <w:rPr>
          <w:b/>
          <w:u w:val="single"/>
        </w:rPr>
        <w:t>259911</w:t>
      </w:r>
    </w:p>
    <w:p>
      <w:r>
        <w:t>I liked a @YouTube video https://t.co/BgBlxay5p9 Destiny Xur 03-31-17 / Xur Location March 31, 2017 - Inventory / Items Week 134</w:t>
      </w:r>
    </w:p>
    <w:p>
      <w:r>
        <w:rPr>
          <w:b/>
          <w:u w:val="single"/>
        </w:rPr>
        <w:t>259912</w:t>
      </w:r>
    </w:p>
    <w:p>
      <w:r>
        <w:t xml:space="preserve">Sir. 500 aur 1000 kea note band karna nahi </w:t>
        <w:br/>
        <w:t>Cast reservation band karo. All cast are equal so form no minority and majority all are equal.</w:t>
      </w:r>
    </w:p>
    <w:p>
      <w:r>
        <w:rPr>
          <w:b/>
          <w:u w:val="single"/>
        </w:rPr>
        <w:t>259913</w:t>
      </w:r>
    </w:p>
    <w:p>
      <w:r>
        <w:t>Click here for more Pictures: https://t.co/wo23O0gRwZ</w:t>
        <w:br/>
        <w:t>Add me on snapchat: imjuicyass https://t.co/IIsNWS0wrK</w:t>
      </w:r>
    </w:p>
    <w:p>
      <w:r>
        <w:rPr>
          <w:b/>
          <w:u w:val="single"/>
        </w:rPr>
        <w:t>259914</w:t>
      </w:r>
    </w:p>
    <w:p>
      <w:r>
        <w:t>wendy's gave me a rly big burger &amp;amp; i just wanted to share that with y'all https://t.co/lmy8A3re7N</w:t>
      </w:r>
    </w:p>
    <w:p>
      <w:r>
        <w:rPr>
          <w:b/>
          <w:u w:val="single"/>
        </w:rPr>
        <w:t>259915</w:t>
      </w:r>
    </w:p>
    <w:p>
      <w:r>
        <w:t>PET MEMORIAL Necklace If Love Could Have Saved You You Would Have Lived Forever https://t.co/9hqiPLzBWx … https://t.co/MZRYoEZu7X -</w:t>
      </w:r>
    </w:p>
    <w:p>
      <w:r>
        <w:rPr>
          <w:b/>
          <w:u w:val="single"/>
        </w:rPr>
        <w:t>259916</w:t>
      </w:r>
    </w:p>
    <w:p>
      <w:r>
        <w:t>People considering careers: become elevator service technicians</w:t>
        <w:br/>
        <w:br/>
        <w:t>(Also private members' bills have little chance of passing iirc?) https://t.co/GOLTkAbcQZ</w:t>
      </w:r>
    </w:p>
    <w:p>
      <w:r>
        <w:rPr>
          <w:b/>
          <w:u w:val="single"/>
        </w:rPr>
        <w:t>259917</w:t>
      </w:r>
    </w:p>
    <w:p>
      <w:r>
        <w:t>Thank you so much Blaine! We are excited to hear that you are saving $$! — feeling thankful at SunPower by Sun Solar. https://t.co/uqheCrHkQQ</w:t>
      </w:r>
    </w:p>
    <w:p>
      <w:r>
        <w:rPr>
          <w:b/>
          <w:u w:val="single"/>
        </w:rPr>
        <w:t>259918</w:t>
      </w:r>
    </w:p>
    <w:p>
      <w:r>
        <w:t>Headed to Hamburg Germany to play the new elbphilharmonie hall on 4/4. Looks insane!! @… https://t.co/q08yLIE56m</w:t>
      </w:r>
    </w:p>
    <w:p>
      <w:r>
        <w:rPr>
          <w:b/>
          <w:u w:val="single"/>
        </w:rPr>
        <w:t>259919</w:t>
      </w:r>
    </w:p>
    <w:p>
      <w:r>
        <w:t>Vain idiot boy can't stop being vain, can't be bothered to shave, more at 11 https://t.co/qszJYlVV5A</w:t>
      </w:r>
    </w:p>
    <w:p>
      <w:r>
        <w:rPr>
          <w:b/>
          <w:u w:val="single"/>
        </w:rPr>
        <w:t>259920</w:t>
      </w:r>
    </w:p>
    <w:p>
      <w:r>
        <w:t>♤¤ Vintage Limoges French Porcelain Shell Dish Vanity  @duckwells #Limoges #French #Porcelain https://t.co/XmXMFofRup https://t.co/oIRNMrAdUR</w:t>
      </w:r>
    </w:p>
    <w:p>
      <w:r>
        <w:rPr>
          <w:b/>
          <w:u w:val="single"/>
        </w:rPr>
        <w:t>259921</w:t>
      </w:r>
    </w:p>
    <w:p>
      <w:r>
        <w:t>Hokay you guys. Finally got that Persona game everyone is talking about. You know, the one that Japan had a while before we did. https://t.co/SXrB6MBjRJ</w:t>
      </w:r>
    </w:p>
    <w:p>
      <w:r>
        <w:rPr>
          <w:b/>
          <w:u w:val="single"/>
        </w:rPr>
        <w:t>259922</w:t>
      </w:r>
    </w:p>
    <w:p>
      <w:r>
        <w:t>@Jackster006 @RethRethReth @pee_lyon @mogsaddiction the site gives you the average price per pet and you can easily set a min price to pay and a max price to sell 2/2</w:t>
      </w:r>
    </w:p>
    <w:p>
      <w:r>
        <w:rPr>
          <w:b/>
          <w:u w:val="single"/>
        </w:rPr>
        <w:t>259923</w:t>
      </w:r>
    </w:p>
    <w:p>
      <w:r>
        <w:t>You're still riding on the incoming waves of positive energy, ... More for Cancer https://t.co/fZnVrtjdKg</w:t>
      </w:r>
    </w:p>
    <w:p>
      <w:r>
        <w:rPr>
          <w:b/>
          <w:u w:val="single"/>
        </w:rPr>
        <w:t>259924</w:t>
      </w:r>
    </w:p>
    <w:p>
      <w:r>
        <w:t>Police in Stockholm arrested the terrorist after driving a truck into a crowd in Drottninggatan https://t.co/lq58CkmF6X</w:t>
      </w:r>
    </w:p>
    <w:p>
      <w:r>
        <w:rPr>
          <w:b/>
          <w:u w:val="single"/>
        </w:rPr>
        <w:t>259925</w:t>
      </w:r>
    </w:p>
    <w:p>
      <w:r>
        <w:t>♦️OH BOY‼️Jared Is Happy. Jared Gets T/Visit T/War‼️Jared Has A Shiny New Suit For His Trip‼️</w:t>
        <w:br/>
        <w:t>Jared Meets Real Soldiers‼️Home T/DaddyInLaw⬇️ https://t.co/X4gTsCQRL4</w:t>
      </w:r>
    </w:p>
    <w:p>
      <w:r>
        <w:rPr>
          <w:b/>
          <w:u w:val="single"/>
        </w:rPr>
        <w:t>259926</w:t>
      </w:r>
    </w:p>
    <w:p>
      <w:r>
        <w:t>Just Entered @Phantomsfxtv &amp;amp; @Buckarmy Mega April giveaway! Enter here https://t.co/t3Jd3OSocg #giveaway #twitch #rt #gaming</w:t>
      </w:r>
    </w:p>
    <w:p>
      <w:r>
        <w:rPr>
          <w:b/>
          <w:u w:val="single"/>
        </w:rPr>
        <w:t>259927</w:t>
      </w:r>
    </w:p>
    <w:p>
      <w:r>
        <w:t>Comes to the SC to talk about the most important work that they are doing EE represents the 🔑 to our economy our world and our businesses https://t.co/Ykm5uFzGYU</w:t>
      </w:r>
    </w:p>
    <w:p>
      <w:r>
        <w:rPr>
          <w:b/>
          <w:u w:val="single"/>
        </w:rPr>
        <w:t>259928</w:t>
      </w:r>
    </w:p>
    <w:p>
      <w:r>
        <w:t>The Salon, an alternative perspective, offering a touch of 'Golden Age' glamour. New Life… https://t.co/t6gGGAXXnJ</w:t>
      </w:r>
    </w:p>
    <w:p>
      <w:r>
        <w:rPr>
          <w:b/>
          <w:u w:val="single"/>
        </w:rPr>
        <w:t>259929</w:t>
      </w:r>
    </w:p>
    <w:p>
      <w:r>
        <w:t>Womens Shapewear High Cut Shaping Control Briefs Rear And Tummy Body Shaper. MDshe’s… https://t.co/I71WFhEGS4 https://t.co/tX16sO37A3</w:t>
      </w:r>
    </w:p>
    <w:p>
      <w:r>
        <w:rPr>
          <w:b/>
          <w:u w:val="single"/>
        </w:rPr>
        <w:t>259930</w:t>
      </w:r>
    </w:p>
    <w:p>
      <w:r>
        <w:t>@m3g4 @evilnoob @zappomatic Cyclonic are naff though. Half the suck goes into separating fluff, &amp;amp;the fine dust clogs the filter. Bagged you get a new filter every time.</w:t>
      </w:r>
    </w:p>
    <w:p>
      <w:r>
        <w:rPr>
          <w:b/>
          <w:u w:val="single"/>
        </w:rPr>
        <w:t>259931</w:t>
      </w:r>
    </w:p>
    <w:p>
      <w:r>
        <w:t>Some people think say your life no go dey kampe if they leave. My blooda you had better carry yourself and ipako dey move😂. You no be Jesus.</w:t>
      </w:r>
    </w:p>
    <w:p>
      <w:r>
        <w:rPr>
          <w:b/>
          <w:u w:val="single"/>
        </w:rPr>
        <w:t>259932</w:t>
      </w:r>
    </w:p>
    <w:p>
      <w:r>
        <w:t>What Writers should do this April – Enter Nawot’s Monthly Themed Contest https://t.co/2lTs6tskaz https://t.co/2sNkohR9mj</w:t>
      </w:r>
    </w:p>
    <w:p>
      <w:r>
        <w:rPr>
          <w:b/>
          <w:u w:val="single"/>
        </w:rPr>
        <w:t>259933</w:t>
      </w:r>
    </w:p>
    <w:p>
      <w:r>
        <w:t>They say good things have to come to an end but we didn't really use our final meeting  for a good spent</w:t>
      </w:r>
    </w:p>
    <w:p>
      <w:r>
        <w:rPr>
          <w:b/>
          <w:u w:val="single"/>
        </w:rPr>
        <w:t>259934</w:t>
      </w:r>
    </w:p>
    <w:p>
      <w:r>
        <w:t>TWINS ML (1)💰💰💰</w:t>
        <w:br/>
        <w:t>SEVILLA UN 4 (1)💰💰💰</w:t>
        <w:br/>
        <w:t>HULL CITY ML (1)💰💰💰</w:t>
        <w:br/>
        <w:br/>
        <w:t>Real Madrid -1 to finish off the early card.</w:t>
      </w:r>
    </w:p>
    <w:p>
      <w:r>
        <w:rPr>
          <w:b/>
          <w:u w:val="single"/>
        </w:rPr>
        <w:t>259935</w:t>
      </w:r>
    </w:p>
    <w:p>
      <w:r>
        <w:t>#RotoArcade https://t.co/Y1sxIynmW3 Mostly MLB Notes: Talking Madison Bumgarner and a look around the league</w:t>
      </w:r>
    </w:p>
    <w:p>
      <w:r>
        <w:rPr>
          <w:b/>
          <w:u w:val="single"/>
        </w:rPr>
        <w:t>259936</w:t>
      </w:r>
    </w:p>
    <w:p>
      <w:r>
        <w:t>Early beneficiaries to include ICIJ, ADL &amp;amp; Latin American Alliance for Civic Technology https://t.co/naSKZ9AGj2</w:t>
      </w:r>
    </w:p>
    <w:p>
      <w:r>
        <w:rPr>
          <w:b/>
          <w:u w:val="single"/>
        </w:rPr>
        <w:t>259937</w:t>
      </w:r>
    </w:p>
    <w:p>
      <w:r>
        <w:t>possession; for it is not permitted us to desire these things which it is altogether unlawful to possess.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