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133387</w:t>
      </w:r>
    </w:p>
    <w:p>
      <w:r>
        <w:t xml:space="preserve">2. </w:t>
        <w:tab/>
        <w:t>i only know about his iconic work and little about his personal life but he seems to be "one of us" in terms of geekdom. like he understands why people love these stories and franchises and i think loves them as well.  like what i heard of his response to his TLJ characterization it didn't sound like he resented having a smaller role or being a bad guy but that the stuff was so out of character and does a disservice to the story.  like if there was a way to make Luke utterly despicable that was logical and consistent with his characterization he'd be fully on board to be the villain.  story is king in his world.</w:t>
      </w:r>
    </w:p>
    <w:p>
      <w:r>
        <w:rPr>
          <w:b/>
          <w:u w:val="single"/>
        </w:rPr>
        <w:t>133388</w:t>
      </w:r>
    </w:p>
    <w:p>
      <w:r>
        <w:t xml:space="preserve">3. </w:t>
        <w:tab/>
        <w:tab/>
        <w:t>Dude was in the first Guyver movie / respect (David Hayter was in the second!)</w:t>
      </w:r>
    </w:p>
    <w:p>
      <w:r>
        <w:rPr>
          <w:b/>
          <w:u w:val="single"/>
        </w:rPr>
        <w:t>133389</w:t>
      </w:r>
    </w:p>
    <w:p>
      <w:r>
        <w:t>1. Why does every single edgy or alternative sub I subscribe to become a right-wing cesspool? You bastards already ruined igthft, let me laugh at female entitlement gone wrong without this bullshit</w:t>
      </w:r>
    </w:p>
    <w:p>
      <w:r>
        <w:rPr>
          <w:b/>
          <w:u w:val="single"/>
        </w:rPr>
        <w:t>133390</w:t>
      </w:r>
    </w:p>
    <w:p>
      <w:r>
        <w:t xml:space="preserve">2. </w:t>
        <w:tab/>
        <w:t>Just because you point out that a rabid anti-Trump nut is being a retard does NOT mean you are pro Trump!  I often point out to people the fallacies from both sides, then they assume I'm \*for\* the opposite side.  I'm not.  Both parties are just garbage, and trying to decide whether Cheeto himself or his detractors are worse is like picking up a dog shit from the clean end.  &amp;#x200B;</w:t>
      </w:r>
    </w:p>
    <w:p>
      <w:r>
        <w:rPr>
          <w:b/>
          <w:u w:val="single"/>
        </w:rPr>
        <w:t>133391</w:t>
      </w:r>
    </w:p>
    <w:p>
      <w:r>
        <w:t xml:space="preserve">3. </w:t>
        <w:tab/>
        <w:t>Why pick sides? Aren't Kathy Griffin and Trump both Cunts? Did that offend you? You might be in the wrong sub</w:t>
      </w:r>
    </w:p>
    <w:p>
      <w:r>
        <w:rPr>
          <w:b/>
          <w:u w:val="single"/>
        </w:rPr>
        <w:t>133392</w:t>
      </w:r>
    </w:p>
    <w:p>
      <w:r>
        <w:t>1. It's not individual females who generally hurt us, it's the entire system of indoctrination that has them behaving like cunts. Gender roles matter, the feminists would have you believe otherwise.</w:t>
      </w:r>
    </w:p>
    <w:p>
      <w:r>
        <w:rPr>
          <w:b/>
          <w:u w:val="single"/>
        </w:rPr>
        <w:t>133393</w:t>
      </w:r>
    </w:p>
    <w:p>
      <w:r>
        <w:t>1. Anti trans book = basic high school biology text book</w:t>
      </w:r>
    </w:p>
    <w:p>
      <w:r>
        <w:rPr>
          <w:b/>
          <w:u w:val="single"/>
        </w:rPr>
        <w:t>133394</w:t>
      </w:r>
    </w:p>
    <w:p>
      <w:r>
        <w:t xml:space="preserve">2. </w:t>
        <w:tab/>
        <w:t>Probably. There have been op-eds on how logic is considered a tool of the patriarchy, pushing down emotions which is considered femininity by this ilk.   For example  https://www.acsh.org/news/2016/10/26/modern-feminism-incompatible-science-10366</w:t>
      </w:r>
    </w:p>
    <w:p>
      <w:r>
        <w:rPr>
          <w:b/>
          <w:u w:val="single"/>
        </w:rPr>
        <w:t>133395</w:t>
      </w:r>
    </w:p>
    <w:p>
      <w:r>
        <w:t xml:space="preserve">3. </w:t>
        <w:tab/>
        <w:tab/>
        <w:t xml:space="preserve"> science incompatible with feminism....yeah. because modern feminism is retarded</w:t>
      </w:r>
    </w:p>
    <w:p>
      <w:r>
        <w:rPr>
          <w:b/>
          <w:u w:val="single"/>
        </w:rPr>
        <w:t>133396</w:t>
      </w:r>
    </w:p>
    <w:p>
      <w:r>
        <w:t xml:space="preserve">4. </w:t>
        <w:tab/>
        <w:tab/>
        <w:tab/>
        <w:t>Don't say that, even retards have more sense than them.</w:t>
      </w:r>
    </w:p>
    <w:p>
      <w:r>
        <w:rPr>
          <w:b/>
          <w:u w:val="single"/>
        </w:rPr>
        <w:t>133397</w:t>
      </w:r>
    </w:p>
    <w:p>
      <w:r>
        <w:t xml:space="preserve">5. </w:t>
        <w:tab/>
        <w:tab/>
        <w:tab/>
        <w:tab/>
        <w:t>Can confirm.</w:t>
      </w:r>
    </w:p>
    <w:p>
      <w:r>
        <w:rPr>
          <w:b/>
          <w:u w:val="single"/>
        </w:rPr>
        <w:t>133398</w:t>
      </w:r>
    </w:p>
    <w:p>
      <w:r>
        <w:t xml:space="preserve">6. </w:t>
        <w:tab/>
        <w:t>Isn't being transgender a cultural belief, not a biological aspect? I could be wrong though.</w:t>
      </w:r>
    </w:p>
    <w:p>
      <w:r>
        <w:rPr>
          <w:b/>
          <w:u w:val="single"/>
        </w:rPr>
        <w:t>133399</w:t>
      </w:r>
    </w:p>
    <w:p>
      <w:r>
        <w:t xml:space="preserve">7. </w:t>
        <w:tab/>
        <w:tab/>
        <w:t>Yeah transgenders believe that sex and gender are separate things, sex being whatever chromosomes/genitals you have (male/female), and gender being the way that you act (masculine/feminine, and everything in-between). Saying that basic biology trump's transgenders is completely retarded, no one is arguing that they are not biologically male or female.</w:t>
      </w:r>
    </w:p>
    <w:p>
      <w:r>
        <w:rPr>
          <w:b/>
          <w:u w:val="single"/>
        </w:rPr>
        <w:t>133400</w:t>
      </w:r>
    </w:p>
    <w:p>
      <w:r>
        <w:t xml:space="preserve">8. </w:t>
        <w:tab/>
        <w:tab/>
        <w:tab/>
        <w:t>[Plenty of trans activists](https://medium.com/@LogicalMarcus/is-julia-serano-right-that-transwomen-are-female-a989dca9d026) are actually doing that. I don't think it would be as big of a deal if they weren't. If they just picked male or female and dropped the 100 genders and weird pronouns, more people would accept it. Transtrenders are ruining things for the real trannies.</w:t>
      </w:r>
    </w:p>
    <w:p>
      <w:r>
        <w:rPr>
          <w:b/>
          <w:u w:val="single"/>
        </w:rPr>
        <w:t>133401</w:t>
      </w:r>
    </w:p>
    <w:p>
      <w:r>
        <w:t xml:space="preserve">9. </w:t>
        <w:tab/>
        <w:tab/>
        <w:tab/>
        <w:tab/>
        <w:t>I've never met a transgender person who wanted to use weird pronouns, most just want he/she and sometimes they. These people are a very tiny minority which are definitely harmful to the transgender movement, but not nearly as harmful as people thinking that all transgender people are like that. They're not standard leftist activists, they're just idiots.</w:t>
      </w:r>
    </w:p>
    <w:p>
      <w:r>
        <w:rPr>
          <w:b/>
          <w:u w:val="single"/>
        </w:rPr>
        <w:t>133402</w:t>
      </w:r>
    </w:p>
    <w:p>
      <w:r>
        <w:t xml:space="preserve">10. </w:t>
        <w:tab/>
        <w:tab/>
        <w:tab/>
        <w:tab/>
        <w:t>Actually, most of them do stick to male and female, and the vast majority or the rest just go with "non-binary."  Of course, it probably doesn't seem that way to you, because as long as even a few transtrenders exist somewhere on the internet, people on this sub will focus on them.  So, no, it's not the transtrenders who are ruining things for trans people. It's the people using transtrenders to ruin things for trans people who are ruining things for trans people.</w:t>
      </w:r>
    </w:p>
    <w:p>
      <w:r>
        <w:rPr>
          <w:b/>
          <w:u w:val="single"/>
        </w:rPr>
        <w:t>133403</w:t>
      </w:r>
    </w:p>
    <w:p>
      <w:r>
        <w:t xml:space="preserve">11. </w:t>
        <w:tab/>
        <w:tab/>
        <w:tab/>
        <w:tab/>
        <w:tab/>
        <w:t>You say that, yet on grindr (a *gay* hook up app), that kind of craziness is everywhere. Just yesterday there was a literal woman on there. "Assigned female. No transition. Nonbinary". So literally a girl, with girl bits, no hormones, no intention to try to be anything other than a woman. But a little butch or something. So on a gay hookup app.</w:t>
      </w:r>
    </w:p>
    <w:p>
      <w:r>
        <w:rPr>
          <w:b/>
          <w:u w:val="single"/>
        </w:rPr>
        <w:t>133404</w:t>
      </w:r>
    </w:p>
    <w:p>
      <w:r>
        <w:t>1. Written like someone who got all their knowledge about Japan and Japanese culture from old VICE videos.</w:t>
      </w:r>
    </w:p>
    <w:p>
      <w:r>
        <w:rPr>
          <w:b/>
          <w:u w:val="single"/>
        </w:rPr>
        <w:t>133405</w:t>
      </w:r>
    </w:p>
    <w:p>
      <w:r>
        <w:t xml:space="preserve">2. </w:t>
        <w:tab/>
        <w:t>&gt; Hetalia is nazis  Maybe, I've never watched it  &gt; Fullmetal Alchemist is nazis  WTF no its not  &gt; Attack on Titan is nazis  It's not Nazi, it's German!  &gt; Mobile Suit Gundam is nazis  ... at this point they're either trolling or pants-on-head retarded</w:t>
      </w:r>
    </w:p>
    <w:p>
      <w:r>
        <w:rPr>
          <w:b/>
          <w:u w:val="single"/>
        </w:rPr>
        <w:t>133406</w:t>
      </w:r>
    </w:p>
    <w:p>
      <w:r>
        <w:t xml:space="preserve">3. </w:t>
        <w:tab/>
        <w:tab/>
        <w:t>&gt; It's not Nazi, it's German!   this always bothers me, whenever my country gets mentioned it is always "Nazi this, Nazi that". Seriously, one genocide and people forget everything else my ancestors have done. Germany has such a long and interesting history but only 15 years of it are ever brought up. Like, what is with that one time where Bismark unified the country by beating the shit out of the french and then crowning our emperor in their palace. that was fucking cool but nobody remembers that because "Muh Nazis"</w:t>
      </w:r>
    </w:p>
    <w:p>
      <w:r>
        <w:rPr>
          <w:b/>
          <w:u w:val="single"/>
        </w:rPr>
        <w:t>133407</w:t>
      </w:r>
    </w:p>
    <w:p>
      <w:r>
        <w:t>1. Hahahahaha, Dems just keep 'finding ballots' randomly days later. Just enough to win.</w:t>
      </w:r>
    </w:p>
    <w:p>
      <w:r>
        <w:rPr>
          <w:b/>
          <w:u w:val="single"/>
        </w:rPr>
        <w:t>133408</w:t>
      </w:r>
    </w:p>
    <w:p>
      <w:r>
        <w:t xml:space="preserve">2. </w:t>
        <w:tab/>
        <w:t>DEMOCRATS. CHEAT. That's why early voting is retarded and I'm sad that President Trump rallied here and encouraged everyone to vote early. Voting early just makes it easier for Democrats to know how many ballots they need to stuff, modify, shred, misplace, or invalidate to win the election.  Republicans should **ALL** vote in person on election day and NOT use mail-in ballots because those are easier to "misplace" or modify.</w:t>
      </w:r>
    </w:p>
    <w:p>
      <w:r>
        <w:rPr>
          <w:b/>
          <w:u w:val="single"/>
        </w:rPr>
        <w:t>133409</w:t>
      </w:r>
    </w:p>
    <w:p>
      <w:r>
        <w:t xml:space="preserve">3. </w:t>
        <w:tab/>
        <w:tab/>
        <w:t>Or it's exactly what he wanted. He wanted to catch them cheating?</w:t>
      </w:r>
    </w:p>
    <w:p>
      <w:r>
        <w:rPr>
          <w:b/>
          <w:u w:val="single"/>
        </w:rPr>
        <w:t>133410</w:t>
      </w:r>
    </w:p>
    <w:p>
      <w:r>
        <w:t>1. #N-WORD MEANS NIGGER</w:t>
      </w:r>
    </w:p>
    <w:p>
      <w:r>
        <w:rPr>
          <w:b/>
          <w:u w:val="single"/>
        </w:rPr>
        <w:t>133411</w:t>
      </w:r>
    </w:p>
    <w:p>
      <w:r>
        <w:t xml:space="preserve">2. </w:t>
        <w:tab/>
        <w:t>#**THIS FAGGOT THINKS HE'S PROFOUND**</w:t>
      </w:r>
    </w:p>
    <w:p>
      <w:r>
        <w:rPr>
          <w:b/>
          <w:u w:val="single"/>
        </w:rPr>
        <w:t>133412</w:t>
      </w:r>
    </w:p>
    <w:p>
      <w:r>
        <w:t xml:space="preserve">3. </w:t>
        <w:tab/>
        <w:t>omg my mom sawed these and took my fortnite i hat u dude i hate u</w:t>
      </w:r>
    </w:p>
    <w:p>
      <w:r>
        <w:rPr>
          <w:b/>
          <w:u w:val="single"/>
        </w:rPr>
        <w:t>133413</w:t>
      </w:r>
    </w:p>
    <w:p>
      <w:r>
        <w:t xml:space="preserve">4. </w:t>
        <w:tab/>
        <w:t xml:space="preserve"> Woah there JoeyBauers!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133414</w:t>
      </w:r>
    </w:p>
    <w:p>
      <w:r>
        <w:t xml:space="preserve">5. </w:t>
        <w:tab/>
        <w:tab/>
        <w:t xml:space="preserve"> Woah there Automoderator! Next time, please refrain from using this horribly bigoted term. Instead, please use the universally accepted "Basketball American".      Thank you for your understanding.      I am NOT a bot,so go fuck yourself</w:t>
      </w:r>
    </w:p>
    <w:p>
      <w:r>
        <w:rPr>
          <w:b/>
          <w:u w:val="single"/>
        </w:rPr>
        <w:t>133415</w:t>
      </w:r>
    </w:p>
    <w:p>
      <w:r>
        <w:t xml:space="preserve">6. </w:t>
        <w:tab/>
        <w:tab/>
        <w:tab/>
        <w:t>"Basketball American" this is so good</w:t>
      </w:r>
    </w:p>
    <w:p>
      <w:r>
        <w:rPr>
          <w:b/>
          <w:u w:val="single"/>
        </w:rPr>
        <w:t>133416</w:t>
      </w:r>
    </w:p>
    <w:p>
      <w:r>
        <w:t xml:space="preserve">7. </w:t>
        <w:tab/>
        <w:tab/>
        <w:tab/>
        <w:tab/>
        <w:t>More like welfare American</w:t>
      </w:r>
    </w:p>
    <w:p>
      <w:r>
        <w:rPr>
          <w:b/>
          <w:u w:val="single"/>
        </w:rPr>
        <w:t>133417</w:t>
      </w:r>
    </w:p>
    <w:p>
      <w:r>
        <w:t>1. Fuck off. This country is founded on monarchist principles.   Feel free to join some liberal republic movements.  Real conservatives respect the crown and our Judeo-Christian heritage.</w:t>
      </w:r>
    </w:p>
    <w:p>
      <w:r>
        <w:rPr>
          <w:b/>
          <w:u w:val="single"/>
        </w:rPr>
        <w:t>133418</w:t>
      </w:r>
    </w:p>
    <w:p>
      <w:r>
        <w:t xml:space="preserve">2. </w:t>
        <w:tab/>
        <w:t>Real conservatives want sovereignty. Are we sovereign if our head of state is the monarchy ?</w:t>
      </w:r>
    </w:p>
    <w:p>
      <w:r>
        <w:rPr>
          <w:b/>
          <w:u w:val="single"/>
        </w:rPr>
        <w:t>133419</w:t>
      </w:r>
    </w:p>
    <w:p>
      <w:r>
        <w:t xml:space="preserve">3. </w:t>
        <w:tab/>
        <w:tab/>
        <w:t>What the fuck are you talking about? The Tories have always been the Monarchist party. If you consider yourself a Republican you should either vote NDP or move to America.</w:t>
      </w:r>
    </w:p>
    <w:p>
      <w:r>
        <w:rPr>
          <w:b/>
          <w:u w:val="single"/>
        </w:rPr>
        <w:t>133420</w:t>
      </w:r>
    </w:p>
    <w:p>
      <w:r>
        <w:t xml:space="preserve">4. </w:t>
        <w:tab/>
        <w:tab/>
        <w:tab/>
        <w:t>Right now liberals tend to favour globalism and conservatives tend to favour nationalist populism. How is wanting a foreign monarch as head of state a form of nationalism?</w:t>
      </w:r>
    </w:p>
    <w:p>
      <w:r>
        <w:rPr>
          <w:b/>
          <w:u w:val="single"/>
        </w:rPr>
        <w:t>133421</w:t>
      </w:r>
    </w:p>
    <w:p>
      <w:r>
        <w:t xml:space="preserve">5. </w:t>
        <w:tab/>
        <w:tab/>
        <w:tab/>
        <w:tab/>
        <w:t>So you would throw away over a hundred years of Canadian traditions just to fit with the global trend? You're pathetic.</w:t>
      </w:r>
    </w:p>
    <w:p>
      <w:r>
        <w:rPr>
          <w:b/>
          <w:u w:val="single"/>
        </w:rPr>
        <w:t>133422</w:t>
      </w:r>
    </w:p>
    <w:p>
      <w:r>
        <w:t xml:space="preserve">6. </w:t>
        <w:tab/>
        <w:tab/>
        <w:tab/>
        <w:tab/>
        <w:tab/>
        <w:t>Global trend? It's simply not moral to have a foreign royal family as our head of state.</w:t>
      </w:r>
    </w:p>
    <w:p>
      <w:r>
        <w:rPr>
          <w:b/>
          <w:u w:val="single"/>
        </w:rPr>
        <w:t>133423</w:t>
      </w:r>
    </w:p>
    <w:p>
      <w:r>
        <w:t xml:space="preserve">7. </w:t>
        <w:tab/>
        <w:tab/>
        <w:tab/>
        <w:tab/>
        <w:tab/>
        <w:tab/>
        <w:t>"Foreign". In case you've forgotten, Canada's entire identity and history is built around being a part of the global British empire/commonwealth. Removing the Crown from our government would be the death of nearly all of our traditions as a nation, making us literally no different from the United States. The whole point of the Conservative party is to uphold and defend our cultural traditions and history, but I'm sure you'll find plenty of people you can agree with among the NDP.</w:t>
      </w:r>
    </w:p>
    <w:p>
      <w:r>
        <w:rPr>
          <w:b/>
          <w:u w:val="single"/>
        </w:rPr>
        <w:t>133424</w:t>
      </w:r>
    </w:p>
    <w:p>
      <w:r>
        <w:t xml:space="preserve">8. </w:t>
        <w:tab/>
        <w:tab/>
        <w:tab/>
        <w:tab/>
        <w:tab/>
        <w:tab/>
        <w:tab/>
        <w:t xml:space="preserve"> Britain and Canada are 2 different countries. So yes it is a "foreign" power, just like America is. You bring up the NDP, who are in favour of Canada losing its sovereignty and having open borders. Shocked there are conservatives who don't like the monarchy? Should conservatives not propose any changes at all to our country?</w:t>
      </w:r>
    </w:p>
    <w:p>
      <w:r>
        <w:rPr>
          <w:b/>
          <w:u w:val="single"/>
        </w:rPr>
        <w:t>133425</w:t>
      </w:r>
    </w:p>
    <w:p>
      <w:r>
        <w:t xml:space="preserve">9. </w:t>
        <w:tab/>
        <w:tab/>
        <w:tab/>
        <w:tab/>
        <w:tab/>
        <w:tab/>
        <w:tab/>
        <w:tab/>
        <w:t>Lmao you're literally the antithesis of a conservative. You'd have us become an American state just because you can't comprehend the idea that Canada's British ties are an essential part of our identity. Your views are disgusting for a self-proclaimed Canadian conservative and borderline treasonous</w:t>
      </w:r>
    </w:p>
    <w:p>
      <w:r>
        <w:rPr>
          <w:b/>
          <w:u w:val="single"/>
        </w:rPr>
        <w:t>133426</w:t>
      </w:r>
    </w:p>
    <w:p>
      <w:r>
        <w:t xml:space="preserve">10. </w:t>
        <w:tab/>
        <w:tab/>
        <w:tab/>
        <w:tab/>
        <w:tab/>
        <w:tab/>
        <w:tab/>
        <w:tab/>
        <w:tab/>
        <w:t>Are you aware that many countries within the Commonwealth have became republics? We can still remain part of the Commonwealth. And treasonous? You must love swearing allegiance to the Queen. Do you watch the royal weddings?</w:t>
      </w:r>
    </w:p>
    <w:p>
      <w:r>
        <w:rPr>
          <w:b/>
          <w:u w:val="single"/>
        </w:rPr>
        <w:t>133427</w:t>
      </w:r>
    </w:p>
    <w:p>
      <w:r>
        <w:t xml:space="preserve">11. </w:t>
        <w:tab/>
        <w:tab/>
        <w:tab/>
        <w:tab/>
        <w:tab/>
        <w:tab/>
        <w:tab/>
        <w:tab/>
        <w:tab/>
        <w:tab/>
        <w:t>Lol I like how you act like swearing allegiance to the Crown is a bad thing. It's much better than swearing to an elected head of state or a retarded piece of paper.</w:t>
      </w:r>
    </w:p>
    <w:p>
      <w:r>
        <w:rPr>
          <w:b/>
          <w:u w:val="single"/>
        </w:rPr>
        <w:t>133428</w:t>
      </w:r>
    </w:p>
    <w:p>
      <w:r>
        <w:t xml:space="preserve">12. </w:t>
        <w:tab/>
        <w:tab/>
        <w:tab/>
        <w:tab/>
        <w:tab/>
        <w:tab/>
        <w:tab/>
        <w:tab/>
        <w:tab/>
        <w:tab/>
        <w:tab/>
        <w:t>Why do you think the royals deserve to be above us commoners?</w:t>
      </w:r>
    </w:p>
    <w:p>
      <w:r>
        <w:rPr>
          <w:b/>
          <w:u w:val="single"/>
        </w:rPr>
        <w:t>133429</w:t>
      </w:r>
    </w:p>
    <w:p>
      <w:r>
        <w:t xml:space="preserve">13. </w:t>
        <w:tab/>
        <w:tab/>
        <w:tab/>
        <w:tab/>
        <w:tab/>
        <w:tab/>
        <w:tab/>
        <w:tab/>
        <w:tab/>
        <w:tab/>
        <w:tab/>
        <w:tab/>
        <w:t>Birth and tradition. Why do Washington's elite political dynasties deserve to be above American commoners?</w:t>
      </w:r>
    </w:p>
    <w:p>
      <w:r>
        <w:rPr>
          <w:b/>
          <w:u w:val="single"/>
        </w:rPr>
        <w:t>133430</w:t>
      </w:r>
    </w:p>
    <w:p>
      <w:r>
        <w:t xml:space="preserve">14. </w:t>
        <w:tab/>
        <w:tab/>
        <w:tab/>
        <w:tab/>
        <w:tab/>
        <w:tab/>
        <w:tab/>
        <w:tab/>
        <w:tab/>
        <w:tab/>
        <w:tab/>
        <w:tab/>
        <w:tab/>
        <w:t>They don't deserve to be. You really love the elite eh?</w:t>
      </w:r>
    </w:p>
    <w:p>
      <w:r>
        <w:rPr>
          <w:b/>
          <w:u w:val="single"/>
        </w:rPr>
        <w:t>133431</w:t>
      </w:r>
    </w:p>
    <w:p>
      <w:r>
        <w:t xml:space="preserve">15. </w:t>
        <w:tab/>
        <w:tab/>
        <w:tab/>
        <w:tab/>
        <w:tab/>
        <w:tab/>
        <w:tab/>
        <w:tab/>
        <w:tab/>
        <w:tab/>
        <w:tab/>
        <w:tab/>
        <w:tab/>
        <w:tab/>
        <w:t>Yet you still would rather have a decadent, greedy, entirely political class rule over you rather than someone who has been groomed from childhood to rule as their birthright.</w:t>
      </w:r>
    </w:p>
    <w:p>
      <w:r>
        <w:rPr>
          <w:b/>
          <w:u w:val="single"/>
        </w:rPr>
        <w:t>133432</w:t>
      </w:r>
    </w:p>
    <w:p>
      <w:r>
        <w:t xml:space="preserve">16. </w:t>
        <w:tab/>
        <w:tab/>
        <w:tab/>
        <w:tab/>
        <w:tab/>
        <w:tab/>
        <w:tab/>
        <w:tab/>
        <w:tab/>
        <w:tab/>
        <w:tab/>
        <w:tab/>
        <w:tab/>
        <w:tab/>
        <w:tab/>
        <w:t>You have to be trolling.</w:t>
      </w:r>
    </w:p>
    <w:p>
      <w:r>
        <w:rPr>
          <w:b/>
          <w:u w:val="single"/>
        </w:rPr>
        <w:t>133433</w:t>
      </w:r>
    </w:p>
    <w:p>
      <w:r>
        <w:t>1. Are Wokenstein sales as bad on Switch as they were on other platforms?</w:t>
      </w:r>
    </w:p>
    <w:p>
      <w:r>
        <w:rPr>
          <w:b/>
          <w:u w:val="single"/>
        </w:rPr>
        <w:t>133434</w:t>
      </w:r>
    </w:p>
    <w:p>
      <w:r>
        <w:t xml:space="preserve">2. </w:t>
        <w:tab/>
        <w:t>Probably better switch fan seem to buy even the worst of ports because "it;s portable"</w:t>
      </w:r>
    </w:p>
    <w:p>
      <w:r>
        <w:rPr>
          <w:b/>
          <w:u w:val="single"/>
        </w:rPr>
        <w:t>133435</w:t>
      </w:r>
    </w:p>
    <w:p>
      <w:r>
        <w:t xml:space="preserve">3. </w:t>
        <w:tab/>
        <w:tab/>
        <w:t>I mean you only have to go so far as to google "Switch face" to know how retarded switch fans are.</w:t>
      </w:r>
    </w:p>
    <w:p>
      <w:r>
        <w:rPr>
          <w:b/>
          <w:u w:val="single"/>
        </w:rPr>
        <w:t>133436</w:t>
      </w:r>
    </w:p>
    <w:p>
      <w:r>
        <w:t>1. To be honest - I'd get off giving that cunt a slap</w:t>
      </w:r>
    </w:p>
    <w:p>
      <w:r>
        <w:rPr>
          <w:b/>
          <w:u w:val="single"/>
        </w:rPr>
        <w:t>133437</w:t>
      </w:r>
    </w:p>
    <w:p>
      <w:r>
        <w:t xml:space="preserve">2. </w:t>
        <w:tab/>
        <w:t>No violence. Doesn’t matter what she said,  no one deserves to be hit.</w:t>
      </w:r>
    </w:p>
    <w:p>
      <w:r>
        <w:rPr>
          <w:b/>
          <w:u w:val="single"/>
        </w:rPr>
        <w:t>133438</w:t>
      </w:r>
    </w:p>
    <w:p>
      <w:r>
        <w:t xml:space="preserve">3. </w:t>
        <w:tab/>
        <w:tab/>
        <w:t>Na I'd hit a dude acting like that - I would not grant her a pussy pass</w:t>
      </w:r>
    </w:p>
    <w:p>
      <w:r>
        <w:rPr>
          <w:b/>
          <w:u w:val="single"/>
        </w:rPr>
        <w:t>133439</w:t>
      </w:r>
    </w:p>
    <w:p>
      <w:r>
        <w:t>1. Silly bint, you get the husband in university and THEN drop out, duh.  Order of operations!</w:t>
      </w:r>
    </w:p>
    <w:p>
      <w:r>
        <w:rPr>
          <w:b/>
          <w:u w:val="single"/>
        </w:rPr>
        <w:t>133440</w:t>
      </w:r>
    </w:p>
    <w:p>
      <w:r>
        <w:t>1. Unconcious bias is a spicey meme.</w:t>
      </w:r>
    </w:p>
    <w:p>
      <w:r>
        <w:rPr>
          <w:b/>
          <w:u w:val="single"/>
        </w:rPr>
        <w:t>133441</w:t>
      </w:r>
    </w:p>
    <w:p>
      <w:r>
        <w:t>1. Can I just say, as someone from Belfast who has been following the case, I don't believe this is an example of PPD. The different stories told during the trial, of which there were many, would suggest that the rugby players don't believe they were raping the girl, but that the girl fully believes she was raped. The sexual acts tread the line of consent and everyone seems to have been very drunk at the time, but I don't really believe this was a case of the girl trying to falsely accuse these men.  It's just a horrible situation for all parties. The girl probably feels like justice hasn't been done, whilst the boys feel they don't deserve any of this nonsense.</w:t>
      </w:r>
    </w:p>
    <w:p>
      <w:r>
        <w:rPr>
          <w:b/>
          <w:u w:val="single"/>
        </w:rPr>
        <w:t>133442</w:t>
      </w:r>
    </w:p>
    <w:p>
      <w:r>
        <w:t xml:space="preserve">2. </w:t>
        <w:tab/>
        <w:t>&gt;I don't really believe this was a case of the girl trying to falsely accuse these men.  Yeah this was a case of a girl getting drunk, consenting to sex while intoxicated, then waking up and realizing what she has done, regretted it, and told everyone it was rape, and not only that, took them to fucking court.  I can see a case being made, if a girl is intentionally given drinks or lead to getting drunk, given shots etc to get as drunk as possible, to then have sex with, that could be rape and would stand in a trial.  But getting drunk by yourself, because you want to, and then having sex, and afterwards crying rape, is pure **insanity**.</w:t>
      </w:r>
    </w:p>
    <w:p>
      <w:r>
        <w:rPr>
          <w:b/>
          <w:u w:val="single"/>
        </w:rPr>
        <w:t>133443</w:t>
      </w:r>
    </w:p>
    <w:p>
      <w:r>
        <w:t xml:space="preserve">3. </w:t>
        <w:tab/>
        <w:tab/>
        <w:t>&gt; Consenting to sex while intoxicated  I hope after you graduate high school you realize how heinous this sub is.</w:t>
      </w:r>
    </w:p>
    <w:p>
      <w:r>
        <w:rPr>
          <w:b/>
          <w:u w:val="single"/>
        </w:rPr>
        <w:t>133444</w:t>
      </w:r>
    </w:p>
    <w:p>
      <w:r>
        <w:t xml:space="preserve">4. </w:t>
        <w:tab/>
        <w:tab/>
        <w:tab/>
        <w:t>If I've learned anything in my time out of educational institutes it is that the vast majority of people are stupid, immature and are happy to blame others without ever being introspective. Women are not expected to become mature in our culture and therefore they are the perpetual victim that is being objectified. But I don't know why I have to explain this obvious shit to an adult. Just be a dike and make another women's life hell and fuck off out of our space instead of venting here about your diminishing social worth.</w:t>
      </w:r>
    </w:p>
    <w:p>
      <w:r>
        <w:rPr>
          <w:b/>
          <w:u w:val="single"/>
        </w:rPr>
        <w:t>133445</w:t>
      </w:r>
    </w:p>
    <w:p>
      <w:r>
        <w:t xml:space="preserve">5. </w:t>
        <w:tab/>
        <w:tab/>
        <w:tab/>
        <w:tab/>
        <w:t>Claims to be an adult, uses sexist epithets like a toddler.  Checks outs.</w:t>
      </w:r>
    </w:p>
    <w:p>
      <w:r>
        <w:rPr>
          <w:b/>
          <w:u w:val="single"/>
        </w:rPr>
        <w:t>133446</w:t>
      </w:r>
    </w:p>
    <w:p>
      <w:r>
        <w:t xml:space="preserve">6. </w:t>
        <w:tab/>
        <w:tab/>
        <w:tab/>
        <w:tab/>
        <w:tab/>
        <w:t>Can't handle banter and cries like a faggot when adults use adult terms. I know you are mental infant but I should have guessed your next move was to project.</w:t>
      </w:r>
    </w:p>
    <w:p>
      <w:r>
        <w:rPr>
          <w:b/>
          <w:u w:val="single"/>
        </w:rPr>
        <w:t>133447</w:t>
      </w:r>
    </w:p>
    <w:p>
      <w:r>
        <w:t xml:space="preserve">7. </w:t>
        <w:tab/>
        <w:tab/>
        <w:tab/>
        <w:tab/>
        <w:tab/>
        <w:tab/>
        <w:t>Uh huh.</w:t>
      </w:r>
    </w:p>
    <w:p>
      <w:r>
        <w:rPr>
          <w:b/>
          <w:u w:val="single"/>
        </w:rPr>
        <w:t>133448</w:t>
      </w:r>
    </w:p>
    <w:p>
      <w:r>
        <w:t>1. What happened this time</w:t>
      </w:r>
    </w:p>
    <w:p>
      <w:r>
        <w:rPr>
          <w:b/>
          <w:u w:val="single"/>
        </w:rPr>
        <w:t>133449</w:t>
      </w:r>
    </w:p>
    <w:p>
      <w:r>
        <w:t xml:space="preserve">2. </w:t>
        <w:tab/>
        <w:t>Some stupid cunt mailed bombs to Obama, Hillary and a bunch of leftish media.  Then some other stupid cunt thought that combining it with a stale old meme would get them some karma.</w:t>
      </w:r>
    </w:p>
    <w:p>
      <w:r>
        <w:rPr>
          <w:b/>
          <w:u w:val="single"/>
        </w:rPr>
        <w:t>133450</w:t>
      </w:r>
    </w:p>
    <w:p>
      <w:r>
        <w:t>1. If you don't like the sub's content, understand  the context that this is the one of the only places where men can still speak truthfully.  This sub is a hospice for men where men can break free from societal propaganda and brainwashing.  Of course people who learn they have been lied to their entire life are going to be angry.  The red pill rage is a normal step of the process and most men here do get past it and move towards indifference to women.  Don't attempt to tone-police since this sub serves the valuable role of being a place to vent for men. What will men vent about? Their problems in life. What is the main cause of problems for men? Women and the society that enables their cancerous behavior.</w:t>
      </w:r>
    </w:p>
    <w:p>
      <w:r>
        <w:rPr>
          <w:b/>
          <w:u w:val="single"/>
        </w:rPr>
        <w:t>133451</w:t>
      </w:r>
    </w:p>
    <w:p>
      <w:r>
        <w:t xml:space="preserve">2. </w:t>
        <w:tab/>
        <w:t>I think you are right. A safe space where men can be honest and speak freely.  I didn't mean to tone-police at all, I was just looking for a discussion to hear various sides and opinions. I'm not at all right or my opinions arent't better. I'm just curious.</w:t>
      </w:r>
    </w:p>
    <w:p>
      <w:r>
        <w:rPr>
          <w:b/>
          <w:u w:val="single"/>
        </w:rPr>
        <w:t>133452</w:t>
      </w:r>
    </w:p>
    <w:p>
      <w:r>
        <w:t xml:space="preserve">3. </w:t>
        <w:tab/>
        <w:tab/>
        <w:t>The term you are looking for is a free space.  There can be a bit of vitriol and anger here.  But as others have posted, one of the goals of MGTOW is to reach a state of apathy.  You can love women, or you can understand them.</w:t>
      </w:r>
    </w:p>
    <w:p>
      <w:r>
        <w:rPr>
          <w:b/>
          <w:u w:val="single"/>
        </w:rPr>
        <w:t>133453</w:t>
      </w:r>
    </w:p>
    <w:p>
      <w:r>
        <w:t>1. Women in general don't realize how easy they have it.  Fat girls are on a whole different level of delusional.  If this cunt were a man, she would die a virgin...</w:t>
      </w:r>
    </w:p>
    <w:p>
      <w:r>
        <w:rPr>
          <w:b/>
          <w:u w:val="single"/>
        </w:rPr>
        <w:t>133454</w:t>
      </w:r>
    </w:p>
    <w:p>
      <w:r>
        <w:t>1. Being critical of SJW’s is the only thing a lot of these people have in common with each other. Some even openly dislike one another. They all came along when Tumblr was at its most unrelatable, obnoxious and downright weird, and simply reacted to it, anybody who still bases their content on that would be a dead channel now.</w:t>
      </w:r>
    </w:p>
    <w:p>
      <w:r>
        <w:rPr>
          <w:b/>
          <w:u w:val="single"/>
        </w:rPr>
        <w:t>133455</w:t>
      </w:r>
    </w:p>
    <w:p>
      <w:r>
        <w:t xml:space="preserve">2. </w:t>
        <w:tab/>
        <w:t>Haven't watched the video, but that sounds like the Regressive NPCs in /r/politics who think all conservatives get their information from Fox News. Or all pro-gun folks are lower-class white redneck Conservative red-staters.  The problem with the "it's just tumblr!" argument is that tumblr is big and powerful. They harassed a fanartist into a suicide attempt because she was a heretic who drew a fat character skinny, and didn't relent even when the staff of the show in question told them to cut it out.</w:t>
      </w:r>
    </w:p>
    <w:p>
      <w:r>
        <w:rPr>
          <w:b/>
          <w:u w:val="single"/>
        </w:rPr>
        <w:t>133456</w:t>
      </w:r>
    </w:p>
    <w:p>
      <w:r>
        <w:t>1. &gt;Be a thot.  &gt;Sunbathe in busy street.  &gt;Don problematic glasses.  &gt;Post on Twatter.  &gt;???  &gt;No profit!</w:t>
      </w:r>
    </w:p>
    <w:p>
      <w:r>
        <w:rPr>
          <w:b/>
          <w:u w:val="single"/>
        </w:rPr>
        <w:t>133457</w:t>
      </w:r>
    </w:p>
    <w:p>
      <w:r>
        <w:t>1. Retarded giraffe mutant is back</w:t>
      </w:r>
    </w:p>
    <w:p>
      <w:r>
        <w:rPr>
          <w:b/>
          <w:u w:val="single"/>
        </w:rPr>
        <w:t>133458</w:t>
      </w:r>
    </w:p>
    <w:p>
      <w:r>
        <w:t>1. &gt;For others, a day of disappointment that the university failed to remove the source of their pain from the public sidewalk  The school never had a right to remove him, because it's a public place. They made it sound like "I'm sorry we failed to live up to your demands" as if they were in a position to be able to do anything.  This is why Crowder chooses public places where he can film the whole thing and get as much unedited evidence when people irrationally oppose what he's doing, by yelling, screaming, etc.  In the full video, the girl who asked the officer to remove him also didn't seem to understand that in a public place if you're not causing any disturbance or physical threat to others, he's allowed to be there.</w:t>
      </w:r>
    </w:p>
    <w:p>
      <w:r>
        <w:rPr>
          <w:b/>
          <w:u w:val="single"/>
        </w:rPr>
        <w:t>133459</w:t>
      </w:r>
    </w:p>
    <w:p>
      <w:r>
        <w:t xml:space="preserve">2. </w:t>
        <w:tab/>
        <w:t>The officer actually told her ["if you don't like it, you're free to go".](https://www.youtube.com/watch?v=H6dv6G1FWxk&amp;feature=youtu.be&amp;t=960)  She didn't like that one bit haha.</w:t>
      </w:r>
    </w:p>
    <w:p>
      <w:r>
        <w:rPr>
          <w:b/>
          <w:u w:val="single"/>
        </w:rPr>
        <w:t>133460</w:t>
      </w:r>
    </w:p>
    <w:p>
      <w:r>
        <w:t xml:space="preserve">3. </w:t>
        <w:tab/>
        <w:tab/>
        <w:t>It's sort of amazing to watch the sociopathy on display here in this clip.   She rotates between reasonable, smug, outraged, and distraught rapidly sometimes through hysterical tears to laughter within a matter of seconds. She's seeing which strategy will play best with the situation at hand but you can tell doesn't feel any of them besides smug very deeply if at all.   Of course it would be criminal of me to not mention her attempt at accusing the officer of not caring about rape victims. She attempts to publicly shame him to either get her way or punish him for not giving in to her illegal and unconstitutional demands.   It's the modern left in a nutshell.   EDIT:Ten seconds from emotional breakdown to smiling at her phone  https://imgur.com/a/UkqnPK0  EDIT 2: No one will actually see this edit but I wish I had written more about the "you would ignore it if I was raped" (summary not a quote) bit. What it really was I think was an attempt to incite a witch hunt targeting the officer. Imagine if that crowd had started screaming that, he might have gone ahead and removed Crowder to save his own hide. The mob doesn't care if the allegations are true, it's just blood in the water. It's become true for them once it's in their mind. SJW thinking is mob mentality writ large.   I've been thinking a lot about this clip and how this interaction troubles me so deeply. I don't think this girl was born a sociopath, I think she grew up in a dynamic fostered by radical left wing and marxist thinking that generated this inside her.</w:t>
      </w:r>
    </w:p>
    <w:p>
      <w:r>
        <w:rPr>
          <w:b/>
          <w:u w:val="single"/>
        </w:rPr>
        <w:t>133461</w:t>
      </w:r>
    </w:p>
    <w:p>
      <w:r>
        <w:t xml:space="preserve">4. </w:t>
        <w:tab/>
        <w:tab/>
        <w:tab/>
        <w:t>That chick was batshit fucking crazy. Steven's ability to hold everything in while she spouted her nonsense was nothing short of heroic. The most beautiful part was the end of her interview when Steven unloads on her and absolutely obliterates every point she tried to make and the SECOND she realized she lost what did she do? That's right: cry. She just straight up started crying and yelling more nonsense. Everything she said was "I was raped therefore I am right about everything!" She seems like the type of person who would use that to get free food at McDonald's or something.  &amp;#x200B;  And the one guy who was a drama major and said "I jog as you can probably tell" was a complete fucking knob. I bet Steven was bursting at the seams trying not to roast his ass right there on the spot. What a tool.</w:t>
      </w:r>
    </w:p>
    <w:p>
      <w:r>
        <w:rPr>
          <w:b/>
          <w:u w:val="single"/>
        </w:rPr>
        <w:t>133462</w:t>
      </w:r>
    </w:p>
    <w:p>
      <w:r>
        <w:t xml:space="preserve">5. </w:t>
        <w:tab/>
        <w:tab/>
        <w:tab/>
        <w:tab/>
        <w:t>Watching Crowder rail off fact after fact at that silly bint was like the verbal equivalent of *that* scene in Robocop.  You can even see the moment she goes brain-dead</w:t>
      </w:r>
    </w:p>
    <w:p>
      <w:r>
        <w:rPr>
          <w:b/>
          <w:u w:val="single"/>
        </w:rPr>
        <w:t>133463</w:t>
      </w:r>
    </w:p>
    <w:p>
      <w:r>
        <w:t xml:space="preserve">6. </w:t>
        <w:tab/>
        <w:tab/>
        <w:tab/>
        <w:tab/>
        <w:tab/>
        <w:t>I was reminded of that scene from How High when Redman is insulting the professor and Method Man just keeps yelling "GET EM!" after every insult haha.</w:t>
      </w:r>
    </w:p>
    <w:p>
      <w:r>
        <w:rPr>
          <w:b/>
          <w:u w:val="single"/>
        </w:rPr>
        <w:t>133464</w:t>
      </w:r>
    </w:p>
    <w:p>
      <w:r>
        <w:t xml:space="preserve">7. </w:t>
        <w:tab/>
        <w:tab/>
        <w:tab/>
        <w:tab/>
        <w:tab/>
        <w:t>*What is this* ***SHIIIIIIIIIIIII—***</w:t>
      </w:r>
    </w:p>
    <w:p>
      <w:r>
        <w:rPr>
          <w:b/>
          <w:u w:val="single"/>
        </w:rPr>
        <w:t>133465</w:t>
      </w:r>
    </w:p>
    <w:p>
      <w:r>
        <w:t xml:space="preserve">8. </w:t>
        <w:tab/>
        <w:tab/>
        <w:tab/>
        <w:tab/>
        <w:tab/>
        <w:tab/>
        <w:t>It's Rape CultuRRRRRR---*smash*</w:t>
      </w:r>
    </w:p>
    <w:p>
      <w:r>
        <w:rPr>
          <w:b/>
          <w:u w:val="single"/>
        </w:rPr>
        <w:t>133466</w:t>
      </w:r>
    </w:p>
    <w:p>
      <w:r>
        <w:t xml:space="preserve">9. </w:t>
        <w:tab/>
        <w:tab/>
        <w:t>"Lol guys it's not censorship if it isn't the government. The first amendment doesn't protect you from consequences."  Later  "We need the police to shut down this man speaking in a public space. Fuck the first amendment."  This is such a shock. Who could have predicted this development?</w:t>
      </w:r>
    </w:p>
    <w:p>
      <w:r>
        <w:rPr>
          <w:b/>
          <w:u w:val="single"/>
        </w:rPr>
        <w:t>133467</w:t>
      </w:r>
    </w:p>
    <w:p>
      <w:r>
        <w:t xml:space="preserve">10. </w:t>
        <w:tab/>
        <w:tab/>
        <w:tab/>
        <w:t>"Stupid fucking libertarians and thier, 'EGHHH, THE FREE MARKET WILL SOLVE EVERYTHING, EGHHHH!"  *moments later*  "Corporate citizens are doing their part to make society a better place by shutting down hate! They need to be protected from meddling republican 'freeze peach' losers whining about how they can't beat up women anymore."</w:t>
      </w:r>
    </w:p>
    <w:p>
      <w:r>
        <w:rPr>
          <w:b/>
          <w:u w:val="single"/>
        </w:rPr>
        <w:t>133468</w:t>
      </w:r>
    </w:p>
    <w:p>
      <w:r>
        <w:t xml:space="preserve">11. </w:t>
        <w:tab/>
        <w:tab/>
        <w:tab/>
        <w:tab/>
        <w:t>You should watch Louis Le Vau's latest video. Steven Oh of TYT is disturbing as hell and makes me hope that Jimmy Dore wakes the left up.</w:t>
      </w:r>
    </w:p>
    <w:p>
      <w:r>
        <w:rPr>
          <w:b/>
          <w:u w:val="single"/>
        </w:rPr>
        <w:t>133469</w:t>
      </w:r>
    </w:p>
    <w:p>
      <w:r>
        <w:t xml:space="preserve">12. </w:t>
        <w:tab/>
        <w:tab/>
        <w:tab/>
        <w:tab/>
        <w:tab/>
        <w:t>I don't like Dore, but it's clear he's closer to *regular* far-left anti-war leftists. He was out there actually pointing out how dangerous the censoring of Alex Jones was, and how bad that can be for everyone, especially non-authoritarian leftists.</w:t>
      </w:r>
    </w:p>
    <w:p>
      <w:r>
        <w:rPr>
          <w:b/>
          <w:u w:val="single"/>
        </w:rPr>
        <w:t>133470</w:t>
      </w:r>
    </w:p>
    <w:p>
      <w:r>
        <w:t xml:space="preserve">13. </w:t>
        <w:tab/>
        <w:tab/>
        <w:tab/>
        <w:tab/>
        <w:tab/>
        <w:tab/>
        <w:t>He's kooky as fuck, obviously, but God damn he is the best chance we have of breaking through all the tribalistic fake moralistic bullshit that prevents the left from even fucking hearing people like Sargon.  Maybe the best thing to do is go in deep cover and claw your way up through some media org and then just trick these retards into being principled.</w:t>
      </w:r>
    </w:p>
    <w:p>
      <w:r>
        <w:rPr>
          <w:b/>
          <w:u w:val="single"/>
        </w:rPr>
        <w:t>133471</w:t>
      </w:r>
    </w:p>
    <w:p>
      <w:r>
        <w:t>1. America seems to breed these cuntish women at an alarming rate. I blame limp wristed parents.</w:t>
      </w:r>
    </w:p>
    <w:p>
      <w:r>
        <w:rPr>
          <w:b/>
          <w:u w:val="single"/>
        </w:rPr>
        <w:t>133472</w:t>
      </w:r>
    </w:p>
    <w:p>
      <w:r>
        <w:t>1. Nothing you can do will work.  I've tried myself.  I had an idiot getting married, and recommended against it subtly for a year, and up to the day of the wedding I offered to take him to Vegas, right then, at my expense, and buy him a hooker to fuck the retard out of him.    No dice.  He was divorced 11 months later.  Once a man goes full retard they don't listen to common sense.  If you really care, focus on the support aftercare, because he's living on fantasy island right now.</w:t>
      </w:r>
    </w:p>
    <w:p>
      <w:r>
        <w:rPr>
          <w:b/>
          <w:u w:val="single"/>
        </w:rPr>
        <w:t>133473</w:t>
      </w:r>
    </w:p>
    <w:p>
      <w:r>
        <w:t xml:space="preserve">2. </w:t>
        <w:tab/>
        <w:t>Da plane!! Da plane!!!</w:t>
      </w:r>
    </w:p>
    <w:p>
      <w:r>
        <w:rPr>
          <w:b/>
          <w:u w:val="single"/>
        </w:rPr>
        <w:t>133474</w:t>
      </w:r>
    </w:p>
    <w:p>
      <w:r>
        <w:t>1. Just go watch sons of anarchy. That fucking Gemma Teller caused everyone grief. If she had died in season one, show is over, everyone lives happily ever after.</w:t>
      </w:r>
    </w:p>
    <w:p>
      <w:r>
        <w:rPr>
          <w:b/>
          <w:u w:val="single"/>
        </w:rPr>
        <w:t>133475</w:t>
      </w:r>
    </w:p>
    <w:p>
      <w:r>
        <w:t xml:space="preserve">2. </w:t>
        <w:tab/>
        <w:t>Shes right up there with W. White's cunt wife and his SIL, I think</w:t>
      </w:r>
    </w:p>
    <w:p>
      <w:r>
        <w:rPr>
          <w:b/>
          <w:u w:val="single"/>
        </w:rPr>
        <w:t>133476</w:t>
      </w:r>
    </w:p>
    <w:p>
      <w:r>
        <w:t xml:space="preserve">3. </w:t>
        <w:tab/>
        <w:tab/>
        <w:t>I actually think his SIL wasn’t too bad, she was all for W. white Jr. to smoke dope so that makes her a pretty cool aunt. And during the last season you can’t really blame anyone for their actions, they all found out w. White is the meth kingpin of Arizona.</w:t>
      </w:r>
    </w:p>
    <w:p>
      <w:r>
        <w:rPr>
          <w:b/>
          <w:u w:val="single"/>
        </w:rPr>
        <w:t>133477</w:t>
      </w:r>
    </w:p>
    <w:p>
      <w:r>
        <w:t xml:space="preserve">4. </w:t>
        <w:tab/>
        <w:tab/>
        <w:tab/>
        <w:t>K, his wife is definitely right up there on the cunt scale.</w:t>
      </w:r>
    </w:p>
    <w:p>
      <w:r>
        <w:rPr>
          <w:b/>
          <w:u w:val="single"/>
        </w:rPr>
        <w:t>133478</w:t>
      </w:r>
    </w:p>
    <w:p>
      <w:r>
        <w:t xml:space="preserve">5. </w:t>
        <w:tab/>
        <w:tab/>
        <w:tab/>
        <w:tab/>
        <w:t>His wife was the worst. She was never capable of seeing that he only ever got into cooking to support his family, not for greed.</w:t>
      </w:r>
    </w:p>
    <w:p>
      <w:r>
        <w:rPr>
          <w:b/>
          <w:u w:val="single"/>
        </w:rPr>
        <w:t>133479</w:t>
      </w:r>
    </w:p>
    <w:p>
      <w:r>
        <w:t xml:space="preserve">6. </w:t>
        <w:tab/>
        <w:tab/>
        <w:tab/>
        <w:tab/>
        <w:t>Well, think of who she married, though.  It wasn't the man who Walter White would become.  I think that's what makes her an important character, like an anchor to who Walter used to be and who she always wanted him to be -- a boring high school chemistry teacher who works at a car wash part time.  You can't realistically expect her to be on board upon learning about his meth business, especially after hiding it from her for how long, which is a pretty serious betrayal for any normal marriage, right?  It isn't cunty to want one's family to stay on the right side of the law.</w:t>
      </w:r>
    </w:p>
    <w:p>
      <w:r>
        <w:rPr>
          <w:b/>
          <w:u w:val="single"/>
        </w:rPr>
        <w:t>133480</w:t>
      </w:r>
    </w:p>
    <w:p>
      <w:r>
        <w:t xml:space="preserve">7. </w:t>
        <w:tab/>
        <w:tab/>
        <w:tab/>
        <w:tab/>
        <w:tab/>
        <w:t>Completely agree. The character gets a ton of criticism, but critics never consider the situation she was thrust into. I think she is perfectly characterized considering the circumstances.</w:t>
      </w:r>
    </w:p>
    <w:p>
      <w:r>
        <w:rPr>
          <w:b/>
          <w:u w:val="single"/>
        </w:rPr>
        <w:t>133481</w:t>
      </w:r>
    </w:p>
    <w:p>
      <w:r>
        <w:t xml:space="preserve">8. </w:t>
        <w:tab/>
        <w:tab/>
        <w:tab/>
        <w:t>Walter White is Heisenberg?!?  OMG spoiler!!!  Thanks asshole!!!  (j/k -- you mean New Mexico btw.. close enough)</w:t>
      </w:r>
    </w:p>
    <w:p>
      <w:r>
        <w:rPr>
          <w:b/>
          <w:u w:val="single"/>
        </w:rPr>
        <w:t>133482</w:t>
      </w:r>
    </w:p>
    <w:p>
      <w:r>
        <w:t>1. What always amazes me is how people sit idly by in these situations. How did nobody on that train tell that cunt to shut her fucking trap?</w:t>
      </w:r>
    </w:p>
    <w:p>
      <w:r>
        <w:rPr>
          <w:b/>
          <w:u w:val="single"/>
        </w:rPr>
        <w:t>133483</w:t>
      </w:r>
    </w:p>
    <w:p>
      <w:r>
        <w:t xml:space="preserve">2. </w:t>
        <w:tab/>
        <w:t>The only winning move is not to play.</w:t>
      </w:r>
    </w:p>
    <w:p>
      <w:r>
        <w:rPr>
          <w:b/>
          <w:u w:val="single"/>
        </w:rPr>
        <w:t>133484</w:t>
      </w:r>
    </w:p>
    <w:p>
      <w:r>
        <w:t xml:space="preserve">3. </w:t>
        <w:tab/>
        <w:tab/>
        <w:t>Or to record</w:t>
      </w:r>
    </w:p>
    <w:p>
      <w:r>
        <w:rPr>
          <w:b/>
          <w:u w:val="single"/>
        </w:rPr>
        <w:t>133485</w:t>
      </w:r>
    </w:p>
    <w:p>
      <w:r>
        <w:t xml:space="preserve">4. </w:t>
        <w:tab/>
        <w:t>No, she was seeking a fight, if not with him then with anyone else. They *hate* being ignored so it's the exact right response. Same for beggars</w:t>
      </w:r>
    </w:p>
    <w:p>
      <w:r>
        <w:rPr>
          <w:b/>
          <w:u w:val="single"/>
        </w:rPr>
        <w:t>133486</w:t>
      </w:r>
    </w:p>
    <w:p>
      <w:r>
        <w:t xml:space="preserve">5. </w:t>
        <w:tab/>
        <w:t>[https://www.youtube.com/watch?v=gHj-NQba\_wE](https://www.youtube.com/watch?v=gHj-NQba_wE)</w:t>
      </w:r>
    </w:p>
    <w:p>
      <w:r>
        <w:rPr>
          <w:b/>
          <w:u w:val="single"/>
        </w:rPr>
        <w:t>133487</w:t>
      </w:r>
    </w:p>
    <w:p>
      <w:r>
        <w:t xml:space="preserve">6. </w:t>
        <w:tab/>
        <w:t>Bystander effect. No one speaks up because they assume someone else will.</w:t>
      </w:r>
    </w:p>
    <w:p>
      <w:r>
        <w:rPr>
          <w:b/>
          <w:u w:val="single"/>
        </w:rPr>
        <w:t>133488</w:t>
      </w:r>
    </w:p>
    <w:p>
      <w:r>
        <w:t>1. The hell?  Also what a dumb bitch, why would she want him to be friends with single males? higher chance of red pilling him, not that she has enough critical thinking ability to understand this.  Also WTF?!?! kind of wonder what the first list was because fuck those rules right the way back to hell satan.</w:t>
      </w:r>
    </w:p>
    <w:p>
      <w:r>
        <w:rPr>
          <w:b/>
          <w:u w:val="single"/>
        </w:rPr>
        <w:t>133489</w:t>
      </w:r>
    </w:p>
    <w:p>
      <w:r>
        <w:t xml:space="preserve">2. </w:t>
        <w:tab/>
        <w:t>He's married. She can afford to be a cunt now because of divorce rape</w:t>
      </w:r>
    </w:p>
    <w:p>
      <w:r>
        <w:rPr>
          <w:b/>
          <w:u w:val="single"/>
        </w:rPr>
        <w:t>133490</w:t>
      </w:r>
    </w:p>
    <w:p>
      <w:r>
        <w:t>1. So retarded bullshit then? What I expected.</w:t>
      </w:r>
    </w:p>
    <w:p>
      <w:r>
        <w:rPr>
          <w:b/>
          <w:u w:val="single"/>
        </w:rPr>
        <w:t>133491</w:t>
      </w:r>
    </w:p>
    <w:p>
      <w:r>
        <w:t>1. &gt; Whites too sensitive.   Nigger.</w:t>
      </w:r>
    </w:p>
    <w:p>
      <w:r>
        <w:rPr>
          <w:b/>
          <w:u w:val="single"/>
        </w:rPr>
        <w:t>133492</w:t>
      </w:r>
    </w:p>
    <w:p>
      <w:r>
        <w:t>1. So what dickless men are voting for our dickless pm?  This guys such a pandering faggot. Fluff, no substance, all retard.</w:t>
      </w:r>
    </w:p>
    <w:p>
      <w:r>
        <w:rPr>
          <w:b/>
          <w:u w:val="single"/>
        </w:rPr>
        <w:t>133493</w:t>
      </w:r>
    </w:p>
    <w:p>
      <w:r>
        <w:t>1. I saw this on twitter when it was blowing up and she was arguing with people under the tweet. IIRC, A white woman said shes a single mother and struggles buying groceries and the coupons website would help her a lot. OP responded with “thats literally your problem”</w:t>
      </w:r>
    </w:p>
    <w:p>
      <w:r>
        <w:rPr>
          <w:b/>
          <w:u w:val="single"/>
        </w:rPr>
        <w:t>133494</w:t>
      </w:r>
    </w:p>
    <w:p>
      <w:r>
        <w:t xml:space="preserve">2. </w:t>
        <w:tab/>
        <w:t>Black American women are the most racist group of people on the planet.</w:t>
      </w:r>
    </w:p>
    <w:p>
      <w:r>
        <w:rPr>
          <w:b/>
          <w:u w:val="single"/>
        </w:rPr>
        <w:t>133495</w:t>
      </w:r>
    </w:p>
    <w:p>
      <w:r>
        <w:t xml:space="preserve">3. </w:t>
        <w:tab/>
        <w:tab/>
        <w:t>How do you figure that?</w:t>
      </w:r>
    </w:p>
    <w:p>
      <w:r>
        <w:rPr>
          <w:b/>
          <w:u w:val="single"/>
        </w:rPr>
        <w:t>133496</w:t>
      </w:r>
    </w:p>
    <w:p>
      <w:r>
        <w:t xml:space="preserve">4. </w:t>
        <w:tab/>
        <w:tab/>
        <w:tab/>
        <w:t>http://www.rasmussenreports.com/public_content/lifestyle/general_lifestyle/july_2013/more_americans_view_blacks_as_racist_than_whites_hispanics</w:t>
      </w:r>
    </w:p>
    <w:p>
      <w:r>
        <w:rPr>
          <w:b/>
          <w:u w:val="single"/>
        </w:rPr>
        <w:t>133497</w:t>
      </w:r>
    </w:p>
    <w:p>
      <w:r>
        <w:t xml:space="preserve">5. </w:t>
        <w:tab/>
        <w:tab/>
        <w:tab/>
        <w:tab/>
        <w:t>First of all, that's a survey of who people think that they're racist, not one that shows they're actually racist. How did this get 20 upvotes and the guy calling it out get downvoted? This subreddit is fucking retarded sometimes.  Second of all, Rasmussen, lmao</w:t>
      </w:r>
    </w:p>
    <w:p>
      <w:r>
        <w:rPr>
          <w:b/>
          <w:u w:val="single"/>
        </w:rPr>
        <w:t>133498</w:t>
      </w:r>
    </w:p>
    <w:p>
      <w:r>
        <w:t xml:space="preserve">6. </w:t>
        <w:tab/>
        <w:tab/>
        <w:tab/>
        <w:tab/>
        <w:tab/>
        <w:t>lots of alt right idiots on this sub</w:t>
      </w:r>
    </w:p>
    <w:p>
      <w:r>
        <w:rPr>
          <w:b/>
          <w:u w:val="single"/>
        </w:rPr>
        <w:t>133499</w:t>
      </w:r>
    </w:p>
    <w:p>
      <w:r>
        <w:t xml:space="preserve">7. </w:t>
        <w:tab/>
        <w:tab/>
        <w:tab/>
        <w:tab/>
        <w:tab/>
        <w:t>[removed]</w:t>
      </w:r>
    </w:p>
    <w:p>
      <w:r>
        <w:rPr>
          <w:b/>
          <w:u w:val="single"/>
        </w:rPr>
        <w:t>133500</w:t>
      </w:r>
    </w:p>
    <w:p>
      <w:r>
        <w:t xml:space="preserve">8. </w:t>
        <w:tab/>
        <w:tab/>
        <w:tab/>
        <w:tab/>
        <w:tab/>
        <w:tab/>
        <w:t>Your submission or comment was removed for the following reason(s):   ---  ---  **[Rule 3B](https://www.reddit.com/r/TumblrInAction/wiki/the_tia_rulebook#wiki_b.29_treat_your_fellow_shitlords_excellently.): You need to treat your fellow shitlords excellently.**  &gt; Have discussions with respect to the person behind the username. It's okay to disagree, but don't get hostile or start brazenly insulting others. TiA isn't a safe space, but that doesn't give you a pass to be uncivil.  ---    ---  If you have any questions or comments about this action, **Use this link to send us a mod mail message** [here](https://www.reddit.com/message/compose?to=%2Fr%2FTumblrInAction&amp;subject=About my removed submission&amp;message=I'm writing to you about the following removal: https://www.reddit.com/r/TumblrInAction/comments/9frcyl/-/e60wqok/. %0D%0DMy issue is:).     **Any PM sent to individual mods about this action will likely be ignored.  Mod mail is the proper channel and will be your best bet for any appeals, so please use the link above.**</w:t>
      </w:r>
    </w:p>
    <w:p>
      <w:r>
        <w:rPr>
          <w:b/>
          <w:u w:val="single"/>
        </w:rPr>
        <w:t>133501</w:t>
      </w:r>
    </w:p>
    <w:p>
      <w:r>
        <w:t xml:space="preserve">9. </w:t>
        <w:tab/>
        <w:tab/>
        <w:tab/>
        <w:tab/>
        <w:tab/>
        <w:tab/>
        <w:t>You sound triggered. Did someone go potty in your soymilk sippy cup?</w:t>
      </w:r>
    </w:p>
    <w:p>
      <w:r>
        <w:rPr>
          <w:b/>
          <w:u w:val="single"/>
        </w:rPr>
        <w:t>133502</w:t>
      </w:r>
    </w:p>
    <w:p>
      <w:r>
        <w:t xml:space="preserve">10. </w:t>
        <w:tab/>
        <w:tab/>
        <w:tab/>
        <w:tab/>
        <w:tab/>
        <w:tab/>
        <w:tab/>
        <w:t>Can't even come up with your own insults.  I revise my earlier prediction of a 60 IQ.  You are clearly in the 40-50 range.  I hope you are in a group home and have all of your needs met.  See you at the special olympics!</w:t>
      </w:r>
    </w:p>
    <w:p>
      <w:r>
        <w:rPr>
          <w:b/>
          <w:u w:val="single"/>
        </w:rPr>
        <w:t>133503</w:t>
      </w:r>
    </w:p>
    <w:p>
      <w:r>
        <w:t xml:space="preserve">11. </w:t>
        <w:tab/>
        <w:tab/>
        <w:tab/>
        <w:tab/>
        <w:tab/>
        <w:tab/>
        <w:tab/>
        <w:tab/>
        <w:t>&gt; Can't even come up with your own insults.   Yeah I'm sure you invented triggered and soy boy.  Christ, imagine posting on Reddit as much as you do? And I thought some of the other retards online had no life. But you're something else. I hope you find some friends to spend time with.  And imagine unironically looking at Donald Trump and thinking, "yeah, this guy should be President" and calling other people low IQ? Wew lad</w:t>
      </w:r>
    </w:p>
    <w:p>
      <w:r>
        <w:rPr>
          <w:b/>
          <w:u w:val="single"/>
        </w:rPr>
        <w:t>133504</w:t>
      </w:r>
    </w:p>
    <w:p>
      <w:r>
        <w:t>1. Youtuber Law discusses the details of the recent comment by the spokesperson in an article by The Guardian that they would take abusive superchat revenue and give it to a charity instead of the youtuber it was sent to.  He discusses what Youtube is allowed to do, and what they are (for the moment) not allowed to do.</w:t>
      </w:r>
    </w:p>
    <w:p>
      <w:r>
        <w:rPr>
          <w:b/>
          <w:u w:val="single"/>
        </w:rPr>
        <w:t>133505</w:t>
      </w:r>
    </w:p>
    <w:p>
      <w:r>
        <w:t xml:space="preserve">2. </w:t>
        <w:tab/>
        <w:t>Is this something that YouTube was actually planning on doing? I ask because the source was Keemstar, who no one should have as a source for anything other than how to be a total cunt.</w:t>
      </w:r>
    </w:p>
    <w:p>
      <w:r>
        <w:rPr>
          <w:b/>
          <w:u w:val="single"/>
        </w:rPr>
        <w:t>133506</w:t>
      </w:r>
    </w:p>
    <w:p>
      <w:r>
        <w:t xml:space="preserve">3. </w:t>
        <w:tab/>
        <w:tab/>
        <w:t>Keemstar was sourcing [an article by The Guardian](http://archive.is/2jp71#selection-1869.0-1873.363)  &gt;“YouTube is an open platform where anyone can choose to post videos to a global audience, subject to our community guidelines, which we enforce rigorously,” said a YouTube spokeswoman.  &gt;The company has tightened the rules for which channels have access to monetisation features and deployed machine learning technology to identify hate speech in comment features, the spokeswoman added. If a user is caught sending abusive Super Chats, the revenue received will be donated to charity instead of being split between YouTube and the channel’s creator.</w:t>
      </w:r>
    </w:p>
    <w:p>
      <w:r>
        <w:rPr>
          <w:b/>
          <w:u w:val="single"/>
        </w:rPr>
        <w:t>133507</w:t>
      </w:r>
    </w:p>
    <w:p>
      <w:r>
        <w:t xml:space="preserve">4. </w:t>
        <w:tab/>
        <w:tab/>
        <w:tab/>
        <w:t>Sounds like a scam if they tried this, you can’t just take the money that was donated to one person, yank it away and then donate it to your choice of charity.</w:t>
      </w:r>
    </w:p>
    <w:p>
      <w:r>
        <w:rPr>
          <w:b/>
          <w:u w:val="single"/>
        </w:rPr>
        <w:t>133508</w:t>
      </w:r>
    </w:p>
    <w:p>
      <w:r>
        <w:t xml:space="preserve">5. </w:t>
        <w:tab/>
        <w:tab/>
        <w:tab/>
        <w:tab/>
        <w:t>SPLC ?</w:t>
      </w:r>
    </w:p>
    <w:p>
      <w:r>
        <w:rPr>
          <w:b/>
          <w:u w:val="single"/>
        </w:rPr>
        <w:t>133509</w:t>
      </w:r>
    </w:p>
    <w:p>
      <w:r>
        <w:t xml:space="preserve">6. </w:t>
        <w:tab/>
        <w:tab/>
        <w:tab/>
        <w:t>so it's basically stealing without calling it stealing. If it is hate speech, ban the dude or if it isn't pay him in full, don't fiddle with other people's income on arbitrary guidelines.</w:t>
      </w:r>
    </w:p>
    <w:p>
      <w:r>
        <w:rPr>
          <w:b/>
          <w:u w:val="single"/>
        </w:rPr>
        <w:t>133510</w:t>
      </w:r>
    </w:p>
    <w:p>
      <w:r>
        <w:t xml:space="preserve">7. </w:t>
        <w:tab/>
        <w:tab/>
        <w:t>Keemstar is like the TMZ of internet drama. He's in the gossip trash biz, knows he's in it, and when it comes to his trash he's usually on the money.   The only time he's really fucked up was accusing that elderly streamer of being a pedophile. Which is absolutely terrible. But there's still some stuff I gotta give him props for like getting that Swatter to an interview and helping take him down.</w:t>
      </w:r>
    </w:p>
    <w:p>
      <w:r>
        <w:rPr>
          <w:b/>
          <w:u w:val="single"/>
        </w:rPr>
        <w:t>133511</w:t>
      </w:r>
    </w:p>
    <w:p>
      <w:r>
        <w:t>1. No his crime was shitting on his customers. I think its stupid for someone to get fired over saying shit on Twitter, but this is taking it a step further.  Also, Mass Effect Andromeda sucked. I'd have fired him for making such a terrible game.</w:t>
      </w:r>
    </w:p>
    <w:p>
      <w:r>
        <w:rPr>
          <w:b/>
          <w:u w:val="single"/>
        </w:rPr>
        <w:t>133512</w:t>
      </w:r>
    </w:p>
    <w:p>
      <w:r>
        <w:t xml:space="preserve">2. </w:t>
        <w:tab/>
        <w:t>&gt;I think its stupid for someone to get fired over saying shit on Twitter  I agree to that, firing is probably too much, but they should probably avoid to say too much shit on Twatter when they are representing a company (and when you write all over your profile that you are working in a game studio, you are representing them)</w:t>
      </w:r>
    </w:p>
    <w:p>
      <w:r>
        <w:rPr>
          <w:b/>
          <w:u w:val="single"/>
        </w:rPr>
        <w:t>133513</w:t>
      </w:r>
    </w:p>
    <w:p>
      <w:r>
        <w:t>1. So satisfying to see someone who drives a Prius, getting knocked on their ass.</w:t>
      </w:r>
    </w:p>
    <w:p>
      <w:r>
        <w:rPr>
          <w:b/>
          <w:u w:val="single"/>
        </w:rPr>
        <w:t>133514</w:t>
      </w:r>
    </w:p>
    <w:p>
      <w:r>
        <w:t xml:space="preserve">2. </w:t>
        <w:tab/>
        <w:t>I like saving money on gas with a Prius. Never understood the problem with this.</w:t>
      </w:r>
    </w:p>
    <w:p>
      <w:r>
        <w:rPr>
          <w:b/>
          <w:u w:val="single"/>
        </w:rPr>
        <w:t>133515</w:t>
      </w:r>
    </w:p>
    <w:p>
      <w:r>
        <w:t xml:space="preserve">3. </w:t>
        <w:tab/>
        <w:tab/>
        <w:t>Because only faggots like saving money and clean air!</w:t>
      </w:r>
    </w:p>
    <w:p>
      <w:r>
        <w:rPr>
          <w:b/>
          <w:u w:val="single"/>
        </w:rPr>
        <w:t>133516</w:t>
      </w:r>
    </w:p>
    <w:p>
      <w:r>
        <w:t xml:space="preserve">4. </w:t>
        <w:tab/>
        <w:tab/>
        <w:tab/>
        <w:t>Remember that, feggot.</w:t>
      </w:r>
    </w:p>
    <w:p>
      <w:r>
        <w:rPr>
          <w:b/>
          <w:u w:val="single"/>
        </w:rPr>
        <w:t>133517</w:t>
      </w:r>
    </w:p>
    <w:p>
      <w:r>
        <w:t>1. The minimum is not 7.4%. That is the statistic of rape accusations that went to court. In reality it is probably much lower when many cases do not make it to court or are never reported. Rape is woefully underreported for a number of reasons, so in reality all of the unreported cases must be added to the lot, which shrinks the 7.4% to a significantly lower number. You can't establish a minimum when you are ignoring the vast majority of cases.  Can anyone else hear that echo in here or is it just me ?</w:t>
      </w:r>
    </w:p>
    <w:p>
      <w:r>
        <w:rPr>
          <w:b/>
          <w:u w:val="single"/>
        </w:rPr>
        <w:t>133518</w:t>
      </w:r>
    </w:p>
    <w:p>
      <w:r>
        <w:t xml:space="preserve">2. </w:t>
        <w:tab/>
        <w:t>Have you ever considered the possibility that rape is low because the crime itself is actually rare and it's feminist activists that have been going out of their way to scare people over into thinking otherwise? And that you have these women taking advantage of the hysteria in order to not only inflate the numbers but work it to their advantage and have something to gain from these accusations personally?  You also didn't provide a source for your statistic.</w:t>
      </w:r>
    </w:p>
    <w:p>
      <w:r>
        <w:rPr>
          <w:b/>
          <w:u w:val="single"/>
        </w:rPr>
        <w:t>133519</w:t>
      </w:r>
    </w:p>
    <w:p>
      <w:r>
        <w:t xml:space="preserve">3. </w:t>
        <w:tab/>
        <w:tab/>
        <w:t>No. That is a rather sexist assumption.  The statistics are easy to find and I'm on mobile and arguing on reddit. If you want to see them you can look for them yourself because I can't be bothered.</w:t>
      </w:r>
    </w:p>
    <w:p>
      <w:r>
        <w:rPr>
          <w:b/>
          <w:u w:val="single"/>
        </w:rPr>
        <w:t>133520</w:t>
      </w:r>
    </w:p>
    <w:p>
      <w:r>
        <w:t xml:space="preserve">4. </w:t>
        <w:tab/>
        <w:tab/>
        <w:tab/>
        <w:t>I was being pretty fucking generous with you there and told you to back up your statements, you're on mobile? So what? And really? You're claiming I'm being sexist because I'm not immediately backing up your narrative despite you posting no evidence whatsoever to backup your claims?  It's remarkable to me that people actually question why everyone is against this kind of bullshit when you hold those views about someone you've never even met or spoken to for five seconds so openly.  It's not actually easy to search for, so yeah, you're just admitting you're too lazy to backup your claims. I also say to anybody who uses the excuse of 'it's low' why does this matter so much to you? If you're for equality then you should absolutely be in favour of false accusers being caught.  Or are men nothing more than collateral damage to you?</w:t>
      </w:r>
    </w:p>
    <w:p>
      <w:r>
        <w:rPr>
          <w:b/>
          <w:u w:val="single"/>
        </w:rPr>
        <w:t>133521</w:t>
      </w:r>
    </w:p>
    <w:p>
      <w:r>
        <w:t xml:space="preserve">5. </w:t>
        <w:tab/>
        <w:tab/>
        <w:tab/>
        <w:tab/>
        <w:t>Damn who shat in your coffee. It's one google search and I'm going to bed.</w:t>
      </w:r>
    </w:p>
    <w:p>
      <w:r>
        <w:rPr>
          <w:b/>
          <w:u w:val="single"/>
        </w:rPr>
        <w:t>133522</w:t>
      </w:r>
    </w:p>
    <w:p>
      <w:r>
        <w:t xml:space="preserve">6. </w:t>
        <w:tab/>
        <w:tab/>
        <w:tab/>
        <w:tab/>
        <w:tab/>
        <w:t>You did when you claimed I was making a sexist assumption you dumb cunt, it's remarkable to me how you don't realise what sort of stigma comes with being falsely labelled like that and it explains why you have such a view on false accusations in the first place.</w:t>
      </w:r>
    </w:p>
    <w:p>
      <w:r>
        <w:rPr>
          <w:b/>
          <w:u w:val="single"/>
        </w:rPr>
        <w:t>133523</w:t>
      </w:r>
    </w:p>
    <w:p>
      <w:r>
        <w:t xml:space="preserve">7. </w:t>
        <w:tab/>
        <w:tab/>
        <w:tab/>
        <w:tab/>
        <w:tab/>
        <w:tab/>
        <w:t>Dude, they have spent their entire lifetime in an echo chamber. Even understanding that alternative views exist, let alone that those views that contradict theirs are correct, is a big ask for them. The cognitive dissonance they experience must be Hell. But we don't convince them to do a Cassie Jaye by behaving as they do towards us and insulting them back.</w:t>
      </w:r>
    </w:p>
    <w:p>
      <w:r>
        <w:rPr>
          <w:b/>
          <w:u w:val="single"/>
        </w:rPr>
        <w:t>133524</w:t>
      </w:r>
    </w:p>
    <w:p>
      <w:r>
        <w:t xml:space="preserve">8. </w:t>
        <w:tab/>
        <w:tab/>
        <w:tab/>
        <w:tab/>
        <w:tab/>
        <w:tab/>
        <w:tab/>
        <w:t>The irony of all of this is this persons' not just 'insulting' me they're making a false accusation against me trying to declare "That's a sexist assertion" it's like all this shit with calling people far right/fascist and so on or claiming they're misogynist.   If it's just a back and forth I don't normally give a fuck really but I would not be surprised if they were just some dumb university student making the accusation not realising that if they actually went out of their way to spread rumours about me I could probably win a court case against them by myself.  I almost feel sorry for them, almost, because they're all being lead to believe this behaviour is acceptable, it isn't. I don't call feminists anti-capitalist thugs unless I've got genuine evidence. You have to earn polite behaviour from me the same way you earn respect, if they're going to come at me flailing then it's their own fault if they gets their arse kicked.  I don't owe them anything just because they deigned to interact with me.</w:t>
      </w:r>
    </w:p>
    <w:p>
      <w:r>
        <w:rPr>
          <w:b/>
          <w:u w:val="single"/>
        </w:rPr>
        <w:t>133525</w:t>
      </w:r>
    </w:p>
    <w:p>
      <w:r>
        <w:t xml:space="preserve">9. </w:t>
        <w:tab/>
        <w:tab/>
        <w:tab/>
        <w:tab/>
        <w:tab/>
        <w:tab/>
        <w:tab/>
        <w:tab/>
        <w:t>&gt; they're making a false accusation against me trying to declare "That's a sexist assertion"  Only because they don't know any better.   &gt; it's like all this shit with calling people far right/fascist and so on or claiming they're misogynist.   And they are just as ignorant. I'm not saying you should be like Jesus and say "Forgive them, Father, for they know not what they do", I'm just saying remember where they are coming from them and how little they understand.  &gt; I almost feel sorry for them, almost, because they're all being lead to believe this behaviour is acceptable, it isn't.  This is the point I am trying to make. They literally don't know any better.  &gt; You have to earn polite behaviour from me the same way you earn respect  That's fine from a moral perspective but it doesn't lead to winning the culture war. As I said, you can't win over these people with righteousness. And the only way we win is if we convert those that would support them to our way of thinking.</w:t>
      </w:r>
    </w:p>
    <w:p>
      <w:r>
        <w:rPr>
          <w:b/>
          <w:u w:val="single"/>
        </w:rPr>
        <w:t>133526</w:t>
      </w:r>
    </w:p>
    <w:p>
      <w:r>
        <w:t xml:space="preserve">10. </w:t>
        <w:tab/>
        <w:tab/>
        <w:tab/>
        <w:tab/>
        <w:tab/>
        <w:tab/>
        <w:tab/>
        <w:tab/>
        <w:tab/>
        <w:t>I prefer to be like Sun Tzu rather than Jesus thank you :P as for winning people over. I'm not interested in the opinions of fanatics who hate me for disagreeing with them and they are in the minority, it's the people who are watching the argument that I'm interested in bringing on side.</w:t>
      </w:r>
    </w:p>
    <w:p>
      <w:r>
        <w:rPr>
          <w:b/>
          <w:u w:val="single"/>
        </w:rPr>
        <w:t>133527</w:t>
      </w:r>
    </w:p>
    <w:p>
      <w:r>
        <w:t xml:space="preserve">11. </w:t>
        <w:tab/>
        <w:tab/>
        <w:tab/>
        <w:tab/>
        <w:tab/>
        <w:tab/>
        <w:t>&gt; it's remarkable to me how you don't realise what sort of stigma comes with being falsely labelled like that.  We see that a lot from feminists.  My hypothesis is that empathy requires a minimum level of intelligence, which many feminists fall below, thus rendering them essentially sociopaths due to sheer stupidity.  More research in to the phenomenon is clearly needed, but I think my hypothesis will serve to fill the gap until it's replaced by a better one.</w:t>
      </w:r>
    </w:p>
    <w:p>
      <w:r>
        <w:rPr>
          <w:b/>
          <w:u w:val="single"/>
        </w:rPr>
        <w:t>133528</w:t>
      </w:r>
    </w:p>
    <w:p>
      <w:r>
        <w:t xml:space="preserve">12. </w:t>
        <w:tab/>
        <w:tab/>
        <w:tab/>
        <w:tab/>
        <w:tab/>
        <w:tab/>
        <w:tab/>
        <w:t>I agree more research is needed on false accusations generally, nevermind feminist attitudes to it. What I can't stand though is how they constantly lecture me on equality and think that because false accusations are low in number that means they should be ignored.</w:t>
      </w:r>
    </w:p>
    <w:p>
      <w:r>
        <w:rPr>
          <w:b/>
          <w:u w:val="single"/>
        </w:rPr>
        <w:t>133529</w:t>
      </w:r>
    </w:p>
    <w:p>
      <w:r>
        <w:t xml:space="preserve">13. </w:t>
        <w:tab/>
        <w:tab/>
        <w:tab/>
        <w:tab/>
        <w:tab/>
        <w:tab/>
        <w:tab/>
        <w:t>I don't think it has so much to do with intelligence as it does with being sociopaths.  These feminists really don't have empathy for anyone, but they hate men in particular.</w:t>
      </w:r>
    </w:p>
    <w:p>
      <w:r>
        <w:rPr>
          <w:b/>
          <w:u w:val="single"/>
        </w:rPr>
        <w:t>133530</w:t>
      </w:r>
    </w:p>
    <w:p>
      <w:r>
        <w:t>1. Someone's salty.</w:t>
      </w:r>
    </w:p>
    <w:p>
      <w:r>
        <w:rPr>
          <w:b/>
          <w:u w:val="single"/>
        </w:rPr>
        <w:t>133531</w:t>
      </w:r>
    </w:p>
    <w:p>
      <w:r>
        <w:t xml:space="preserve">2. </w:t>
        <w:tab/>
        <w:t>Dyke rage is not the sweetest of rages</w:t>
      </w:r>
    </w:p>
    <w:p>
      <w:r>
        <w:rPr>
          <w:b/>
          <w:u w:val="single"/>
        </w:rPr>
        <w:t>133532</w:t>
      </w:r>
    </w:p>
    <w:p>
      <w:r>
        <w:t>1. It's called muting people.    But you be you Dice, you were raised by a government of 3rd wave intersectionalist feminists.  You don't know how to put out a good product when American managers give you freedom, the first thing you do is look to inject your countries sickness into your product.  Its called men competing with each other they shit talk.  Its been going on for 100K+ years.  I get you cut off your penises and are on estrogen Dice, but you might just might want to understand the male perspective and go gee, maybe all we have to do is give people mute options that carry over and we'll have happier customers?</w:t>
      </w:r>
    </w:p>
    <w:p>
      <w:r>
        <w:rPr>
          <w:b/>
          <w:u w:val="single"/>
        </w:rPr>
        <w:t>133533</w:t>
      </w:r>
    </w:p>
    <w:p>
      <w:r>
        <w:t xml:space="preserve">2. </w:t>
        <w:tab/>
        <w:t>&gt; You don't know how to put out a good product when American managers give you freedom, the first thing you do is look to inject your countries sickness into your product.  First, they forgot how to do it, BF1 was ok,1942/ BF2/2142/BC/BC2/Vietnam where fantastic, BF3 was turbo meh and 4 was... 4, Hardline never happen'd, DICE may have lost it's touch, but that doesn't swipe what they did before (nor serve as an excuse for their current questionable choices) let's be fair for a second, as much as 5 will tank, like Battlefront 2, they are on point on numerous aspects, i wouldn't had betted a dime on the Frostbite engine 15 years ago nowadays it's the best combined arms engine on the planet *(i dare someone to tell me Arma or Planetside 2 engine are optimised and run well, i dare you)* music and controls are very, very good too, if only they didn't riddled their games with retarded politics, microtransaction and... no, let's not talk about Origin and the "join a friend squad" thingy, i prefer to stay relatively polite.  *Second, the Euro in me have it's almond rubbed from the quoted sentence, "american managers" have no fucking power, especialy about giving freedom, they are known for their prudish dogma if nothing else.*</w:t>
      </w:r>
    </w:p>
    <w:p>
      <w:r>
        <w:rPr>
          <w:b/>
          <w:u w:val="single"/>
        </w:rPr>
        <w:t>133534</w:t>
      </w:r>
    </w:p>
    <w:p>
      <w:r>
        <w:t xml:space="preserve">3. </w:t>
        <w:tab/>
        <w:tab/>
        <w:t>Absolutely, some of my fondest gaming memories are from the original series, i’d just love to see another game with the titan mode from 2142, that was fucking fantasic</w:t>
      </w:r>
    </w:p>
    <w:p>
      <w:r>
        <w:rPr>
          <w:b/>
          <w:u w:val="single"/>
        </w:rPr>
        <w:t>133535</w:t>
      </w:r>
    </w:p>
    <w:p>
      <w:r>
        <w:t xml:space="preserve">4. </w:t>
        <w:tab/>
        <w:tab/>
        <w:tab/>
        <w:t>&gt; the titan mode from 2142  Now you're making me sad... god damnit that shit was realy good.</w:t>
      </w:r>
    </w:p>
    <w:p>
      <w:r>
        <w:rPr>
          <w:b/>
          <w:u w:val="single"/>
        </w:rPr>
        <w:t>133536</w:t>
      </w:r>
    </w:p>
    <w:p>
      <w:r>
        <w:t xml:space="preserve">5. </w:t>
        <w:tab/>
        <w:tab/>
        <w:tab/>
        <w:tab/>
        <w:t>Damn straight, back when battlefield revive was up, played it again for old times sake, too bad EA had to kill that too</w:t>
      </w:r>
    </w:p>
    <w:p>
      <w:r>
        <w:rPr>
          <w:b/>
          <w:u w:val="single"/>
        </w:rPr>
        <w:t>133537</w:t>
      </w:r>
    </w:p>
    <w:p>
      <w:r>
        <w:t xml:space="preserve">6. </w:t>
        <w:tab/>
        <w:tab/>
        <w:tab/>
        <w:tab/>
        <w:tab/>
        <w:t>I always wanted a BF2143 that looked like Bad Company. Dammit DICE you had one job!</w:t>
      </w:r>
    </w:p>
    <w:p>
      <w:r>
        <w:rPr>
          <w:b/>
          <w:u w:val="single"/>
        </w:rPr>
        <w:t>133538</w:t>
      </w:r>
    </w:p>
    <w:p>
      <w:r>
        <w:t xml:space="preserve">7. </w:t>
        <w:tab/>
        <w:tab/>
        <w:tab/>
        <w:tab/>
        <w:t>I loved Titan mode so damn much. It was amazing.</w:t>
      </w:r>
    </w:p>
    <w:p>
      <w:r>
        <w:rPr>
          <w:b/>
          <w:u w:val="single"/>
        </w:rPr>
        <w:t>133539</w:t>
      </w:r>
    </w:p>
    <w:p>
      <w:r>
        <w:t xml:space="preserve">8. </w:t>
        <w:tab/>
        <w:tab/>
        <w:tab/>
        <w:t>Didn't BF4 have carrier assault? That's similar to titan mode right?</w:t>
      </w:r>
    </w:p>
    <w:p>
      <w:r>
        <w:rPr>
          <w:b/>
          <w:u w:val="single"/>
        </w:rPr>
        <w:t>133540</w:t>
      </w:r>
    </w:p>
    <w:p>
      <w:r>
        <w:t xml:space="preserve">9. </w:t>
        <w:tab/>
        <w:tab/>
        <w:t>What country is more cucked the US or Sweden?  Pro tip, it ain't the US.  Dice has been given more freedom and they've started to put in their good Swedish Intersectionalist Feminist BS.  The guy who told the public to get over it, fired by US managers.  Once a US company loses money it fixes its shit.  So far, only one company in the US has embraced SJW to its fullest, and that is Google.  Google turned down the AI initiative and that was a bad call, and then we have Google working with communist China next.  Google is in the crosshairs of the US government now, they'll be fixed in a decade.  But Dice, if it keeps putting out shit for sales, the US managers will spin them off, replace their management with people who get it or shut them down.</w:t>
      </w:r>
    </w:p>
    <w:p>
      <w:r>
        <w:rPr>
          <w:b/>
          <w:u w:val="single"/>
        </w:rPr>
        <w:t>133541</w:t>
      </w:r>
    </w:p>
    <w:p>
      <w:r>
        <w:t xml:space="preserve">10. </w:t>
        <w:tab/>
        <w:tab/>
        <w:tab/>
        <w:t>The one thing that always saves the US from full "cucking" of places like Sweden is that one thing Europe always stereotypes and hates us for.  Being obnoxious and opinionated, no matter how stupid we sound. Which is a major obstacle to any "keep calm and carry on" pushing indoctrination.</w:t>
      </w:r>
    </w:p>
    <w:p>
      <w:r>
        <w:rPr>
          <w:b/>
          <w:u w:val="single"/>
        </w:rPr>
        <w:t>133542</w:t>
      </w:r>
    </w:p>
    <w:p>
      <w:r>
        <w:t xml:space="preserve">11. </w:t>
        <w:tab/>
        <w:tab/>
        <w:tab/>
        <w:tab/>
        <w:t>Nope, its called financials.  The US is one of the more capitalistic nations on the planet.  SJW's are pushing their shit because it will make companies more profitable, it doesn't.  As more companies continue to fail, the ability of SJW's to sell their shit fails.    The US is on a full pushback against mass immigration, meanwhile Sweden still hasn't been able to vote out the social democrats who has turned Sweden into a shithole compared to what it was three decades ago from a security perspective.</w:t>
      </w:r>
    </w:p>
    <w:p>
      <w:r>
        <w:rPr>
          <w:b/>
          <w:u w:val="single"/>
        </w:rPr>
        <w:t>133543</w:t>
      </w:r>
    </w:p>
    <w:p>
      <w:r>
        <w:t xml:space="preserve">12. </w:t>
        <w:tab/>
        <w:tab/>
        <w:tab/>
        <w:tab/>
        <w:t>&gt;What country is more cucked the US or Sweden?  Cali vs Sweden is a tight draw between cuckoldry, but allow me to answer your question with another question:  **Who invented and/or popularised all the retardation in the west, from blacked to "man-something", to gender studies in the west the last 20 years? Sweden or the US?**  &gt; Being obnoxious and opinionated, no matter how stupid we sound. Which is a major obstacle to any "keep calm and carry on"  You're right about that.  &gt; Europe always stereotypes and hates us for.  He said after casting Europe into one monolithic block and smearing his brand of pills on one of it's member.  &gt;The US is on a full pushback against mass immigration  Hence why in the 11 of December, dear o' Trump will see if it's k to allow 250 millions more subsaharan people from Africa to unleash their future nuclear engineer education into the west.    I did expect much, even from an American, this isn't a competition on who is more fucked, get your retardation of yours somewhere else, but the real question here, is there a place on the internet free from mutts?</w:t>
      </w:r>
    </w:p>
    <w:p>
      <w:r>
        <w:rPr>
          <w:b/>
          <w:u w:val="single"/>
        </w:rPr>
        <w:t>133544</w:t>
      </w:r>
    </w:p>
    <w:p>
      <w:r>
        <w:t xml:space="preserve">13. </w:t>
        <w:tab/>
        <w:tab/>
        <w:tab/>
        <w:tab/>
        <w:tab/>
        <w:t>Seems I really hit a nerve with something that wasn't even an insult to anyone but Americans ourselves. He asked a question, and I answered that "its harder to fullsale something here because everyone is too much of a loud prick to go along with it." Individualism vs Collectivism is a pretty good scale for why some things are the way they are in America versus many areas of Europe (specifically the Nordic and Eastern parts if you can trust the studies).  "I didn't expect much, even from a European," to not want to push the blame off themselves and act snootily superior. But I guess we both live up to stereotypes of each other.</w:t>
      </w:r>
    </w:p>
    <w:p>
      <w:r>
        <w:rPr>
          <w:b/>
          <w:u w:val="single"/>
        </w:rPr>
        <w:t>133545</w:t>
      </w:r>
    </w:p>
    <w:p>
      <w:r>
        <w:t xml:space="preserve">14. </w:t>
        <w:tab/>
        <w:tab/>
        <w:tab/>
        <w:tab/>
        <w:tab/>
        <w:tab/>
        <w:t>&gt; Seems I really hit a nerve with something that wasn't even an insult to anyone but Americans ourselves  Yes, i'm obviously litteraly shaking right now.  &gt; to not want to push the blame off themselves and act snootily superior.  He said after pushing the blame off themselves and act snootily superior, it's always the same things with you guys... in reality, no one in the west is safe from SJW/PC/Marxist, in reality the "final form" of cucks may be located in Europe, but it originate and is still very strong in the USA, and yet when you have an argument about it, it's always the same incredibly arrogant "answers" that come out...  *"We have freedom of speech and the second amendment"* they say after being in a country that want (and do!) fire people off allegations and not knowing any fucking laws about firearms in Europe.   *"Go defend your family being raped by future Sweden engineers!"* they say, forgeting about the local black terrorist they have.  *"You Euros are all so arrogant"* they say, based on a truth that died off **60 years ago** not understanding Americans became the very thing they despised about us.  *"Lol, you guys can't take a joke!"* they say after using the same one they used for the past decades... it's almost like the fatigue from facing the same jokes is greater than the based-on-old-truth taunt behind it...   It's easier and more constructive to say *"fuck off, mutt"* than to engage you guys for the past 8 years, i don't know what happen'd to you guys, but the point is generaly moot and the bant weak i see no reasons to engage anymore, luckily we all still got Australians for the bantz.  &gt; we both live up to stereotypes of each other.  Nah, i'm French, i'm supposed to be a surrending faggot, yet here i am, talking shit **back** 'bout Americans out of sport on KIA of all place, i know how this is going to end.</w:t>
      </w:r>
    </w:p>
    <w:p>
      <w:r>
        <w:rPr>
          <w:b/>
          <w:u w:val="single"/>
        </w:rPr>
        <w:t>133546</w:t>
      </w:r>
    </w:p>
    <w:p>
      <w:r>
        <w:t xml:space="preserve">15. </w:t>
        <w:tab/>
        <w:tab/>
        <w:tab/>
        <w:tab/>
        <w:tab/>
        <w:tab/>
        <w:tab/>
        <w:t>&gt; He said after pushing the blame off themselves  I didn't push blame on anyone, I simply said a reason why one fell victim to it and one was more resistant.   &gt;  it's always the same incredibly arrogant "answers" that come out...  I suppose in some lands "we are unable to not say our opinion all the time (like right now) because we are assholes" can be called arrogant.  I'd go further, but you are quoting a bunch of random stuff I have not said (minus Europeans being arrogant, which is based on internet interactions in my own personal life not something 60 years ago) to let off anger at other people who you aren't talking to and acting like we are supposed to be banting at each other.  But you continue doing you bro, and I'll continue speaking my shitty area of the world's complete bastardization of your language, couyon.</w:t>
      </w:r>
    </w:p>
    <w:p>
      <w:r>
        <w:rPr>
          <w:b/>
          <w:u w:val="single"/>
        </w:rPr>
        <w:t>133547</w:t>
      </w:r>
    </w:p>
    <w:p>
      <w:r>
        <w:t xml:space="preserve">16. </w:t>
        <w:tab/>
        <w:tab/>
        <w:t>Bohemia's engine is far more capable, there has never been a Frostbite game that is near the scale of Arma.  Arma is also capable of something like Zeus on that scale.</w:t>
      </w:r>
    </w:p>
    <w:p>
      <w:r>
        <w:rPr>
          <w:b/>
          <w:u w:val="single"/>
        </w:rPr>
        <w:t>133548</w:t>
      </w:r>
    </w:p>
    <w:p>
      <w:r>
        <w:t xml:space="preserve">17. </w:t>
        <w:tab/>
        <w:tab/>
        <w:tab/>
        <w:t>We spoke about optimisation here, champ, not actual capacity to render something big (or not) and Bohemia's engine is one of the worst offender out there, i will even dare say that Post Scriptum UE4 have less weird shit going on that Arma in general, but for weird reasons Operation Flashpoint did run well "at the time".</w:t>
      </w:r>
    </w:p>
    <w:p>
      <w:r>
        <w:rPr>
          <w:b/>
          <w:u w:val="single"/>
        </w:rPr>
        <w:t>133549</w:t>
      </w:r>
    </w:p>
    <w:p>
      <w:r>
        <w:t>1. I hate Ralph and his fellow guests he invites to sperg out snd create retarded drama but I don't support them being censored. Fuck them but fuck the censors more.</w:t>
      </w:r>
    </w:p>
    <w:p>
      <w:r>
        <w:rPr>
          <w:b/>
          <w:u w:val="single"/>
        </w:rPr>
        <w:t>133550</w:t>
      </w:r>
    </w:p>
    <w:p>
      <w:r>
        <w:t>1. In case people didnt know, USC is surrounded by one of the shittiest parts of LA. Nowadays they have security all over the streets 24/7 to avoid shit like this. Its crazy how such a prestigious university can be in such a shithole</w:t>
      </w:r>
    </w:p>
    <w:p>
      <w:r>
        <w:rPr>
          <w:b/>
          <w:u w:val="single"/>
        </w:rPr>
        <w:t>133551</w:t>
      </w:r>
    </w:p>
    <w:p>
      <w:r>
        <w:t xml:space="preserve">2. </w:t>
        <w:tab/>
        <w:t>&gt; Its crazy how such a prestigious university can be in such a shithole  That's easy.   Abolish unions  Slash wages  Gut corporate taxes (so companies no longer need to invest in themselves)  Boondoggles  Imported Labor Visa when not required (slashing wages)  Gut workers rights and overtime (there is 80 million jobs just there)  Create special rules that favor the rich. (We can steal (wages) from you but you (as workers) can't steal from us.   Wage theft - Civil  Theft - Criminal.   Privatise education. No regulation, no caps on fees and no money up front for qualifications the nation needs.   Gut welfare and allow companies to profit shift so they can "offshore" everything for tax purposes.</w:t>
      </w:r>
    </w:p>
    <w:p>
      <w:r>
        <w:rPr>
          <w:b/>
          <w:u w:val="single"/>
        </w:rPr>
        <w:t>133552</w:t>
      </w:r>
    </w:p>
    <w:p>
      <w:r>
        <w:t xml:space="preserve">3. </w:t>
        <w:tab/>
        <w:tab/>
        <w:t>I love how every point he made was completely true and he got downvoted hardcore for it. You'll never be able to reason with conservatives/republicans, they're so retarded they vote against their own best interest over and over and over again because of the off chance *maybe* someday they'll be rich and all these laws and deregulations put into place by the republican party will help them(protip: it won't).</w:t>
      </w:r>
    </w:p>
    <w:p>
      <w:r>
        <w:rPr>
          <w:b/>
          <w:u w:val="single"/>
        </w:rPr>
        <w:t>133553</w:t>
      </w:r>
    </w:p>
    <w:p>
      <w:r>
        <w:t xml:space="preserve">4. </w:t>
        <w:tab/>
        <w:tab/>
        <w:tab/>
        <w:t>Except none of that happened in Los Angeles.</w:t>
      </w:r>
    </w:p>
    <w:p>
      <w:r>
        <w:rPr>
          <w:b/>
          <w:u w:val="single"/>
        </w:rPr>
        <w:t>133554</w:t>
      </w:r>
    </w:p>
    <w:p>
      <w:r>
        <w:t xml:space="preserve">5. </w:t>
        <w:tab/>
        <w:tab/>
        <w:tab/>
        <w:tab/>
        <w:t>Los Angeles is in America which would make you fucking retarded.  Don't feel to bad fam, just know that because of your retarded voting habits you'll probably work until the day you die.</w:t>
      </w:r>
    </w:p>
    <w:p>
      <w:r>
        <w:rPr>
          <w:b/>
          <w:u w:val="single"/>
        </w:rPr>
        <w:t>133555</w:t>
      </w:r>
    </w:p>
    <w:p>
      <w:r>
        <w:t xml:space="preserve">6. </w:t>
        <w:tab/>
        <w:tab/>
        <w:tab/>
        <w:tab/>
        <w:tab/>
        <w:t>It's in response to his reply to the statement: "Its crazy how such a prestigious university can be in such a shithole"  None of what he mentioned happened in Los Angeles historically. If you're saying that it's America as a whole, then every University would be in a bad area because of those things.</w:t>
      </w:r>
    </w:p>
    <w:p>
      <w:r>
        <w:rPr>
          <w:b/>
          <w:u w:val="single"/>
        </w:rPr>
        <w:t>133556</w:t>
      </w:r>
    </w:p>
    <w:p>
      <w:r>
        <w:t>1. Canada, Canada, Canada, Canada and Canada because they don't deserve to be beside America</w:t>
      </w:r>
    </w:p>
    <w:p>
      <w:r>
        <w:rPr>
          <w:b/>
          <w:u w:val="single"/>
        </w:rPr>
        <w:t>133557</w:t>
      </w:r>
    </w:p>
    <w:p>
      <w:r>
        <w:t xml:space="preserve">2. </w:t>
        <w:tab/>
        <w:t>Yea seeing all those people with universal healthcare must really be rough. Looking north just shows everything that’s wrong with your country. We have a prime minister that used to be a river rafting guide and that’s still better then your president.</w:t>
      </w:r>
    </w:p>
    <w:p>
      <w:r>
        <w:rPr>
          <w:b/>
          <w:u w:val="single"/>
        </w:rPr>
        <w:t>133558</w:t>
      </w:r>
    </w:p>
    <w:p>
      <w:r>
        <w:t xml:space="preserve">3. </w:t>
        <w:tab/>
        <w:tab/>
        <w:t>I’m sorry to hear that your parents had a retarded child. Hopefully you can get help in America where there aren’t waiting lists for doctors.</w:t>
      </w:r>
    </w:p>
    <w:p>
      <w:r>
        <w:rPr>
          <w:b/>
          <w:u w:val="single"/>
        </w:rPr>
        <w:t>133559</w:t>
      </w:r>
    </w:p>
    <w:p>
      <w:r>
        <w:t xml:space="preserve">4. </w:t>
        <w:tab/>
        <w:tab/>
        <w:tab/>
        <w:t xml:space="preserve"> *if you have moni</w:t>
      </w:r>
    </w:p>
    <w:p>
      <w:r>
        <w:rPr>
          <w:b/>
          <w:u w:val="single"/>
        </w:rPr>
        <w:t>133560</w:t>
      </w:r>
    </w:p>
    <w:p>
      <w:r>
        <w:t>1. Retarded.</w:t>
      </w:r>
    </w:p>
    <w:p>
      <w:r>
        <w:rPr>
          <w:b/>
          <w:u w:val="single"/>
        </w:rPr>
        <w:t>133561</w:t>
      </w:r>
    </w:p>
    <w:p>
      <w:r>
        <w:t>1. Lying cunts. You got into the business, they even made sure you were good beforehand, and you still stab them in the back. What a sick piece of shit she is.</w:t>
      </w:r>
    </w:p>
    <w:p>
      <w:r>
        <w:rPr>
          <w:b/>
          <w:u w:val="single"/>
        </w:rPr>
        <w:t>133562</w:t>
      </w:r>
    </w:p>
    <w:p>
      <w:r>
        <w:t>1. Bringing up GamerGate without any need as a way to virtue signal. For example:  Talking about how "racist misognists" ruined gaming and talking about Gamergate = Not really gamedroping. It's wrong and retarded but it makes some sense.  Talking about how Fans are upset with Star Wars or something and dragging Gamergate as an example = Gamedropping</w:t>
      </w:r>
    </w:p>
    <w:p>
      <w:r>
        <w:rPr>
          <w:b/>
          <w:u w:val="single"/>
        </w:rPr>
        <w:t>133563</w:t>
      </w:r>
    </w:p>
    <w:p>
      <w:r>
        <w:t>1. I was considering making a very similar thread after letting the Monday business day pass, but I see you beat me to it.  But yes, the Sony censorship story is very suspiciously under-reported, apparently absent not only from the likes of enthusiast blogs like Kotaku and Polygon, but also the giant outlets IGN and Gamespot. One might rationalize this as Western journos not serving Japan-only news, but this hasn't stopped stories of similar scope before, like Japanese game announcements from Tokyo Game Show that may not necessarily get a Western release. Plus, this story very much has a relevant Western element to it, not only in that it will impact all future efforts to release Japanese games to the West, but also in that Sony's new censorious policy is being dictated by Westerners.  Looking back further, there also appears to be little coverage of the latest Senran Kagura game being delayed and censored due to the policy, the first sign of the new danger. Of the four outlets mentioned above, it seems that only Kotaku reported on it.</w:t>
      </w:r>
    </w:p>
    <w:p>
      <w:r>
        <w:rPr>
          <w:b/>
          <w:u w:val="single"/>
        </w:rPr>
        <w:t>133564</w:t>
      </w:r>
    </w:p>
    <w:p>
      <w:r>
        <w:t xml:space="preserve">2. </w:t>
        <w:tab/>
        <w:t>Yeah something's not right here....and i don't like it when i can't tell what someone's up to.</w:t>
      </w:r>
    </w:p>
    <w:p>
      <w:r>
        <w:rPr>
          <w:b/>
          <w:u w:val="single"/>
        </w:rPr>
        <w:t>133565</w:t>
      </w:r>
    </w:p>
    <w:p>
      <w:r>
        <w:t xml:space="preserve">3. </w:t>
        <w:tab/>
        <w:tab/>
        <w:t>Simple:  The major gaming outlets are pretending it didn't happen because they approve of it - the censorship. Bloggers hate anime tiddies and Japan in general.  Them not reporting on it means the event simply never happened in the first place. Plus:  &gt;Then their next blogs would gaslight you by saying "no games were EVER banned".  &gt;This also keeps their Californian friends at Sony Interactive Entertainment's San Mateo HQ employed.</w:t>
      </w:r>
    </w:p>
    <w:p>
      <w:r>
        <w:rPr>
          <w:b/>
          <w:u w:val="single"/>
        </w:rPr>
        <w:t>133566</w:t>
      </w:r>
    </w:p>
    <w:p>
      <w:r>
        <w:t xml:space="preserve">4. </w:t>
        <w:tab/>
        <w:tab/>
        <w:tab/>
        <w:t>"There! Are! FOUR! Lights!!"</w:t>
      </w:r>
    </w:p>
    <w:p>
      <w:r>
        <w:rPr>
          <w:b/>
          <w:u w:val="single"/>
        </w:rPr>
        <w:t>133567</w:t>
      </w:r>
    </w:p>
    <w:p>
      <w:r>
        <w:t xml:space="preserve">5. </w:t>
        <w:tab/>
        <w:tab/>
        <w:t>they're likely being paid to stay silent, or that this censorship is getting them rock solid.</w:t>
      </w:r>
    </w:p>
    <w:p>
      <w:r>
        <w:rPr>
          <w:b/>
          <w:u w:val="single"/>
        </w:rPr>
        <w:t>133568</w:t>
      </w:r>
    </w:p>
    <w:p>
      <w:r>
        <w:t xml:space="preserve">6. </w:t>
        <w:tab/>
        <w:t>Much bigger story than IGN's hot scoop that The Last Guardian was cancelled. lol, ah western media~ so trash</w:t>
      </w:r>
    </w:p>
    <w:p>
      <w:r>
        <w:rPr>
          <w:b/>
          <w:u w:val="single"/>
        </w:rPr>
        <w:t>133569</w:t>
      </w:r>
    </w:p>
    <w:p>
      <w:r>
        <w:t>1. Kinda more insulted by the fact the article says Blacks likely can’t afford to get into tabletops. Bought my first set of rule books a year ago have been welcomed by new friends and the only draw back was buying one less game that month</w:t>
      </w:r>
    </w:p>
    <w:p>
      <w:r>
        <w:rPr>
          <w:b/>
          <w:u w:val="single"/>
        </w:rPr>
        <w:t>133570</w:t>
      </w:r>
    </w:p>
    <w:p>
      <w:r>
        <w:t xml:space="preserve">2. </w:t>
        <w:tab/>
        <w:t>&gt;Kinda more insulted by the fact the article says Blacks likely can’t afford to get into tabletops.  I swear that every god damn SocJus article that talks about black Americans as if they're retarded. Jesus fucking Christ.  "Black people have trouble getting ID, ID law is racist!" - [Progressives](https://www.youtube.com/watch?v=rrBxZGWCdgs)</w:t>
      </w:r>
    </w:p>
    <w:p>
      <w:r>
        <w:rPr>
          <w:b/>
          <w:u w:val="single"/>
        </w:rPr>
        <w:t>133571</w:t>
      </w:r>
    </w:p>
    <w:p>
      <w:r>
        <w:t>1. from the article:  &gt;The decision by a seven-judge panel came as an Austrian national identified as E.S. by the court, had held seminars on Islam in 2008 and 2009 for the far-right Freedom Party (FPO) **where she discussed the prophet's marriage to his wife Aisha, a child at the time, and implied that he was a pedophile.**  I consider saying someone married a child is already implying pedophilia. Is it true or not?  &gt;Stating that the court had found that "the applicant's statements had been likely to arouse justified indignation in Muslims" and "amounted to a generalization without factual basis", the Strasbourg-based ECtHR said that the woman's comments could not be covered by the freedom of expression.  According to wikipedia there's a source that states precisely that.  https://en.wikipedia.org/wiki/Muhammad%27s_wives#Aisha_bint_Abu_Bakr  I guess wikipedia must be also breaking the law.  &gt;The court said it "found in particular that the domestic courts comprehensively assessed the wider context of the applicant's statements and **carefully balanced her right to freedom of expression with the right of others to have their religious feelings protected,** and served the legitimate aim of preserving religious peace in Austria."  this is where it hits rock bottom, people can have whatever feelings they want for whatever reasons, you shouldn't be responsible for offending those feelings specially when you're stating something that is sourced.  An example I've seen is how Galileo also suffered consequences for saying that the Earth orbited the Sun, that also helped protect people's feelings and preserve religious peace.  At this point it's an outrage that such court ruling exists, if people can't criticize a religion or ideology then it should also should be against the law to promote such ideology as well as it might go against people's "religious feelings" and "religious peace".</w:t>
      </w:r>
    </w:p>
    <w:p>
      <w:r>
        <w:rPr>
          <w:b/>
          <w:u w:val="single"/>
        </w:rPr>
        <w:t>133572</w:t>
      </w:r>
    </w:p>
    <w:p>
      <w:r>
        <w:t xml:space="preserve">2. </w:t>
        <w:tab/>
        <w:t>Don't forget this part.  &gt; The ECtHR also underlined that it classified the 'impugned' statements as "an abusive attack on the Prophet of Islam, which was capable of stirring up prejudice and putting at risk religious peace."  They might as well just say "It's illegal because Muslims are violent."</w:t>
      </w:r>
    </w:p>
    <w:p>
      <w:r>
        <w:rPr>
          <w:b/>
          <w:u w:val="single"/>
        </w:rPr>
        <w:t>133573</w:t>
      </w:r>
    </w:p>
    <w:p>
      <w:r>
        <w:t>1. Nah.  We steadfastly refuse to develop our abundant resources, so why would our merry band of retards strike up a deal with Brazil (if they even could)?  Prosperity is bad n stuffz.</w:t>
      </w:r>
    </w:p>
    <w:p>
      <w:r>
        <w:rPr>
          <w:b/>
          <w:u w:val="single"/>
        </w:rPr>
        <w:t>133574</w:t>
      </w:r>
    </w:p>
    <w:p>
      <w:r>
        <w:t>1. It doesn't matter how many stupid posts you make with #stare rape, Author, nobody sane believes you.</w:t>
      </w:r>
    </w:p>
    <w:p>
      <w:r>
        <w:rPr>
          <w:b/>
          <w:u w:val="single"/>
        </w:rPr>
        <w:t>133575</w:t>
      </w:r>
    </w:p>
    <w:p>
      <w:r>
        <w:t xml:space="preserve">2. </w:t>
        <w:tab/>
        <w:t>I feel awful for saying this but rape has pretty much become a buzzword that loads of people just ignore or, at the very least, are instantly suspicious about.</w:t>
      </w:r>
    </w:p>
    <w:p>
      <w:r>
        <w:rPr>
          <w:b/>
          <w:u w:val="single"/>
        </w:rPr>
        <w:t>133576</w:t>
      </w:r>
    </w:p>
    <w:p>
      <w:r>
        <w:t>1.  how does this not violate this subs rules  **6.**   **Please notice me**     **7.**   **I'm a whiny cunt.**</w:t>
      </w:r>
    </w:p>
    <w:p>
      <w:r>
        <w:rPr>
          <w:b/>
          <w:u w:val="single"/>
        </w:rPr>
        <w:t>133577</w:t>
      </w:r>
    </w:p>
    <w:p>
      <w:r>
        <w:t>1. This is why excessive force escalation is always a bad idea.    A butt slap should be met with a butt slap. Nothing more.</w:t>
      </w:r>
    </w:p>
    <w:p>
      <w:r>
        <w:rPr>
          <w:b/>
          <w:u w:val="single"/>
        </w:rPr>
        <w:t>133578</w:t>
      </w:r>
    </w:p>
    <w:p>
      <w:r>
        <w:t xml:space="preserve">2. </w:t>
        <w:tab/>
        <w:t>I think a face slap is acceptable.</w:t>
      </w:r>
    </w:p>
    <w:p>
      <w:r>
        <w:rPr>
          <w:b/>
          <w:u w:val="single"/>
        </w:rPr>
        <w:t>133579</w:t>
      </w:r>
    </w:p>
    <w:p>
      <w:r>
        <w:t xml:space="preserve">3. </w:t>
        <w:tab/>
        <w:tab/>
        <w:t>&gt;I think a face slap is acceptable.  Even that is too much imo.   Had chicks grab my butt a few times and even though I thought its retarded I'd have to be an idiot to slap them over it. The kind of idiot that belongs in jail. Like this blonde lol.</w:t>
      </w:r>
    </w:p>
    <w:p>
      <w:r>
        <w:rPr>
          <w:b/>
          <w:u w:val="single"/>
        </w:rPr>
        <w:t>133580</w:t>
      </w:r>
    </w:p>
    <w:p>
      <w:r>
        <w:t>1. This is great.  The pendulum is swinging back and these cunts are putting themselves on the chopping block.  Taking names.</w:t>
      </w:r>
    </w:p>
    <w:p>
      <w:r>
        <w:rPr>
          <w:b/>
          <w:u w:val="single"/>
        </w:rPr>
        <w:t>133581</w:t>
      </w:r>
    </w:p>
    <w:p>
      <w:r>
        <w:t>1. I don’t play games with female lead characters</w:t>
      </w:r>
    </w:p>
    <w:p>
      <w:r>
        <w:rPr>
          <w:b/>
          <w:u w:val="single"/>
        </w:rPr>
        <w:t>133582</w:t>
      </w:r>
    </w:p>
    <w:p>
      <w:r>
        <w:t xml:space="preserve">2. </w:t>
        <w:tab/>
        <w:t>fucking BO4 gives the female character grenades and you won’t get it with other characters. faggots i can’t even change her gender fucking bullshit gets me heated i never use nades now fuck that cunt</w:t>
      </w:r>
    </w:p>
    <w:p>
      <w:r>
        <w:rPr>
          <w:b/>
          <w:u w:val="single"/>
        </w:rPr>
        <w:t>133583</w:t>
      </w:r>
    </w:p>
    <w:p>
      <w:r>
        <w:t xml:space="preserve">3. </w:t>
        <w:tab/>
        <w:tab/>
        <w:t>Stop playing cod when they added the female characters on new gen consoles</w:t>
      </w:r>
    </w:p>
    <w:p>
      <w:r>
        <w:rPr>
          <w:b/>
          <w:u w:val="single"/>
        </w:rPr>
        <w:t>133584</w:t>
      </w:r>
    </w:p>
    <w:p>
      <w:r>
        <w:t>1. I know that cheaters in online games suck, but does it alarm anyone else that a private company is able to do the below?  &gt; The publisher of video game Grand Theft Auto V has been granted the right to search the homes of five people accused of making cheat software.  &gt; The court order allowed Rockstar Games and its parent company, Take-Two Interactive, to search two properties in Melbourne, Australia, for evidence related to a cheat known as Infamous.  &gt; The Australian federal court has also frozen the assets of the five, who have not yet filed a defence.</w:t>
      </w:r>
    </w:p>
    <w:p>
      <w:r>
        <w:rPr>
          <w:b/>
          <w:u w:val="single"/>
        </w:rPr>
        <w:t>133585</w:t>
      </w:r>
    </w:p>
    <w:p>
      <w:r>
        <w:t xml:space="preserve">2. </w:t>
        <w:tab/>
        <w:t>Damn right it's alarming. Cheaters may be scum, but this a whole new level of bullshit.  &gt; "Many cheaters may believe that it's a relatively harmless activity - but they ruin the fun for legitimate players.  Yeah, sure. It's the player *experience* they're so concerned about, not the fact that it prevents them from making another billion on their shitty shark cards.  &gt; "Rockstar Games and Take-Two Interactive Software are targeting the alleged developers of these cheats, who often sell and profit from their software."  aaaand there it is; the real reason shines through; how dare they bilk money from the ~~rubes~~ players; that's *our* job.</w:t>
      </w:r>
    </w:p>
    <w:p>
      <w:r>
        <w:rPr>
          <w:b/>
          <w:u w:val="single"/>
        </w:rPr>
        <w:t>133586</w:t>
      </w:r>
    </w:p>
    <w:p>
      <w:r>
        <w:t xml:space="preserve">3. </w:t>
        <w:tab/>
        <w:tab/>
        <w:t>And let's be honest, Take Two don't give a flying fuck about Player's fun. In fact GTA Online is literally geared toward taking the fun away and pushing players into buy Shark Cards to bypass the grind.</w:t>
      </w:r>
    </w:p>
    <w:p>
      <w:r>
        <w:rPr>
          <w:b/>
          <w:u w:val="single"/>
        </w:rPr>
        <w:t>133587</w:t>
      </w:r>
    </w:p>
    <w:p>
      <w:r>
        <w:t xml:space="preserve">4. </w:t>
        <w:tab/>
        <w:tab/>
        <w:tab/>
        <w:t>Gta online is getting totally insane with each update, every update they add some kind of crazy military or weaponized vehicles, stopped playing because of this, if i want to plqy military games i have those, i just want a more grounded crime game, some heists here and there and other crime related activities, but no, here have this orbital canon</w:t>
      </w:r>
    </w:p>
    <w:p>
      <w:r>
        <w:rPr>
          <w:b/>
          <w:u w:val="single"/>
        </w:rPr>
        <w:t>133588</w:t>
      </w:r>
    </w:p>
    <w:p>
      <w:r>
        <w:t xml:space="preserve">5. </w:t>
        <w:tab/>
        <w:tab/>
        <w:tab/>
        <w:t>I play GTAO and recently just argued this with a friend. If you have a desire to just buy shark cards, then you don't actually have a desire to play the game. Over the past few months, simply logging into the game has netted me millions of GTA bucks. They have double cash promos all the time and they have giveaways all the time that simply hand you money.  Now, if you wanted to invest time into the game and actually play it then you should have enough money by the end of doing everything to buy almost everything in the game. All the DLC is end game content. It's like buying an expansion pack with virtual currency. And once you have the CEO expansion with a garage (probably $2mil investment), you can do car heists to make money. This alone makes buying shark cards for someone who doesn't have time anymore super easy. In 15 min, you can quickly make $60,000-$80,000 and more if you collect a set of cars.  Shark cards are for two people: people who want to play that don't have time but want a fancy car to run with their friends OR people who think because a new car is out, they must buy it like some completionist autistic gamer.  All the things you buy in the game for the necessity to have fun are cheap. If you need the fancy stuff, play the game as intended or spend you money.  Back in subject though: Cheating should never get you any time in jail. And what stops in-game exploits from being considered cheating later if this doesn't get a nail in the coffin?</w:t>
      </w:r>
    </w:p>
    <w:p>
      <w:r>
        <w:rPr>
          <w:b/>
          <w:u w:val="single"/>
        </w:rPr>
        <w:t>133589</w:t>
      </w:r>
    </w:p>
    <w:p>
      <w:r>
        <w:t xml:space="preserve">6. </w:t>
        <w:tab/>
        <w:tab/>
        <w:t>This happened with Sony as well in regards to PS3 hacking. When talking about all the possible things that are evil from an entertainment company (that we've seen to date anyway), this tops it.    I haven't bought a single Sony product since then and refuse to even pirate games that are only available on Sony platforms and play them on emulator. They deserve as little exposure and recognition, I'll be doing the same with Rockstar and Take-Two.</w:t>
      </w:r>
    </w:p>
    <w:p>
      <w:r>
        <w:rPr>
          <w:b/>
          <w:u w:val="single"/>
        </w:rPr>
        <w:t>133590</w:t>
      </w:r>
    </w:p>
    <w:p>
      <w:r>
        <w:t xml:space="preserve">7. </w:t>
        <w:tab/>
        <w:tab/>
        <w:t>This is a civil matter 100%. Sue them for recourse don't use  the cops and force to them get your pound of flesh.</w:t>
      </w:r>
    </w:p>
    <w:p>
      <w:r>
        <w:rPr>
          <w:b/>
          <w:u w:val="single"/>
        </w:rPr>
        <w:t>133591</w:t>
      </w:r>
    </w:p>
    <w:p>
      <w:r>
        <w:t>1. &gt;The married Texas science teacher who grinned from ear to ear in her mugshot after she was arrested **on suspicion of having sex with a 17-year-old student** has submitted a guilty plea to a judge.   Funny way to say rape.  &gt;Sarah Fowlkes, 28, was arrested in March 2017 for allegedly having an illicit relationship with the unnamed student.  Once again funny way to say rape.  Allegedly my ass.  &gt;She was charged with engaging in 'sexual contact with the intent to arouse or gratify the sexual desire of' the alleged victim.  What a surprise. No charge of rape.  A   man would have been charged with rape.  &gt;Following her arrest, Fowlkes **was suspended** from her job at Lockhart High School in Texas.  A   man would have been fired the nanosecond these accusations came out. Never mind when/if arrested or charged.  &gt;If found guilty of the alleged illicit relationship during a trial, she faces up to 20 years behind bars.  Once again funny way to say rape.  She will not be found guilty and even if by some miracle she is there is no way she will be given 20 years. She will get less than 10 and be out in 2-3 years at most.  &gt;Fowlkes was in a Caldwell County court Wednesday to submit her guilty plea, which the judge has not yet accepted  But we all know he will.  &gt;If the plea is accepted Fowlkes would serve 4 years deferred adjudication, surrender her teaching license and pay a fine. The amount of the proposed fine has not been released yet.    Not if but when it is accepted.  Lose her teaching license and only pay a fine.  A   man would get life with no parole and he would be lucky to get it.  Deferred adjudication is a fancy way to say probation.  Yes for raping a student all she is realistically  looking at is 4 years probation and a fine.  No man would have gotten this.   &gt;In Texas, deferred adjudication is a type of probation.  See.  &gt;If the term is completed successfully, the person will not have a conviction on their record.     But only if you are a woman as no man is allowed to get this.  &gt; Nassour added that Fowlkes 'was arrested on the statement of a 17-year-old kid **with no corroborating evidence.**  &gt;**Police say they found evidence of messages exchanged between her and the student.**  &gt;**'Their contact was of a sexual nature,' said police.**  Hmmmmm who do we believe the rapist or the cops.    &gt;' Police Chief Ernest Pedraza charged Fowlkes, with engaging in 'sexual contact with the intent to arouse or gratify the sexual desire of' the alleged victim  Once again no charge for rape.   A man would have had this charge.  &gt;Having an improper relationship between an educator and a student is a second-degree felony punishable by up to 20 years in prison.   Funny way to say rape.  But this only applies to women as men would get more than the 20 year max.  &gt;Lockhart Independent School District duly suspended Fowlkes  A man would have been fired the nanosecond the accusations came to light.</w:t>
      </w:r>
    </w:p>
    <w:p>
      <w:r>
        <w:rPr>
          <w:b/>
          <w:u w:val="single"/>
        </w:rPr>
        <w:t>133592</w:t>
      </w:r>
    </w:p>
    <w:p>
      <w:r>
        <w:t>1. Lmao you should've put the whole Gayniggers from outer space movie</w:t>
      </w:r>
    </w:p>
    <w:p>
      <w:r>
        <w:rPr>
          <w:b/>
          <w:u w:val="single"/>
        </w:rPr>
        <w:t>133593</w:t>
      </w:r>
    </w:p>
    <w:p>
      <w:r>
        <w:t>1. *-coughfemshepcough-*   &gt;It seems very clear to me, and I think most people, that Kassandra, granddaughter of Leonidas, should have just been the star of the show. I’m not quite clear on why this happened, and to me, it feels like **Ubisoft is really, really reluctant to let go and let a woman fully lead a major Assassin’s Creed release**. **While they’ve been making progress with playable female characters,** **it does seem rather ludicrous that there was actually a choice at all in Odyssey.**   All that needs to be said about his ~~article~~ rant and overall point/reasoning!.  .  And then this gem at the very end:  &gt;Assassin’s Creed will be back in two years, and **I do wonder who is going to be leading that game** then.   He says this before there is even an IDEA as to what it's going to be like or about? I thought this was all about what worked, what fit better? What a fucking twat.</w:t>
      </w:r>
    </w:p>
    <w:p>
      <w:r>
        <w:rPr>
          <w:b/>
          <w:u w:val="single"/>
        </w:rPr>
        <w:t>133594</w:t>
      </w:r>
    </w:p>
    <w:p>
      <w:r>
        <w:t>1. Do you not have a gun in your house?  If not I would get one, next time they may get in.  This bunch of retards are likely to do anything.</w:t>
      </w:r>
    </w:p>
    <w:p>
      <w:r>
        <w:rPr>
          <w:b/>
          <w:u w:val="single"/>
        </w:rPr>
        <w:t>133595</w:t>
      </w:r>
    </w:p>
    <w:p>
      <w:r>
        <w:t>1. How arrogant one has to be to be that stuck up about their own political standing? I'm a right winger, and I've got both really conservative friends to leftist and even straight up socialist ones.  Just avoid putting politics in the table and you're fine, the only type of person I really don't like to befriend are militant SJWs like those cunts on the pic, since they won't think twice before screwing anyone for attention on their tumblr.</w:t>
      </w:r>
    </w:p>
    <w:p>
      <w:r>
        <w:rPr>
          <w:b/>
          <w:u w:val="single"/>
        </w:rPr>
        <w:t>133596</w:t>
      </w:r>
    </w:p>
    <w:p>
      <w:r>
        <w:t xml:space="preserve">2. </w:t>
        <w:tab/>
        <w:t>I don't care what you stand for as long as you're able to think for yourself and are able to articulate those views.</w:t>
      </w:r>
    </w:p>
    <w:p>
      <w:r>
        <w:rPr>
          <w:b/>
          <w:u w:val="single"/>
        </w:rPr>
        <w:t>133597</w:t>
      </w:r>
    </w:p>
    <w:p>
      <w:r>
        <w:t xml:space="preserve">3. </w:t>
        <w:tab/>
        <w:tab/>
        <w:t>You mean repeating rhetoric isn't my own opinion?</w:t>
      </w:r>
    </w:p>
    <w:p>
      <w:r>
        <w:rPr>
          <w:b/>
          <w:u w:val="single"/>
        </w:rPr>
        <w:t>133598</w:t>
      </w:r>
    </w:p>
    <w:p>
      <w:r>
        <w:t xml:space="preserve">4. </w:t>
        <w:tab/>
        <w:t>Because with out a clear cut, "wrong / right" sjws can not cry victim.</w:t>
      </w:r>
    </w:p>
    <w:p>
      <w:r>
        <w:rPr>
          <w:b/>
          <w:u w:val="single"/>
        </w:rPr>
        <w:t>133599</w:t>
      </w:r>
    </w:p>
    <w:p>
      <w:r>
        <w:t xml:space="preserve">5. </w:t>
        <w:tab/>
        <w:t>Classic Republican move, trying to undermine the political debate by being peaceful and friendly with people who disagree with you/s</w:t>
      </w:r>
    </w:p>
    <w:p>
      <w:r>
        <w:rPr>
          <w:b/>
          <w:u w:val="single"/>
        </w:rPr>
        <w:t>133600</w:t>
      </w:r>
    </w:p>
    <w:p>
      <w:r>
        <w:t xml:space="preserve">6. </w:t>
        <w:tab/>
        <w:t>Being right wing is just code for being a selfish arsehole, and that's not a trait I look for in a friend.</w:t>
      </w:r>
    </w:p>
    <w:p>
      <w:r>
        <w:rPr>
          <w:b/>
          <w:u w:val="single"/>
        </w:rPr>
        <w:t>133601</w:t>
      </w:r>
    </w:p>
    <w:p>
      <w:r>
        <w:t xml:space="preserve">7. </w:t>
        <w:tab/>
        <w:tab/>
        <w:t>Ah, so we’ve found the tumblrina that can’t stand other people’s happiness already. Second comment thread down. That was fast.</w:t>
      </w:r>
    </w:p>
    <w:p>
      <w:r>
        <w:rPr>
          <w:b/>
          <w:u w:val="single"/>
        </w:rPr>
        <w:t>133602</w:t>
      </w:r>
    </w:p>
    <w:p>
      <w:r>
        <w:t xml:space="preserve">8. </w:t>
        <w:tab/>
        <w:tab/>
        <w:t>https://i.imgur.com/p8QnPNa.jpg</w:t>
      </w:r>
    </w:p>
    <w:p>
      <w:r>
        <w:rPr>
          <w:b/>
          <w:u w:val="single"/>
        </w:rPr>
        <w:t>133603</w:t>
      </w:r>
    </w:p>
    <w:p>
      <w:r>
        <w:t xml:space="preserve">9. </w:t>
        <w:tab/>
        <w:tab/>
        <w:tab/>
        <w:t>No</w:t>
      </w:r>
    </w:p>
    <w:p>
      <w:r>
        <w:rPr>
          <w:b/>
          <w:u w:val="single"/>
        </w:rPr>
        <w:t>133604</w:t>
      </w:r>
    </w:p>
    <w:p>
      <w:r>
        <w:t xml:space="preserve">10. </w:t>
        <w:tab/>
        <w:tab/>
        <w:tab/>
        <w:tab/>
        <w:t>My condolences</w:t>
      </w:r>
    </w:p>
    <w:p>
      <w:r>
        <w:rPr>
          <w:b/>
          <w:u w:val="single"/>
        </w:rPr>
        <w:t>133605</w:t>
      </w:r>
    </w:p>
    <w:p>
      <w:r>
        <w:t xml:space="preserve">11. </w:t>
        <w:tab/>
        <w:tab/>
        <w:t>You're actually retarded, my guy.  In the US, State over Federal government is a right wing ideology. Dividing a massive country into smaller, more easily governable forces, is a right wing ideology.   Right to own guns, even if stronger background checks and requirements are enforced, is a right wing ideology.  Racism isn't a right wing ideology. Misogyny isn't a right wing ideology. If you think they are, you're an idiot.   Conservative economics, I can level with you: those aren't great.   But condemning a person for his political beliefs - condemning an entire demographic of people - makes you a fucking asshole.</w:t>
      </w:r>
    </w:p>
    <w:p>
      <w:r>
        <w:rPr>
          <w:b/>
          <w:u w:val="single"/>
        </w:rPr>
        <w:t>133606</w:t>
      </w:r>
    </w:p>
    <w:p>
      <w:r>
        <w:t xml:space="preserve">12. </w:t>
        <w:tab/>
        <w:tab/>
        <w:t>Nobody cares, commie.</w:t>
      </w:r>
    </w:p>
    <w:p>
      <w:r>
        <w:rPr>
          <w:b/>
          <w:u w:val="single"/>
        </w:rPr>
        <w:t>133607</w:t>
      </w:r>
    </w:p>
    <w:p>
      <w:r>
        <w:t>1. &gt;Twatpacker Isles  Seriously, that’s the name of a group of islands? lol</w:t>
      </w:r>
    </w:p>
    <w:p>
      <w:r>
        <w:rPr>
          <w:b/>
          <w:u w:val="single"/>
        </w:rPr>
        <w:t>133608</w:t>
      </w:r>
    </w:p>
    <w:p>
      <w:r>
        <w:t xml:space="preserve">2. </w:t>
        <w:tab/>
        <w:t>No. On stickboy, the (s)expats refer to young backpacker travellers as twatpackers. Twat being the English insult; a softer cunt (metaphorically)</w:t>
      </w:r>
    </w:p>
    <w:p>
      <w:r>
        <w:rPr>
          <w:b/>
          <w:u w:val="single"/>
        </w:rPr>
        <w:t>133609</w:t>
      </w:r>
    </w:p>
    <w:p>
      <w:r>
        <w:t>1. Easy, the bio male raped the bio female. Bio males have it their DNA that they tend to rape #teachbiomalesnottorape  /s for the idiots</w:t>
      </w:r>
    </w:p>
    <w:p>
      <w:r>
        <w:rPr>
          <w:b/>
          <w:u w:val="single"/>
        </w:rPr>
        <w:t>133610</w:t>
      </w:r>
    </w:p>
    <w:p>
      <w:r>
        <w:t xml:space="preserve">2. </w:t>
        <w:tab/>
        <w:t>I can't help but feel the /s ruins everything.  Just leave it out man</w:t>
      </w:r>
    </w:p>
    <w:p>
      <w:r>
        <w:rPr>
          <w:b/>
          <w:u w:val="single"/>
        </w:rPr>
        <w:t>133611</w:t>
      </w:r>
    </w:p>
    <w:p>
      <w:r>
        <w:t xml:space="preserve">3. </w:t>
        <w:tab/>
        <w:tab/>
        <w:t>You really cant. Since A) sarcasm is hard to pick up from text and cus B) reddit is full of retards</w:t>
      </w:r>
    </w:p>
    <w:p>
      <w:r>
        <w:rPr>
          <w:b/>
          <w:u w:val="single"/>
        </w:rPr>
        <w:t>133612</w:t>
      </w:r>
    </w:p>
    <w:p>
      <w:r>
        <w:t xml:space="preserve">4. </w:t>
        <w:tab/>
        <w:tab/>
        <w:tab/>
        <w:t>The retards that don't get it are part of the fun for the rest of us.</w:t>
      </w:r>
    </w:p>
    <w:p>
      <w:r>
        <w:rPr>
          <w:b/>
          <w:u w:val="single"/>
        </w:rPr>
        <w:t>133613</w:t>
      </w:r>
    </w:p>
    <w:p>
      <w:r>
        <w:t xml:space="preserve">5. </w:t>
        <w:tab/>
        <w:tab/>
        <w:tab/>
        <w:tab/>
        <w:t>Nowadays, hardcore pornography can't make me cum any more.  I can only cum to normies getting triggered by undetected sarcasm.</w:t>
      </w:r>
    </w:p>
    <w:p>
      <w:r>
        <w:rPr>
          <w:b/>
          <w:u w:val="single"/>
        </w:rPr>
        <w:t>133614</w:t>
      </w:r>
    </w:p>
    <w:p>
      <w:r>
        <w:t xml:space="preserve">6. </w:t>
        <w:tab/>
        <w:tab/>
        <w:tab/>
        <w:tab/>
        <w:tab/>
        <w:t>I came just thinking about it.</w:t>
      </w:r>
    </w:p>
    <w:p>
      <w:r>
        <w:rPr>
          <w:b/>
          <w:u w:val="single"/>
        </w:rPr>
        <w:t>133615</w:t>
      </w:r>
    </w:p>
    <w:p>
      <w:r>
        <w:t xml:space="preserve">7. </w:t>
        <w:tab/>
        <w:tab/>
        <w:tab/>
        <w:tab/>
        <w:t>Idiots getting triggered on reddit and being unable to understand basic humor is half the reason to come to the comments section. Stop editing your posts to apologize or to show sarcasm. These people aren't worth your time.</w:t>
      </w:r>
    </w:p>
    <w:p>
      <w:r>
        <w:rPr>
          <w:b/>
          <w:u w:val="single"/>
        </w:rPr>
        <w:t>133616</w:t>
      </w:r>
    </w:p>
    <w:p>
      <w:r>
        <w:t xml:space="preserve">8. </w:t>
        <w:tab/>
        <w:tab/>
        <w:tab/>
        <w:t>Boo hoo sucks for the retards</w:t>
      </w:r>
    </w:p>
    <w:p>
      <w:r>
        <w:rPr>
          <w:b/>
          <w:u w:val="single"/>
        </w:rPr>
        <w:t>133617</w:t>
      </w:r>
    </w:p>
    <w:p>
      <w:r>
        <w:t xml:space="preserve">9. </w:t>
        <w:tab/>
        <w:tab/>
        <w:tab/>
        <w:t>That's what they should call the sarlac out be ause its like a chasm and the sarlaclives there. Sarcasm.</w:t>
      </w:r>
    </w:p>
    <w:p>
      <w:r>
        <w:rPr>
          <w:b/>
          <w:u w:val="single"/>
        </w:rPr>
        <w:t>133618</w:t>
      </w:r>
    </w:p>
    <w:p>
      <w:r>
        <w:t xml:space="preserve">10. </w:t>
        <w:tab/>
        <w:tab/>
        <w:tab/>
        <w:tab/>
        <w:t>Exhibit A, everyone</w:t>
      </w:r>
    </w:p>
    <w:p>
      <w:r>
        <w:rPr>
          <w:b/>
          <w:u w:val="single"/>
        </w:rPr>
        <w:t>133619</w:t>
      </w:r>
    </w:p>
    <w:p>
      <w:r>
        <w:t>1. How pathetic.  Even people here seem to think Ellen's behavior is okay.  The fucking definition of pussypass is the fact that the world will literally end when a man says something sexual about a woman, but when a woman/lesbian says it, its okay.</w:t>
      </w:r>
    </w:p>
    <w:p>
      <w:r>
        <w:rPr>
          <w:b/>
          <w:u w:val="single"/>
        </w:rPr>
        <w:t>133620</w:t>
      </w:r>
    </w:p>
    <w:p>
      <w:r>
        <w:t xml:space="preserve">2. </w:t>
        <w:tab/>
        <w:t>This is bullshit lmao. Every trap/hip hop song forever has been about getting "bitches" and such.   Not long ago we had a song about rape hit number one on billboard (Robin Thicke's Blurred Lines) and the number one song right now is about "popping pillies and fucking bitches" (Post Malone's rockstar) so I don't know why y'all acting like Ellen killed your family and poisoned your dogs.</w:t>
      </w:r>
    </w:p>
    <w:p>
      <w:r>
        <w:rPr>
          <w:b/>
          <w:u w:val="single"/>
        </w:rPr>
        <w:t>133621</w:t>
      </w:r>
    </w:p>
    <w:p>
      <w:r>
        <w:t xml:space="preserve">3. </w:t>
        <w:tab/>
        <w:tab/>
        <w:t>Why doesn't the downvote button work on your comment?  I love Ellen, but her behavior really isn't appropriate nor is it fair to give her a pass when a man doing the same thing would get blacklisted by society. Comparing her behavior to the idea that pop songs are about sex is pretty ludicrous.   I don't think that pop culture is healthy, but just because it exists doesn't mean that I can't also think that Ellen is in the wrong here. Pull your head out of your ass and realize that two things can be wrong at the same time, they're not mutually exclusive events. Defending one wrong by saying "people do worse so shut up" is despicable.</w:t>
      </w:r>
    </w:p>
    <w:p>
      <w:r>
        <w:rPr>
          <w:b/>
          <w:u w:val="single"/>
        </w:rPr>
        <w:t>133622</w:t>
      </w:r>
    </w:p>
    <w:p>
      <w:r>
        <w:t xml:space="preserve">4. </w:t>
        <w:tab/>
        <w:tab/>
        <w:tab/>
        <w:t>Yeah, no. Men aren't getting blacklisted for glancing at boobs, if anything; they're celebrated for it. And honestly I don't see anything wrong with either men or women watching someone's boobs or ass or bulge because that's exactly why you showcase it wearing cleavage, tight jeans or other revealing clothes. And the comparison is valid because constantly having degrading songs hit number one is a much bigger problem than watching someone's cleavage. You know shit is wrong when you have literal songs about rape, about cheating on your girlfriend, about objectifying women and so on being so mainstream and normalized.   Men are getting blacklisted for being disgusting, rapey and grabbing asses and tits, and Ellen isn't doing anything like that so fuck off. Plus Katy does seem comfortable with it. If she wasn't okay with it it would be different but she's obviously cool with it. Your whole "men can't look at boobs without getting fired" argument is false and you probably know it, so I'm gonna have to ask you to stop projecting and pull your own head of your own respective asshole and stop bothering me over an old comment which isn't even wrong.</w:t>
      </w:r>
    </w:p>
    <w:p>
      <w:r>
        <w:rPr>
          <w:b/>
          <w:u w:val="single"/>
        </w:rPr>
        <w:t>133623</w:t>
      </w:r>
    </w:p>
    <w:p>
      <w:r>
        <w:t>1. Fuck these fucking cunts.</w:t>
      </w:r>
    </w:p>
    <w:p>
      <w:r>
        <w:rPr>
          <w:b/>
          <w:u w:val="single"/>
        </w:rPr>
        <w:t>133624</w:t>
      </w:r>
    </w:p>
    <w:p>
      <w:r>
        <w:t>1. Shale oil's expensive to produce, so they went wild back when the price was over $90/bbl.  Shale oil wells peter out VERY QUICKLY compared to conventional/heavy crude.  Like, in 5-10 years compared to a heavy crude well which should last 20-30.  Meaning you have to keep drilling expensive shale oil wells for very short-term gains, and shale oil's the only reason the US suddenly became a net exporter in the last decade or so.  &amp;#x200B;  The Saudis know this and American shale oil is the reason they first tried to drive the price up (to punish the US, as it was still a net importer) and then crater the price (to punish them for exporting).  The result is that any upward movement in price benefited American companies more than the Saudis, and any threat to cut production meant that American shale oil could fill the gap at a very nice price.  The side effects of this was the obliteration of Venezuela's oil-based economy and a serious fuck you to Russia's petro industry.   &amp;#x200B;  The shale oil crash is gonna make parts of the Dakotas look like Alberta after Trudeau sr. was done with us, and if we could get a fucking pipeline built with all these damned envirotards running around we'd be a great position to satisfy American demand instead of having them buy Saudi oil and thus fund further global terrorism.  If Trump would grow a damned pair, he'd respond to Saudi bullshit by simply pulling all American military assets out of that sandy shithole and letting Islam get that apocalyptic civil war going that it's been trying to start since the Europeans stepped in and made some of them act like adults, and then figure out if who's left is worth talking to or eradicating.</w:t>
      </w:r>
    </w:p>
    <w:p>
      <w:r>
        <w:rPr>
          <w:b/>
          <w:u w:val="single"/>
        </w:rPr>
        <w:t>133625</w:t>
      </w:r>
    </w:p>
    <w:p>
      <w:r>
        <w:t xml:space="preserve">2. </w:t>
        <w:tab/>
        <w:t>&gt; The Saudis know this and American shale oil is the reason they first tried to drive the price up  how do Saudis drive up the price?</w:t>
      </w:r>
    </w:p>
    <w:p>
      <w:r>
        <w:rPr>
          <w:b/>
          <w:u w:val="single"/>
        </w:rPr>
        <w:t>133626</w:t>
      </w:r>
    </w:p>
    <w:p>
      <w:r>
        <w:t xml:space="preserve">3. </w:t>
        <w:tab/>
        <w:tab/>
        <w:t>Restricting supply.</w:t>
      </w:r>
    </w:p>
    <w:p>
      <w:r>
        <w:rPr>
          <w:b/>
          <w:u w:val="single"/>
        </w:rPr>
        <w:t>133627</w:t>
      </w:r>
    </w:p>
    <w:p>
      <w:r>
        <w:t xml:space="preserve">4. </w:t>
        <w:tab/>
        <w:tab/>
        <w:tab/>
        <w:t>how come Canada and US cant just work together? Seems real simple to kick out the cave dwellers back.</w:t>
      </w:r>
    </w:p>
    <w:p>
      <w:r>
        <w:rPr>
          <w:b/>
          <w:u w:val="single"/>
        </w:rPr>
        <w:t>133628</w:t>
      </w:r>
    </w:p>
    <w:p>
      <w:r>
        <w:t xml:space="preserve">5. </w:t>
        <w:tab/>
        <w:tab/>
        <w:tab/>
        <w:tab/>
        <w:t>The US considers Saudi Goatfuckistan to be a valuable ally in the Middle East because it keeps the Russians from trying anything.    &amp;#x200B;  But since the Ruskies aren't commies anymore and have changed completely to capitalism, and the US having access to Canadian, British, and South American oil, the only reason they keep a military presence in the Middle East is because so many US politicians are lining their pockets with Saudi money.  &amp;#x200B;  The Russians could stand to win an actual war to improve morale so let THEM get bogged down and attract jihadis for a while.  Or let China in there and let the Muzzies find out how much worse THEY are compared to the modern crusaders...</w:t>
      </w:r>
    </w:p>
    <w:p>
      <w:r>
        <w:rPr>
          <w:b/>
          <w:u w:val="single"/>
        </w:rPr>
        <w:t>133629</w:t>
      </w:r>
    </w:p>
    <w:p>
      <w:r>
        <w:t xml:space="preserve">6. </w:t>
        <w:tab/>
        <w:tab/>
        <w:tab/>
        <w:tab/>
        <w:tab/>
        <w:t>Where would Canada play into all of this if it did go that way where Saudis had to find other allies</w:t>
      </w:r>
    </w:p>
    <w:p>
      <w:r>
        <w:rPr>
          <w:b/>
          <w:u w:val="single"/>
        </w:rPr>
        <w:t>133630</w:t>
      </w:r>
    </w:p>
    <w:p>
      <w:r>
        <w:t xml:space="preserve">7. </w:t>
        <w:tab/>
        <w:tab/>
        <w:tab/>
        <w:tab/>
        <w:tab/>
        <w:tab/>
        <w:t>We'd just let it happen.    &amp;#x200B;  And the Saudis have no allies.  They maintain their position due to American military presence and treat everyone around them like absolute crap.</w:t>
      </w:r>
    </w:p>
    <w:p>
      <w:r>
        <w:rPr>
          <w:b/>
          <w:u w:val="single"/>
        </w:rPr>
        <w:t>133631</w:t>
      </w:r>
    </w:p>
    <w:p>
      <w:r>
        <w:t xml:space="preserve">8. </w:t>
        <w:tab/>
        <w:tab/>
        <w:tab/>
        <w:tab/>
        <w:tab/>
        <w:tab/>
        <w:tab/>
        <w:t>Thats the alliance I dont get. cant the Americans get bases in other nations in that region.</w:t>
      </w:r>
    </w:p>
    <w:p>
      <w:r>
        <w:rPr>
          <w:b/>
          <w:u w:val="single"/>
        </w:rPr>
        <w:t>133632</w:t>
      </w:r>
    </w:p>
    <w:p>
      <w:r>
        <w:t xml:space="preserve">9. </w:t>
        <w:tab/>
        <w:tab/>
        <w:tab/>
        <w:tab/>
        <w:tab/>
        <w:tab/>
        <w:tab/>
        <w:tab/>
        <w:t>Saudis were the ones with all the oil when the British Empire collapsed.</w:t>
      </w:r>
    </w:p>
    <w:p>
      <w:r>
        <w:rPr>
          <w:b/>
          <w:u w:val="single"/>
        </w:rPr>
        <w:t>133633</w:t>
      </w:r>
    </w:p>
    <w:p>
      <w:r>
        <w:t>1. Can someone explain this mass political shift in games journalism? Were they always like this, was it a new class of liberal arts students in the iPhone era? What caused it?</w:t>
      </w:r>
    </w:p>
    <w:p>
      <w:r>
        <w:rPr>
          <w:b/>
          <w:u w:val="single"/>
        </w:rPr>
        <w:t>133634</w:t>
      </w:r>
    </w:p>
    <w:p>
      <w:r>
        <w:t xml:space="preserve">2. </w:t>
        <w:tab/>
        <w:t>University journalism programs are basically SJW-mills. They're one step up from gender studies programs. The average journalism professor spends the entire class period ranting about Trump, the patriarchy, conservatives, white privilege, and the evils of capitalism - no objective journalism or critical thinking skills are actually taught.   The least attractive and least talented of these freshly indoctrinated ham-beasts typically have to settle for low paying gaming journalism gigs because they can't get real jobs. So now they're extra mad at the patriarchy. Hell, most of them never played a video game in their life besides 30 minutes or Mario Kart that they sucked at and rage-quit when they were kids.   Is it any wonder that these people only care about pushing their political opinions? They don't even play the games they review. That would require too much hard work and hard work is for white male shitlords.</w:t>
      </w:r>
    </w:p>
    <w:p>
      <w:r>
        <w:rPr>
          <w:b/>
          <w:u w:val="single"/>
        </w:rPr>
        <w:t>133635</w:t>
      </w:r>
    </w:p>
    <w:p>
      <w:r>
        <w:t xml:space="preserve">3. </w:t>
        <w:tab/>
        <w:tab/>
        <w:t>Jesus Christ, I was a PR major in college and therefore had a lot of journalism friends since the two lapped quite a bit. This whole comment is bullshit.</w:t>
      </w:r>
    </w:p>
    <w:p>
      <w:r>
        <w:rPr>
          <w:b/>
          <w:u w:val="single"/>
        </w:rPr>
        <w:t>133636</w:t>
      </w:r>
    </w:p>
    <w:p>
      <w:r>
        <w:t xml:space="preserve">4. </w:t>
        <w:tab/>
        <w:tab/>
        <w:tab/>
        <w:t>Congrats on picking a worthless major. Do you also bitch in r/jobs about all the student loan debt you have because of your dumb life decisions?</w:t>
      </w:r>
    </w:p>
    <w:p>
      <w:r>
        <w:rPr>
          <w:b/>
          <w:u w:val="single"/>
        </w:rPr>
        <w:t>133637</w:t>
      </w:r>
    </w:p>
    <w:p>
      <w:r>
        <w:t xml:space="preserve">5. </w:t>
        <w:tab/>
        <w:tab/>
        <w:tab/>
        <w:tab/>
        <w:t>Nope I actually live on the beach, run my own digital marketing business, and am quite happy with every life decision I’ve ever made.   Are you a professional cunt who spends all his time bitching on reddit because the rest of life is pathetic?</w:t>
      </w:r>
    </w:p>
    <w:p>
      <w:r>
        <w:rPr>
          <w:b/>
          <w:u w:val="single"/>
        </w:rPr>
        <w:t>133638</w:t>
      </w:r>
    </w:p>
    <w:p>
      <w:r>
        <w:t>1. What if that persons wants to protest the really mediocre food. I honestly would not hold it against them. Ate there once when visiting 'murica then could not sleep due to stomach cramps or something.</w:t>
      </w:r>
    </w:p>
    <w:p>
      <w:r>
        <w:rPr>
          <w:b/>
          <w:u w:val="single"/>
        </w:rPr>
        <w:t>133639</w:t>
      </w:r>
    </w:p>
    <w:p>
      <w:r>
        <w:t xml:space="preserve">2. </w:t>
        <w:tab/>
        <w:t>That's from all the red-blooded FREEDOM! in our food. Most outsider digestive systems are not compatible with it.  I kid because I love my country. Never actually ate at a Hooters, always felt just slightly too embarrassed to go in one. I'd always heard their food was actually alright, though.</w:t>
      </w:r>
    </w:p>
    <w:p>
      <w:r>
        <w:rPr>
          <w:b/>
          <w:u w:val="single"/>
        </w:rPr>
        <w:t>133640</w:t>
      </w:r>
    </w:p>
    <w:p>
      <w:r>
        <w:t xml:space="preserve">3. </w:t>
        <w:tab/>
        <w:tab/>
        <w:t>I only went there one time, and my food was awful. Two of my friends and I each got a different plate of wings to all share, and none of them were good. All of the sauces were either that kind of spicy where it's just hot with no flavor, like just pure capsaicin, or they were so syrupy sweet it made me gag. One of my friends got a "wing" that was literally just a small piece of breading that was fried and sauced, and it took them like 15 minutes to bring out a new wing for her. Plus our server was flat-chested so they didn't even have that going for them. (not that I care but if I'm going to pay like $12 for 8 shitty wings I wouldn't mind a pair of huge fake knockers in my face when that's the whole point of the restuarant)</w:t>
      </w:r>
    </w:p>
    <w:p>
      <w:r>
        <w:rPr>
          <w:b/>
          <w:u w:val="single"/>
        </w:rPr>
        <w:t>133641</w:t>
      </w:r>
    </w:p>
    <w:p>
      <w:r>
        <w:t>1. &gt; The Institute of National Remembrance decided to submit an application to the prosecutor's office after a modification was made to the game's trailer which used the wording: 'Polish concentration camps, where is the honour of this great Polish nation, where is your honour, you Polish dogs?'   Oh yes, the Poles *really* don't like the term 'Polish concentration camps' (to refer to the nazi camps located in occupied Poland), do they?  Game doesn't seem to be on Steam yet?</w:t>
      </w:r>
    </w:p>
    <w:p>
      <w:r>
        <w:rPr>
          <w:b/>
          <w:u w:val="single"/>
        </w:rPr>
        <w:t>133642</w:t>
      </w:r>
    </w:p>
    <w:p>
      <w:r>
        <w:t xml:space="preserve">2. </w:t>
        <w:tab/>
        <w:t>&gt;Oh yes, the Poles really don't like the term 'Polish concentration camps'  Yeah. I also recognize that it's often said in ignorance or as a shorthand. Few people actually mean it that Poland ran the camps. I'd rather just correct them, and only call them cunt if they double down.</w:t>
      </w:r>
    </w:p>
    <w:p>
      <w:r>
        <w:rPr>
          <w:b/>
          <w:u w:val="single"/>
        </w:rPr>
        <w:t>133643</w:t>
      </w:r>
    </w:p>
    <w:p>
      <w:r>
        <w:t>1. MGTOW mods really are a bunch of retards though, they will ban a man claiming he is a female based on a retarded witchhunt and wild accusations. the hilarity is that MGTOW is one of the biggest echo chambers yet criticise others for being echo chambers, they have zero self awareness.  "MGTOW where anyone who applies critical thinking about any topic must therefore be a ~~witch~~ woman and should be banned, we dont need evidence or to apply logic in these here parts"</w:t>
      </w:r>
    </w:p>
    <w:p>
      <w:r>
        <w:rPr>
          <w:b/>
          <w:u w:val="single"/>
        </w:rPr>
        <w:t>133644</w:t>
      </w:r>
    </w:p>
    <w:p>
      <w:r>
        <w:t xml:space="preserve">2. </w:t>
        <w:tab/>
        <w:t>[deleted]</w:t>
      </w:r>
    </w:p>
    <w:p>
      <w:r>
        <w:rPr>
          <w:b/>
          <w:u w:val="single"/>
        </w:rPr>
        <w:t>133645</w:t>
      </w:r>
    </w:p>
    <w:p>
      <w:r>
        <w:t xml:space="preserve">3. </w:t>
        <w:tab/>
        <w:tab/>
        <w:t>yep the hilarity is they are just as bigoted and echo chamber like as those they complain about and scoff at, zero fucking self awareness.</w:t>
      </w:r>
    </w:p>
    <w:p>
      <w:r>
        <w:rPr>
          <w:b/>
          <w:u w:val="single"/>
        </w:rPr>
        <w:t>133646</w:t>
      </w:r>
    </w:p>
    <w:p>
      <w:r>
        <w:t>1. [deleted]</w:t>
      </w:r>
    </w:p>
    <w:p>
      <w:r>
        <w:rPr>
          <w:b/>
          <w:u w:val="single"/>
        </w:rPr>
        <w:t>133647</w:t>
      </w:r>
    </w:p>
    <w:p>
      <w:r>
        <w:t xml:space="preserve">2. </w:t>
        <w:tab/>
        <w:t>Maybe the part where people should be able to do whatever the fuck they want as long as they don't hurt anyone? You know, basic freedom and shit? Human rights? All that jazz?  Maybe you're European so you don't know anything about such foreign concepts like "liberty" and "freedom"...  Enjoy your religious persecution of innocent people. Make apologetics for it. It's what Europe is known for.</w:t>
      </w:r>
    </w:p>
    <w:p>
      <w:r>
        <w:rPr>
          <w:b/>
          <w:u w:val="single"/>
        </w:rPr>
        <w:t>133648</w:t>
      </w:r>
    </w:p>
    <w:p>
      <w:r>
        <w:t xml:space="preserve">3. </w:t>
        <w:tab/>
        <w:tab/>
        <w:t>Pray tell which Islamic country is as welcoming to people from other religions as France?  Which religion regularly murders people that aren't part of it for simply existing in their countries?  And you want to talk about persecution of innocents - nice attempt at taquiya, it's either that or you're denser than lead.</w:t>
      </w:r>
    </w:p>
    <w:p>
      <w:r>
        <w:rPr>
          <w:b/>
          <w:u w:val="single"/>
        </w:rPr>
        <w:t>133649</w:t>
      </w:r>
    </w:p>
    <w:p>
      <w:r>
        <w:t xml:space="preserve">4. </w:t>
        <w:tab/>
        <w:tab/>
        <w:tab/>
        <w:t>&gt;Pray tell which Islamic country is as welcoming to people from other religions as France?  So you are looking to Islamic countries for guidance on this?  &gt;Which religion regularly murders people that aren't part of it for simply existing in their countries?  Most of them</w:t>
      </w:r>
    </w:p>
    <w:p>
      <w:r>
        <w:rPr>
          <w:b/>
          <w:u w:val="single"/>
        </w:rPr>
        <w:t>133650</w:t>
      </w:r>
    </w:p>
    <w:p>
      <w:r>
        <w:t xml:space="preserve">5. </w:t>
        <w:tab/>
        <w:tab/>
        <w:tab/>
        <w:tab/>
        <w:t>[deleted]</w:t>
      </w:r>
    </w:p>
    <w:p>
      <w:r>
        <w:rPr>
          <w:b/>
          <w:u w:val="single"/>
        </w:rPr>
        <w:t>133651</w:t>
      </w:r>
    </w:p>
    <w:p>
      <w:r>
        <w:t xml:space="preserve">6. </w:t>
        <w:tab/>
        <w:tab/>
        <w:tab/>
        <w:tab/>
        <w:tab/>
        <w:t>What do you think the Israeli occupation of Palestine is about? What do you think their continuous pushes for destablization in the Middle East is about? Why do you think politicians in the US  and Europe are sympathetic to them?</w:t>
      </w:r>
    </w:p>
    <w:p>
      <w:r>
        <w:rPr>
          <w:b/>
          <w:u w:val="single"/>
        </w:rPr>
        <w:t>133652</w:t>
      </w:r>
    </w:p>
    <w:p>
      <w:r>
        <w:t xml:space="preserve">7. </w:t>
        <w:tab/>
        <w:tab/>
        <w:tab/>
        <w:tab/>
        <w:tab/>
        <w:tab/>
        <w:t>[deleted]</w:t>
      </w:r>
    </w:p>
    <w:p>
      <w:r>
        <w:rPr>
          <w:b/>
          <w:u w:val="single"/>
        </w:rPr>
        <w:t>133653</w:t>
      </w:r>
    </w:p>
    <w:p>
      <w:r>
        <w:t xml:space="preserve">8. </w:t>
        <w:tab/>
        <w:tab/>
        <w:tab/>
        <w:tab/>
        <w:tab/>
        <w:tab/>
        <w:tab/>
        <w:t>So, what, you think they keep stealing the homes of families who have lived in Israel for decades because they're ugly or something? Why do you think they do that?</w:t>
      </w:r>
    </w:p>
    <w:p>
      <w:r>
        <w:rPr>
          <w:b/>
          <w:u w:val="single"/>
        </w:rPr>
        <w:t>133654</w:t>
      </w:r>
    </w:p>
    <w:p>
      <w:r>
        <w:t xml:space="preserve">9. </w:t>
        <w:tab/>
        <w:tab/>
        <w:tab/>
        <w:tab/>
        <w:tab/>
        <w:tab/>
        <w:tab/>
        <w:tab/>
        <w:t>[deleted]</w:t>
      </w:r>
    </w:p>
    <w:p>
      <w:r>
        <w:rPr>
          <w:b/>
          <w:u w:val="single"/>
        </w:rPr>
        <w:t>133655</w:t>
      </w:r>
    </w:p>
    <w:p>
      <w:r>
        <w:t xml:space="preserve">10. </w:t>
        <w:tab/>
        <w:tab/>
        <w:tab/>
        <w:tab/>
        <w:tab/>
        <w:tab/>
        <w:tab/>
        <w:tab/>
        <w:tab/>
        <w:t>&gt; We're talking about religious killing you simple cunt, not forced eviction and land grabs.  You realize that the IDF does engage in warfare against the native peoples fairly frequently, right? It's an apartheid state.</w:t>
      </w:r>
    </w:p>
    <w:p>
      <w:r>
        <w:rPr>
          <w:b/>
          <w:u w:val="single"/>
        </w:rPr>
        <w:t>133656</w:t>
      </w:r>
    </w:p>
    <w:p>
      <w:r>
        <w:t xml:space="preserve">11. </w:t>
        <w:tab/>
        <w:tab/>
        <w:tab/>
        <w:tab/>
        <w:tab/>
        <w:tab/>
        <w:tab/>
        <w:tab/>
        <w:tab/>
        <w:tab/>
        <w:t>[deleted]</w:t>
      </w:r>
    </w:p>
    <w:p>
      <w:r>
        <w:rPr>
          <w:b/>
          <w:u w:val="single"/>
        </w:rPr>
        <w:t>133657</w:t>
      </w:r>
    </w:p>
    <w:p>
      <w:r>
        <w:t xml:space="preserve">12. </w:t>
        <w:tab/>
        <w:tab/>
        <w:tab/>
        <w:tab/>
        <w:tab/>
        <w:tab/>
        <w:tab/>
        <w:tab/>
        <w:tab/>
        <w:tab/>
        <w:tab/>
        <w:t>So you're super forgiving when the Israelis murder innocent people, but are super harsh when they're Islamic and not Jewish.   Tribalism in a nutshell.</w:t>
      </w:r>
    </w:p>
    <w:p>
      <w:r>
        <w:rPr>
          <w:b/>
          <w:u w:val="single"/>
        </w:rPr>
        <w:t>133658</w:t>
      </w:r>
    </w:p>
    <w:p>
      <w:r>
        <w:t>1. Nobody is going to rape you outside jail, you fat pig cunt. Have fun getting raped in jail.</w:t>
      </w:r>
    </w:p>
    <w:p>
      <w:r>
        <w:rPr>
          <w:b/>
          <w:u w:val="single"/>
        </w:rPr>
        <w:t>133659</w:t>
      </w:r>
    </w:p>
    <w:p>
      <w:r>
        <w:t>1. Disgusting apologist cunts</w:t>
      </w:r>
    </w:p>
    <w:p>
      <w:r>
        <w:rPr>
          <w:b/>
          <w:u w:val="single"/>
        </w:rPr>
        <w:t>133660</w:t>
      </w:r>
    </w:p>
    <w:p>
      <w:r>
        <w:t>1. Still wouldn't help make it any less shit.   Seriously, their biggest mistake is making a Venom movie without Spider-Man, second is mispronouncing Symbiote.</w:t>
      </w:r>
    </w:p>
    <w:p>
      <w:r>
        <w:rPr>
          <w:b/>
          <w:u w:val="single"/>
        </w:rPr>
        <w:t>133661</w:t>
      </w:r>
    </w:p>
    <w:p>
      <w:r>
        <w:t xml:space="preserve">2. </w:t>
        <w:tab/>
        <w:t>As someone who has actually watched the movie and read the comic it's  based off  - Every single pronoucation of symbiotes is changed either through reshoot or ADR to be Sym-Bee-Oats, and even then both Bee-Oat and Bye-oat are correct according to Webster's dictionary who chimed in on this months ago  - The storyline they pull from is actually one where Spider-man's actually a side character and is doing nothing but going from place to place where he think Brock might go, meeting people who become side character in his story. So Spider-man wouldn't fit. Infact most venom stories go without peter</w:t>
      </w:r>
    </w:p>
    <w:p>
      <w:r>
        <w:rPr>
          <w:b/>
          <w:u w:val="single"/>
        </w:rPr>
        <w:t>133662</w:t>
      </w:r>
    </w:p>
    <w:p>
      <w:r>
        <w:t xml:space="preserve">3. </w:t>
        <w:tab/>
        <w:tab/>
        <w:t>But the movie is also an origin for Venom, which as far as the comics are concerned, absolutely requires Peter.  This would be like if instead of Batman losing his parents as an origin, he becomes Batman because the Joker kills Jason Todd. The continuity is fucked.</w:t>
      </w:r>
    </w:p>
    <w:p>
      <w:r>
        <w:rPr>
          <w:b/>
          <w:u w:val="single"/>
        </w:rPr>
        <w:t>133663</w:t>
      </w:r>
    </w:p>
    <w:p>
      <w:r>
        <w:t xml:space="preserve">4. </w:t>
        <w:tab/>
        <w:tab/>
        <w:tab/>
        <w:t>Not exactly, the symboite finds Eddie, it just happens to be right after it comes off peter, if the symboite found Eddie regardless or could exist with another host, never coming into contact with Peter first (The event known as Venomverse from last year explore tat) what would change? According to those comics..almost nothing. The idea of Venom has evolved past that origin and his rivalary with spider-man. Heck Venom is approaching the point where he's been the anti-hero/heroic almost twice as long as he was the villain.  it'd not be like Bruce's parents being shot especially since the comics have explored venom would be venom without Peter. this is much more like how Joker has multiple choice origins, sometimes he's a guy who batman pushed into a vat, other times he's just a crazy guy who appeared out of nowhere and more recently, it was set up to make it seem like he was some supernatural being who had haunted gotham slenderman style since it's very founding. Or Jason Todd who originally was literally a copy paste of Grayson was altered into the anti-social punk who died in Death of the family.</w:t>
      </w:r>
    </w:p>
    <w:p>
      <w:r>
        <w:rPr>
          <w:b/>
          <w:u w:val="single"/>
        </w:rPr>
        <w:t>133664</w:t>
      </w:r>
    </w:p>
    <w:p>
      <w:r>
        <w:t xml:space="preserve">5. </w:t>
        <w:tab/>
        <w:tab/>
        <w:tab/>
        <w:tab/>
        <w:t>The entire reason Eddie in 616 goes to the church where he finds the symbiote is to pray for forgiveness before he commits suicide because he feels that Peter Parker ruined his life and cost him his job. The symbiote was freshly and forcibly separated from Peter, by Peter himself. The whole reason they decide to work together in the first place is their mutual animosity for Peter, plus the symbiote also wanting to return and re-bond with Peter. Venom, in 616, would not exist as he is if not for Spider-Man. Sure, a man named Eddie Brock can bond with an alien symbiote and take the name “Venom”, but when his motivation for doing so and the circumstances behind the event in question are so radically altered, it’s practically not the same character anymore. Just because two characters share the same name doesn’t make them at all similar, case in point mainstream comic Batman and Ben Affleck cinematic Batman who wantonly murders people.  Also, I’ve read Venomverse. That series doesn’t explore what would happen if the symbiote never bonded with Peter and went straight to Eddie. Not in the main story, at least. That’s all I’ve read, never looked at any tie-ins.</w:t>
      </w:r>
    </w:p>
    <w:p>
      <w:r>
        <w:rPr>
          <w:b/>
          <w:u w:val="single"/>
        </w:rPr>
        <w:t>133665</w:t>
      </w:r>
    </w:p>
    <w:p>
      <w:r>
        <w:t xml:space="preserve">6. </w:t>
        <w:tab/>
        <w:tab/>
        <w:tab/>
        <w:tab/>
        <w:tab/>
        <w:t>Batman use to kill under Bob Kane until the early 40s when the PTA fainting couch types said "Superhoes shouldn't kill". He originally was written to leave KGBeast to die in the tunnels after their fight in 1988 (Batman #420), it's only later retconning by another writer that says KGBeast was later rescued. And in Batman 425 he allows a mobster to be crushed by a pile of car. So Yeah I don't see a difference.  Now as to the idea "it'd practically not the same character" it kind of isn't, if you read venom now, he's got very little hatred or love for spider-man it is almost understood as a "you leave me alone, I leave you alone" which started in lethal protector where Venom actually upholds a deal not be a jackass and be a hero in the west coast if Spider-man leaves him alone. The villainous venom you're thinking of is similar to how Bob Kane originally wrote  batman, it was there it exist but isn't the character how he has been for 25  of the 30 years he's existed, that villainous "WE HATE SPIDER-MAN SO MUCH" venom is actually minority of the stories for him.  Read "Edge of the Venomverse" it specifically explores "what if alternate versions of other heroes got the symboite" witout it touching peter as far as the story says.</w:t>
      </w:r>
    </w:p>
    <w:p>
      <w:r>
        <w:rPr>
          <w:b/>
          <w:u w:val="single"/>
        </w:rPr>
        <w:t>133666</w:t>
      </w:r>
    </w:p>
    <w:p>
      <w:r>
        <w:t xml:space="preserve">7. </w:t>
        <w:tab/>
        <w:tab/>
        <w:tab/>
        <w:tab/>
        <w:tab/>
        <w:tab/>
        <w:t>Shitty writers making a character behave wildly out of character in contradiction of decades of development means... what?   And yeah, Batman used to kill people in the 30’s. He also drove a red car and wore purple gloves in the 30’s too, and he doesn’t do those anymore either.  Why do you seem to think I give a crap if Venom is portrayed as a villain or not? All I’ve said is that his origin concerns Spider-Man in 616, which is the mainstream continuity and the one most commonly pulled from for pretty much every Marvel adaptation. There’s also Ultimate, but Venom in the movie is not even a little bit similar to Ultimate Venom, so that clearly isn’t the case, and Ultimate Venom is even more intimately connected to Peter than 616. Really, I don’t know how far along you got into your high school English classes, but if you look back at my old posts, you won’t find me saying anything about how Venom should be a villain.   And once again, I’ve read Venomverse. None of those other characters are Eddie Brock. The Venom Punisher is not Eddie Brock. The Venom Rider is not Eddie Brock. Captain Venom is not Eddie Brock. Old Man Venom is not Eddie Brock.  But you know who is Eddie Brock? The main fucking character of that story, 616 Venom, who has history with Peter Parker and whose origin as Venom, the hybrid of Eddie and the symbiote, concerns events involving Peter Parker.  Really, I don’t know how to make this any more clear. What other characters do with the symbiote is a non-sequitur and is completely irrelevant, because Eddie Brock is the topic of discussion, not those other characters.  Ideally, Venom’s origin story WOULD involve him being a villain, since I guess we’re moving on to this as the topic now, or at least hostile to Peter during their initial few encounters. Because that’s how his fucking origin story plays out. That’s another thing you seem to be missing, is my emphasizing of the phrase origin story, which this movie is supposed to be for the character.</w:t>
      </w:r>
    </w:p>
    <w:p>
      <w:r>
        <w:rPr>
          <w:b/>
          <w:u w:val="single"/>
        </w:rPr>
        <w:t>133667</w:t>
      </w:r>
    </w:p>
    <w:p>
      <w:r>
        <w:t xml:space="preserve">8. </w:t>
        <w:tab/>
        <w:tab/>
        <w:tab/>
        <w:tab/>
        <w:tab/>
        <w:tab/>
        <w:tab/>
        <w:t>&gt; behave wildly out of character in contradiction of decades of development means... what?   Shitty Writers? Jim Starlin (Batman's lead writer during the 80s and the writers of the KGBeast &amp; car crushing story I mentioned) is a shitty writer? Late 1970s/80s Frank Miller is a shitty writer? Bill Finger(who wrote a majority of the early 40s stories) is a shitty writer?  If those are your ideas of shit writers, I don't trust your opinion on writing.  Development? what development? the idea of Bruce's no kill rule wasn't there and then suddenly was, in almost a just as drastic way as you're describing because if you read even 3 issues before Batman states the no kill rule for the very first time he's killing people left and right . There was no development of the no kill rule or even the no gun rule until the 90s when seduction of the gun came about. It just was something "batman didn't do"  &gt; "He also drove a red car and wore purple gloves ... and he doesn’t do those anymore either."  Except when he does: http://4.bp.blogspot.com/-hsPvP-tDf24/VFL9b_9XwEI/AAAAAAAAlfA/ChXuu0yctu8/s1600/Batman-Zero-Year-var-cov-paolorivera.jpg  I didn't say you gave a crap, I'm pointing out since that point in time, Venom's connection to Spider-man is the greatest/most intimate. Since he's walked away it's minimal at best and that's the part of venom they're focusing on, the part that doesn't think about Peter parker.  You read main venomverse, I'm talking about edge of venomverse.  In 616, this isn't 616, this is another Eddie, another Venom and just like how Ultimate made it more intimate of a connection, this makes it a non-connection to Peter Parker.  Ideally FOR YOU, for me I don't care about peter and I am more of a fan when the only mention of Peter regarding venom is, he exist in the same world. Yeah and it did it without Peter, because you don't need peter and this movie proved it. It's kind of like how Bruce didn't bulid a bomb that he rescued Rick from in MCU's Incredible Hulk or how the eye of agamatto was suddenly the keeper of the time stone in Dr. Strange. They changed it, you don't like it, tough titty</w:t>
      </w:r>
    </w:p>
    <w:p>
      <w:r>
        <w:rPr>
          <w:b/>
          <w:u w:val="single"/>
        </w:rPr>
        <w:t>133668</w:t>
      </w:r>
    </w:p>
    <w:p>
      <w:r>
        <w:t xml:space="preserve">9. </w:t>
        <w:tab/>
        <w:tab/>
        <w:tab/>
        <w:tab/>
        <w:tab/>
        <w:tab/>
        <w:tab/>
        <w:tab/>
        <w:t>Jim Starlin is good, but I wouldn’t pin him as a good fit for Batman. Jim’s best work is with a more overtly villainous character, like Thanos. Jim Starlin’s Thanos is nigh perfect. Frank Miller, as far as Batman is concerned, is disgustingly overrated. I’m not even approaching that from the typical criticisms of his work being that he’s sexist or some kind of bigot or whatever, I just think that his incarnation of Batman is... fucking weird. TDKR made sense because Bruce was old and tired of people’s shit, so him being a bitter, excessivy violent dickhead fit (personally I think Paul Dini’s Batman Beyond’s version of old Bruce is better, but TDKR old Bruce is fine too). Then you have All-Star Batman and Robin where Batman is just a huge gaping asshole to everybody, including Robin himself, doing things like calling him retarded and just generally throwing insults at people.  Batman killing people in the 30’s/40’s lasted like 2 years before Bill Finger and Bob Kane rescinded it in Batman no. 4 (published in 1940). Batman in general, and comics in general, were nothing even remotely res resembling what they are today. Batman’s whole origin didn’t exist until, what, Detective Comics 33? 6 or 7 months after his actual debut. Batman’s first 2 and half years or so are so wildly different from the entire succeeding 8 decades that he may as well be someone entirely different. And Bill Finger and Bob Kane were the ones making the changes. They effectively rebooted Batman in 1940, and regardless of whatever the real world reason may have been, he didn’t kill people. Ever since, that’s been the definitive portrayal of Batman, and any time a writer has him overtly murder someone or even just not attempt to save someone from mortal danger, they’re writing him out of character as per Bill and Bob.</w:t>
      </w:r>
    </w:p>
    <w:p>
      <w:r>
        <w:rPr>
          <w:b/>
          <w:u w:val="single"/>
        </w:rPr>
        <w:t>133669</w:t>
      </w:r>
    </w:p>
    <w:p>
      <w:r>
        <w:t xml:space="preserve">10. </w:t>
        <w:tab/>
        <w:tab/>
        <w:tab/>
        <w:tab/>
        <w:tab/>
        <w:tab/>
        <w:tab/>
        <w:tab/>
        <w:tab/>
        <w:t>I disagree on Starlin, between Shang-Chi, Sliver Surfer, Dread star &amp; Punisher, he's clearly on level but is more on board with the idea of Superheroes/heroic character that kill. Disagree on Miller, I believe he was an original batman fan who though "this is the path Bruce would take" regarding TDKR.  With all Star, I view it as "This is a version of Bruce who is still mentally 8 years old who promised to spend his life warring on criminals and acting on it regardless of what others think." and partially what I always viewed Bruce Wayne generally as.   They rescinded it because of fainting couch PTA types, It wasn't because that's where they wanted to go, it's because their publishers had pressure put on them, same with Moulton and how he used S&amp;M in wonder woman. Yeah, batman comics Today aren't even remotely resembling what they were 30 years ago even. Not sure why you're giving me time table on things, I know when these things were. Yeah and George lucas made the prequels, just because the creator does it doesn't mean they're above reproach for it or can't have their reasoning question. Except they didn't reboot it, if you read the issues he did kill when he was teamed up with Robin and the ones after they stated the no kill rule, the only thing he said is "we don't kill" now and instead of pushing someone back on to their ally's swords he tosses them aside, still the same writing style and tone. Cool if it's the definitive one, and people don't like them killing. I can choose not to care for it still and would prefer for the earlier one, pre bill and bob's **original intention**.</w:t>
      </w:r>
    </w:p>
    <w:p>
      <w:r>
        <w:rPr>
          <w:b/>
          <w:u w:val="single"/>
        </w:rPr>
        <w:t>133670</w:t>
      </w:r>
    </w:p>
    <w:p>
      <w:r>
        <w:t>1. Holy shit if that isnt the result of some bestiality. A nigger and a jew, thing should be in a zoo.</w:t>
      </w:r>
    </w:p>
    <w:p>
      <w:r>
        <w:rPr>
          <w:b/>
          <w:u w:val="single"/>
        </w:rPr>
        <w:t>133671</w:t>
      </w:r>
    </w:p>
    <w:p>
      <w:r>
        <w:t>1. I'd like to hear why that pos did what she did.</w:t>
      </w:r>
    </w:p>
    <w:p>
      <w:r>
        <w:rPr>
          <w:b/>
          <w:u w:val="single"/>
        </w:rPr>
        <w:t>133672</w:t>
      </w:r>
    </w:p>
    <w:p>
      <w:r>
        <w:t xml:space="preserve">2. </w:t>
        <w:tab/>
        <w:t>she's a cunt, that's why. She knows that pretty much any accusation she makes means she wins and that nothing at all will happen to her.</w:t>
      </w:r>
    </w:p>
    <w:p>
      <w:r>
        <w:rPr>
          <w:b/>
          <w:u w:val="single"/>
        </w:rPr>
        <w:t>133673</w:t>
      </w:r>
    </w:p>
    <w:p>
      <w:r>
        <w:t xml:space="preserve">3. </w:t>
        <w:tab/>
        <w:tab/>
        <w:t>Given he’s a dark skinned guy with a foreign accent? I’m gonna throw my hat on the classic racist “shame,” some women seem to feel when other people find out they fucked a dark skinned person.</w:t>
      </w:r>
    </w:p>
    <w:p>
      <w:r>
        <w:rPr>
          <w:b/>
          <w:u w:val="single"/>
        </w:rPr>
        <w:t>133674</w:t>
      </w:r>
    </w:p>
    <w:p>
      <w:r>
        <w:t xml:space="preserve">4. </w:t>
        <w:tab/>
        <w:tab/>
        <w:tab/>
        <w:t>I really hope that's not actually a thing. Sometimes humanity is so sad.</w:t>
      </w:r>
    </w:p>
    <w:p>
      <w:r>
        <w:rPr>
          <w:b/>
          <w:u w:val="single"/>
        </w:rPr>
        <w:t>133675</w:t>
      </w:r>
    </w:p>
    <w:p>
      <w:r>
        <w:t xml:space="preserve">5. </w:t>
        <w:tab/>
        <w:tab/>
        <w:t>In the video the reporter says that 'the alleged victim never made a report but her roommate gave police his name' I'm not even sure from this news clip why this guy was charged if this girl never filed a report!   Edit: You can hear this at 1:30 on the video. (Hope I haven't misheard it)</w:t>
      </w:r>
    </w:p>
    <w:p>
      <w:r>
        <w:rPr>
          <w:b/>
          <w:u w:val="single"/>
        </w:rPr>
        <w:t>133676</w:t>
      </w:r>
    </w:p>
    <w:p>
      <w:r>
        <w:t>1. Looks like the dismissal was without prejudice, so the state can refile charges if they show that consent was gained through the use of the teacher's position.</w:t>
      </w:r>
    </w:p>
    <w:p>
      <w:r>
        <w:rPr>
          <w:b/>
          <w:u w:val="single"/>
        </w:rPr>
        <w:t>133677</w:t>
      </w:r>
    </w:p>
    <w:p>
      <w:r>
        <w:t xml:space="preserve">2. </w:t>
        <w:tab/>
        <w:t>If you're 19 and in high school you're mentally retarded, so it's sexual assault of a mentally diminished person.  Further:   &gt;Though the age of consent is 16 in Alabama, a law was passed in 2010 that made it a felony for a school employee to have sex with a student under 19 years old.   And one of the students was 16, the other 19. This judge has no grasp of the law.</w:t>
      </w:r>
    </w:p>
    <w:p>
      <w:r>
        <w:rPr>
          <w:b/>
          <w:u w:val="single"/>
        </w:rPr>
        <w:t>133678</w:t>
      </w:r>
    </w:p>
    <w:p>
      <w:r>
        <w:t xml:space="preserve">3. </w:t>
        <w:tab/>
        <w:tab/>
        <w:t>I wouldn't go so far as to say you're mentally retarded. I had a kid when I graduated who was 20 because he came out of a coma 2 years after what was supposed to be his senior year.</w:t>
      </w:r>
    </w:p>
    <w:p>
      <w:r>
        <w:rPr>
          <w:b/>
          <w:u w:val="single"/>
        </w:rPr>
        <w:t>133679</w:t>
      </w:r>
    </w:p>
    <w:p>
      <w:r>
        <w:t>1. &gt;jump between planes in mid-air while pulling off a trick-shot that’ll later go on YouTube.  In the hundreds of hours I have on Battlefield this never happened. Neither did I do it nor did it happen to me.  Clinging to a once in a lifetime gif they saw on Reddit and acting like it's a common occurence in normal gameplay is bang-on retarded.</w:t>
      </w:r>
    </w:p>
    <w:p>
      <w:r>
        <w:rPr>
          <w:b/>
          <w:u w:val="single"/>
        </w:rPr>
        <w:t>133680</w:t>
      </w:r>
    </w:p>
    <w:p>
      <w:r>
        <w:t xml:space="preserve">2. </w:t>
        <w:tab/>
        <w:t>Also segregation of story and gameplay. And the adding of female generals adds nothing to the "fun" gameplay in the way that learning the limitations of the game's mechanics and pushing them does.</w:t>
      </w:r>
    </w:p>
    <w:p>
      <w:r>
        <w:rPr>
          <w:b/>
          <w:u w:val="single"/>
        </w:rPr>
        <w:t>133681</w:t>
      </w:r>
    </w:p>
    <w:p>
      <w:r>
        <w:t xml:space="preserve">3. </w:t>
        <w:tab/>
        <w:t>&gt; jump between planes in mid-air while pulling off a trick-shot that’ll later go on YouTube.  I know the writer is being disingenuous, but pilots after bailing out of their crippled aircraft HAVE shot down enemy fighters before.   https://en.wikipedia.org/wiki/Owen_J._Baggett  https://www.fieldandstream.com/blogs/gun-nuts/2011/06/best-shot-1911-ever</w:t>
      </w:r>
    </w:p>
    <w:p>
      <w:r>
        <w:rPr>
          <w:b/>
          <w:u w:val="single"/>
        </w:rPr>
        <w:t>133682</w:t>
      </w:r>
    </w:p>
    <w:p>
      <w:r>
        <w:t xml:space="preserve">4. </w:t>
        <w:tab/>
        <w:t>&gt; In the hundreds of hours I have on Battlefield this never happened. Neither did I do it nor did it happen to me.  It's just the 'if someone with sufficient skill can do something crazy with the engine that is unrealistic, then why do you care about authenticity of setting?' argument.  Remember that gif they were all posting where someone had managed to get a soldier with a flamethrower stood atop another soldier riding a horse?</w:t>
      </w:r>
    </w:p>
    <w:p>
      <w:r>
        <w:rPr>
          <w:b/>
          <w:u w:val="single"/>
        </w:rPr>
        <w:t>133683</w:t>
      </w:r>
    </w:p>
    <w:p>
      <w:r>
        <w:t>1. Please, name a horror movie bad guy that isn't white. (Other than Candyman, who was still portrayed as a victim of racism getting vengeance.) Where's Black Jason or Chinese Freddie Krueger? Why are white males systematically being portrayed as remorseless psychopathic killers?</w:t>
      </w:r>
    </w:p>
    <w:p>
      <w:r>
        <w:rPr>
          <w:b/>
          <w:u w:val="single"/>
        </w:rPr>
        <w:t>133684</w:t>
      </w:r>
    </w:p>
    <w:p>
      <w:r>
        <w:t xml:space="preserve">2. </w:t>
        <w:tab/>
        <w:t>Because if the villain is a POC then people will be screaming that it’s racist and perpetuating stereotypes.</w:t>
      </w:r>
    </w:p>
    <w:p>
      <w:r>
        <w:rPr>
          <w:b/>
          <w:u w:val="single"/>
        </w:rPr>
        <w:t>133685</w:t>
      </w:r>
    </w:p>
    <w:p>
      <w:r>
        <w:t xml:space="preserve">3. </w:t>
        <w:tab/>
        <w:tab/>
        <w:t>Yep.  The reason why white.men dominate Hollywood is they can be *anything*, from the shining hero to the despicable villain, from the bumbling idiot to the suave super genius, and **nobody cares**.  Once you put something different in, certain groups of people will make that into a political issue, something to fight for (or against!) their personal crusade.</w:t>
      </w:r>
    </w:p>
    <w:p>
      <w:r>
        <w:rPr>
          <w:b/>
          <w:u w:val="single"/>
        </w:rPr>
        <w:t>133686</w:t>
      </w:r>
    </w:p>
    <w:p>
      <w:r>
        <w:t>1. Toxic feminity is why world is going too retarded these days.</w:t>
      </w:r>
    </w:p>
    <w:p>
      <w:r>
        <w:rPr>
          <w:b/>
          <w:u w:val="single"/>
        </w:rPr>
        <w:t>133687</w:t>
      </w:r>
    </w:p>
    <w:p>
      <w:r>
        <w:t>1. Ballsy move to pull this shit in front of a crowd like that</w:t>
      </w:r>
    </w:p>
    <w:p>
      <w:r>
        <w:rPr>
          <w:b/>
          <w:u w:val="single"/>
        </w:rPr>
        <w:t>133688</w:t>
      </w:r>
    </w:p>
    <w:p>
      <w:r>
        <w:t xml:space="preserve">2. </w:t>
        <w:tab/>
        <w:t>They don’t look like American cops. In many places in the world police brutality isn’t a thing</w:t>
      </w:r>
    </w:p>
    <w:p>
      <w:r>
        <w:rPr>
          <w:b/>
          <w:u w:val="single"/>
        </w:rPr>
        <w:t>133689</w:t>
      </w:r>
    </w:p>
    <w:p>
      <w:r>
        <w:t xml:space="preserve">3. </w:t>
        <w:tab/>
        <w:tab/>
        <w:t>lmao a retarded af person who constantly posts on donald trump subreddit and you live in florida yet you dont even know what your own people look like i really fucking doubt you live in the us you cunt</w:t>
      </w:r>
    </w:p>
    <w:p>
      <w:r>
        <w:rPr>
          <w:b/>
          <w:u w:val="single"/>
        </w:rPr>
        <w:t>133690</w:t>
      </w:r>
    </w:p>
    <w:p>
      <w:r>
        <w:t xml:space="preserve">4. </w:t>
        <w:tab/>
        <w:tab/>
        <w:tab/>
        <w:t>Wut?</w:t>
      </w:r>
    </w:p>
    <w:p>
      <w:r>
        <w:rPr>
          <w:b/>
          <w:u w:val="single"/>
        </w:rPr>
        <w:t>133691</w:t>
      </w:r>
    </w:p>
    <w:p>
      <w:r>
        <w:t xml:space="preserve">5. </w:t>
        <w:tab/>
        <w:tab/>
        <w:tab/>
        <w:t>The fuck you on about willis?</w:t>
      </w:r>
    </w:p>
    <w:p>
      <w:r>
        <w:rPr>
          <w:b/>
          <w:u w:val="single"/>
        </w:rPr>
        <w:t>133692</w:t>
      </w:r>
    </w:p>
    <w:p>
      <w:r>
        <w:t>1. Hey, what happened to equality? I thought all of us were for it.  So if a chick kicks a guy, it's equal to a random dude kicking kicking him and if he is justified in beating his ass up, he is "equally" justified in beating her ass up.  Besides, she started the fight, he ended it.   And don't start telling "she was doing it for fun." What do you think would have happened if the guy did that? The chick could have him kicked out of the bus and have him branded a molester/sex offender and ruined his life faster than you can say 'Feminism isn't about equality.'  Having a cunt doesn't magically make you a fragile creature.  Girl hits you? Knock her the fuck out.   #Equality.  And if no one wants beatings, better keep your hands and legs to yourself.  To the guy in the video: if you're reading this, you did good. But perhaps start with hitting her legs off firmly and not go straight to smack-down mode, will ya? 2 chances, if not complying, go all Fourth of July on her ass, or his ass if it's a guy. Savvy?</w:t>
      </w:r>
    </w:p>
    <w:p>
      <w:r>
        <w:rPr>
          <w:b/>
          <w:u w:val="single"/>
        </w:rPr>
        <w:t>133693</w:t>
      </w:r>
    </w:p>
    <w:p>
      <w:r>
        <w:t xml:space="preserve">2. </w:t>
        <w:tab/>
        <w:t>Well he did start by simply pulling her soooo.  Fuck them, bunch of bitches  https://www.youtube.com/watch?v=NoYTdgjHu3U&amp;t=82s</w:t>
      </w:r>
    </w:p>
    <w:p>
      <w:r>
        <w:rPr>
          <w:b/>
          <w:u w:val="single"/>
        </w:rPr>
        <w:t>133694</w:t>
      </w:r>
    </w:p>
    <w:p>
      <w:r>
        <w:t xml:space="preserve">3. </w:t>
        <w:tab/>
        <w:t>Women deserve equal rights, *and left's.*</w:t>
      </w:r>
    </w:p>
    <w:p>
      <w:r>
        <w:rPr>
          <w:b/>
          <w:u w:val="single"/>
        </w:rPr>
        <w:t>133695</w:t>
      </w:r>
    </w:p>
    <w:p>
      <w:r>
        <w:t xml:space="preserve">4. </w:t>
        <w:tab/>
        <w:tab/>
        <w:t>More rights than amnesty international</w:t>
      </w:r>
    </w:p>
    <w:p>
      <w:r>
        <w:rPr>
          <w:b/>
          <w:u w:val="single"/>
        </w:rPr>
        <w:t>133696</w:t>
      </w:r>
    </w:p>
    <w:p>
      <w:r>
        <w:t xml:space="preserve">5. </w:t>
        <w:tab/>
        <w:t>Equality isn’t beating the fuck out of some random children just because they’re acting like little shits.</w:t>
      </w:r>
    </w:p>
    <w:p>
      <w:r>
        <w:rPr>
          <w:b/>
          <w:u w:val="single"/>
        </w:rPr>
        <w:t>133697</w:t>
      </w:r>
    </w:p>
    <w:p>
      <w:r>
        <w:t xml:space="preserve">6. </w:t>
        <w:tab/>
        <w:tab/>
        <w:t>Perhaps if they got a bit of spanking as kids when they were being little shits, they wouldn't have faced this problem in the first place, by simply respecting the space of others.</w:t>
      </w:r>
    </w:p>
    <w:p>
      <w:r>
        <w:rPr>
          <w:b/>
          <w:u w:val="single"/>
        </w:rPr>
        <w:t>133698</w:t>
      </w:r>
    </w:p>
    <w:p>
      <w:r>
        <w:t xml:space="preserve">7. </w:t>
        <w:tab/>
        <w:tab/>
        <w:tab/>
        <w:t>Man, if I snatched up and started wailing on every random misbehaving child I saw, I would be in prison. Be an adult.</w:t>
      </w:r>
    </w:p>
    <w:p>
      <w:r>
        <w:rPr>
          <w:b/>
          <w:u w:val="single"/>
        </w:rPr>
        <w:t>133699</w:t>
      </w:r>
    </w:p>
    <w:p>
      <w:r>
        <w:t xml:space="preserve">8. </w:t>
        <w:tab/>
        <w:tab/>
        <w:tab/>
        <w:tab/>
        <w:t>No one said discipline random peoples kids you don't know....</w:t>
      </w:r>
    </w:p>
    <w:p>
      <w:r>
        <w:rPr>
          <w:b/>
          <w:u w:val="single"/>
        </w:rPr>
        <w:t>133700</w:t>
      </w:r>
    </w:p>
    <w:p>
      <w:r>
        <w:t xml:space="preserve">9. </w:t>
        <w:tab/>
        <w:tab/>
        <w:tab/>
        <w:tab/>
        <w:tab/>
        <w:t>If this dude was that 10-12 year old girl’s father then there are other problems here lmao</w:t>
      </w:r>
    </w:p>
    <w:p>
      <w:r>
        <w:rPr>
          <w:b/>
          <w:u w:val="single"/>
        </w:rPr>
        <w:t>133701</w:t>
      </w:r>
    </w:p>
    <w:p>
      <w:r>
        <w:t xml:space="preserve">10. </w:t>
        <w:tab/>
        <w:tab/>
        <w:tab/>
        <w:tab/>
        <w:t>Or they could be put in place by reasonably firm words,, not necessarily expletive-ridden.</w:t>
      </w:r>
    </w:p>
    <w:p>
      <w:r>
        <w:rPr>
          <w:b/>
          <w:u w:val="single"/>
        </w:rPr>
        <w:t>133702</w:t>
      </w:r>
    </w:p>
    <w:p>
      <w:r>
        <w:t>1. You know what else is actually retarded? Falling for such obvious satire.</w:t>
      </w:r>
    </w:p>
    <w:p>
      <w:r>
        <w:rPr>
          <w:b/>
          <w:u w:val="single"/>
        </w:rPr>
        <w:t>133703</w:t>
      </w:r>
    </w:p>
    <w:p>
      <w:r>
        <w:t>1. Let's be fair--she definitely does not look heterosexual.</w:t>
      </w:r>
    </w:p>
    <w:p>
      <w:r>
        <w:rPr>
          <w:b/>
          <w:u w:val="single"/>
        </w:rPr>
        <w:t>133704</w:t>
      </w:r>
    </w:p>
    <w:p>
      <w:r>
        <w:t xml:space="preserve">2. </w:t>
        <w:tab/>
        <w:t>Oh wise and all knowing sissy, please tell us how heterosexuals are supposed to look? I gotta here this retarded shit before I put you in your place.</w:t>
      </w:r>
    </w:p>
    <w:p>
      <w:r>
        <w:rPr>
          <w:b/>
          <w:u w:val="single"/>
        </w:rPr>
        <w:t>133705</w:t>
      </w:r>
    </w:p>
    <w:p>
      <w:r>
        <w:t>1. If women at the view laughed at a guy getting his penis cut off, I dont think people really sympathize with penis injuries</w:t>
      </w:r>
    </w:p>
    <w:p>
      <w:r>
        <w:rPr>
          <w:b/>
          <w:u w:val="single"/>
        </w:rPr>
        <w:t>133706</w:t>
      </w:r>
    </w:p>
    <w:p>
      <w:r>
        <w:t xml:space="preserve">2. </w:t>
        <w:tab/>
        <w:t>counter point: the women at the view are cunts.</w:t>
      </w:r>
    </w:p>
    <w:p>
      <w:r>
        <w:rPr>
          <w:b/>
          <w:u w:val="single"/>
        </w:rPr>
        <w:t>133707</w:t>
      </w:r>
    </w:p>
    <w:p>
      <w:r>
        <w:t xml:space="preserve">3. </w:t>
        <w:tab/>
        <w:tab/>
        <w:t>[deleted]</w:t>
      </w:r>
    </w:p>
    <w:p>
      <w:r>
        <w:rPr>
          <w:b/>
          <w:u w:val="single"/>
        </w:rPr>
        <w:t>133708</w:t>
      </w:r>
    </w:p>
    <w:p>
      <w:r>
        <w:t xml:space="preserve">4. </w:t>
        <w:tab/>
        <w:tab/>
        <w:tab/>
        <w:t>they're still probably cunts.</w:t>
      </w:r>
    </w:p>
    <w:p>
      <w:r>
        <w:rPr>
          <w:b/>
          <w:u w:val="single"/>
        </w:rPr>
        <w:t>133709</w:t>
      </w:r>
    </w:p>
    <w:p>
      <w:r>
        <w:t>1. As a regular Resetera poster- the gaming side ain't too bad, and it's great to keep up with new releases and news, and even though it definitely leans left, it's generally reasonable.  EtcetEra (off topic board) is a fucking dumpster fire, though.</w:t>
      </w:r>
    </w:p>
    <w:p>
      <w:r>
        <w:rPr>
          <w:b/>
          <w:u w:val="single"/>
        </w:rPr>
        <w:t>133710</w:t>
      </w:r>
    </w:p>
    <w:p>
      <w:r>
        <w:t xml:space="preserve">2. </w:t>
        <w:tab/>
        <w:t>Like when they threatened the cdpr twitter guy because he made a joke that offended them? Right. Amazing that it's the one thing reeesetera won't ban you for.</w:t>
      </w:r>
    </w:p>
    <w:p>
      <w:r>
        <w:rPr>
          <w:b/>
          <w:u w:val="single"/>
        </w:rPr>
        <w:t>133711</w:t>
      </w:r>
    </w:p>
    <w:p>
      <w:r>
        <w:t xml:space="preserve">3. </w:t>
        <w:tab/>
        <w:tab/>
        <w:t>Right, and KIA is 100% paragons of humanity that never act like shitdicks to people on twitter. You fucking babies are just as easily triggered as the SJWs you hate.      It's a goddamn video game forum. You can post in the OTs for all of your favorite games and browse recreationally a few times a week and never see any of the ultra-left bullshit. Good lord, get over yourselves. Stop taking retarded internet drama so seriously.</w:t>
      </w:r>
    </w:p>
    <w:p>
      <w:r>
        <w:rPr>
          <w:b/>
          <w:u w:val="single"/>
        </w:rPr>
        <w:t>133712</w:t>
      </w:r>
    </w:p>
    <w:p>
      <w:r>
        <w:t xml:space="preserve">4. </w:t>
        <w:tab/>
        <w:tab/>
        <w:tab/>
        <w:t>&gt;  are just as easily triggered  Just as easily? How hard do you have to try to trigger KIA mods to ban someone ?</w:t>
      </w:r>
    </w:p>
    <w:p>
      <w:r>
        <w:rPr>
          <w:b/>
          <w:u w:val="single"/>
        </w:rPr>
        <w:t>133713</w:t>
      </w:r>
    </w:p>
    <w:p>
      <w:r>
        <w:t>1. If this was a 26 year old dude.   Holy shit he would be lynched and decapitated.   I guess it helps that she is a woman and a hottie.   I don’t understand why she didn’t just open a tinder account and fuck a couple of the thousands of guys who would be interested in her.</w:t>
      </w:r>
    </w:p>
    <w:p>
      <w:r>
        <w:rPr>
          <w:b/>
          <w:u w:val="single"/>
        </w:rPr>
        <w:t>133714</w:t>
      </w:r>
    </w:p>
    <w:p>
      <w:r>
        <w:t xml:space="preserve">2. </w:t>
        <w:tab/>
        <w:t>Double standard. If that was you're son you're like ", wow son you reeled THAT in?!? Good boy. That's my boy. "  Now hear me out.   If it's was you're daughter 14 and taken advantage of by a 26 year old man. "That fucking pedophile piece of shit had sex with my princess!! Oh hell no!!" Years in jail and all that.</w:t>
      </w:r>
    </w:p>
    <w:p>
      <w:r>
        <w:rPr>
          <w:b/>
          <w:u w:val="single"/>
        </w:rPr>
        <w:t>133715</w:t>
      </w:r>
    </w:p>
    <w:p>
      <w:r>
        <w:t xml:space="preserve">3. </w:t>
        <w:tab/>
        <w:tab/>
        <w:t>because women are children and need protection from being taken advantage of easily. boys past 14 are not as retarded or gullible.</w:t>
      </w:r>
    </w:p>
    <w:p>
      <w:r>
        <w:rPr>
          <w:b/>
          <w:u w:val="single"/>
        </w:rPr>
        <w:t>133716</w:t>
      </w:r>
    </w:p>
    <w:p>
      <w:r>
        <w:t>1. Why would he? I bet 99 percent of people who get wrongly accused dont forgive their accusers</w:t>
      </w:r>
    </w:p>
    <w:p>
      <w:r>
        <w:rPr>
          <w:b/>
          <w:u w:val="single"/>
        </w:rPr>
        <w:t>133717</w:t>
      </w:r>
    </w:p>
    <w:p>
      <w:r>
        <w:t xml:space="preserve">2. </w:t>
        <w:tab/>
        <w:t>Righteous anger is temporary. But if you never forgive, it turns to hate. Holding onto an offense forever is like drinking poison and expecting the other person to die. You do it for you, not for their sake.   *edit* It's really sad that, "It's not always good to hate." is what triggers you all.</w:t>
      </w:r>
    </w:p>
    <w:p>
      <w:r>
        <w:rPr>
          <w:b/>
          <w:u w:val="single"/>
        </w:rPr>
        <w:t>133718</w:t>
      </w:r>
    </w:p>
    <w:p>
      <w:r>
        <w:t xml:space="preserve">3. </w:t>
        <w:tab/>
        <w:tab/>
        <w:t>"i just read one book on buddhism guys im so woke"</w:t>
      </w:r>
    </w:p>
    <w:p>
      <w:r>
        <w:rPr>
          <w:b/>
          <w:u w:val="single"/>
        </w:rPr>
        <w:t>133719</w:t>
      </w:r>
    </w:p>
    <w:p>
      <w:r>
        <w:t xml:space="preserve">4. </w:t>
        <w:tab/>
        <w:tab/>
        <w:tab/>
        <w:t>What a retarded way to dismiss a philosophy. Kys.</w:t>
      </w:r>
    </w:p>
    <w:p>
      <w:r>
        <w:rPr>
          <w:b/>
          <w:u w:val="single"/>
        </w:rPr>
        <w:t>133720</w:t>
      </w:r>
    </w:p>
    <w:p>
      <w:r>
        <w:t xml:space="preserve">5. </w:t>
        <w:tab/>
        <w:tab/>
        <w:tab/>
        <w:tab/>
        <w:t>"Kys"  The one preaching about forgiveness.   We know you were just trying to flex your fake morality you think you have over people.</w:t>
      </w:r>
    </w:p>
    <w:p>
      <w:r>
        <w:rPr>
          <w:b/>
          <w:u w:val="single"/>
        </w:rPr>
        <w:t>133721</w:t>
      </w:r>
    </w:p>
    <w:p>
      <w:r>
        <w:t xml:space="preserve">6. </w:t>
        <w:tab/>
        <w:tab/>
        <w:tab/>
        <w:tab/>
        <w:tab/>
        <w:t>I didnt say I ascribed to that philosophy, just said their dismissal of it is stupid as fuck.</w:t>
      </w:r>
    </w:p>
    <w:p>
      <w:r>
        <w:rPr>
          <w:b/>
          <w:u w:val="single"/>
        </w:rPr>
        <w:t>133722</w:t>
      </w:r>
    </w:p>
    <w:p>
      <w:r>
        <w:t xml:space="preserve">7. </w:t>
        <w:tab/>
        <w:tab/>
        <w:tab/>
        <w:tab/>
        <w:tab/>
        <w:tab/>
        <w:t>Why is dismissing a philosophy stupid? It is an idea that anyone can disagree with.   I am not agreeing or disagreeing, but wondering why do you think their dismissal is stupid as fuck?</w:t>
      </w:r>
    </w:p>
    <w:p>
      <w:r>
        <w:rPr>
          <w:b/>
          <w:u w:val="single"/>
        </w:rPr>
        <w:t>133723</w:t>
      </w:r>
    </w:p>
    <w:p>
      <w:r>
        <w:t xml:space="preserve">8. </w:t>
        <w:tab/>
        <w:tab/>
        <w:tab/>
        <w:tab/>
        <w:tab/>
        <w:tab/>
        <w:tab/>
        <w:t>Because they acted like a child mocking rather than addressing the philosophy. They contributed nothing to the conversation other than jerked their righteous cock.</w:t>
      </w:r>
    </w:p>
    <w:p>
      <w:r>
        <w:rPr>
          <w:b/>
          <w:u w:val="single"/>
        </w:rPr>
        <w:t>133724</w:t>
      </w:r>
    </w:p>
    <w:p>
      <w:r>
        <w:t xml:space="preserve">9. </w:t>
        <w:tab/>
        <w:tab/>
        <w:tab/>
        <w:tab/>
        <w:tab/>
        <w:tab/>
        <w:tab/>
        <w:tab/>
        <w:t>Isn't that what you are doing?   That does not make it stupid, and an ad hominem also does not add to the conversation.</w:t>
      </w:r>
    </w:p>
    <w:p>
      <w:r>
        <w:rPr>
          <w:b/>
          <w:u w:val="single"/>
        </w:rPr>
        <w:t>133725</w:t>
      </w:r>
    </w:p>
    <w:p>
      <w:r>
        <w:t xml:space="preserve">10. </w:t>
        <w:tab/>
        <w:tab/>
        <w:tab/>
        <w:tab/>
        <w:tab/>
        <w:tab/>
        <w:tab/>
        <w:tab/>
        <w:tab/>
        <w:t>I don't think it's worth my time to address ad hominem with anything more than ad hominem. Note the differences between how I replied to your comments vs. The original. You actually listen so you're worth having a conversation with IMO.</w:t>
      </w:r>
    </w:p>
    <w:p>
      <w:r>
        <w:rPr>
          <w:b/>
          <w:u w:val="single"/>
        </w:rPr>
        <w:t>133726</w:t>
      </w:r>
    </w:p>
    <w:p>
      <w:r>
        <w:t xml:space="preserve">11. </w:t>
        <w:tab/>
        <w:tab/>
        <w:tab/>
        <w:tab/>
        <w:tab/>
        <w:tab/>
        <w:tab/>
        <w:tab/>
        <w:t>Yeah you definitely contributed Soo much to this discussion.  "I refuse to respond to ad hominem with anything but the same"  yeah that's how the masters debate as well I can see why you'd use that approach.If you're gonna be a prick just be a prick but don't act like youre better than the OP because you try to "contribute to the thread" ugh..</w:t>
      </w:r>
    </w:p>
    <w:p>
      <w:r>
        <w:rPr>
          <w:b/>
          <w:u w:val="single"/>
        </w:rPr>
        <w:t>133727</w:t>
      </w:r>
    </w:p>
    <w:p>
      <w:r>
        <w:t xml:space="preserve">12. </w:t>
        <w:tab/>
        <w:tab/>
        <w:tab/>
        <w:tab/>
        <w:tab/>
        <w:tab/>
        <w:tab/>
        <w:tab/>
        <w:tab/>
        <w:t>Its Reddit, worse it's pussypassdenied, sorry for not treating it like a masters debate.</w:t>
      </w:r>
    </w:p>
    <w:p>
      <w:r>
        <w:rPr>
          <w:b/>
          <w:u w:val="single"/>
        </w:rPr>
        <w:t>133728</w:t>
      </w:r>
    </w:p>
    <w:p>
      <w:r>
        <w:t xml:space="preserve">13. </w:t>
        <w:tab/>
        <w:tab/>
        <w:tab/>
        <w:tab/>
        <w:tab/>
        <w:tab/>
        <w:tab/>
        <w:tab/>
        <w:tab/>
        <w:tab/>
        <w:t>See I knew you'd say something stupid like that *you're* the one who's qualifying people's comments talking about "he didn't contribute anything" or " oh you're actually responding so we can have a conversation" you can either hold people to this standard you were talking about or don't but fuck you for flipping back and forth at your own convenience lmao what a jerk</w:t>
      </w:r>
    </w:p>
    <w:p>
      <w:r>
        <w:rPr>
          <w:b/>
          <w:u w:val="single"/>
        </w:rPr>
        <w:t>133729</w:t>
      </w:r>
    </w:p>
    <w:p>
      <w:r>
        <w:t xml:space="preserve">14. </w:t>
        <w:tab/>
        <w:tab/>
        <w:tab/>
        <w:tab/>
        <w:t>i like buddhism but that comment sounded really pretentious and reddit-esque</w:t>
      </w:r>
    </w:p>
    <w:p>
      <w:r>
        <w:rPr>
          <w:b/>
          <w:u w:val="single"/>
        </w:rPr>
        <w:t>133730</w:t>
      </w:r>
    </w:p>
    <w:p>
      <w:r>
        <w:t>1. So..."sounding white" means making reasonable arguments? So does that mean that "sounding black" means screaming about unreasonable shit?     Wow. Racist.</w:t>
      </w:r>
    </w:p>
    <w:p>
      <w:r>
        <w:rPr>
          <w:b/>
          <w:u w:val="single"/>
        </w:rPr>
        <w:t>133731</w:t>
      </w:r>
    </w:p>
    <w:p>
      <w:r>
        <w:t xml:space="preserve">2. </w:t>
        <w:tab/>
        <w:t>Being white just means your better than anyone else and should go the extra length for all the dumb brown people in the world(SJW logic)  Based on various garbage articles I've seen online(vox buzzfeed salon etc)  Black people can't figure out how to be places okkn time so we need to be patient with them. Black people can't figure out basic manners and politeness. Black people are scared of milk. Black peop e need their own little safe spaces so e don't spook them. Black people can't find jobs and should live off the table scraps of white people.  I could go on and on. If you frame it this way, it's pretty clear SJW's are convijnced white people are superior in every way, and shouldn't be held to the same standard. Being black is a mentalcretardation(and any other skin color to)</w:t>
      </w:r>
    </w:p>
    <w:p>
      <w:r>
        <w:rPr>
          <w:b/>
          <w:u w:val="single"/>
        </w:rPr>
        <w:t>133732</w:t>
      </w:r>
    </w:p>
    <w:p>
      <w:r>
        <w:t>1. Reclaim it? You never lost it!</w:t>
      </w:r>
    </w:p>
    <w:p>
      <w:r>
        <w:rPr>
          <w:b/>
          <w:u w:val="single"/>
        </w:rPr>
        <w:t>133733</w:t>
      </w:r>
    </w:p>
    <w:p>
      <w:r>
        <w:t xml:space="preserve">2. </w:t>
        <w:tab/>
        <w:t>It's an insult to good honest dykes everywhere.</w:t>
      </w:r>
    </w:p>
    <w:p>
      <w:r>
        <w:rPr>
          <w:b/>
          <w:u w:val="single"/>
        </w:rPr>
        <w:t>133734</w:t>
      </w:r>
    </w:p>
    <w:p>
      <w:r>
        <w:t>1. She got dragged.</w:t>
      </w:r>
    </w:p>
    <w:p>
      <w:r>
        <w:rPr>
          <w:b/>
          <w:u w:val="single"/>
        </w:rPr>
        <w:t>133735</w:t>
      </w:r>
    </w:p>
    <w:p>
      <w:r>
        <w:t xml:space="preserve">2. </w:t>
        <w:tab/>
        <w:t>What a cunt.</w:t>
      </w:r>
    </w:p>
    <w:p>
      <w:r>
        <w:rPr>
          <w:b/>
          <w:u w:val="single"/>
        </w:rPr>
        <w:t>133736</w:t>
      </w:r>
    </w:p>
    <w:p>
      <w:r>
        <w:t xml:space="preserve">3. </w:t>
        <w:tab/>
        <w:tab/>
        <w:t>Wait, the woman or the police officer?</w:t>
      </w:r>
    </w:p>
    <w:p>
      <w:r>
        <w:rPr>
          <w:b/>
          <w:u w:val="single"/>
        </w:rPr>
        <w:t>133737</w:t>
      </w:r>
    </w:p>
    <w:p>
      <w:r>
        <w:t xml:space="preserve">4. </w:t>
        <w:tab/>
        <w:tab/>
        <w:tab/>
        <w:t>Not being from 'straya, I refer to the belligerent woman.</w:t>
      </w:r>
    </w:p>
    <w:p>
      <w:r>
        <w:rPr>
          <w:b/>
          <w:u w:val="single"/>
        </w:rPr>
        <w:t>133738</w:t>
      </w:r>
    </w:p>
    <w:p>
      <w:r>
        <w:t xml:space="preserve">5. </w:t>
        <w:tab/>
        <w:tab/>
        <w:tab/>
        <w:t>Yes.</w:t>
      </w:r>
    </w:p>
    <w:p>
      <w:r>
        <w:rPr>
          <w:b/>
          <w:u w:val="single"/>
        </w:rPr>
        <w:t>133739</w:t>
      </w:r>
    </w:p>
    <w:p>
      <w:r>
        <w:t xml:space="preserve">6. </w:t>
        <w:tab/>
        <w:tab/>
        <w:tab/>
        <w:tab/>
        <w:t>r/nottherighttimeforaninclusiveor</w:t>
      </w:r>
    </w:p>
    <w:p>
      <w:r>
        <w:rPr>
          <w:b/>
          <w:u w:val="single"/>
        </w:rPr>
        <w:t>133740</w:t>
      </w:r>
    </w:p>
    <w:p>
      <w:r>
        <w:t xml:space="preserve">7. </w:t>
        <w:tab/>
        <w:tab/>
        <w:tab/>
        <w:tab/>
        <w:tab/>
        <w:t>Damn another one</w:t>
      </w:r>
    </w:p>
    <w:p>
      <w:r>
        <w:rPr>
          <w:b/>
          <w:u w:val="single"/>
        </w:rPr>
        <w:t>133741</w:t>
      </w:r>
    </w:p>
    <w:p>
      <w:r>
        <w:t>1. Weak troll is weak.</w:t>
      </w:r>
    </w:p>
    <w:p>
      <w:r>
        <w:rPr>
          <w:b/>
          <w:u w:val="single"/>
        </w:rPr>
        <w:t>133742</w:t>
      </w:r>
    </w:p>
    <w:p>
      <w:r>
        <w:t xml:space="preserve">2. </w:t>
        <w:tab/>
        <w:t>Do you know what sub you’re in?</w:t>
      </w:r>
    </w:p>
    <w:p>
      <w:r>
        <w:rPr>
          <w:b/>
          <w:u w:val="single"/>
        </w:rPr>
        <w:t>133743</w:t>
      </w:r>
    </w:p>
    <w:p>
      <w:r>
        <w:t xml:space="preserve">3. </w:t>
        <w:tab/>
        <w:tab/>
        <w:t>The one where the meme’s are supposed to be super spicy. This one is not, there are way more offensive anti military ones. Also, that shits old. Saw it back in 2013. So......</w:t>
      </w:r>
    </w:p>
    <w:p>
      <w:r>
        <w:rPr>
          <w:b/>
          <w:u w:val="single"/>
        </w:rPr>
        <w:t>133744</w:t>
      </w:r>
    </w:p>
    <w:p>
      <w:r>
        <w:t xml:space="preserve">4. </w:t>
        <w:tab/>
        <w:tab/>
        <w:tab/>
        <w:t>I’ll try harder next time, I guess? Don’t get butthurt</w:t>
      </w:r>
    </w:p>
    <w:p>
      <w:r>
        <w:rPr>
          <w:b/>
          <w:u w:val="single"/>
        </w:rPr>
        <w:t>133745</w:t>
      </w:r>
    </w:p>
    <w:p>
      <w:r>
        <w:t>1. I don't know what I was more shocked by, her behavior or the crowds behavior during the trophy ceremony. They literally made the winner cry and apologize to the crowd for winning. Never seen anything like that. Serena and the crowd should be so ashamed of themselves.</w:t>
      </w:r>
    </w:p>
    <w:p>
      <w:r>
        <w:rPr>
          <w:b/>
          <w:u w:val="single"/>
        </w:rPr>
        <w:t>133746</w:t>
      </w:r>
    </w:p>
    <w:p>
      <w:r>
        <w:t xml:space="preserve">2. </w:t>
        <w:tab/>
        <w:t>Yeah, her fans in the crowd weren't classy at all. It just made everything look bad. Osaka is a beast though. She's only 20 and she dominated so she'll be back on this stage often and soon.</w:t>
      </w:r>
    </w:p>
    <w:p>
      <w:r>
        <w:rPr>
          <w:b/>
          <w:u w:val="single"/>
        </w:rPr>
        <w:t>133747</w:t>
      </w:r>
    </w:p>
    <w:p>
      <w:r>
        <w:t xml:space="preserve">3. </w:t>
        <w:tab/>
        <w:tab/>
        <w:t>[removed]</w:t>
      </w:r>
    </w:p>
    <w:p>
      <w:r>
        <w:rPr>
          <w:b/>
          <w:u w:val="single"/>
        </w:rPr>
        <w:t>133748</w:t>
      </w:r>
    </w:p>
    <w:p>
      <w:r>
        <w:t xml:space="preserve">4. </w:t>
        <w:tab/>
        <w:tab/>
        <w:tab/>
        <w:t>Well aren't you a little cunt.</w:t>
      </w:r>
    </w:p>
    <w:p>
      <w:r>
        <w:rPr>
          <w:b/>
          <w:u w:val="single"/>
        </w:rPr>
        <w:t>133749</w:t>
      </w:r>
    </w:p>
    <w:p>
      <w:r>
        <w:t>1. Holy shit I would have knocked that cunt the fuck out. Bitch raising her fist like she is fucking strong or some shit. Dear god, I wish that was me, she would have learned what a real punch is.</w:t>
      </w:r>
    </w:p>
    <w:p>
      <w:r>
        <w:rPr>
          <w:b/>
          <w:u w:val="single"/>
        </w:rPr>
        <w:t>133750</w:t>
      </w:r>
    </w:p>
    <w:p>
      <w:r>
        <w:t xml:space="preserve">2. </w:t>
        <w:tab/>
        <w:t>Look out guys, u/ForgottenFart is gonna knock ur teeth out!</w:t>
      </w:r>
    </w:p>
    <w:p>
      <w:r>
        <w:rPr>
          <w:b/>
          <w:u w:val="single"/>
        </w:rPr>
        <w:t>133751</w:t>
      </w:r>
    </w:p>
    <w:p>
      <w:r>
        <w:t xml:space="preserve">3. </w:t>
        <w:tab/>
        <w:t>Everyone be careful with this guy!</w:t>
      </w:r>
    </w:p>
    <w:p>
      <w:r>
        <w:rPr>
          <w:b/>
          <w:u w:val="single"/>
        </w:rPr>
        <w:t>133752</w:t>
      </w:r>
    </w:p>
    <w:p>
      <w:r>
        <w:t xml:space="preserve">4. </w:t>
        <w:tab/>
        <w:t>r/iamverybadass</w:t>
      </w:r>
    </w:p>
    <w:p>
      <w:r>
        <w:rPr>
          <w:b/>
          <w:u w:val="single"/>
        </w:rPr>
        <w:t>133753</w:t>
      </w:r>
    </w:p>
    <w:p>
      <w:r>
        <w:t xml:space="preserve">5. </w:t>
        <w:tab/>
        <w:t>/r/iamverybadass</w:t>
      </w:r>
    </w:p>
    <w:p>
      <w:r>
        <w:rPr>
          <w:b/>
          <w:u w:val="single"/>
        </w:rPr>
        <w:t>133754</w:t>
      </w:r>
    </w:p>
    <w:p>
      <w:r>
        <w:t xml:space="preserve">6. </w:t>
        <w:tab/>
        <w:tab/>
        <w:t>So you would just take it like this guy? Has nothing to do with being badass. It's just a natural reflex for me to defend myself if someone were to punch me in the face for no fucking reason.</w:t>
      </w:r>
    </w:p>
    <w:p>
      <w:r>
        <w:rPr>
          <w:b/>
          <w:u w:val="single"/>
        </w:rPr>
        <w:t>133755</w:t>
      </w:r>
    </w:p>
    <w:p>
      <w:r>
        <w:t xml:space="preserve">7. </w:t>
        <w:tab/>
        <w:tab/>
        <w:tab/>
        <w:t>To be fair, /u/ForgottenFart came off as exactly the type of person who would be posted on r/iamverybadass. This sub is dedicated to this sort of thing, no need to be a dickhead and tell everyone how hard you are. Honestly, it's pretty immature.</w:t>
      </w:r>
    </w:p>
    <w:p>
      <w:r>
        <w:rPr>
          <w:b/>
          <w:u w:val="single"/>
        </w:rPr>
        <w:t>133756</w:t>
      </w:r>
    </w:p>
    <w:p>
      <w:r>
        <w:t xml:space="preserve">8. </w:t>
        <w:tab/>
        <w:t>Wow. Classic coke. 10/10. So long since I’ve seen an Internet warrior of your calibre. Thought you were dying out and I was getting worried. Don’t ever change, the world needs you, just not in the way you think.</w:t>
      </w:r>
    </w:p>
    <w:p>
      <w:r>
        <w:rPr>
          <w:b/>
          <w:u w:val="single"/>
        </w:rPr>
        <w:t>133757</w:t>
      </w:r>
    </w:p>
    <w:p>
      <w:r>
        <w:t xml:space="preserve">9. </w:t>
        <w:tab/>
        <w:tab/>
        <w:t>Stop talking about yourself</w:t>
      </w:r>
    </w:p>
    <w:p>
      <w:r>
        <w:rPr>
          <w:b/>
          <w:u w:val="single"/>
        </w:rPr>
        <w:t>133758</w:t>
      </w:r>
    </w:p>
    <w:p>
      <w:r>
        <w:t xml:space="preserve">10. </w:t>
        <w:tab/>
        <w:tab/>
        <w:tab/>
        <w:t>Burn.</w:t>
      </w:r>
    </w:p>
    <w:p>
      <w:r>
        <w:rPr>
          <w:b/>
          <w:u w:val="single"/>
        </w:rPr>
        <w:t>133759</w:t>
      </w:r>
    </w:p>
    <w:p>
      <w:r>
        <w:t xml:space="preserve">11. </w:t>
        <w:tab/>
        <w:tab/>
        <w:t>You'd just stand there and take it like a weak little bitch, would you? Ha ha ha ha ha!! Pure cuck.</w:t>
      </w:r>
    </w:p>
    <w:p>
      <w:r>
        <w:rPr>
          <w:b/>
          <w:u w:val="single"/>
        </w:rPr>
        <w:t>133760</w:t>
      </w:r>
    </w:p>
    <w:p>
      <w:r>
        <w:t xml:space="preserve">12. </w:t>
        <w:tab/>
        <w:tab/>
        <w:tab/>
        <w:t>Yes that’s right. I’d be a total pussy and use my words. I’m such a faggot.</w:t>
      </w:r>
    </w:p>
    <w:p>
      <w:r>
        <w:rPr>
          <w:b/>
          <w:u w:val="single"/>
        </w:rPr>
        <w:t>133761</w:t>
      </w:r>
    </w:p>
    <w:p>
      <w:r>
        <w:t xml:space="preserve">13. </w:t>
        <w:tab/>
        <w:tab/>
        <w:tab/>
        <w:tab/>
        <w:t>The first step is admition. You're on your way to better things buddy!</w:t>
      </w:r>
    </w:p>
    <w:p>
      <w:r>
        <w:rPr>
          <w:b/>
          <w:u w:val="single"/>
        </w:rPr>
        <w:t>133762</w:t>
      </w:r>
    </w:p>
    <w:p>
      <w:r>
        <w:t xml:space="preserve">14. </w:t>
        <w:tab/>
        <w:tab/>
        <w:tab/>
        <w:tab/>
        <w:tab/>
        <w:t>I agree</w:t>
      </w:r>
    </w:p>
    <w:p>
      <w:r>
        <w:rPr>
          <w:b/>
          <w:u w:val="single"/>
        </w:rPr>
        <w:t>133763</w:t>
      </w:r>
    </w:p>
    <w:p>
      <w:r>
        <w:t>1. My MIL tried to use this word before. Problem is she's the absolute worst, beats every damn thing to a dead horse, with the most annoying voice/ tone at that. That's why I came up with "momsplaining", just to show her sex doesn't factor in. Anyone can be a condescending cunt.</w:t>
      </w:r>
    </w:p>
    <w:p>
      <w:r>
        <w:rPr>
          <w:b/>
          <w:u w:val="single"/>
        </w:rPr>
        <w:t>133764</w:t>
      </w:r>
    </w:p>
    <w:p>
      <w:r>
        <w:t xml:space="preserve">2. </w:t>
        <w:tab/>
        <w:t>MIL? Mother I like?</w:t>
      </w:r>
    </w:p>
    <w:p>
      <w:r>
        <w:rPr>
          <w:b/>
          <w:u w:val="single"/>
        </w:rPr>
        <w:t>133765</w:t>
      </w:r>
    </w:p>
    <w:p>
      <w:r>
        <w:t xml:space="preserve">3. </w:t>
        <w:tab/>
        <w:tab/>
        <w:t>Mother-in-law</w:t>
      </w:r>
    </w:p>
    <w:p>
      <w:r>
        <w:rPr>
          <w:b/>
          <w:u w:val="single"/>
        </w:rPr>
        <w:t>133766</w:t>
      </w:r>
    </w:p>
    <w:p>
      <w:r>
        <w:t>1. Everyone points to Russia being the danger when it has an economy comparable to South Korea. Everything is directed at Russia when China is the one that is truly meddling with foreign affairs not just in the US and Canada but all over the world.  Russia is a boogeyman that the Left prop up. While I think Russia has problems, if you look into Russian geopolitics and their history it's fairly easy to understand where they're coming from and what their motivations are. For example NATO conducts military exercises in Latvia which is right on Russia's doorstep. The US has put defensive missiles in Romania and as Putin pointed out, 'what's the difference between a defensive missile and an offensive missile? It's just the programming.'  If Russia and the Warsaw pact was still a thing, imagine if they managed to slowly get Central American countries into the Warsaw pact. Then they start conducting military exercises in Mexico. That'd be quite alarming for people living in America and would put them on edge.  The Cold War ended in the early 90's and the USA has acted as if it never went away. Russians are merely trying to preserve their security which includes having buffer states. Russia likes having other countries either neutral or aligned to them between perceived threats.  A lot of people don't understand Russia or Russian history. I feel like if we took more time to learn more about this supposed boogeyman, we'd be closer to easing tensions with them.</w:t>
      </w:r>
    </w:p>
    <w:p>
      <w:r>
        <w:rPr>
          <w:b/>
          <w:u w:val="single"/>
        </w:rPr>
        <w:t>133767</w:t>
      </w:r>
    </w:p>
    <w:p>
      <w:r>
        <w:t xml:space="preserve">2. </w:t>
        <w:tab/>
        <w:t>And that's why I'm here, asking the informed conservative shitposters what their thoughts are on the matter. I'm seriously open minded, I *want* to know why they're so bad.  I met a suspicious Russian before (won't go into detail), I just want to understand the motive and whether I should feel threatened about it.</w:t>
      </w:r>
    </w:p>
    <w:p>
      <w:r>
        <w:rPr>
          <w:b/>
          <w:u w:val="single"/>
        </w:rPr>
        <w:t>133768</w:t>
      </w:r>
    </w:p>
    <w:p>
      <w:r>
        <w:t xml:space="preserve">3. </w:t>
        <w:tab/>
        <w:tab/>
        <w:t>When the Cold War ended, Russia stopped flying bombers loaded with live nukes. The USA did not. The USA has expanded NATO into former Warsaw Pact nations to the point where NATO exists on Russia's doorstep. US/NATO strategy of containment is still being used where both Russia and China are essentially surrounded by military bases. Like I mentioned, drills are done in Latvia. Defense missiles are placed in Romania.  In the 90's Russia embraced America. They wore blue jeans started listening to our rock and roll. However the Kosovo War happened. Russia didn't use its UN Security Council veto on the grounds that NATO wouldn't use air power to bomb Belgrade. They did. The Russians saw this as a massive betrayal of trust and it's what allowed Putin to rise to power.  Russia was supportive of NATO going into Afghanistan. In fact one of Russia's few military bases is on the other side of the northern Afghan border. The supply lines for our troops there came from Russia, and the Russians used their military presence to prevent the Taliban from running north. However Russia opposed the Iraq Invasion, and used that invasion as an excuse to invade Georgia and Chechnya. "If the US can do it, so can we." Was their reasoning.  In the Obama years when the US, France and etc. did their campaign in Libya, Russia was strictly opposed to a no fly zone so medical supplies and such could be aired in. Clinton said there would be no fly zone. Russia didn't veto the intervention in Libya. What happened? Again the USA lied.  Then you have what's going on in Syria. We have had many, many close calls in Syria between the USA and Russia. Dangerously so. You have the perfect conditions for a single fuck up to spiral into WW3. Remember all it took was one guy getting shot to spark WW1. I think the Russians and Americans operating in the area in Syria are likely in communication with each other for this exact reason, so they aren't stepping on each other's toes.  I believe that NATO has been particularly belligerent towards Russia. Russia has absolutely no reason to trust us, and I don't blame them when they take matters in their own hands in matters of their own security.</w:t>
      </w:r>
    </w:p>
    <w:p>
      <w:r>
        <w:rPr>
          <w:b/>
          <w:u w:val="single"/>
        </w:rPr>
        <w:t>133769</w:t>
      </w:r>
    </w:p>
    <w:p>
      <w:r>
        <w:t xml:space="preserve">4. </w:t>
        <w:tab/>
        <w:tab/>
        <w:tab/>
        <w:t>thank you for the well thought out comment.</w:t>
      </w:r>
    </w:p>
    <w:p>
      <w:r>
        <w:rPr>
          <w:b/>
          <w:u w:val="single"/>
        </w:rPr>
        <w:t>133770</w:t>
      </w:r>
    </w:p>
    <w:p>
      <w:r>
        <w:t>1. Too bad that so far the story is lazy as hell and trying to be woke as possible because I actually think the two brothers are good characters  Evil build the wall redneck saved by the liberal hippy, not even trying to hide your politics and it kills the game</w:t>
      </w:r>
    </w:p>
    <w:p>
      <w:r>
        <w:rPr>
          <w:b/>
          <w:u w:val="single"/>
        </w:rPr>
        <w:t>133771</w:t>
      </w:r>
    </w:p>
    <w:p>
      <w:r>
        <w:t>1. What a retarded agreement.</w:t>
      </w:r>
    </w:p>
    <w:p>
      <w:r>
        <w:rPr>
          <w:b/>
          <w:u w:val="single"/>
        </w:rPr>
        <w:t>133772</w:t>
      </w:r>
    </w:p>
    <w:p>
      <w:r>
        <w:t xml:space="preserve">2. </w:t>
        <w:tab/>
        <w:t>Sinister, more like it.</w:t>
      </w:r>
    </w:p>
    <w:p>
      <w:r>
        <w:rPr>
          <w:b/>
          <w:u w:val="single"/>
        </w:rPr>
        <w:t>133773</w:t>
      </w:r>
    </w:p>
    <w:p>
      <w:r>
        <w:t xml:space="preserve">3. </w:t>
        <w:tab/>
        <w:tab/>
        <w:t>Yeah, agreements like this don't just happen because one side is stupid. They happen because the other side actively uses underhanded tactics to achieve their sick goals.</w:t>
      </w:r>
    </w:p>
    <w:p>
      <w:r>
        <w:rPr>
          <w:b/>
          <w:u w:val="single"/>
        </w:rPr>
        <w:t>133774</w:t>
      </w:r>
    </w:p>
    <w:p>
      <w:r>
        <w:t xml:space="preserve">4. </w:t>
        <w:tab/>
        <w:t>Sad!</w:t>
      </w:r>
    </w:p>
    <w:p>
      <w:r>
        <w:rPr>
          <w:b/>
          <w:u w:val="single"/>
        </w:rPr>
        <w:t>133775</w:t>
      </w:r>
    </w:p>
    <w:p>
      <w:r>
        <w:t>1. It could be the photo color or he could be a tan white guy, but those hands look a lil' black</w:t>
      </w:r>
    </w:p>
    <w:p>
      <w:r>
        <w:rPr>
          <w:b/>
          <w:u w:val="single"/>
        </w:rPr>
        <w:t>133776</w:t>
      </w:r>
    </w:p>
    <w:p>
      <w:r>
        <w:t xml:space="preserve">2. </w:t>
        <w:tab/>
        <w:t>I see the same thing you do. Wouldn't that be oh so spicy.</w:t>
      </w:r>
    </w:p>
    <w:p>
      <w:r>
        <w:rPr>
          <w:b/>
          <w:u w:val="single"/>
        </w:rPr>
        <w:t>133777</w:t>
      </w:r>
    </w:p>
    <w:p>
      <w:r>
        <w:t>1. Fucking evil cunt!</w:t>
      </w:r>
    </w:p>
    <w:p>
      <w:r>
        <w:rPr>
          <w:b/>
          <w:u w:val="single"/>
        </w:rPr>
        <w:t>133778</w:t>
      </w:r>
    </w:p>
    <w:p>
      <w:r>
        <w:t>1. And most women shouldn't wear leggings.</w:t>
      </w:r>
    </w:p>
    <w:p>
      <w:r>
        <w:rPr>
          <w:b/>
          <w:u w:val="single"/>
        </w:rPr>
        <w:t>133779</w:t>
      </w:r>
    </w:p>
    <w:p>
      <w:r>
        <w:t xml:space="preserve">2. </w:t>
        <w:tab/>
        <w:t>jfc dude.  How retarded do you have to be to have a problem with women wearing leggings?  It's like this subreddit hates feminism so much it has become the exact opposite but worse. You see women saying they should be able to wear whatever they want,  you respond by saying they shouldn't wear a literal type of pants. You're fucking thick</w:t>
      </w:r>
    </w:p>
    <w:p>
      <w:r>
        <w:rPr>
          <w:b/>
          <w:u w:val="single"/>
        </w:rPr>
        <w:t>133780</w:t>
      </w:r>
    </w:p>
    <w:p>
      <w:r>
        <w:t xml:space="preserve">3. </w:t>
        <w:tab/>
        <w:tab/>
        <w:t>Waaa. Shuddup cry baby!</w:t>
      </w:r>
    </w:p>
    <w:p>
      <w:r>
        <w:rPr>
          <w:b/>
          <w:u w:val="single"/>
        </w:rPr>
        <w:t>133781</w:t>
      </w:r>
    </w:p>
    <w:p>
      <w:r>
        <w:t xml:space="preserve">4. </w:t>
        <w:tab/>
        <w:tab/>
        <w:tab/>
        <w:t>There ya go acting like a retard again.  Good talk.</w:t>
      </w:r>
    </w:p>
    <w:p>
      <w:r>
        <w:rPr>
          <w:b/>
          <w:u w:val="single"/>
        </w:rPr>
        <w:t>133782</w:t>
      </w:r>
    </w:p>
    <w:p>
      <w:r>
        <w:t xml:space="preserve">5. </w:t>
        <w:tab/>
        <w:tab/>
        <w:t>obviously everyone can wear what they want but he probably meant that many women are kinda overweight nowadays in the U.S. and therefore it‘s unpleasing to look at for most people edit: women can wear whatever they want men can wear whatever they want too if a women starts crying about this idea while preaching ‚i can do with my body whatever I want‘ she needs to get a reality check. same with the ones who teach about body positivity but hate on skinny/short/big guys.</w:t>
      </w:r>
    </w:p>
    <w:p>
      <w:r>
        <w:rPr>
          <w:b/>
          <w:u w:val="single"/>
        </w:rPr>
        <w:t>133783</w:t>
      </w:r>
    </w:p>
    <w:p>
      <w:r>
        <w:t>1. Why would you do this?  Why would you not live on your own?</w:t>
      </w:r>
    </w:p>
    <w:p>
      <w:r>
        <w:rPr>
          <w:b/>
          <w:u w:val="single"/>
        </w:rPr>
        <w:t>133784</w:t>
      </w:r>
    </w:p>
    <w:p>
      <w:r>
        <w:t xml:space="preserve">2. </w:t>
        <w:tab/>
        <w:t>Uhhhh, have you seen the economy or wages? I think if you dont stay then you are either actually retarded or hopefully you had bad parents n needed to get out. The vast majority are likely retards tho</w:t>
      </w:r>
    </w:p>
    <w:p>
      <w:r>
        <w:rPr>
          <w:b/>
          <w:u w:val="single"/>
        </w:rPr>
        <w:t>133785</w:t>
      </w:r>
    </w:p>
    <w:p>
      <w:r>
        <w:t>1. Tranny cunts can live in their own nuclear testing island for all I care</w:t>
      </w:r>
    </w:p>
    <w:p>
      <w:r>
        <w:rPr>
          <w:b/>
          <w:u w:val="single"/>
        </w:rPr>
        <w:t>133786</w:t>
      </w:r>
    </w:p>
    <w:p>
      <w:r>
        <w:t>1. Feminism is that no one handed them money or power.  Feminists think little of women, because women are apparently so retarded they can't open a restaurant or start a business or get jobs entirely on their own.  So yeah, if you're 200 years old, I'll have a few feels for you for what it was like in the 1800s, but since you're less than 30 years old, what oppression have you really faced?  Too low an allowance from daddy to get a Coach bag every week?  Yeah lady, you're an oppressed group.   Sure.  Spoiled much?</w:t>
      </w:r>
    </w:p>
    <w:p>
      <w:r>
        <w:rPr>
          <w:b/>
          <w:u w:val="single"/>
        </w:rPr>
        <w:t>133787</w:t>
      </w:r>
    </w:p>
    <w:p>
      <w:r>
        <w:t xml:space="preserve">2. </w:t>
        <w:tab/>
        <w:t>Exactly Sir- "But my misogyny!!" Got the right to vote in 1919 along with males that didn't own land but the males got the draft and bucket brigade duty and women got....the vote. Rights without responsibility, that's what women got. But that isn't enough, they want the right to tell everyone else how to live and fuk you you scum if you oppose them.</w:t>
      </w:r>
    </w:p>
    <w:p>
      <w:r>
        <w:rPr>
          <w:b/>
          <w:u w:val="single"/>
        </w:rPr>
        <w:t>133788</w:t>
      </w:r>
    </w:p>
    <w:p>
      <w:r>
        <w:t xml:space="preserve">3. </w:t>
        <w:tab/>
        <w:t>Just like black oppression, as long as feminism keeps saying women are oppressed, this mindset won't stop.  I'm Mexican.. my people are literally doing my yard work for $3 an hour for all I know. THAT... is oppression, not the MILF next door fucking my neighbor when her husband is at work.</w:t>
      </w:r>
    </w:p>
    <w:p>
      <w:r>
        <w:rPr>
          <w:b/>
          <w:u w:val="single"/>
        </w:rPr>
        <w:t>133789</w:t>
      </w:r>
    </w:p>
    <w:p>
      <w:r>
        <w:t>1. This Carlos guy is the lispy one from the stupid Vox videos. The glasses guy, who explained how Antifa is not bad, ebül right wingers are just making them sound bad.    Like why should I care about his opinion when it comes to my sexual activity? Who is this Carlos to tell me what I can do with my vagina? Funny enough, he is the type who screams about politicians trying to control women's bodies if abortions are not provided without question, at all times, perfectly free, with people congratulating the women and throwing pure white rose petals in front of them as they walk.    But he tells people who they shouldn't fuck. Okay mate. Ooookay.       Nobody should employ Ellen Pao ever. That's fine. Again, she tells others who to employ when she is basically radiocative when it comes to employment? Girl....</w:t>
      </w:r>
    </w:p>
    <w:p>
      <w:r>
        <w:rPr>
          <w:b/>
          <w:u w:val="single"/>
        </w:rPr>
        <w:t>133790</w:t>
      </w:r>
    </w:p>
    <w:p>
      <w:r>
        <w:t xml:space="preserve">2. </w:t>
        <w:tab/>
        <w:t>&gt; This Carlos guy is the lispy one from the stupid Vox videos. The glasses guy, who explained how Antifa is not bad, ebül right wingers are just making them sound bad.  As bad as Vox is, this creature is probably the worst of the lot. Nice earrings too - it's as if he thought: you know what, I am not unappealing *enough*. I do love that he talks about not sleeping, when he is so unappealing inside and out that no one sane would want it to begin with.  &gt; Who is this Carlos to tell me what I can do with my vagina?  Real women are 900 pounds... and have penises. You're a fraud.  &gt; Nobody should employ Ellen Pao ever. That's fine. Again, she tells others who to employ when she is basically radiocative when it comes to employment? Girl....  I am less sure, same for Jessica Price. There are always companies willing to sacrifice productivity for virtue-signaling points. I think she could find a job very easily, despite her record of incompetence, insanity and filing fraudulent lawsuits. I do hope she gives those companies what they deserve.</w:t>
      </w:r>
    </w:p>
    <w:p>
      <w:r>
        <w:rPr>
          <w:b/>
          <w:u w:val="single"/>
        </w:rPr>
        <w:t>133791</w:t>
      </w:r>
    </w:p>
    <w:p>
      <w:r>
        <w:t xml:space="preserve">3. </w:t>
        <w:tab/>
        <w:tab/>
        <w:t>Isn't it funny when the people who complain about stereotypes are the embodiment of the genuinely shittiest stereotypes? Like this guy. My very best friend is gay, but I would fucking stab him with a pencil if he did this "hey gurl hey, you need to like.... drop them fuckboys" thing at me. Thank fuck he doesn't.       Some companies deserve to go bankrupt, to be honest. Employing notorious psychos for optics is the stupidest possible move.</w:t>
      </w:r>
    </w:p>
    <w:p>
      <w:r>
        <w:rPr>
          <w:b/>
          <w:u w:val="single"/>
        </w:rPr>
        <w:t>133792</w:t>
      </w:r>
    </w:p>
    <w:p>
      <w:r>
        <w:t xml:space="preserve">4. </w:t>
        <w:tab/>
        <w:tab/>
        <w:tab/>
        <w:t>&gt; Isn't it funny when the people who complain about stereotypes are the embodiment of the genuinely shittiest stereotypes? Like this guy. My very best friend is gay, but I would  They are stereotyped because they are stereotypes. It's therefore not even a stereotype. No one stereotypes the rest of us, except SJWs, because we're not retarded.  BTW, not saying that you're wrong (nor that you are right, no bully admins) about the part coming after, but I'd amend that slightly lest you upset the mods/admins.  (The best part is, *faggots* like this hate every gay person who isn't a complete retard and therefore has standards. They have created entire websites where they complain about... normal people who put in their dating profiles things like "no fatties" and "no femmes". OUTRAGE! They're just like incels, thinking they are entitled to the bodies of others.)  &gt; Some companies deserve to go bankrupt, to be honest. Employing notorious psychos for optics is the stupidest possible move.  I'm far from anti-capitalist, but Christ, if nothing disproves purist theories of the free market, that companies necessarily do things in accordance with efficiency and the desires of the market - it's this. They are more than happy to play with shareholders' money, just like government and non-profits play with other people's money.</w:t>
      </w:r>
    </w:p>
    <w:p>
      <w:r>
        <w:rPr>
          <w:b/>
          <w:u w:val="single"/>
        </w:rPr>
        <w:t>133793</w:t>
      </w:r>
    </w:p>
    <w:p>
      <w:r>
        <w:t xml:space="preserve">5. </w:t>
        <w:tab/>
        <w:tab/>
        <w:tab/>
        <w:tab/>
        <w:t>To be honest, I can even appreciate the goofy shit, if the person doing it knows it's goofy. Like some people really hate him, but the Milo type. You know, who goes super over the top, but he knows it's ridiculous and can behave when it's a serious topic or situation.       Meeeeh, if I get banned then I'm banned. At this point in time if people don't know mentions of comedic violence is comedic then we are too far gone. (I have never even slapped anyone seriously in my life, I could never hurt anyone. Recently I made some cake for my colleagues and I felt guilty because I put in cinnamon and one guy dislikes cinnamon flavour. He loved the cake btw.)          I just don't get this. Like if I was trusted with people's money I would feel like it's the biggest thing, like I had to do absolutely anything to make it work. But hey, it must be different for entitled rich kids playing around at a place where they feel they are above everyone else.</w:t>
      </w:r>
    </w:p>
    <w:p>
      <w:r>
        <w:rPr>
          <w:b/>
          <w:u w:val="single"/>
        </w:rPr>
        <w:t>133794</w:t>
      </w:r>
    </w:p>
    <w:p>
      <w:r>
        <w:t>1. lmao hypergamy with friends!</w:t>
      </w:r>
    </w:p>
    <w:p>
      <w:r>
        <w:rPr>
          <w:b/>
          <w:u w:val="single"/>
        </w:rPr>
        <w:t>133795</w:t>
      </w:r>
    </w:p>
    <w:p>
      <w:r>
        <w:t xml:space="preserve">2. </w:t>
        <w:tab/>
        <w:t>military spouses tend to try and wear their husbands rank, in the navy we have whats called... FSG? i think family support group (never had to deal thank god)  Its basic purpose is meant to help families of the deployed usually consisting of all the spouses in one unit/ship/command.  The head of which being the "ombudsman" (sp?) basically its a bunch of political fuck fuck games. Had this semi functional retarded individual approach my immediate superior the other day and announced "is the ombudsman position still open, because my wife wants to become the ombudsman to stick it to the CO's wife"</w:t>
      </w:r>
    </w:p>
    <w:p>
      <w:r>
        <w:rPr>
          <w:b/>
          <w:u w:val="single"/>
        </w:rPr>
        <w:t>133796</w:t>
      </w:r>
    </w:p>
    <w:p>
      <w:r>
        <w:t xml:space="preserve">3. </w:t>
        <w:tab/>
        <w:tab/>
        <w:t>People need to eat a big slice of humble pie these days. Our society is spiraling out of control, and everyone things they're a special snowflake and better than everyone else.   I've seen that shit, too. The wives love to throw out, "Do you know who I am?" and demand the same respect their husbands receive, without doing anything to earn it.   I don't give a shit what your rank or title is. I don't care what your profession is. I don't care how high or low on the corporate, military, or government ladder you are. You wake up in the morning and get out of bed just like everyone else.   I've always struggled with being subordinate to people. It makes zero sense to me, especially in today's world. People who get promoted into a higher position, more often than not, are less competent and deserving of respect than the people they are over.   You see it in government a lot, from the military to government agencies. They encourage mediocrity my promoting it -especially when it's in the form of PC appeasements.</w:t>
      </w:r>
    </w:p>
    <w:p>
      <w:r>
        <w:rPr>
          <w:b/>
          <w:u w:val="single"/>
        </w:rPr>
        <w:t>133797</w:t>
      </w:r>
    </w:p>
    <w:p>
      <w:r>
        <w:t xml:space="preserve">4. </w:t>
        <w:tab/>
        <w:tab/>
        <w:tab/>
        <w:t>Funny thing is often times being good at the grunt work means it's better to keep you doing... the grunt work meanwhile some one more... "socially" (?) fitting gets promoted (via dock sucking amirite?)  Sometimes a good worker does not a good leader make, but I agree too many incompetents in higher positions.</w:t>
      </w:r>
    </w:p>
    <w:p>
      <w:r>
        <w:rPr>
          <w:b/>
          <w:u w:val="single"/>
        </w:rPr>
        <w:t>133798</w:t>
      </w:r>
    </w:p>
    <w:p>
      <w:r>
        <w:t xml:space="preserve">5. </w:t>
        <w:tab/>
        <w:tab/>
        <w:tab/>
        <w:tab/>
        <w:t>That's true, and I won't argue it -but I'll add to it. Some of the best leaders I've ever known came up through operations. They knew the ins and outs of the field before they ever made it into leadership.   They can run circles around the fuckwads who get placed into a higher position because they met certain diversity checkboxes, or because they're good at fooling people.   I'll always have far more respect for true ops people over someone who gets handed a title.</w:t>
      </w:r>
    </w:p>
    <w:p>
      <w:r>
        <w:rPr>
          <w:b/>
          <w:u w:val="single"/>
        </w:rPr>
        <w:t>133799</w:t>
      </w:r>
    </w:p>
    <w:p>
      <w:r>
        <w:t>1. Fucking spicy man</w:t>
      </w:r>
    </w:p>
    <w:p>
      <w:r>
        <w:rPr>
          <w:b/>
          <w:u w:val="single"/>
        </w:rPr>
        <w:t>133800</w:t>
      </w:r>
    </w:p>
    <w:p>
      <w:r>
        <w:t>1. r/retartedlgbt</w:t>
      </w:r>
    </w:p>
    <w:p>
      <w:r>
        <w:rPr>
          <w:b/>
          <w:u w:val="single"/>
        </w:rPr>
        <w:t>133801</w:t>
      </w:r>
    </w:p>
    <w:p>
      <w:r>
        <w:t xml:space="preserve">2. </w:t>
        <w:tab/>
        <w:t>Oh wait I meant r/lgbt</w:t>
      </w:r>
    </w:p>
    <w:p>
      <w:r>
        <w:rPr>
          <w:b/>
          <w:u w:val="single"/>
        </w:rPr>
        <w:t>133802</w:t>
      </w:r>
    </w:p>
    <w:p>
      <w:r>
        <w:t xml:space="preserve">3. </w:t>
        <w:tab/>
        <w:tab/>
        <w:t>LGBTQQIAAP  FIFY</w:t>
      </w:r>
    </w:p>
    <w:p>
      <w:r>
        <w:rPr>
          <w:b/>
          <w:u w:val="single"/>
        </w:rPr>
        <w:t>133803</w:t>
      </w:r>
    </w:p>
    <w:p>
      <w:r>
        <w:t xml:space="preserve">4. </w:t>
        <w:tab/>
        <w:tab/>
        <w:tab/>
        <w:t>the lgbtq is disgusting and are made of freaks they have this wonderful organization (sarcasm) which  i learned in south park called nambla (north american man boy love association). this sick organization advocates for pedophellia. good god the trannies could not be more transparent. yet retards say  "accept them"</w:t>
      </w:r>
    </w:p>
    <w:p>
      <w:r>
        <w:rPr>
          <w:b/>
          <w:u w:val="single"/>
        </w:rPr>
        <w:t>133804</w:t>
      </w:r>
    </w:p>
    <w:p>
      <w:r>
        <w:t xml:space="preserve">5. </w:t>
        <w:tab/>
        <w:tab/>
        <w:tab/>
        <w:tab/>
        <w:t>There’s so much crossover between LGBT and child abuse too. What the fuck happened.</w:t>
      </w:r>
    </w:p>
    <w:p>
      <w:r>
        <w:rPr>
          <w:b/>
          <w:u w:val="single"/>
        </w:rPr>
        <w:t>133805</w:t>
      </w:r>
    </w:p>
    <w:p>
      <w:r>
        <w:t xml:space="preserve">6. </w:t>
        <w:tab/>
        <w:tab/>
        <w:tab/>
        <w:tab/>
        <w:tab/>
        <w:t>What happened is lefties pushing for tolerance and promoting degeneracy en masse. Gays reproduce by abusing children and that said, you watch them try to normalise pedophilia over the next decade. It’s already started with female school teachers fucking their teenage students but once that Overton Window shifts further to the left, and pedophilia is no longer considered taboo to talk about, society will enter a free fall.</w:t>
      </w:r>
    </w:p>
    <w:p>
      <w:r>
        <w:rPr>
          <w:b/>
          <w:u w:val="single"/>
        </w:rPr>
        <w:t>133806</w:t>
      </w:r>
    </w:p>
    <w:p>
      <w:r>
        <w:t xml:space="preserve">7. </w:t>
        <w:tab/>
        <w:tab/>
        <w:tab/>
        <w:tab/>
        <w:tab/>
        <w:t>That's how it actually starts ask damn near anyone of them they were "touched" in some way by someone in their life.   Cause every excuse doesn't make any sense I've heard born this way, and it's not a choice. People would get demonized for it, but it's true it's all BS to satisfy their egos and that's it.   Flame away, but if you want to be gay that's fine, but don't try to get me or others to give out sympathy for fucked up world views is all I'm asking.</w:t>
      </w:r>
    </w:p>
    <w:p>
      <w:r>
        <w:rPr>
          <w:b/>
          <w:u w:val="single"/>
        </w:rPr>
        <w:t>133807</w:t>
      </w:r>
    </w:p>
    <w:p>
      <w:r>
        <w:t xml:space="preserve">8. </w:t>
        <w:tab/>
        <w:tab/>
        <w:tab/>
        <w:tab/>
        <w:tab/>
        <w:t>exactamento we live in a clown world fuck the lgbtq fags even tell us they want to molest children with organizations like nambla yet we are so retarded we "tolerate" them</w:t>
      </w:r>
    </w:p>
    <w:p>
      <w:r>
        <w:rPr>
          <w:b/>
          <w:u w:val="single"/>
        </w:rPr>
        <w:t>133808</w:t>
      </w:r>
    </w:p>
    <w:p>
      <w:r>
        <w:t>1. The satisfying sound when a retard bitch get slap</w:t>
      </w:r>
    </w:p>
    <w:p>
      <w:r>
        <w:rPr>
          <w:b/>
          <w:u w:val="single"/>
        </w:rPr>
        <w:t>133809</w:t>
      </w:r>
    </w:p>
    <w:p>
      <w:r>
        <w:t>1. This shit fucking infuriates me. Here's the comment I left on OPs update post:  "Nah, if it were me... Done, done, done. No contact, and fuck you for trying to cuck me.  Then again i have very strong opinions because my ex wife wanted to open the relationship. We did, and I got to watch her screw around with other dudes while nothing happened for me because chicks aren't into married guys. I had once chance but she screwed it up because she was jealous.  I even set up a three way with a male friend a couple times. She said she would do the same for me, never happened. After a year I said ok, no more open relationship, you had your fun and it sucks for me.  10 months later i caught the cunt cheating. Bye bye.  Cut your losses OP."</w:t>
      </w:r>
    </w:p>
    <w:p>
      <w:r>
        <w:rPr>
          <w:b/>
          <w:u w:val="single"/>
        </w:rPr>
        <w:t>133810</w:t>
      </w:r>
    </w:p>
    <w:p>
      <w:r>
        <w:t xml:space="preserve">2. </w:t>
        <w:tab/>
        <w:t>&gt;while nothing happened for me because chicks aren't into married guys  Really? This was your excuse? You didn't get laid because your SMV wasn't high enough. Period. You lost your game or never had it in the first place. Of COURSE open relationships are going to be disproportionately advantageous for the woman. Women simply need to **exist** to get laid. Men need to work on themselves consistently, and even then it's not a guarantee.</w:t>
      </w:r>
    </w:p>
    <w:p>
      <w:r>
        <w:rPr>
          <w:b/>
          <w:u w:val="single"/>
        </w:rPr>
        <w:t>133811</w:t>
      </w:r>
    </w:p>
    <w:p>
      <w:r>
        <w:t xml:space="preserve">3. </w:t>
        <w:tab/>
        <w:t>Are you single now?</w:t>
      </w:r>
    </w:p>
    <w:p>
      <w:r>
        <w:rPr>
          <w:b/>
          <w:u w:val="single"/>
        </w:rPr>
        <w:t>133812</w:t>
      </w:r>
    </w:p>
    <w:p>
      <w:r>
        <w:t xml:space="preserve">4. </w:t>
        <w:tab/>
        <w:tab/>
        <w:t>lol no I have a gf that doesnt do that shit</w:t>
      </w:r>
    </w:p>
    <w:p>
      <w:r>
        <w:rPr>
          <w:b/>
          <w:u w:val="single"/>
        </w:rPr>
        <w:t>133813</w:t>
      </w:r>
    </w:p>
    <w:p>
      <w:r>
        <w:t xml:space="preserve">5. </w:t>
        <w:tab/>
        <w:tab/>
        <w:tab/>
        <w:t>Haha, great. Is she the same gf with db?</w:t>
      </w:r>
    </w:p>
    <w:p>
      <w:r>
        <w:rPr>
          <w:b/>
          <w:u w:val="single"/>
        </w:rPr>
        <w:t>133814</w:t>
      </w:r>
    </w:p>
    <w:p>
      <w:r>
        <w:t xml:space="preserve">6. </w:t>
        <w:tab/>
        <w:tab/>
        <w:tab/>
        <w:tab/>
        <w:t>did you reddit stalk me? lol. Yeah, we're working on it. A gf that's fucking nobody including me is a step up from a wife that's fucking everybody else though lol.</w:t>
      </w:r>
    </w:p>
    <w:p>
      <w:r>
        <w:rPr>
          <w:b/>
          <w:u w:val="single"/>
        </w:rPr>
        <w:t>133815</w:t>
      </w:r>
    </w:p>
    <w:p>
      <w:r>
        <w:t xml:space="preserve">7. </w:t>
        <w:tab/>
        <w:tab/>
        <w:tab/>
        <w:tab/>
        <w:tab/>
        <w:t>Sorry for that.</w:t>
      </w:r>
    </w:p>
    <w:p>
      <w:r>
        <w:rPr>
          <w:b/>
          <w:u w:val="single"/>
        </w:rPr>
        <w:t>133816</w:t>
      </w:r>
    </w:p>
    <w:p>
      <w:r>
        <w:t>1. Homie needs to ditch that cunt before she gets hold of a gun or knife.</w:t>
      </w:r>
    </w:p>
    <w:p>
      <w:r>
        <w:rPr>
          <w:b/>
          <w:u w:val="single"/>
        </w:rPr>
        <w:t>133817</w:t>
      </w:r>
    </w:p>
    <w:p>
      <w:r>
        <w:t>1. / #cluelesscuntcryingoverspiltmilk</w:t>
      </w:r>
    </w:p>
    <w:p>
      <w:r>
        <w:rPr>
          <w:b/>
          <w:u w:val="single"/>
        </w:rPr>
        <w:t>133818</w:t>
      </w:r>
    </w:p>
    <w:p>
      <w:r>
        <w:t>1. And it took 40 hours to count plus 2000 ballots with arrows pointing to candidate that requires manual completion?  Fuckery</w:t>
      </w:r>
    </w:p>
    <w:p>
      <w:r>
        <w:rPr>
          <w:b/>
          <w:u w:val="single"/>
        </w:rPr>
        <w:t>133819</w:t>
      </w:r>
    </w:p>
    <w:p>
      <w:r>
        <w:t xml:space="preserve">2. </w:t>
        <w:tab/>
        <w:t>No, first they have to complete a list of all those who voted in the district, then create 2,000 ballots for folks who are not marked as voted. This takes some time, folks. Be "fair!"</w:t>
      </w:r>
    </w:p>
    <w:p>
      <w:r>
        <w:rPr>
          <w:b/>
          <w:u w:val="single"/>
        </w:rPr>
        <w:t>133820</w:t>
      </w:r>
    </w:p>
    <w:p>
      <w:r>
        <w:t xml:space="preserve">3. </w:t>
        <w:tab/>
        <w:tab/>
        <w:t>This.  The people scratching off names from rolls are normal folk.  Counting ballots are done by normal folk.  Not only that, but there are Dems and Reps overseeing one another.  BUT, if later a box of votes are found, and new names marked off, the people are given the ballots and count what is there.  The only way to detect this would be if Reps have copies of all the rolls when it closed, which perhaps they do.  Check to make sure new voters weren't added.  But, if they are absentee or mail in ballots, no such record exists.  They are, allegedly, seeing those for the first time.  The only way to discover this type of fraud would be to start asking the people one by one if they voted and see how many say no and see if it is a suspiciously high ratio.  I don't want to over react without knowing the full story.  But the mere fact that we still have a system that can be questioned, at a time when technology for a (relatively) airtight system basically exists, well that is ridiculous.  If Russian memes are a big risk, this should be seen as bigger.</w:t>
      </w:r>
    </w:p>
    <w:p>
      <w:r>
        <w:rPr>
          <w:b/>
          <w:u w:val="single"/>
        </w:rPr>
        <w:t>133821</w:t>
      </w:r>
    </w:p>
    <w:p>
      <w:r>
        <w:t>1. Without predators, the Human is becoming more and more retarded until, one day we will hit the critucal point.</w:t>
      </w:r>
    </w:p>
    <w:p>
      <w:r>
        <w:rPr>
          <w:b/>
          <w:u w:val="single"/>
        </w:rPr>
        <w:t>133822</w:t>
      </w:r>
    </w:p>
    <w:p>
      <w:r>
        <w:t>1. Where were these females when I was 11??</w:t>
      </w:r>
    </w:p>
    <w:p>
      <w:r>
        <w:rPr>
          <w:b/>
          <w:u w:val="single"/>
        </w:rPr>
        <w:t>133823</w:t>
      </w:r>
    </w:p>
    <w:p>
      <w:r>
        <w:t xml:space="preserve">2. </w:t>
        <w:tab/>
        <w:t>Yeah those great adult people who want to have sex with  eleven year old children.</w:t>
      </w:r>
    </w:p>
    <w:p>
      <w:r>
        <w:rPr>
          <w:b/>
          <w:u w:val="single"/>
        </w:rPr>
        <w:t>133824</w:t>
      </w:r>
    </w:p>
    <w:p>
      <w:r>
        <w:t xml:space="preserve">3. </w:t>
        <w:tab/>
        <w:tab/>
        <w:t>You think when I was 11 I didnt fantasize about doing a smokin hot babe? I wanted to bang my babysitter just as much as I wanted to bang the girls in my class. This kid's fucking retarded for fucking this up for himself. He'll regret it in a few years time, guaranteed.</w:t>
      </w:r>
    </w:p>
    <w:p>
      <w:r>
        <w:rPr>
          <w:b/>
          <w:u w:val="single"/>
        </w:rPr>
        <w:t>133825</w:t>
      </w:r>
    </w:p>
    <w:p>
      <w:r>
        <w:t xml:space="preserve">4. </w:t>
        <w:tab/>
        <w:tab/>
        <w:tab/>
        <w:t>IDC what you fantasized about at that age, it's incredibly cringy how you think you developed at a somehow perfect age in a perfect way and that another child is 'fucking retarded' for being different.  If you're that unable to empathize with the boy because he's male, imagine the same scenario with a 11 year old girl and a 21 year old man.  It's fucking disgusting to prey on children.</w:t>
      </w:r>
    </w:p>
    <w:p>
      <w:r>
        <w:rPr>
          <w:b/>
          <w:u w:val="single"/>
        </w:rPr>
        <w:t>133826</w:t>
      </w:r>
    </w:p>
    <w:p>
      <w:r>
        <w:t>1. I'm so sick of this big brother shit.   I mean... He is black. Right? Pretty low on the totem pole of what's out there for black African descent.  I had a gay friend who was so drunk and a gay bouncer raised the price to get into a gay club by double. On new year's... We only left for ten minutes! My gay friend's response as we walked away? "WHATEVER NIGGER!" I found it funny. Still do. Laughed while typing it. Find it funny on so many levels. Def don't think dude is a racist.   When you're drunk and yelling at someone, you're just trying to hurl whatever you can to hurt their feelings. I'm so sick of people getting hung up on what the drunk person said while not acknowledging that it's a natural side-effect of being super drunk and super angry.</w:t>
      </w:r>
    </w:p>
    <w:p>
      <w:r>
        <w:rPr>
          <w:b/>
          <w:u w:val="single"/>
        </w:rPr>
        <w:t>133827</w:t>
      </w:r>
    </w:p>
    <w:p>
      <w:r>
        <w:t xml:space="preserve">2. </w:t>
        <w:tab/>
        <w:t>Definitely a racist. I've been plastered still would never consider saying that.</w:t>
      </w:r>
    </w:p>
    <w:p>
      <w:r>
        <w:rPr>
          <w:b/>
          <w:u w:val="single"/>
        </w:rPr>
        <w:t>133828</w:t>
      </w:r>
    </w:p>
    <w:p>
      <w:r>
        <w:t xml:space="preserve">3. </w:t>
        <w:tab/>
        <w:t>What a stupid thing to think.</w:t>
      </w:r>
    </w:p>
    <w:p>
      <w:r>
        <w:rPr>
          <w:b/>
          <w:u w:val="single"/>
        </w:rPr>
        <w:t>133829</w:t>
      </w:r>
    </w:p>
    <w:p>
      <w:r>
        <w:t xml:space="preserve">4. </w:t>
        <w:tab/>
        <w:t>Doesn't really matter, she was throwing hands, so... doesn't really matter.</w:t>
      </w:r>
    </w:p>
    <w:p>
      <w:r>
        <w:rPr>
          <w:b/>
          <w:u w:val="single"/>
        </w:rPr>
        <w:t>133830</w:t>
      </w:r>
    </w:p>
    <w:p>
      <w:r>
        <w:t xml:space="preserve">5. </w:t>
        <w:tab/>
        <w:t>Yeah whatever nigga fuck that and you</w:t>
      </w:r>
    </w:p>
    <w:p>
      <w:r>
        <w:rPr>
          <w:b/>
          <w:u w:val="single"/>
        </w:rPr>
        <w:t>133831</w:t>
      </w:r>
    </w:p>
    <w:p>
      <w:r>
        <w:t xml:space="preserve">6. </w:t>
        <w:tab/>
        <w:tab/>
        <w:t>You sound really tough</w:t>
      </w:r>
    </w:p>
    <w:p>
      <w:r>
        <w:rPr>
          <w:b/>
          <w:u w:val="single"/>
        </w:rPr>
        <w:t>133832</w:t>
      </w:r>
    </w:p>
    <w:p>
      <w:r>
        <w:t xml:space="preserve">7. </w:t>
        <w:tab/>
        <w:tab/>
        <w:tab/>
        <w:t>You sound a really stupid</w:t>
      </w:r>
    </w:p>
    <w:p>
      <w:r>
        <w:rPr>
          <w:b/>
          <w:u w:val="single"/>
        </w:rPr>
        <w:t>133833</w:t>
      </w:r>
    </w:p>
    <w:p>
      <w:r>
        <w:t xml:space="preserve">8. </w:t>
        <w:tab/>
        <w:tab/>
        <w:tab/>
        <w:tab/>
        <w:t>Damn you beat me to it 😂😂😂</w:t>
      </w:r>
    </w:p>
    <w:p>
      <w:r>
        <w:rPr>
          <w:b/>
          <w:u w:val="single"/>
        </w:rPr>
        <w:t>133834</w:t>
      </w:r>
    </w:p>
    <w:p>
      <w:r>
        <w:t xml:space="preserve">9. </w:t>
        <w:tab/>
        <w:tab/>
        <w:tab/>
        <w:tab/>
        <w:tab/>
        <w:t>By 7 hours. Whew...that was a close one.</w:t>
      </w:r>
    </w:p>
    <w:p>
      <w:r>
        <w:rPr>
          <w:b/>
          <w:u w:val="single"/>
        </w:rPr>
        <w:t>133835</w:t>
      </w:r>
    </w:p>
    <w:p>
      <w:r>
        <w:t xml:space="preserve">10. </w:t>
        <w:tab/>
        <w:tab/>
        <w:tab/>
        <w:tab/>
        <w:tab/>
        <w:tab/>
        <w:t>Photo finish even</w:t>
      </w:r>
    </w:p>
    <w:p>
      <w:r>
        <w:rPr>
          <w:b/>
          <w:u w:val="single"/>
        </w:rPr>
        <w:t>133836</w:t>
      </w:r>
    </w:p>
    <w:p>
      <w:r>
        <w:t xml:space="preserve">11. </w:t>
        <w:tab/>
        <w:tab/>
        <w:tab/>
        <w:t>Chino XL</w:t>
      </w:r>
    </w:p>
    <w:p>
      <w:r>
        <w:rPr>
          <w:b/>
          <w:u w:val="single"/>
        </w:rPr>
        <w:t>133837</w:t>
      </w:r>
    </w:p>
    <w:p>
      <w:r>
        <w:t xml:space="preserve">12. </w:t>
        <w:tab/>
        <w:t>I can be drunk and obnoxious (bumping into people, though I always drunkenly apologize) but never have I ever hit someone with purpose or slurred abuse because I was annoyed and “uninhibited,” you’re still responsible for you when you’re drunk.   And considering alcohol just removes the “restraints” on decorum as it were, I have little doubt this gal would be much different if she wasn’t drunk, that and she doesn’t seem too far gone on the piss.</w:t>
      </w:r>
    </w:p>
    <w:p>
      <w:r>
        <w:rPr>
          <w:b/>
          <w:u w:val="single"/>
        </w:rPr>
        <w:t>133838</w:t>
      </w:r>
    </w:p>
    <w:p>
      <w:r>
        <w:t xml:space="preserve">13. </w:t>
        <w:tab/>
        <w:t>Alcohol gives you false confidence to say what you really feel. You ever heard the phrase *in vino, veritas*? Yeah, the Romans had that shit figured out and that was 2000 years ago.  Being drunk doesn't magically make you say racist things. It certainly is likely to reveal if you're a racist but careful not to appear so when sober, though.  You're a fucking idiot. Have a good day.</w:t>
      </w:r>
    </w:p>
    <w:p>
      <w:r>
        <w:rPr>
          <w:b/>
          <w:u w:val="single"/>
        </w:rPr>
        <w:t>133839</w:t>
      </w:r>
    </w:p>
    <w:p>
      <w:r>
        <w:t>1. Is a guy seriously complaining about the possibility of 'fembots' existing for male/female enjoyment?  What the fuck is in the water for these people?  Holy hell.</w:t>
      </w:r>
    </w:p>
    <w:p>
      <w:r>
        <w:rPr>
          <w:b/>
          <w:u w:val="single"/>
        </w:rPr>
        <w:t>133840</w:t>
      </w:r>
    </w:p>
    <w:p>
      <w:r>
        <w:t xml:space="preserve">2. </w:t>
        <w:tab/>
        <w:t>Fluoride</w:t>
      </w:r>
    </w:p>
    <w:p>
      <w:r>
        <w:rPr>
          <w:b/>
          <w:u w:val="single"/>
        </w:rPr>
        <w:t>133841</w:t>
      </w:r>
    </w:p>
    <w:p>
      <w:r>
        <w:t xml:space="preserve">3. </w:t>
        <w:tab/>
        <w:tab/>
        <w:t>Is that the stuff turning the frogs gay?</w:t>
      </w:r>
    </w:p>
    <w:p>
      <w:r>
        <w:rPr>
          <w:b/>
          <w:u w:val="single"/>
        </w:rPr>
        <w:t>133842</w:t>
      </w:r>
    </w:p>
    <w:p>
      <w:r>
        <w:t xml:space="preserve">4. </w:t>
        <w:tab/>
        <w:tab/>
        <w:tab/>
        <w:t>What's wrong with gay frogs?</w:t>
      </w:r>
    </w:p>
    <w:p>
      <w:r>
        <w:rPr>
          <w:b/>
          <w:u w:val="single"/>
        </w:rPr>
        <w:t>133843</w:t>
      </w:r>
    </w:p>
    <w:p>
      <w:r>
        <w:t xml:space="preserve">5. </w:t>
        <w:tab/>
        <w:tab/>
        <w:tab/>
        <w:tab/>
        <w:t>They're AIDS riddled faggots that talk different.  And they're French.</w:t>
      </w:r>
    </w:p>
    <w:p>
      <w:r>
        <w:rPr>
          <w:b/>
          <w:u w:val="single"/>
        </w:rPr>
        <w:t>133844</w:t>
      </w:r>
    </w:p>
    <w:p>
      <w:r>
        <w:t xml:space="preserve">6. </w:t>
        <w:tab/>
        <w:tab/>
        <w:tab/>
        <w:tab/>
        <w:tab/>
        <w:t>Does frogs mean something else here I thought we were talking about green amphibians that jump.</w:t>
      </w:r>
    </w:p>
    <w:p>
      <w:r>
        <w:rPr>
          <w:b/>
          <w:u w:val="single"/>
        </w:rPr>
        <w:t>133845</w:t>
      </w:r>
    </w:p>
    <w:p>
      <w:r>
        <w:t xml:space="preserve">7. </w:t>
        <w:tab/>
        <w:tab/>
        <w:tab/>
        <w:tab/>
        <w:tab/>
        <w:tab/>
        <w:t>Frog is slang for a Frenchman</w:t>
      </w:r>
    </w:p>
    <w:p>
      <w:r>
        <w:rPr>
          <w:b/>
          <w:u w:val="single"/>
        </w:rPr>
        <w:t>133846</w:t>
      </w:r>
    </w:p>
    <w:p>
      <w:r>
        <w:t xml:space="preserve">8. </w:t>
        <w:tab/>
        <w:tab/>
        <w:t>"I can no longer sit back and allow communist infiltration, communist indoctrination, communist subversion, and the international communist conspiracy to sap and impurify all of our precious bodily fluids"</w:t>
      </w:r>
    </w:p>
    <w:p>
      <w:r>
        <w:rPr>
          <w:b/>
          <w:u w:val="single"/>
        </w:rPr>
        <w:t>133847</w:t>
      </w:r>
    </w:p>
    <w:p>
      <w:r>
        <w:t xml:space="preserve">9. </w:t>
        <w:tab/>
        <w:tab/>
        <w:tab/>
        <w:t>Ripper: Mandrake?    Mandrake: Yes, Jack?    Ripper: Have you ever seen a Commie drink a glass of water?    Mandrake: Well, I can't say I have, Jack.    Ripper: Vodka, that's what they drink, isn't it? Never water?    Mandrake: Well, I-I believe that's what they drink, Jack, yes.    Ripper: On no account will a Commie ever drink water, and not without good reason.    Mandrake: Oh, eh, yes. I, uhm, can't quite see what you're getting at, Jack.    Ripper: Water, that's what I'm getting at, water. Mandrake, water is the source of all life. Seven-tenths of this Earth's surface is water. Why, do you realize that 70 percent of you is water?   Mandrake: Good Lord!    Ripper: And as human beings, you and I need fresh, pure water to replenish our precious bodily fluids.    Mandrake: Yes. (he begins to chuckle nervously)    Ripper: Are you beginning to understand?    Mandrake: Yes. (more laughter)    Ripper: Mandrake. Mandrake, have you never wondered why I drink only distilled water, or rainwater, and only pure-grain alcohol?    Mandrake: Well, it did occur to me, Jack, yes.    Ripper: Have you ever heard of a thing called fluoridation. Fluoridation of water?    Mandrake: Uh? Yes, I-I have heard of that, Jack, yes. Yes.    Ripper: Well, do you know what it is?   Mandrake: No, no I don't know what it is, no.      Ripper: Do you realize that fluoridation is the most monstrously conceived and dangerous Communist plot we have ever had to face?   Ripper:Mandrake, do you realize that in addition to fluoridating water, why, there are studies underway to fluoridate salt, flour, fruit juices, soup, sugar, milk, ice cream? Ice cream, Mandrake? Children's ice cream!...You know when fluoridation first began?...1946. 1946, Mandrake. How does that coincide with your post-war Commie conspiracy, huh? It's incredibly obvious, isn't it? A foreign substance is introduced into our precious bodily fluids without the knowledge of the individual. Certainly without any choice. That's the way a hard-core Commie works.I first became aware of it, Mandrake, during the physical act of love...Yes, a profound sense of fatigue, a feeling of emptiness followed. Luckily I-I was able to interpret these feelings correctly. Loss of essence. I can assure you it has not recurred, Mandrake. Women, er, women sense my power, and they seek the life essence. I do not avoid women, Mandrake. But I do deny them my essence.</w:t>
      </w:r>
    </w:p>
    <w:p>
      <w:r>
        <w:rPr>
          <w:b/>
          <w:u w:val="single"/>
        </w:rPr>
        <w:t>133848</w:t>
      </w:r>
    </w:p>
    <w:p>
      <w:r>
        <w:t xml:space="preserve">10. </w:t>
        <w:tab/>
        <w:tab/>
        <w:tab/>
        <w:tab/>
        <w:t>I don't know what this is a reference to but it's fucking insane. Fluoride has nothing to do with turning the frogs gay or making you into a communist.  You are actually just a crazy anti science conspiracy theorist if you believe this.  Again idk if you actually believe this or are referencing something.</w:t>
      </w:r>
    </w:p>
    <w:p>
      <w:r>
        <w:rPr>
          <w:b/>
          <w:u w:val="single"/>
        </w:rPr>
        <w:t>133849</w:t>
      </w:r>
    </w:p>
    <w:p>
      <w:r>
        <w:t xml:space="preserve">11. </w:t>
        <w:tab/>
        <w:tab/>
        <w:tab/>
        <w:tab/>
        <w:tab/>
        <w:t>It's from Kubrick's comedy Dr. Strangelove. Ripper is an airforce general and has gone conspiracy theory crazy and orders the nuclear bomber wing to attack Russia at the height of the cold war.</w:t>
      </w:r>
    </w:p>
    <w:p>
      <w:r>
        <w:rPr>
          <w:b/>
          <w:u w:val="single"/>
        </w:rPr>
        <w:t>133850</w:t>
      </w:r>
    </w:p>
    <w:p>
      <w:r>
        <w:t xml:space="preserve">12. </w:t>
        <w:tab/>
        <w:tab/>
        <w:tab/>
        <w:tab/>
        <w:tab/>
        <w:t>yo are right, you don't know</w:t>
      </w:r>
    </w:p>
    <w:p>
      <w:r>
        <w:rPr>
          <w:b/>
          <w:u w:val="single"/>
        </w:rPr>
        <w:t>133851</w:t>
      </w:r>
    </w:p>
    <w:p>
      <w:r>
        <w:t xml:space="preserve">13. </w:t>
        <w:tab/>
        <w:tab/>
        <w:tab/>
        <w:tab/>
        <w:tab/>
        <w:t>I have never seen a communist drink water.</w:t>
      </w:r>
    </w:p>
    <w:p>
      <w:r>
        <w:rPr>
          <w:b/>
          <w:u w:val="single"/>
        </w:rPr>
        <w:t>133852</w:t>
      </w:r>
    </w:p>
    <w:p>
      <w:r>
        <w:t xml:space="preserve">14. </w:t>
        <w:tab/>
        <w:tab/>
        <w:tab/>
        <w:tab/>
        <w:tab/>
        <w:t>https://www.youtube.com/watch?v=Qr2bSL5VQgM</w:t>
      </w:r>
    </w:p>
    <w:p>
      <w:r>
        <w:rPr>
          <w:b/>
          <w:u w:val="single"/>
        </w:rPr>
        <w:t>133853</w:t>
      </w:r>
    </w:p>
    <w:p>
      <w:r>
        <w:t xml:space="preserve">15. </w:t>
        <w:tab/>
        <w:t>Well if you believe Alex Jones and other conspiracy theorists fluoride and Esterogen</w:t>
      </w:r>
    </w:p>
    <w:p>
      <w:r>
        <w:rPr>
          <w:b/>
          <w:u w:val="single"/>
        </w:rPr>
        <w:t>133854</w:t>
      </w:r>
    </w:p>
    <w:p>
      <w:r>
        <w:t xml:space="preserve">16. </w:t>
        <w:tab/>
        <w:tab/>
        <w:t>I don't, man.  But these people are on a whole other ball field in terms of logical thought, and are entirely selfish.</w:t>
      </w:r>
    </w:p>
    <w:p>
      <w:r>
        <w:rPr>
          <w:b/>
          <w:u w:val="single"/>
        </w:rPr>
        <w:t>133855</w:t>
      </w:r>
    </w:p>
    <w:p>
      <w:r>
        <w:t xml:space="preserve">17. </w:t>
        <w:tab/>
        <w:t>&gt; Is a guy seriously complaining about the possibility of 'fembots' existing for male/female enjoyment?  I'd say the odds of this guy being "serious" are pretty fucking low.   More than likely, he's saying shit like this to piss off people like you.</w:t>
      </w:r>
    </w:p>
    <w:p>
      <w:r>
        <w:rPr>
          <w:b/>
          <w:u w:val="single"/>
        </w:rPr>
        <w:t>133856</w:t>
      </w:r>
    </w:p>
    <w:p>
      <w:r>
        <w:t xml:space="preserve">18. </w:t>
        <w:tab/>
        <w:tab/>
        <w:t>Josh is very real. He used to be Anita Sarkeesian's boyfriend and co-produced Feminist Frequency. [Here](https://www.youtube.com/watch?v=oN0MJOBQi-o) is Joe Rogan talking about him briefly.</w:t>
      </w:r>
    </w:p>
    <w:p>
      <w:r>
        <w:rPr>
          <w:b/>
          <w:u w:val="single"/>
        </w:rPr>
        <w:t>133857</w:t>
      </w:r>
    </w:p>
    <w:p>
      <w:r>
        <w:t xml:space="preserve">19. </w:t>
        <w:tab/>
        <w:tab/>
        <w:tab/>
        <w:t>&gt;He used to be Anita Sarkeesian's boyfriend  Oh no. He's retarded.</w:t>
      </w:r>
    </w:p>
    <w:p>
      <w:r>
        <w:rPr>
          <w:b/>
          <w:u w:val="single"/>
        </w:rPr>
        <w:t>133858</w:t>
      </w:r>
    </w:p>
    <w:p>
      <w:r>
        <w:t xml:space="preserve">20. </w:t>
        <w:tab/>
        <w:tab/>
        <w:tab/>
        <w:tab/>
        <w:t>The best meme.</w:t>
      </w:r>
    </w:p>
    <w:p>
      <w:r>
        <w:rPr>
          <w:b/>
          <w:u w:val="single"/>
        </w:rPr>
        <w:t>133859</w:t>
      </w:r>
    </w:p>
    <w:p>
      <w:r>
        <w:t>1. The author nailed my most obvious gripe that every male character has a tragic flaw or was a failure of ego, whereas every woman was the paragon of virtue and heroism. That sort of one sided characterization really pulled me out of the story and spoke of agenda.</w:t>
      </w:r>
    </w:p>
    <w:p>
      <w:r>
        <w:rPr>
          <w:b/>
          <w:u w:val="single"/>
        </w:rPr>
        <w:t>133860</w:t>
      </w:r>
    </w:p>
    <w:p>
      <w:r>
        <w:t xml:space="preserve">2. </w:t>
        <w:tab/>
        <w:t>&gt; That sort of one sided characterization really pulled me out of the story and spoke of agenda.  It's not just male/female either. Every antagonist is white except for 2 who both betray the empire for the good guys(aka, they're actually protagonists). In rogue one they even made the deliberate casting choice to have zero white male protagonists.  They're hamfisting in a weird kind of racial politics into it as well.</w:t>
      </w:r>
    </w:p>
    <w:p>
      <w:r>
        <w:rPr>
          <w:b/>
          <w:u w:val="single"/>
        </w:rPr>
        <w:t>133861</w:t>
      </w:r>
    </w:p>
    <w:p>
      <w:r>
        <w:t xml:space="preserve">3. </w:t>
        <w:tab/>
        <w:tab/>
        <w:t>That's because characters aren't allowed to be white males anymore. Although this doesn't last all that long since marvel tried it and failed spectacularly. Remember when every single fucking character was replaced with a minority, female, gay, or hitler person? Every single one. Captain america became black then the original came back and became hitler. Ironman became a female for no reason. Thor became female for stupid reasons and her character was doubly retarded what with the "we can cure your cancer because every time you turn into thor your chemo goes away", "no I don't want you to cure my cancer because i'm a retarded asshole and want to be perpetually full of cancer". Ms marvel became a muslim. Black/latin spiderman. Shit just goes on and on and the fans hated it so much to the point that someone had to snag control and boot out all that SJW bullshit.</w:t>
      </w:r>
    </w:p>
    <w:p>
      <w:r>
        <w:rPr>
          <w:b/>
          <w:u w:val="single"/>
        </w:rPr>
        <w:t>133862</w:t>
      </w:r>
    </w:p>
    <w:p>
      <w:r>
        <w:t xml:space="preserve">4. </w:t>
        <w:tab/>
        <w:tab/>
        <w:t>Can you imagine being *so fucking fragile* that if a single movie doesn't represent you, you're actually upset?  If you want some white male leads, you can literally watch *any of the originals or prequels.*   This subreddit loves to bitch about fragile SJWs, but holy fuck you guys have fragile egos.</w:t>
      </w:r>
    </w:p>
    <w:p>
      <w:r>
        <w:rPr>
          <w:b/>
          <w:u w:val="single"/>
        </w:rPr>
        <w:t>133863</w:t>
      </w:r>
    </w:p>
    <w:p>
      <w:r>
        <w:t xml:space="preserve">5. </w:t>
        <w:tab/>
        <w:tab/>
        <w:tab/>
        <w:t>That's not what I said and you know it. Can you imagine being so up your own ass that you have to deliberately misinterpret what people say so you can keep jacking yourself off with your righteous indignation?  I don't give a shit about movies not having white male leads, I care about them deliberately choosing to make all the bad guys white males and deliberately make none of the good guys white males. that's shoehorning in personal racial politics in to a movie it has absolutely no place in.  How about make a few members of the empire non-white and make the movie even more diverse!</w:t>
      </w:r>
    </w:p>
    <w:p>
      <w:r>
        <w:rPr>
          <w:b/>
          <w:u w:val="single"/>
        </w:rPr>
        <w:t>133864</w:t>
      </w:r>
    </w:p>
    <w:p>
      <w:r>
        <w:t xml:space="preserve">6. </w:t>
        <w:tab/>
        <w:tab/>
        <w:tab/>
        <w:tab/>
        <w:t>Anti SJWs: "haha libatrds and there precious  fee-fees, amirite ladies"  Also Anti SJWs:</w:t>
      </w:r>
    </w:p>
    <w:p>
      <w:r>
        <w:rPr>
          <w:b/>
          <w:u w:val="single"/>
        </w:rPr>
        <w:t>133865</w:t>
      </w:r>
    </w:p>
    <w:p>
      <w:r>
        <w:t xml:space="preserve">7. </w:t>
        <w:tab/>
        <w:tab/>
        <w:tab/>
        <w:tab/>
        <w:tab/>
        <w:t>What the fuck are you talking about retard?</w:t>
      </w:r>
    </w:p>
    <w:p>
      <w:r>
        <w:rPr>
          <w:b/>
          <w:u w:val="single"/>
        </w:rPr>
        <w:t>133866</w:t>
      </w:r>
    </w:p>
    <w:p>
      <w:r>
        <w:t xml:space="preserve">8. </w:t>
        <w:tab/>
        <w:tab/>
        <w:tab/>
        <w:tab/>
        <w:tab/>
        <w:tab/>
        <w:t>What a well thought out argument.  I'm impressed.</w:t>
      </w:r>
    </w:p>
    <w:p>
      <w:r>
        <w:rPr>
          <w:b/>
          <w:u w:val="single"/>
        </w:rPr>
        <w:t>133867</w:t>
      </w:r>
    </w:p>
    <w:p>
      <w:r>
        <w:t xml:space="preserve">9. </w:t>
        <w:tab/>
        <w:tab/>
        <w:tab/>
        <w:tab/>
        <w:tab/>
        <w:tab/>
        <w:tab/>
        <w:t>1) You are trying way too hard and  2) your counter argument to what I said was something about hurt fee fees, which isn't even an argument, so once again, what the fuck are you talking about retard?</w:t>
      </w:r>
    </w:p>
    <w:p>
      <w:r>
        <w:rPr>
          <w:b/>
          <w:u w:val="single"/>
        </w:rPr>
        <w:t>133868</w:t>
      </w:r>
    </w:p>
    <w:p>
      <w:r>
        <w:t xml:space="preserve">10. </w:t>
        <w:tab/>
        <w:tab/>
        <w:tab/>
        <w:tab/>
        <w:tab/>
        <w:tab/>
        <w:tab/>
        <w:tab/>
        <w:t>&gt; What a well thought out argument. I'm impressed</w:t>
      </w:r>
    </w:p>
    <w:p>
      <w:r>
        <w:rPr>
          <w:b/>
          <w:u w:val="single"/>
        </w:rPr>
        <w:t>133869</w:t>
      </w:r>
    </w:p>
    <w:p>
      <w:r>
        <w:t xml:space="preserve">11. </w:t>
        <w:tab/>
        <w:tab/>
        <w:tab/>
        <w:tab/>
        <w:tab/>
        <w:tab/>
        <w:tab/>
        <w:tab/>
        <w:tab/>
        <w:t>Yeah yeah, get rekt.</w:t>
      </w:r>
    </w:p>
    <w:p>
      <w:r>
        <w:rPr>
          <w:b/>
          <w:u w:val="single"/>
        </w:rPr>
        <w:t>133870</w:t>
      </w:r>
    </w:p>
    <w:p>
      <w:r>
        <w:t xml:space="preserve">12. </w:t>
        <w:tab/>
        <w:tab/>
        <w:tab/>
        <w:tab/>
        <w:tab/>
        <w:tab/>
        <w:tab/>
        <w:tab/>
        <w:tab/>
        <w:tab/>
        <w:t>👏👏👏</w:t>
      </w:r>
    </w:p>
    <w:p>
      <w:r>
        <w:rPr>
          <w:b/>
          <w:u w:val="single"/>
        </w:rPr>
        <w:t>133871</w:t>
      </w:r>
    </w:p>
    <w:p>
      <w:r>
        <w:t>1. And this code word 'white' wamen you need to substitute for 'jew' wamen and you're in the ball park  Like the old cunt in NY who cried rape by a 9 yo boy</w:t>
      </w:r>
    </w:p>
    <w:p>
      <w:r>
        <w:rPr>
          <w:b/>
          <w:u w:val="single"/>
        </w:rPr>
        <w:t>133872</w:t>
      </w:r>
    </w:p>
    <w:p>
      <w:r>
        <w:t>1. Lmfao what did she expect? That she won't get into a physical altercation? What a dumb broad.</w:t>
      </w:r>
    </w:p>
    <w:p>
      <w:r>
        <w:rPr>
          <w:b/>
          <w:u w:val="single"/>
        </w:rPr>
        <w:t>133873</w:t>
      </w:r>
    </w:p>
    <w:p>
      <w:r>
        <w:t xml:space="preserve">2. </w:t>
        <w:tab/>
        <w:t>Honestly think she's just an oblivious retard.  When he pushed her, she turned around like she was about to fight someone, until she realized it was the fucking guard.</w:t>
      </w:r>
    </w:p>
    <w:p>
      <w:r>
        <w:rPr>
          <w:b/>
          <w:u w:val="single"/>
        </w:rPr>
        <w:t>133874</w:t>
      </w:r>
    </w:p>
    <w:p>
      <w:r>
        <w:t>1. [deleted]</w:t>
      </w:r>
    </w:p>
    <w:p>
      <w:r>
        <w:rPr>
          <w:b/>
          <w:u w:val="single"/>
        </w:rPr>
        <w:t>133875</w:t>
      </w:r>
    </w:p>
    <w:p>
      <w:r>
        <w:t xml:space="preserve">2. </w:t>
        <w:tab/>
        <w:t>You mean cunt?</w:t>
      </w:r>
    </w:p>
    <w:p>
      <w:r>
        <w:rPr>
          <w:b/>
          <w:u w:val="single"/>
        </w:rPr>
        <w:t>133876</w:t>
      </w:r>
    </w:p>
    <w:p>
      <w:r>
        <w:t xml:space="preserve">3. </w:t>
        <w:tab/>
        <w:tab/>
        <w:t>i really wanted to call a woman a cuck for ONCE and you all RUINED it</w:t>
      </w:r>
    </w:p>
    <w:p>
      <w:r>
        <w:rPr>
          <w:b/>
          <w:u w:val="single"/>
        </w:rPr>
        <w:t>133877</w:t>
      </w:r>
    </w:p>
    <w:p>
      <w:r>
        <w:t>1. Fuck off with this bullshit journos.  I'm gay and do not want gaming to become this shit.</w:t>
      </w:r>
    </w:p>
    <w:p>
      <w:r>
        <w:rPr>
          <w:b/>
          <w:u w:val="single"/>
        </w:rPr>
        <w:t>133878</w:t>
      </w:r>
    </w:p>
    <w:p>
      <w:r>
        <w:t xml:space="preserve">2. </w:t>
        <w:tab/>
        <w:t>&gt;  I'm gay and do not want gaming to become this shit.  You're gay, they're faggots. That's the big difference here.</w:t>
      </w:r>
    </w:p>
    <w:p>
      <w:r>
        <w:rPr>
          <w:b/>
          <w:u w:val="single"/>
        </w:rPr>
        <w:t>133879</w:t>
      </w:r>
    </w:p>
    <w:p>
      <w:r>
        <w:t>1. So what they actually are talking about is "MoC" joining groups and movements that have nothing to do with race (or sex/sexuality/gender etc likely as well) that is not acceptably leftist/prog or.. gasp... to the right or neither.   And ROFLMAO at the concept of "multiracial white supremacy" these clowns seem hell bent on proving that there's nothing so utterly stupid/moronic/retarded that nobody could possibly think it! *-rollsfuckingeyes-*</w:t>
      </w:r>
    </w:p>
    <w:p>
      <w:r>
        <w:rPr>
          <w:b/>
          <w:u w:val="single"/>
        </w:rPr>
        <w:t>133880</w:t>
      </w:r>
    </w:p>
    <w:p>
      <w:r>
        <w:t>1. i just can’t understand why they’re trying to force people to date each other   like if they’re just trying to get at “you shouldn’t reject someone based on misinformation and stereotypes!” thats one thing, but they need to understand that dating is meant to be discriminatory, its a personal thing that you don’t owe anyone</w:t>
      </w:r>
    </w:p>
    <w:p>
      <w:r>
        <w:rPr>
          <w:b/>
          <w:u w:val="single"/>
        </w:rPr>
        <w:t>133881</w:t>
      </w:r>
    </w:p>
    <w:p>
      <w:r>
        <w:t xml:space="preserve">2. </w:t>
        <w:tab/>
        <w:t>It's usually people who feel that no one wants to date them. So they convince themselves its because everyone's bigoted for not finding them attractive, not because they're a despicable human being.</w:t>
      </w:r>
    </w:p>
    <w:p>
      <w:r>
        <w:rPr>
          <w:b/>
          <w:u w:val="single"/>
        </w:rPr>
        <w:t>133882</w:t>
      </w:r>
    </w:p>
    <w:p>
      <w:r>
        <w:t xml:space="preserve">3. </w:t>
        <w:tab/>
        <w:tab/>
        <w:t>Look for the Disney / Star Wars / Harry Potter stickers on the back of their ride, and run.</w:t>
      </w:r>
    </w:p>
    <w:p>
      <w:r>
        <w:rPr>
          <w:b/>
          <w:u w:val="single"/>
        </w:rPr>
        <w:t>133883</w:t>
      </w:r>
    </w:p>
    <w:p>
      <w:r>
        <w:t xml:space="preserve">4. </w:t>
        <w:tab/>
        <w:tab/>
        <w:tab/>
        <w:t>I have a Star Wars sticker on my car. :(</w:t>
      </w:r>
    </w:p>
    <w:p>
      <w:r>
        <w:rPr>
          <w:b/>
          <w:u w:val="single"/>
        </w:rPr>
        <w:t>133884</w:t>
      </w:r>
    </w:p>
    <w:p>
      <w:r>
        <w:t xml:space="preserve">5. </w:t>
        <w:tab/>
        <w:tab/>
        <w:tab/>
        <w:tab/>
        <w:t>Run</w:t>
      </w:r>
    </w:p>
    <w:p>
      <w:r>
        <w:rPr>
          <w:b/>
          <w:u w:val="single"/>
        </w:rPr>
        <w:t>133885</w:t>
      </w:r>
    </w:p>
    <w:p>
      <w:r>
        <w:t>1. Still a pussy pass Needs far more time.</w:t>
      </w:r>
    </w:p>
    <w:p>
      <w:r>
        <w:rPr>
          <w:b/>
          <w:u w:val="single"/>
        </w:rPr>
        <w:t>133886</w:t>
      </w:r>
    </w:p>
    <w:p>
      <w:r>
        <w:t xml:space="preserve">2. </w:t>
        <w:tab/>
        <w:t>Still ...  Instead of what would have happened:   - ruining 2 dude’s lives &amp; reps forever   - duping her bf into dating a roastie slut   You instead have:   - 2 dudes identity still hidden, they can move on w/ life   - bf dumps her for good   - she now loses out on school   - goes to prison (permanent record)   - rep properly slut shamed   - life sent into tailspin    Decent outcome vs the Obama-era full PP wrist slap these ladies were getting.   Maybe the tide is turning?</w:t>
      </w:r>
    </w:p>
    <w:p>
      <w:r>
        <w:rPr>
          <w:b/>
          <w:u w:val="single"/>
        </w:rPr>
        <w:t>133887</w:t>
      </w:r>
    </w:p>
    <w:p>
      <w:r>
        <w:t xml:space="preserve">3. </w:t>
        <w:tab/>
        <w:tab/>
        <w:t>as long as she has a vigina she will always have an easy\-mode opinion in life. Some beta simp will gladly pay her way</w:t>
      </w:r>
    </w:p>
    <w:p>
      <w:r>
        <w:rPr>
          <w:b/>
          <w:u w:val="single"/>
        </w:rPr>
        <w:t>133888</w:t>
      </w:r>
    </w:p>
    <w:p>
      <w:r>
        <w:t xml:space="preserve">4. </w:t>
        <w:tab/>
        <w:tab/>
        <w:tab/>
        <w:t>You want me to tell you how I know you're an incel, or even one of these beta simps' you're referring too?</w:t>
      </w:r>
    </w:p>
    <w:p>
      <w:r>
        <w:rPr>
          <w:b/>
          <w:u w:val="single"/>
        </w:rPr>
        <w:t>133889</w:t>
      </w:r>
    </w:p>
    <w:p>
      <w:r>
        <w:t xml:space="preserve">5. </w:t>
        <w:tab/>
        <w:tab/>
        <w:tab/>
        <w:tab/>
        <w:t>Nope, but thanks anyway complete stranger on the Internet</w:t>
      </w:r>
    </w:p>
    <w:p>
      <w:r>
        <w:rPr>
          <w:b/>
          <w:u w:val="single"/>
        </w:rPr>
        <w:t>133890</w:t>
      </w:r>
    </w:p>
    <w:p>
      <w:r>
        <w:t xml:space="preserve">6. </w:t>
        <w:tab/>
        <w:tab/>
        <w:tab/>
        <w:tab/>
        <w:tab/>
        <w:t>It's your insecurities. They are showing all over the place. That's how I could tell. Have a good one.  Edit: I love the flair. Thank you I finally got one :)</w:t>
      </w:r>
    </w:p>
    <w:p>
      <w:r>
        <w:rPr>
          <w:b/>
          <w:u w:val="single"/>
        </w:rPr>
        <w:t>133891</w:t>
      </w:r>
    </w:p>
    <w:p>
      <w:r>
        <w:t xml:space="preserve">7. </w:t>
        <w:tab/>
        <w:tab/>
        <w:tab/>
        <w:tab/>
        <w:tab/>
        <w:tab/>
        <w:t>I’m saying her life isn’t nearly ruined as much as the guys would have been. You somehow take that to mean  I’m an incel or a simp 🤷🏻‍♂️</w:t>
      </w:r>
    </w:p>
    <w:p>
      <w:r>
        <w:rPr>
          <w:b/>
          <w:u w:val="single"/>
        </w:rPr>
        <w:t>133892</w:t>
      </w:r>
    </w:p>
    <w:p>
      <w:r>
        <w:t xml:space="preserve">8. </w:t>
        <w:tab/>
        <w:tab/>
        <w:tab/>
        <w:tab/>
        <w:tab/>
        <w:tab/>
        <w:tab/>
        <w:t>Chill. 'incels' is just the moronic catch cry of the week the same way as 'dog whistle' was the week before and 'snowflake' and 'toxic masculinity' was the month before.  In another weeks' time some other trendy catchphrase will pop up on the John Oliver show and buzz feed before making the rounds on social media and everyone will start using it to shut down everyone else until it loses all meaning as well.  My money's on it being something to do with Jordan Peterson or 4th of July.  When someone instantly yells 'incel' you just know that they're an ignorant twat who absorbs their opinion through Facebook memes and Twitter posts.</w:t>
      </w:r>
    </w:p>
    <w:p>
      <w:r>
        <w:rPr>
          <w:b/>
          <w:u w:val="single"/>
        </w:rPr>
        <w:t>133893</w:t>
      </w:r>
    </w:p>
    <w:p>
      <w:r>
        <w:t xml:space="preserve">9. </w:t>
        <w:tab/>
        <w:tab/>
        <w:t>This has nothing to do with Trump, you statist boot licker.</w:t>
      </w:r>
    </w:p>
    <w:p>
      <w:r>
        <w:rPr>
          <w:b/>
          <w:u w:val="single"/>
        </w:rPr>
        <w:t>133894</w:t>
      </w:r>
    </w:p>
    <w:p>
      <w:r>
        <w:t xml:space="preserve">10. </w:t>
        <w:tab/>
        <w:tab/>
        <w:tab/>
        <w:t>Actually, the SJW bullshit over last ~3 years under Obama were the very reason that Trump won.   Since the “Dear Colleague” letter was rescinded, some of these things are starting to back fire on girls and slowly percolating thru the news like hints...</w:t>
      </w:r>
    </w:p>
    <w:p>
      <w:r>
        <w:rPr>
          <w:b/>
          <w:u w:val="single"/>
        </w:rPr>
        <w:t>133895</w:t>
      </w:r>
    </w:p>
    <w:p>
      <w:r>
        <w:t xml:space="preserve">11. </w:t>
        <w:tab/>
        <w:tab/>
        <w:tab/>
        <w:tab/>
        <w:t>Even on PPD reddit is still full of faggot snowflakes</w:t>
      </w:r>
    </w:p>
    <w:p>
      <w:r>
        <w:rPr>
          <w:b/>
          <w:u w:val="single"/>
        </w:rPr>
        <w:t>133896</w:t>
      </w:r>
    </w:p>
    <w:p>
      <w:r>
        <w:t xml:space="preserve">12. </w:t>
        <w:tab/>
        <w:tab/>
        <w:tab/>
        <w:tab/>
        <w:tab/>
        <w:t>So anyone so didn’t vote for trump is a faggot snowflake?</w:t>
      </w:r>
    </w:p>
    <w:p>
      <w:r>
        <w:rPr>
          <w:b/>
          <w:u w:val="single"/>
        </w:rPr>
        <w:t>133897</w:t>
      </w:r>
    </w:p>
    <w:p>
      <w:r>
        <w:t xml:space="preserve">13. </w:t>
        <w:tab/>
        <w:tab/>
        <w:t>What the FUCK does Obama have to do with this you stupid Twat Waffle? God damn, my internet latentecy is higher under Trump. Fucking Trump man.  &gt; Roastie slut  Ah an incel who makes everything about Pappa Trump. Shocked, shocked I say.</w:t>
      </w:r>
    </w:p>
    <w:p>
      <w:r>
        <w:rPr>
          <w:b/>
          <w:u w:val="single"/>
        </w:rPr>
        <w:t>133898</w:t>
      </w:r>
    </w:p>
    <w:p>
      <w:r>
        <w:t xml:space="preserve">14. </w:t>
        <w:tab/>
        <w:tab/>
        <w:tab/>
        <w:t>&gt;Ah an incel who makes everything about Pappa Trump. Shocked, shocked I say.  I know it's hard for you to believe but most men don't want women who like trains being run on them. Not to mention the lying. That doesn't make them incel.  and twat waffle? yyeeesh.</w:t>
      </w:r>
    </w:p>
    <w:p>
      <w:r>
        <w:rPr>
          <w:b/>
          <w:u w:val="single"/>
        </w:rPr>
        <w:t>133899</w:t>
      </w:r>
    </w:p>
    <w:p>
      <w:r>
        <w:t>1. &gt; that can be abused by literally anybody  Doesn't law mean you need to prove it? Otherwise you can just say you were raped and everyone has to just believe it as someone goes to jail. This person hurt their business model - if he cannot prove they did what he says than he should be liable for the resulting slander and loss of business as determined by a court of law. I'm not for protecting or enforcing a right to be retarded.</w:t>
      </w:r>
    </w:p>
    <w:p>
      <w:r>
        <w:rPr>
          <w:b/>
          <w:u w:val="single"/>
        </w:rPr>
        <w:t>133900</w:t>
      </w:r>
    </w:p>
    <w:p>
      <w:r>
        <w:t xml:space="preserve">2. </w:t>
        <w:tab/>
        <w:t>Except this is Pearl Abyss we're talking about and all of this shit is widely known. They're one of the scummiest fucking Korean developers at the moment. They even took to banning people for not replying to GM pings in a timely fashion last year.</w:t>
      </w:r>
    </w:p>
    <w:p>
      <w:r>
        <w:rPr>
          <w:b/>
          <w:u w:val="single"/>
        </w:rPr>
        <w:t>133901</w:t>
      </w:r>
    </w:p>
    <w:p>
      <w:r>
        <w:t xml:space="preserve">3. </w:t>
        <w:tab/>
        <w:tab/>
        <w:t>What does your personal opinion have to do with the LAW? You don't as an antifa get to break every law that doesn't suit your whims. The courts will decide if he broke the law and how much he owes if he owes. That's how this works.</w:t>
      </w:r>
    </w:p>
    <w:p>
      <w:r>
        <w:rPr>
          <w:b/>
          <w:u w:val="single"/>
        </w:rPr>
        <w:t>133902</w:t>
      </w:r>
    </w:p>
    <w:p>
      <w:r>
        <w:t xml:space="preserve">4. </w:t>
        <w:tab/>
        <w:tab/>
        <w:tab/>
        <w:t>The law isn't the problem here, it's those who enforce it. also subject matter isn't American by the way, although I must say the US civil/justice is also all kinds of fucked.</w:t>
      </w:r>
    </w:p>
    <w:p>
      <w:r>
        <w:rPr>
          <w:b/>
          <w:u w:val="single"/>
        </w:rPr>
        <w:t>133903</w:t>
      </w:r>
    </w:p>
    <w:p>
      <w:r>
        <w:t xml:space="preserve">5. </w:t>
        <w:tab/>
        <w:tab/>
        <w:tab/>
        <w:tab/>
        <w:t>&gt; it's those who enforce it.  Can you cite the reasons why you feel this is true?   &gt;  also subject matter isn't American by the way  I'm glad you were able to determine that. Yet I would suggest South korean law is much more influenced by capitalism than other countries in the region. Sure isn't in China or Russias sphere of influence.- That'd be North Korea. The poster I was responding to was an American youth.</w:t>
      </w:r>
    </w:p>
    <w:p>
      <w:r>
        <w:rPr>
          <w:b/>
          <w:u w:val="single"/>
        </w:rPr>
        <w:t>133904</w:t>
      </w:r>
    </w:p>
    <w:p>
      <w:r>
        <w:t xml:space="preserve">6. </w:t>
        <w:tab/>
        <w:tab/>
        <w:tab/>
        <w:t>It's not an opinion, though? I literally just told you that Pearl Abyss is guilty of these things, as anyone familiar with them *already knows*. But if you want to be a volatile jackass that's your business.   Of course your very first comment in KiA was the only I replied to, and judging by your comment history you're completely unhinged and detached from reality anyway, so I guess there isn't much point discussing this with you.</w:t>
      </w:r>
    </w:p>
    <w:p>
      <w:r>
        <w:rPr>
          <w:b/>
          <w:u w:val="single"/>
        </w:rPr>
        <w:t>133905</w:t>
      </w:r>
    </w:p>
    <w:p>
      <w:r>
        <w:t xml:space="preserve">7. </w:t>
        <w:tab/>
        <w:tab/>
        <w:tab/>
        <w:tab/>
        <w:t>&gt; But if you want to be a volatile jackass that's your business.  There is law to handle this. You "knowing" something is as irrelevant as the guy who slandered the company "knowing" something. He can spend his time proving it in court or deal with the repercussions of breaking a law should it be deemed he broke the law. But who cares about reality right? You have "feelings".  &gt; judging by your comment history you're completely unhinged and detached from reality anyway, so I guess there isn't much point discussing this with you.  And you've determined this because I told you your "feelings" don't matter in relation to law? How level-headed of you. Thanks for taking your time to search outside of the thread and its material thus adding credence to the following statement: Nice retort/counter argument. You did good murdering my reputation by referencing my reddit history- now how can anyone ever believe what I wrote to be true?  Rest In Pieces</w:t>
      </w:r>
    </w:p>
    <w:p>
      <w:r>
        <w:rPr>
          <w:b/>
          <w:u w:val="single"/>
        </w:rPr>
        <w:t>133906</w:t>
      </w:r>
    </w:p>
    <w:p>
      <w:r>
        <w:t xml:space="preserve">8. </w:t>
        <w:tab/>
        <w:tab/>
        <w:t>&gt; They're one of the scummiest fucking Korean developers at the moment.  How about you don't play there game instead of spreading goofball logic like LAWS should change based on your personal feelings. You need to make a conscious decision to interact with them or their services.   &gt; They even took to banning people for not replying to GM  Read the terms of service? They can ban for any reason any time. Just don't play their games if you have a problem . Find a new game. Fixed.</w:t>
      </w:r>
    </w:p>
    <w:p>
      <w:r>
        <w:rPr>
          <w:b/>
          <w:u w:val="single"/>
        </w:rPr>
        <w:t>133907</w:t>
      </w:r>
    </w:p>
    <w:p>
      <w:r>
        <w:t xml:space="preserve">9. </w:t>
        <w:tab/>
        <w:tab/>
        <w:tab/>
        <w:t>&gt;Just don't play their games if you have a problem . Find a new game. Fixed.  Until they buy the company behind your favorite game.  They bought CCP Games (EVE Online developer) recently and lots of people are worried.</w:t>
      </w:r>
    </w:p>
    <w:p>
      <w:r>
        <w:rPr>
          <w:b/>
          <w:u w:val="single"/>
        </w:rPr>
        <w:t>133908</w:t>
      </w:r>
    </w:p>
    <w:p>
      <w:r>
        <w:t xml:space="preserve">10. </w:t>
        <w:tab/>
        <w:tab/>
        <w:tab/>
        <w:tab/>
        <w:t>I just want to point out that Leetmcfeet's comment history is fucking 99% on the EVE subreddit, so I think there's a shitton of bias tainting his arguments here now that I know these two companies are linked.</w:t>
      </w:r>
    </w:p>
    <w:p>
      <w:r>
        <w:rPr>
          <w:b/>
          <w:u w:val="single"/>
        </w:rPr>
        <w:t>133909</w:t>
      </w:r>
    </w:p>
    <w:p>
      <w:r>
        <w:t xml:space="preserve">11. </w:t>
        <w:tab/>
        <w:tab/>
        <w:tab/>
        <w:tab/>
        <w:tab/>
        <w:t>So obvious troll is obvious</w:t>
      </w:r>
    </w:p>
    <w:p>
      <w:r>
        <w:rPr>
          <w:b/>
          <w:u w:val="single"/>
        </w:rPr>
        <w:t>133910</w:t>
      </w:r>
    </w:p>
    <w:p>
      <w:r>
        <w:t xml:space="preserve">12. </w:t>
        <w:tab/>
        <w:tab/>
        <w:tab/>
        <w:tab/>
        <w:tab/>
        <w:tab/>
        <w:t>More likely that he's a shill running damage control</w:t>
      </w:r>
    </w:p>
    <w:p>
      <w:r>
        <w:rPr>
          <w:b/>
          <w:u w:val="single"/>
        </w:rPr>
        <w:t>133911</w:t>
      </w:r>
    </w:p>
    <w:p>
      <w:r>
        <w:t xml:space="preserve">13. </w:t>
        <w:tab/>
        <w:tab/>
        <w:tab/>
        <w:tab/>
        <w:t>I'm not a South Korean citizen. My country doesn't extradite to South Korea and thus they wouldn't sue me. In the case where which I was a South Korean citizen - I sure wouldn't break the law.  In the case where a company acquired something I like - such as EVE online, the game I play that they acquired - I'd do nothing but continue to play until I couldn't. Than I'd play another game. There are bigger game companies with better service and they can't afford to acquire those games - there are different countries with different legal systems.  Whatever I would do, I wouldn't pretend someone breaking the law slandering a game company because they can't play their game or participate on forums is the guy in Tiananmen Square. I'm not going to pretend this is some major human rights violation. All the person had to do was not shitpost on the internet and find a new game.</w:t>
      </w:r>
    </w:p>
    <w:p>
      <w:r>
        <w:rPr>
          <w:b/>
          <w:u w:val="single"/>
        </w:rPr>
        <w:t>133912</w:t>
      </w:r>
    </w:p>
    <w:p>
      <w:r>
        <w:t xml:space="preserve">14. </w:t>
        <w:tab/>
        <w:tab/>
        <w:tab/>
        <w:tab/>
        <w:tab/>
        <w:t>&gt;I'm not going to pretend this is some major human rights violation.  Well, neither was some game journalists writing biased game reviews after sleeping with a gal who developed said games. And yet here we are now.</w:t>
      </w:r>
    </w:p>
    <w:p>
      <w:r>
        <w:rPr>
          <w:b/>
          <w:u w:val="single"/>
        </w:rPr>
        <w:t>133913</w:t>
      </w:r>
    </w:p>
    <w:p>
      <w:r>
        <w:t xml:space="preserve">15. </w:t>
        <w:tab/>
        <w:tab/>
        <w:tab/>
        <w:t>You must be real popular at parties</w:t>
      </w:r>
    </w:p>
    <w:p>
      <w:r>
        <w:rPr>
          <w:b/>
          <w:u w:val="single"/>
        </w:rPr>
        <w:t>133914</w:t>
      </w:r>
    </w:p>
    <w:p>
      <w:r>
        <w:t xml:space="preserve">16. </w:t>
        <w:tab/>
        <w:t>Seems that criminal defamation can even be done by publicly saying *true* facts, if they hurt the reputation of someone / a company. If the claims are untrue, the possible punishment is higher. Only thing preventing the "defamer" from punishment is, if the defamation serves mainly public interest. (source: my summary after googling).  Phew. If that is indeed the general jist of the law, then it's indeed pretty harsh.</w:t>
      </w:r>
    </w:p>
    <w:p>
      <w:r>
        <w:rPr>
          <w:b/>
          <w:u w:val="single"/>
        </w:rPr>
        <w:t>133915</w:t>
      </w:r>
    </w:p>
    <w:p>
      <w:r>
        <w:t xml:space="preserve">17. </w:t>
        <w:tab/>
        <w:tab/>
        <w:t>Yes, it seems extremely draconian. I am not sure what Korean courts construe to be in the "public interest" though. I would think informing consumers of dirty business practices would constitute being in the public interest but I would also have thought truth to be an absolute defense against defamation so go figure.</w:t>
      </w:r>
    </w:p>
    <w:p>
      <w:r>
        <w:rPr>
          <w:b/>
          <w:u w:val="single"/>
        </w:rPr>
        <w:t>133916</w:t>
      </w:r>
    </w:p>
    <w:p>
      <w:r>
        <w:t xml:space="preserve">18. </w:t>
        <w:tab/>
        <w:tab/>
        <w:t>In this case; it was pretty goofy of that guy to purposely break the law. He should have just found a different game to play instead of choosing to die on that hill.</w:t>
      </w:r>
    </w:p>
    <w:p>
      <w:r>
        <w:rPr>
          <w:b/>
          <w:u w:val="single"/>
        </w:rPr>
        <w:t>133917</w:t>
      </w:r>
    </w:p>
    <w:p>
      <w:r>
        <w:t xml:space="preserve">19. </w:t>
        <w:tab/>
        <w:tab/>
        <w:tab/>
        <w:t>What he should have done is said exactly what he did except anonymously (VPN, pseudonym, etc.)  Bullshit laws are made to be broken.</w:t>
      </w:r>
    </w:p>
    <w:p>
      <w:r>
        <w:rPr>
          <w:b/>
          <w:u w:val="single"/>
        </w:rPr>
        <w:t>133918</w:t>
      </w:r>
    </w:p>
    <w:p>
      <w:r>
        <w:t xml:space="preserve">20. </w:t>
        <w:tab/>
        <w:tab/>
        <w:tab/>
        <w:tab/>
        <w:t>he would also need to find a fake / stolen kssn considering most korean community sites require those. so vpn alone wouldn't make him safe.</w:t>
      </w:r>
    </w:p>
    <w:p>
      <w:r>
        <w:rPr>
          <w:b/>
          <w:u w:val="single"/>
        </w:rPr>
        <w:t>133919</w:t>
      </w:r>
    </w:p>
    <w:p>
      <w:r>
        <w:t>1. No matter what nonsensical drama it is, he deserves every single bit of it.  As for reflection, Drakula had a bigger chance of reflecting than this cunt.</w:t>
      </w:r>
    </w:p>
    <w:p>
      <w:r>
        <w:rPr>
          <w:b/>
          <w:u w:val="single"/>
        </w:rPr>
        <w:t>133920</w:t>
      </w:r>
    </w:p>
    <w:p>
      <w:r>
        <w:t xml:space="preserve">2. </w:t>
        <w:tab/>
        <w:t>Yeah. I just looked at his Twitter and he seems to be handling this by whining about GGers and spouting gendered slurs.  https://archive.fo/KgQR1  Edit:  Oh and this  https://archive.fo/KH3J0  &gt; oh, I was critical. Dankula is a fucking alt right cunt, and Antboy is an actual Nazi</w:t>
      </w:r>
    </w:p>
    <w:p>
      <w:r>
        <w:rPr>
          <w:b/>
          <w:u w:val="single"/>
        </w:rPr>
        <w:t>133921</w:t>
      </w:r>
    </w:p>
    <w:p>
      <w:r>
        <w:t xml:space="preserve">3. </w:t>
        <w:tab/>
        <w:tab/>
        <w:t>He's been beyond redemption since he went out on a tangent against us years ago.</w:t>
      </w:r>
    </w:p>
    <w:p>
      <w:r>
        <w:rPr>
          <w:b/>
          <w:u w:val="single"/>
        </w:rPr>
        <w:t>133922</w:t>
      </w:r>
    </w:p>
    <w:p>
      <w:r>
        <w:t xml:space="preserve">4. </w:t>
        <w:tab/>
        <w:tab/>
        <w:t>&gt;Bunch of basement-dwelling cunts bullying women.   Wow! GG is a bunch of basement-dwelling cunts bullying women when we have archived evidence of him bullying women on Twitter, both hereditary and trans.   The total lack of self awareness!</w:t>
      </w:r>
    </w:p>
    <w:p>
      <w:r>
        <w:rPr>
          <w:b/>
          <w:u w:val="single"/>
        </w:rPr>
        <w:t>133923</w:t>
      </w:r>
    </w:p>
    <w:p>
      <w:r>
        <w:t xml:space="preserve">5. </w:t>
        <w:tab/>
        <w:tab/>
        <w:tab/>
        <w:t>He's probably gonna use the James Gunn excuse: "oh it was x times ago, and totally a joke! I've changed now"</w:t>
      </w:r>
    </w:p>
    <w:p>
      <w:r>
        <w:rPr>
          <w:b/>
          <w:u w:val="single"/>
        </w:rPr>
        <w:t>133924</w:t>
      </w:r>
    </w:p>
    <w:p>
      <w:r>
        <w:t xml:space="preserve">6. </w:t>
        <w:tab/>
        <w:t>Dracula may ask "what is a man?", but even he would be perplexed by Glinner.</w:t>
      </w:r>
    </w:p>
    <w:p>
      <w:r>
        <w:rPr>
          <w:b/>
          <w:u w:val="single"/>
        </w:rPr>
        <w:t>133925</w:t>
      </w:r>
    </w:p>
    <w:p>
      <w:r>
        <w:t xml:space="preserve">7. </w:t>
        <w:tab/>
        <w:tab/>
        <w:t>"A miserable black hole of past glories. But enough talk.... Have at you!"</w:t>
      </w:r>
    </w:p>
    <w:p>
      <w:r>
        <w:rPr>
          <w:b/>
          <w:u w:val="single"/>
        </w:rPr>
        <w:t>133926</w:t>
      </w:r>
    </w:p>
    <w:p>
      <w:r>
        <w:t xml:space="preserve">8. </w:t>
        <w:tab/>
        <w:t>Damn it... now you have made me consider Dracula presented in the Twilight universe... so... fucking... sparkly.</w:t>
      </w:r>
    </w:p>
    <w:p>
      <w:r>
        <w:rPr>
          <w:b/>
          <w:u w:val="single"/>
        </w:rPr>
        <w:t>133927</w:t>
      </w:r>
    </w:p>
    <w:p>
      <w:r>
        <w:t xml:space="preserve">9. </w:t>
        <w:tab/>
        <w:tab/>
        <w:t>I've never actually read or watched any of that particular gay vampire shit, it was more a play on how vampires supposedly cast no reflection in a mirror.</w:t>
      </w:r>
    </w:p>
    <w:p>
      <w:r>
        <w:rPr>
          <w:b/>
          <w:u w:val="single"/>
        </w:rPr>
        <w:t>133928</w:t>
      </w:r>
    </w:p>
    <w:p>
      <w:r>
        <w:t xml:space="preserve">10. </w:t>
        <w:tab/>
        <w:tab/>
        <w:tab/>
        <w:t>Me neither, to be honest. And I understood the play perfectly, but I tried coming up with a way for Dracula to actually be reflecting in some capacity. That was the closest one.</w:t>
      </w:r>
    </w:p>
    <w:p>
      <w:r>
        <w:rPr>
          <w:b/>
          <w:u w:val="single"/>
        </w:rPr>
        <w:t>133929</w:t>
      </w:r>
    </w:p>
    <w:p>
      <w:r>
        <w:t xml:space="preserve">11. </w:t>
        <w:tab/>
        <w:t>["... you looked a bit like a man!"](https://www.youtube.com/watch?v=KGzeC9IaGLc)</w:t>
      </w:r>
    </w:p>
    <w:p>
      <w:r>
        <w:rPr>
          <w:b/>
          <w:u w:val="single"/>
        </w:rPr>
        <w:t>133930</w:t>
      </w:r>
    </w:p>
    <w:p>
      <w:r>
        <w:t>1. Entitled cunt.</w:t>
      </w:r>
    </w:p>
    <w:p>
      <w:r>
        <w:rPr>
          <w:b/>
          <w:u w:val="single"/>
        </w:rPr>
        <w:t>133931</w:t>
      </w:r>
    </w:p>
    <w:p>
      <w:r>
        <w:t>1. I seriously cannot bring me to finish this article  Just another one among many which tries to blame everything on games. It's nothing new and yet I cannot stop wondering how people can be this goddamned retarded</w:t>
      </w:r>
    </w:p>
    <w:p>
      <w:r>
        <w:rPr>
          <w:b/>
          <w:u w:val="single"/>
        </w:rPr>
        <w:t>133932</w:t>
      </w:r>
    </w:p>
    <w:p>
      <w:r>
        <w:t>1. This is absolute madness. I mean, tbh I already quit the game over their absolutely retarded auto-bans for "abusive chat" (which got people banned for just writing any word that even contained a possible slur, regardless of context), but still, I left a negative review on Steam now and won't be returning to the game, that's for sure. If you own the game on Steam, do the same, make it red, show them what we think of that bullshit!</w:t>
      </w:r>
    </w:p>
    <w:p>
      <w:r>
        <w:rPr>
          <w:b/>
          <w:u w:val="single"/>
        </w:rPr>
        <w:t>133933</w:t>
      </w:r>
    </w:p>
    <w:p>
      <w:r>
        <w:t xml:space="preserve">2. </w:t>
        <w:tab/>
        <w:t>1. I shoot at an enemy 2. Teammate accidentally steps in line of fire. 3. 99% of the time teammate apologizes and we both understood it was an unfortunate accident. No hard feelings, we're cool. 4. Banned for friendly fire.  So goddamn annoying, this is why auto-bans are generally a bad idea and bans should be done manually instead of being left to an incompetent AI.</w:t>
      </w:r>
    </w:p>
    <w:p>
      <w:r>
        <w:rPr>
          <w:b/>
          <w:u w:val="single"/>
        </w:rPr>
        <w:t>133934</w:t>
      </w:r>
    </w:p>
    <w:p>
      <w:r>
        <w:t xml:space="preserve">3. </w:t>
        <w:tab/>
        <w:tab/>
        <w:t>You can be banned for friendly fire if you kill a teammate being interrogated, and it was the only way to stop the interrogation.</w:t>
      </w:r>
    </w:p>
    <w:p>
      <w:r>
        <w:rPr>
          <w:b/>
          <w:u w:val="single"/>
        </w:rPr>
        <w:t>133935</w:t>
      </w:r>
    </w:p>
    <w:p>
      <w:r>
        <w:t xml:space="preserve">4. </w:t>
        <w:tab/>
        <w:tab/>
        <w:tab/>
        <w:t>That's retarded. This sounds like a valid tactic IRL.</w:t>
      </w:r>
    </w:p>
    <w:p>
      <w:r>
        <w:rPr>
          <w:b/>
          <w:u w:val="single"/>
        </w:rPr>
        <w:t>133936</w:t>
      </w:r>
    </w:p>
    <w:p>
      <w:r>
        <w:t xml:space="preserve">5. </w:t>
        <w:tab/>
        <w:tab/>
        <w:t>Why even enable friendly fire if you ban people for doing it?</w:t>
      </w:r>
    </w:p>
    <w:p>
      <w:r>
        <w:rPr>
          <w:b/>
          <w:u w:val="single"/>
        </w:rPr>
        <w:t>133937</w:t>
      </w:r>
    </w:p>
    <w:p>
      <w:r>
        <w:t xml:space="preserve">6. </w:t>
        <w:tab/>
        <w:t>&gt;Yo it's night over here  *banned for offensive slur: nig*</w:t>
      </w:r>
    </w:p>
    <w:p>
      <w:r>
        <w:rPr>
          <w:b/>
          <w:u w:val="single"/>
        </w:rPr>
        <w:t>133938</w:t>
      </w:r>
    </w:p>
    <w:p>
      <w:r>
        <w:t xml:space="preserve">7. </w:t>
        <w:tab/>
        <w:tab/>
        <w:t>Someone in chat baited me into saying "paki". I got banned. I'm fucking Pakistani and that word has never been "offensive" to anyone. I've used it for 14 years myself. I had 1k hours in that game but it's staying uninstalled</w:t>
      </w:r>
    </w:p>
    <w:p>
      <w:r>
        <w:rPr>
          <w:b/>
          <w:u w:val="single"/>
        </w:rPr>
        <w:t>133939</w:t>
      </w:r>
    </w:p>
    <w:p>
      <w:r>
        <w:t xml:space="preserve">8. </w:t>
        <w:tab/>
        <w:tab/>
        <w:tab/>
        <w:t>Too bad, should not have been born in Pakistan then.  -Ubi</w:t>
      </w:r>
    </w:p>
    <w:p>
      <w:r>
        <w:rPr>
          <w:b/>
          <w:u w:val="single"/>
        </w:rPr>
        <w:t>133940</w:t>
      </w:r>
    </w:p>
    <w:p>
      <w:r>
        <w:t xml:space="preserve">9. </w:t>
        <w:tab/>
        <w:t>Censoring a Tom Clancy production to appease communists. If only he were still alive.</w:t>
      </w:r>
    </w:p>
    <w:p>
      <w:r>
        <w:rPr>
          <w:b/>
          <w:u w:val="single"/>
        </w:rPr>
        <w:t>133941</w:t>
      </w:r>
    </w:p>
    <w:p>
      <w:r>
        <w:t xml:space="preserve">10. </w:t>
        <w:tab/>
        <w:t>If you make a negative review, Steam will just auto-filter it out because of their controversy-detecting system which says "there was a massive amount of negative reviews within a relatively short period of time, there must be come controversy going on, ignore."</w:t>
      </w:r>
    </w:p>
    <w:p>
      <w:r>
        <w:rPr>
          <w:b/>
          <w:u w:val="single"/>
        </w:rPr>
        <w:t>133942</w:t>
      </w:r>
    </w:p>
    <w:p>
      <w:r>
        <w:t>1. It's retarded beyond any measure. Even by our Russian standards.</w:t>
      </w:r>
    </w:p>
    <w:p>
      <w:r>
        <w:rPr>
          <w:b/>
          <w:u w:val="single"/>
        </w:rPr>
        <w:t>133943</w:t>
      </w:r>
    </w:p>
    <w:p>
      <w:r>
        <w:t xml:space="preserve">2. </w:t>
        <w:tab/>
        <w:t>*squats depressingly*</w:t>
      </w:r>
    </w:p>
    <w:p>
      <w:r>
        <w:rPr>
          <w:b/>
          <w:u w:val="single"/>
        </w:rPr>
        <w:t>133944</w:t>
      </w:r>
    </w:p>
    <w:p>
      <w:r>
        <w:t xml:space="preserve">3. </w:t>
        <w:tab/>
        <w:tab/>
        <w:t>https://i.redd.it/6dz19sxu0u401.png</w:t>
      </w:r>
    </w:p>
    <w:p>
      <w:r>
        <w:rPr>
          <w:b/>
          <w:u w:val="single"/>
        </w:rPr>
        <w:t>133945</w:t>
      </w:r>
    </w:p>
    <w:p>
      <w:r>
        <w:t>1. My suspicion is that *Luke Cage* and *Iron Fist* will be rolled into one **Heroes for Hire** series, based on their shared comic book from the 70s &amp; 80s.</w:t>
      </w:r>
    </w:p>
    <w:p>
      <w:r>
        <w:rPr>
          <w:b/>
          <w:u w:val="single"/>
        </w:rPr>
        <w:t>133946</w:t>
      </w:r>
    </w:p>
    <w:p>
      <w:r>
        <w:t>1. If you are a lesbian, you are a woman, not a man. If you claim to be a he/him lesbian you are either a man who just wants to use "lesbian" instead of "gay", or you're a retard.</w:t>
      </w:r>
    </w:p>
    <w:p>
      <w:r>
        <w:rPr>
          <w:b/>
          <w:u w:val="single"/>
        </w:rPr>
        <w:t>133947</w:t>
      </w:r>
    </w:p>
    <w:p>
      <w:r>
        <w:t>1. For a supposed patriarchal society this "humour" about women slapping and hitting men is all pervasive, TV shows and movies that celebrate a woman slapping or hitting a man who has displeased her is pretty much endemic now and the reaction is to just laugh or say "right on girl he deserved it"    The double standard sickens me  Edit: spelling, I can't spell patriarchal</w:t>
      </w:r>
    </w:p>
    <w:p>
      <w:r>
        <w:rPr>
          <w:b/>
          <w:u w:val="single"/>
        </w:rPr>
        <w:t>133948</w:t>
      </w:r>
    </w:p>
    <w:p>
      <w:r>
        <w:t xml:space="preserve">2. </w:t>
        <w:tab/>
        <w:t>Patriarchy doesn't mean "beneficial for men and detrimental for women". It's damaging for men as well, traditional gender roles are the reason people are laughing at this guy.</w:t>
      </w:r>
    </w:p>
    <w:p>
      <w:r>
        <w:rPr>
          <w:b/>
          <w:u w:val="single"/>
        </w:rPr>
        <w:t>133949</w:t>
      </w:r>
    </w:p>
    <w:p>
      <w:r>
        <w:t xml:space="preserve">3. </w:t>
        <w:tab/>
        <w:tab/>
        <w:t>Exactly. It's the same reason the term "man flu" exists - the idea that men complain more when sick and are less resilient than women when it comes to being ill, despite the fact that statistically women take more sick leave than men. It's because under the "patriarchy" or "toxic masculinity" of our society, men are expected to be stoic and tough, and any sort of indication of weakness is met with derision.</w:t>
      </w:r>
    </w:p>
    <w:p>
      <w:r>
        <w:rPr>
          <w:b/>
          <w:u w:val="single"/>
        </w:rPr>
        <w:t>133950</w:t>
      </w:r>
    </w:p>
    <w:p>
      <w:r>
        <w:t xml:space="preserve">4. </w:t>
        <w:tab/>
        <w:tab/>
        <w:tab/>
        <w:t>I feel like I read somewhere that the man flu is a real thing though. My memory might not be spot on here but I think it said something along the lines of this; the virus recognizes that male hosts can not reproduce and as such doesn't value the host as much and doesn't hold back from the affliction. Whereas with female hosts it holds back because they are needed to reproduce and create more hosts.  I don't know how much truth there is to that though, but I did read it somewhere and thought it was cool.</w:t>
      </w:r>
    </w:p>
    <w:p>
      <w:r>
        <w:rPr>
          <w:b/>
          <w:u w:val="single"/>
        </w:rPr>
        <w:t>133951</w:t>
      </w:r>
    </w:p>
    <w:p>
      <w:r>
        <w:t xml:space="preserve">5. </w:t>
        <w:tab/>
        <w:tab/>
        <w:tab/>
        <w:tab/>
        <w:t>If you could find a credible source that would be an amazing read. Unfortunately due to how it's worded it sounds suspicious but you're half remembering an article you read a while ago so it's not your fault at all.  Anyways, if there's a source I'd love to read it!</w:t>
      </w:r>
    </w:p>
    <w:p>
      <w:r>
        <w:rPr>
          <w:b/>
          <w:u w:val="single"/>
        </w:rPr>
        <w:t>133952</w:t>
      </w:r>
    </w:p>
    <w:p>
      <w:r>
        <w:t xml:space="preserve">6. </w:t>
        <w:tab/>
        <w:tab/>
        <w:tab/>
        <w:tab/>
        <w:tab/>
        <w:t>https://www.webmd.com/cold-and-flu/news/20171211/does-flu-hit-men-harder-than-women-maybe-so</w:t>
      </w:r>
    </w:p>
    <w:p>
      <w:r>
        <w:rPr>
          <w:b/>
          <w:u w:val="single"/>
        </w:rPr>
        <w:t>133953</w:t>
      </w:r>
    </w:p>
    <w:p>
      <w:r>
        <w:t xml:space="preserve">7. </w:t>
        <w:tab/>
        <w:tab/>
        <w:tab/>
        <w:t>&gt;and any sort of indication of weakness is met with derision  What a dramatic and stupid overstatement. This is the sort of stupid shit that only someone who spends their day thinking about stupid shit like toxic masculinity/patriarchy theory could possibly think is true. Stoicism and toughness are celebrated, but that does not mean *all* weakness is met with derision.  Emotional passion and tenderness are generally liked in men too. Have you ever thought about *why* things like stoicism and strength among men are celebrated and encouraged? Do you not realize it's a good thing? That we are all alive and living the way we are now thanks to the sacrifices our forebearers made?  Sometimes, some people go overboard. Like those bitches on the Talk who laughed at a woman cutting her husband's dick off. Funny how the male gender is blamed for women like that behaving like cunts.</w:t>
      </w:r>
    </w:p>
    <w:p>
      <w:r>
        <w:rPr>
          <w:b/>
          <w:u w:val="single"/>
        </w:rPr>
        <w:t>133954</w:t>
      </w:r>
    </w:p>
    <w:p>
      <w:r>
        <w:t>1. I really hope that dumb cunt dies too.</w:t>
      </w:r>
    </w:p>
    <w:p>
      <w:r>
        <w:rPr>
          <w:b/>
          <w:u w:val="single"/>
        </w:rPr>
        <w:t>133955</w:t>
      </w:r>
    </w:p>
    <w:p>
      <w:r>
        <w:t>1. Mark Waid:  &gt; “If you believe, as I do, that women and people of color deserve to be able to do their jobs—or any job—without being bullied, donate. Stand with me.”  This strikes me as being in poor taste, like he’s using minorities as a shield to convince people to donate. If I were him I’d have worded it differently.</w:t>
      </w:r>
    </w:p>
    <w:p>
      <w:r>
        <w:rPr>
          <w:b/>
          <w:u w:val="single"/>
        </w:rPr>
        <w:t>133956</w:t>
      </w:r>
    </w:p>
    <w:p>
      <w:r>
        <w:t xml:space="preserve">2. </w:t>
        <w:tab/>
        <w:t>Not to mention that quite a few people involved in ComicsGate are women and minorities. Seriously, check the names at the side of this list of cg creators.  https://indiecron.com/  That's a pretty inclusive hate movement there.</w:t>
      </w:r>
    </w:p>
    <w:p>
      <w:r>
        <w:rPr>
          <w:b/>
          <w:u w:val="single"/>
        </w:rPr>
        <w:t>133957</w:t>
      </w:r>
    </w:p>
    <w:p>
      <w:r>
        <w:t xml:space="preserve">3. </w:t>
        <w:tab/>
        <w:tab/>
        <w:t>As we have said of GamerGate time and again, but of course, people like Waid have chosen their side. They no longer see us for what we are, but for what they want us to be: a faceless mass of Aryan lily-white Nazis.</w:t>
      </w:r>
    </w:p>
    <w:p>
      <w:r>
        <w:rPr>
          <w:b/>
          <w:u w:val="single"/>
        </w:rPr>
        <w:t>133958</w:t>
      </w:r>
    </w:p>
    <w:p>
      <w:r>
        <w:t xml:space="preserve">4. </w:t>
        <w:tab/>
        <w:tab/>
        <w:tab/>
        <w:t>It's the perfect excuse for any kind of bullshit the comic industry has pulled and will pull in the future.  Take Tim Seely's (or even Waid's) work in the last few years for example. Produce some of the worst comic books ever, injected with whatever woke retardation they jerk off to this week, then when nobody buys the book blame them nazi gators. Rinse and repeat... At least until the industry eventually implodes and dies.</w:t>
      </w:r>
    </w:p>
    <w:p>
      <w:r>
        <w:rPr>
          <w:b/>
          <w:u w:val="single"/>
        </w:rPr>
        <w:t>133959</w:t>
      </w:r>
    </w:p>
    <w:p>
      <w:r>
        <w:t>1. Put two idiots in a room and record their conversation - that's pretty much the theme of this article.  Older, socially out of touch politician interacting with a younger instagram bimbo. Even though they both use english they speak different languages, and that's all this is really. A super awkward communication breakdown between two parties who think they understand each other but actually have no idea how to interact with each other.  She thinks he is oppressing her because he is a male with power and is giving her undesired attention - in the form of aggressively liking pictures on social media. It's the same crime as an elderly person not understanding how to identify phishers in their email. He just doesn't belong to that culture. He behaves as best as he can, but that's like asking a saudi to join my family at dinner and expecting him to follow north american dinner etiquette.   He thinks she is extorting him because *oh well technically and legally that's extortion* - which is the world he lives in, a world that is filled with technicalities and legalities. He doesn't know about the social underworld. He doesn't understand that these girls at more expert at what they do than he is - which is manipulate lonely men into exchanging money for a some feigned companionship. Is it technically extortion? I guess, but to follow through with that line of thinking and threaten to involve the RCMP? What an idiot. What a complete and utter idiot.  Both tony and the girl are idiots. The media reporting on this is retarded. And I'm a fucking fool for writing this much about it.</w:t>
      </w:r>
    </w:p>
    <w:p>
      <w:r>
        <w:rPr>
          <w:b/>
          <w:u w:val="single"/>
        </w:rPr>
        <w:t>133960</w:t>
      </w:r>
    </w:p>
    <w:p>
      <w:r>
        <w:t xml:space="preserve">2. </w:t>
        <w:tab/>
        <w:t>The person in this article and the blackmailer are two different people. He got catfished into sending sexual explicit stuff to someone (probably a dude with a catfish account) who is now threatening to release those pictures and videos. That is definitely extortion.</w:t>
      </w:r>
    </w:p>
    <w:p>
      <w:r>
        <w:rPr>
          <w:b/>
          <w:u w:val="single"/>
        </w:rPr>
        <w:t>133961</w:t>
      </w:r>
    </w:p>
    <w:p>
      <w:r>
        <w:t xml:space="preserve">3. </w:t>
        <w:tab/>
        <w:t>&gt;A super awkward communication breakdown between two parties who think they understand each other but actually have no idea how to interact with each other.  Wow this really nails it. You're totally right. It's just two people playing a different game on the same board and not understanding each other at all.  &amp;#x200B;</w:t>
      </w:r>
    </w:p>
    <w:p>
      <w:r>
        <w:rPr>
          <w:b/>
          <w:u w:val="single"/>
        </w:rPr>
        <w:t>133962</w:t>
      </w:r>
    </w:p>
    <w:p>
      <w:r>
        <w:t>1. Entitled disrespectful cunt.  How hard is it to tell your last name and show some respect? So now deal with assaulting a police officer, a real felony.  All that shit while you have your baby daughter with you?  Shes beyond dumb. Shea down right irresponsible and negligent.</w:t>
      </w:r>
    </w:p>
    <w:p>
      <w:r>
        <w:rPr>
          <w:b/>
          <w:u w:val="single"/>
        </w:rPr>
        <w:t>133963</w:t>
      </w:r>
    </w:p>
    <w:p>
      <w:r>
        <w:t xml:space="preserve">2. </w:t>
        <w:tab/>
        <w:t>It’s not illegal to withhold your name in most states. Even then, there has to be reasonable suspicion of a crime. If she truly passed a breathalyzer test like she says, then she’s done nothing wrong. I don’t care how bitchy someone is, getting detained for withholding your own identification is illegal and immoral.</w:t>
      </w:r>
    </w:p>
    <w:p>
      <w:r>
        <w:rPr>
          <w:b/>
          <w:u w:val="single"/>
        </w:rPr>
        <w:t>133964</w:t>
      </w:r>
    </w:p>
    <w:p>
      <w:r>
        <w:t>1. I remember when this sub talked about the game industry. Every day a rib tickle.</w:t>
      </w:r>
    </w:p>
    <w:p>
      <w:r>
        <w:rPr>
          <w:b/>
          <w:u w:val="single"/>
        </w:rPr>
        <w:t>133965</w:t>
      </w:r>
    </w:p>
    <w:p>
      <w:r>
        <w:t xml:space="preserve">2. </w:t>
        <w:tab/>
        <w:t>I remember when this sub talked about journalistic ethics  ..oh yea, thats what we are talking about now. GamerGate has always been about the ethics over petty lolcow drama and vidya game industry screw-ups.</w:t>
      </w:r>
    </w:p>
    <w:p>
      <w:r>
        <w:rPr>
          <w:b/>
          <w:u w:val="single"/>
        </w:rPr>
        <w:t>133966</w:t>
      </w:r>
    </w:p>
    <w:p>
      <w:r>
        <w:t xml:space="preserve">3. </w:t>
        <w:tab/>
        <w:tab/>
        <w:t>That sub welcome must of thrown me off....</w:t>
      </w:r>
    </w:p>
    <w:p>
      <w:r>
        <w:rPr>
          <w:b/>
          <w:u w:val="single"/>
        </w:rPr>
        <w:t>133967</w:t>
      </w:r>
    </w:p>
    <w:p>
      <w:r>
        <w:t xml:space="preserve">4. </w:t>
        <w:tab/>
        <w:tab/>
        <w:tab/>
        <w:t>Do you read good? Look at the banner. What does it say?</w:t>
      </w:r>
    </w:p>
    <w:p>
      <w:r>
        <w:rPr>
          <w:b/>
          <w:u w:val="single"/>
        </w:rPr>
        <w:t>133968</w:t>
      </w:r>
    </w:p>
    <w:p>
      <w:r>
        <w:t xml:space="preserve">5. </w:t>
        <w:tab/>
        <w:tab/>
        <w:tab/>
        <w:tab/>
        <w:t>That you're a triggered kid who needs emotional validation? Idk you tell me if you're not even gonna bother to follow the conversation.</w:t>
      </w:r>
    </w:p>
    <w:p>
      <w:r>
        <w:rPr>
          <w:b/>
          <w:u w:val="single"/>
        </w:rPr>
        <w:t>133969</w:t>
      </w:r>
    </w:p>
    <w:p>
      <w:r>
        <w:t xml:space="preserve">6. </w:t>
        <w:tab/>
        <w:tab/>
        <w:tab/>
        <w:tab/>
        <w:tab/>
        <w:t>"Triggered" says the guy who's whining about what others are discussing. "Ethics" buttercup, its right there.</w:t>
      </w:r>
    </w:p>
    <w:p>
      <w:r>
        <w:rPr>
          <w:b/>
          <w:u w:val="single"/>
        </w:rPr>
        <w:t>133970</w:t>
      </w:r>
    </w:p>
    <w:p>
      <w:r>
        <w:t xml:space="preserve">7. </w:t>
        <w:tab/>
        <w:tab/>
        <w:tab/>
        <w:tab/>
        <w:tab/>
        <w:tab/>
        <w:t>You still didnt read the conversation. Wooooosh. I still think the sub is funny. You're funny.</w:t>
      </w:r>
    </w:p>
    <w:p>
      <w:r>
        <w:rPr>
          <w:b/>
          <w:u w:val="single"/>
        </w:rPr>
        <w:t>133971</w:t>
      </w:r>
    </w:p>
    <w:p>
      <w:r>
        <w:t xml:space="preserve">8. </w:t>
        <w:tab/>
        <w:tab/>
        <w:tab/>
        <w:tab/>
        <w:tab/>
        <w:tab/>
        <w:tab/>
        <w:t>I'm not sure you know what whoosh means. Is English your native language? Your one comment about gaming before the one I'm replying to does zero to mitigate the drivel pouring from your front hole.</w:t>
      </w:r>
    </w:p>
    <w:p>
      <w:r>
        <w:rPr>
          <w:b/>
          <w:u w:val="single"/>
        </w:rPr>
        <w:t>133972</w:t>
      </w:r>
    </w:p>
    <w:p>
      <w:r>
        <w:t xml:space="preserve">9. </w:t>
        <w:tab/>
        <w:tab/>
        <w:tab/>
        <w:tab/>
        <w:tab/>
        <w:tab/>
        <w:tab/>
        <w:tab/>
        <w:t>lol fuck man, you're still going. Shit man this sub kills me.    https://www.urbandictionary.com/define.php?term=wooooosh  Please validate your feelings more man. This is good stuff. I up-voted for the lols man.</w:t>
      </w:r>
    </w:p>
    <w:p>
      <w:r>
        <w:rPr>
          <w:b/>
          <w:u w:val="single"/>
        </w:rPr>
        <w:t>133973</w:t>
      </w:r>
    </w:p>
    <w:p>
      <w:r>
        <w:t xml:space="preserve">10. </w:t>
        <w:tab/>
        <w:tab/>
        <w:tab/>
        <w:tab/>
        <w:tab/>
        <w:tab/>
        <w:tab/>
        <w:tab/>
        <w:tab/>
        <w:t>oh no.... it's retarded</w:t>
      </w:r>
    </w:p>
    <w:p>
      <w:r>
        <w:rPr>
          <w:b/>
          <w:u w:val="single"/>
        </w:rPr>
        <w:t>133974</w:t>
      </w:r>
    </w:p>
    <w:p>
      <w:r>
        <w:t xml:space="preserve">11. </w:t>
        <w:tab/>
        <w:tab/>
        <w:tab/>
        <w:tab/>
        <w:tab/>
        <w:tab/>
        <w:tab/>
        <w:tab/>
        <w:tab/>
        <w:tab/>
        <w:t>It's ok I still love you son.</w:t>
      </w:r>
    </w:p>
    <w:p>
      <w:r>
        <w:rPr>
          <w:b/>
          <w:u w:val="single"/>
        </w:rPr>
        <w:t>133975</w:t>
      </w:r>
    </w:p>
    <w:p>
      <w:r>
        <w:t xml:space="preserve">12. </w:t>
        <w:tab/>
        <w:tab/>
        <w:tab/>
        <w:tab/>
        <w:tab/>
        <w:tab/>
        <w:tab/>
        <w:tab/>
        <w:tab/>
        <w:tab/>
        <w:tab/>
        <w:t>Must have been immaculate conception pops, what woman would let you near her let alone inside her.</w:t>
      </w:r>
    </w:p>
    <w:p>
      <w:r>
        <w:rPr>
          <w:b/>
          <w:u w:val="single"/>
        </w:rPr>
        <w:t>133976</w:t>
      </w:r>
    </w:p>
    <w:p>
      <w:r>
        <w:t xml:space="preserve">13. </w:t>
        <w:tab/>
        <w:tab/>
        <w:tab/>
        <w:tab/>
        <w:tab/>
        <w:tab/>
        <w:tab/>
        <w:tab/>
        <w:tab/>
        <w:tab/>
        <w:tab/>
        <w:tab/>
        <w:t>You were a tube baby.</w:t>
      </w:r>
    </w:p>
    <w:p>
      <w:r>
        <w:rPr>
          <w:b/>
          <w:u w:val="single"/>
        </w:rPr>
        <w:t>133977</w:t>
      </w:r>
    </w:p>
    <w:p>
      <w:r>
        <w:t xml:space="preserve">14. </w:t>
        <w:tab/>
        <w:tab/>
        <w:tab/>
        <w:tab/>
        <w:tab/>
        <w:tab/>
        <w:tab/>
        <w:tab/>
        <w:tab/>
        <w:tab/>
        <w:tab/>
        <w:tab/>
        <w:tab/>
        <w:t>When do I get my wizard powers like you?</w:t>
      </w:r>
    </w:p>
    <w:p>
      <w:r>
        <w:rPr>
          <w:b/>
          <w:u w:val="single"/>
        </w:rPr>
        <w:t>133978</w:t>
      </w:r>
    </w:p>
    <w:p>
      <w:r>
        <w:t xml:space="preserve">15. </w:t>
        <w:tab/>
        <w:tab/>
        <w:tab/>
        <w:tab/>
        <w:tab/>
        <w:tab/>
        <w:tab/>
        <w:tab/>
        <w:tab/>
        <w:tab/>
        <w:tab/>
        <w:tab/>
        <w:tab/>
        <w:tab/>
        <w:t>At the next rally.</w:t>
      </w:r>
    </w:p>
    <w:p>
      <w:r>
        <w:rPr>
          <w:b/>
          <w:u w:val="single"/>
        </w:rPr>
        <w:t>133979</w:t>
      </w:r>
    </w:p>
    <w:p>
      <w:r>
        <w:t>1. It's a period piece, not a fucking modern cuck interpretation.</w:t>
      </w:r>
    </w:p>
    <w:p>
      <w:r>
        <w:rPr>
          <w:b/>
          <w:u w:val="single"/>
        </w:rPr>
        <w:t>133980</w:t>
      </w:r>
    </w:p>
    <w:p>
      <w:r>
        <w:t xml:space="preserve">2. </w:t>
        <w:tab/>
        <w:t>If you can't play as a woman in the single player then these guys should bring up that the original red dead revolver had missions where you played as a woman and as a black man. Would be much better than "I wasn't empowered enough by this one liner."</w:t>
      </w:r>
    </w:p>
    <w:p>
      <w:r>
        <w:rPr>
          <w:b/>
          <w:u w:val="single"/>
        </w:rPr>
        <w:t>133981</w:t>
      </w:r>
    </w:p>
    <w:p>
      <w:r>
        <w:t xml:space="preserve">3. </w:t>
        <w:tab/>
        <w:tab/>
        <w:t>The Buffalo Soldier and the woman were also really fun characters, for what it's worth, and the goofy nature of their powers in addition to the akimbo brit were what made the game so much fun.  But they never played those games. They've never played past halfway through the Runescape tutorial because it was too problematic for them.</w:t>
      </w:r>
    </w:p>
    <w:p>
      <w:r>
        <w:rPr>
          <w:b/>
          <w:u w:val="single"/>
        </w:rPr>
        <w:t>133982</w:t>
      </w:r>
    </w:p>
    <w:p>
      <w:r>
        <w:t xml:space="preserve">4. </w:t>
        <w:tab/>
        <w:tab/>
        <w:tab/>
        <w:t>Yeah. It's just kind of sad that I know for a fact that I could do a much better job of being a woke journo than these retards.</w:t>
      </w:r>
    </w:p>
    <w:p>
      <w:r>
        <w:rPr>
          <w:b/>
          <w:u w:val="single"/>
        </w:rPr>
        <w:t>133983</w:t>
      </w:r>
    </w:p>
    <w:p>
      <w:r>
        <w:t xml:space="preserve">5. </w:t>
        <w:tab/>
        <w:tab/>
        <w:tab/>
        <w:tab/>
        <w:t>If someone (in good faith) said "I think this is a step back, the previous titles let me enjoy multiracial/female characters in an interesting way and I wish the series continued" I'd listen.  "Reeee sexism" is just obnoxious</w:t>
      </w:r>
    </w:p>
    <w:p>
      <w:r>
        <w:rPr>
          <w:b/>
          <w:u w:val="single"/>
        </w:rPr>
        <w:t>133984</w:t>
      </w:r>
    </w:p>
    <w:p>
      <w:r>
        <w:t xml:space="preserve">6. </w:t>
        <w:tab/>
        <w:tab/>
        <w:tab/>
        <w:tab/>
        <w:tab/>
        <w:t>I guess convincing people who aren't already indoctrinated is actually viewed as a bad thing by them, so the only thing that matters is being the most woke. The stupidest woke take is always the wokest take.</w:t>
      </w:r>
    </w:p>
    <w:p>
      <w:r>
        <w:rPr>
          <w:b/>
          <w:u w:val="single"/>
        </w:rPr>
        <w:t>133985</w:t>
      </w:r>
    </w:p>
    <w:p>
      <w:r>
        <w:t xml:space="preserve">7. </w:t>
        <w:tab/>
        <w:tab/>
        <w:tab/>
        <w:tab/>
        <w:tab/>
        <w:tab/>
        <w:t>Yeah it's a contest among each other to prove who's most different from us trogladytes</w:t>
      </w:r>
    </w:p>
    <w:p>
      <w:r>
        <w:rPr>
          <w:b/>
          <w:u w:val="single"/>
        </w:rPr>
        <w:t>133986</w:t>
      </w:r>
    </w:p>
    <w:p>
      <w:r>
        <w:t xml:space="preserve">8. </w:t>
        <w:tab/>
        <w:tab/>
        <w:tab/>
        <w:tab/>
        <w:t>Naw facts and history is for fascists. Year zero here we come</w:t>
      </w:r>
    </w:p>
    <w:p>
      <w:r>
        <w:rPr>
          <w:b/>
          <w:u w:val="single"/>
        </w:rPr>
        <w:t>133987</w:t>
      </w:r>
    </w:p>
    <w:p>
      <w:r>
        <w:t>1. For the record, I'm a dude who actually owns the Longest Journey, and there's nothing gendered in it at all. I don't know what Prokopetz is talking about.   I didn't finish it, mostly because of those really obtuse puzzles I had to keep looking up.  Like that stupid candy.  Of course, [I've seen people make a very good argument that it was the obtuse puzzles themselves that contributed to the downfall](http://www.oldmanmurray.com/features/77.html). Plus, consoles became the big thing, and it's very hard to make a PnCA on consoles.</w:t>
      </w:r>
    </w:p>
    <w:p>
      <w:r>
        <w:rPr>
          <w:b/>
          <w:u w:val="single"/>
        </w:rPr>
        <w:t>133988</w:t>
      </w:r>
    </w:p>
    <w:p>
      <w:r>
        <w:t xml:space="preserve">2. </w:t>
        <w:tab/>
        <w:t>I mean it’s not like stupid vapid bullshit like “the guy game” or “leisure suit Larry” contributed to the shit show of point and click adventures. (I remember renting a god awful Beavis and butthead one because I was like 13 and though it would be funny. My firend and I immediately regretted the rental an hour later and wondered why we isnt just rent Breath of Fire 2 or Crono Trigger again)  And the ass clown in the article saying FPS dominated the mid 90’s? Nigga are you for real? Or retarded? FFVII came out in 1997 and was literally hailed as the game that sold the PSX.  Fucking super Mario world was released in 1990 and was the best selling game of 1990 (with literally only 2 months of sale time in the year.). Gaming was being dominated by the Super Nes and Sega Genesis for most of the 90’s and the best genres only those systems were absolutely not FPS. It was Platformers, Adventure games and RPGs.  Even when PSX and N64 dropped in the late 90’s those genres continued to dominate like a mother fucker. FPS got a huge kick in the ass with half life, counter strike, goldeneye and unreal tournament sure but, Pokémon, an RPG, literally dominated the sales charts for like 4 years from 97-2000.   How the fuck can you get the 90’s... what can essentially be called the golden age of gaming, so entirely fucking wrong.  Call of Duty didn’t even come out until 2003. Jesus fucking Christ.</w:t>
      </w:r>
    </w:p>
    <w:p>
      <w:r>
        <w:rPr>
          <w:b/>
          <w:u w:val="single"/>
        </w:rPr>
        <w:t>133989</w:t>
      </w:r>
    </w:p>
    <w:p>
      <w:r>
        <w:t xml:space="preserve">3. </w:t>
        <w:tab/>
        <w:tab/>
        <w:t>&gt; I mean it’s not like stupid vapid bullshit like “the guy game” or “leisure suit Larry” contributed to the shit show of point and click adventures.  I'm pretty sure there were a *lot* of crappy cash-in PnC games back then, just like any trend.</w:t>
      </w:r>
    </w:p>
    <w:p>
      <w:r>
        <w:rPr>
          <w:b/>
          <w:u w:val="single"/>
        </w:rPr>
        <w:t>133990</w:t>
      </w:r>
    </w:p>
    <w:p>
      <w:r>
        <w:t xml:space="preserve">4. </w:t>
        <w:tab/>
        <w:tab/>
        <w:tab/>
        <w:t>Right but the bar to entry on a crappy PnC is a lot lower than a crappy RTS, or Hack n Slash Dungeon Crawler or CRPG.</w:t>
      </w:r>
    </w:p>
    <w:p>
      <w:r>
        <w:rPr>
          <w:b/>
          <w:u w:val="single"/>
        </w:rPr>
        <w:t>133991</w:t>
      </w:r>
    </w:p>
    <w:p>
      <w:r>
        <w:t xml:space="preserve">5. </w:t>
        <w:tab/>
        <w:tab/>
        <w:t>Eh, FPS games dominated the mid 90s on PC, which is also where Point and Click adventures did well; I can see what he's saying there.  He's wrong regarding a lot in the article but that's not something he's wrong about. Doom and Quake were the tech showcases of the time period, and Half Life and Deus Ex at the end of the 90s moved in on their turf with good storytelling in an FPS.</w:t>
      </w:r>
    </w:p>
    <w:p>
      <w:r>
        <w:rPr>
          <w:b/>
          <w:u w:val="single"/>
        </w:rPr>
        <w:t>133992</w:t>
      </w:r>
    </w:p>
    <w:p>
      <w:r>
        <w:t xml:space="preserve">6. </w:t>
        <w:tab/>
        <w:tab/>
        <w:tab/>
        <w:t>And yet Myst... Warcraft 2, every Might and Magic game, Dungeon Keeper, Diablo, Baldurs Gate, Age of Empire, Command and Conqeur, etc etc.   FPS was there yes... but it certainly wasn’t dominating. Not until about 98-99 when Half Life dropped.</w:t>
      </w:r>
    </w:p>
    <w:p>
      <w:r>
        <w:rPr>
          <w:b/>
          <w:u w:val="single"/>
        </w:rPr>
        <w:t>133993</w:t>
      </w:r>
    </w:p>
    <w:p>
      <w:r>
        <w:t>1. what if the entirety of social justice literature is a bunch of prank papers by people who never bothered to reveal the joke?</w:t>
      </w:r>
    </w:p>
    <w:p>
      <w:r>
        <w:rPr>
          <w:b/>
          <w:u w:val="single"/>
        </w:rPr>
        <w:t>133994</w:t>
      </w:r>
    </w:p>
    <w:p>
      <w:r>
        <w:t xml:space="preserve">2. </w:t>
        <w:tab/>
        <w:t>Oh god social justice madness started as a 4chan LARP didn’t it</w:t>
      </w:r>
    </w:p>
    <w:p>
      <w:r>
        <w:rPr>
          <w:b/>
          <w:u w:val="single"/>
        </w:rPr>
        <w:t>133995</w:t>
      </w:r>
    </w:p>
    <w:p>
      <w:r>
        <w:t xml:space="preserve">3. </w:t>
        <w:tab/>
        <w:tab/>
        <w:t>That's not nearly as far off the mark as I'd like it to be. The modern SJW pretty much originated from 4chan. Keep in mind that 4chan did great things. Terrible, yes, but great. Then someone thought, "What if we used our power for good?". Only, as we see, evil can't be used for good. The ends don't justify the means, they are created by the means.   So really, 4chan and anonymous were the 'big name' in being gigantic unbearable cunts for a 'good' cause.</w:t>
      </w:r>
    </w:p>
    <w:p>
      <w:r>
        <w:rPr>
          <w:b/>
          <w:u w:val="single"/>
        </w:rPr>
        <w:t>133996</w:t>
      </w:r>
    </w:p>
    <w:p>
      <w:r>
        <w:t xml:space="preserve">4. </w:t>
        <w:tab/>
        <w:tab/>
        <w:tab/>
        <w:t>I submit that the SJW phenomenon existed before chan culture. There were mainstream movies calling it out/mocking it in the 90s, and they weren't early to the party.  Further, 4chans 'good causes' were things like exposing Scientology, not killing men. I could be underinformed on  this one though</w:t>
      </w:r>
    </w:p>
    <w:p>
      <w:r>
        <w:rPr>
          <w:b/>
          <w:u w:val="single"/>
        </w:rPr>
        <w:t>133997</w:t>
      </w:r>
    </w:p>
    <w:p>
      <w:r>
        <w:t xml:space="preserve">5. </w:t>
        <w:tab/>
        <w:tab/>
        <w:tab/>
        <w:tab/>
        <w:t>[deleted]</w:t>
      </w:r>
    </w:p>
    <w:p>
      <w:r>
        <w:rPr>
          <w:b/>
          <w:u w:val="single"/>
        </w:rPr>
        <w:t>133998</w:t>
      </w:r>
    </w:p>
    <w:p>
      <w:r>
        <w:t xml:space="preserve">6. </w:t>
        <w:tab/>
        <w:tab/>
        <w:tab/>
        <w:tab/>
        <w:tab/>
        <w:t>The goons are to blame?!  What.</w:t>
      </w:r>
    </w:p>
    <w:p>
      <w:r>
        <w:rPr>
          <w:b/>
          <w:u w:val="single"/>
        </w:rPr>
        <w:t>133999</w:t>
      </w:r>
    </w:p>
    <w:p>
      <w:r>
        <w:t xml:space="preserve">7. </w:t>
        <w:tab/>
        <w:tab/>
        <w:tab/>
        <w:tab/>
        <w:tab/>
        <w:tab/>
        <w:t>A lot of social justice (especially a lot of its top names in the nerd version) can trace its origins to them. To a disturbing amount.</w:t>
      </w:r>
    </w:p>
    <w:p>
      <w:r>
        <w:rPr>
          <w:b/>
          <w:u w:val="single"/>
        </w:rPr>
        <w:t>134000</w:t>
      </w:r>
    </w:p>
    <w:p>
      <w:r>
        <w:t xml:space="preserve">8. </w:t>
        <w:tab/>
        <w:tab/>
        <w:tab/>
        <w:tab/>
        <w:t>Sure. Using the power of evil for supposed good isn't exactly an original idea, but 4chan (and really any other gathering of internet assholes like Something Awful) are what kicked off the modern incarnation.   It both normalized a culture of internet jackassery and a culture of being an asshole as a character virtue for the generation that grew up with the internet.</w:t>
      </w:r>
    </w:p>
    <w:p>
      <w:r>
        <w:rPr>
          <w:b/>
          <w:u w:val="single"/>
        </w:rPr>
        <w:t>134001</w:t>
      </w:r>
    </w:p>
    <w:p>
      <w:r>
        <w:t xml:space="preserve">9. </w:t>
        <w:tab/>
        <w:tab/>
        <w:tab/>
        <w:t>&gt;Then someone thought "What if we used our power for good?"  And we got Trump.</w:t>
      </w:r>
    </w:p>
    <w:p>
      <w:r>
        <w:rPr>
          <w:b/>
          <w:u w:val="single"/>
        </w:rPr>
        <w:t>134002</w:t>
      </w:r>
    </w:p>
    <w:p>
      <w:r>
        <w:t xml:space="preserve">10. </w:t>
        <w:tab/>
        <w:t>You know how it goes. Any group of people pretending to be retards eventually gets taken over by actual retards mistakenly believing they're in good company.</w:t>
      </w:r>
    </w:p>
    <w:p>
      <w:r>
        <w:rPr>
          <w:b/>
          <w:u w:val="single"/>
        </w:rPr>
        <w:t>134003</w:t>
      </w:r>
    </w:p>
    <w:p>
      <w:r>
        <w:t>1. His wife annoyed me to no end.</w:t>
      </w:r>
    </w:p>
    <w:p>
      <w:r>
        <w:rPr>
          <w:b/>
          <w:u w:val="single"/>
        </w:rPr>
        <w:t>134004</w:t>
      </w:r>
    </w:p>
    <w:p>
      <w:r>
        <w:t xml:space="preserve">2. </w:t>
        <w:tab/>
        <w:t>Lol, that was the point of the character. Gawd, she had the perfect face to play a sanctimonious cunt.</w:t>
      </w:r>
    </w:p>
    <w:p>
      <w:r>
        <w:rPr>
          <w:b/>
          <w:u w:val="single"/>
        </w:rPr>
        <w:t>134005</w:t>
      </w:r>
    </w:p>
    <w:p>
      <w:r>
        <w:t>1. Look at her retarded face lmao</w:t>
      </w:r>
    </w:p>
    <w:p>
      <w:r>
        <w:rPr>
          <w:b/>
          <w:u w:val="single"/>
        </w:rPr>
        <w:t>134006</w:t>
      </w:r>
    </w:p>
    <w:p>
      <w:r>
        <w:t>1. "I will tell you this: Anybody throwing stones, rocks — like they did to Mexico and the Mexican military, Mexican police, where they badly hurt police and soldiers of Mexico — we will consider that a firearm. Because there’s not much difference, where you get hit in the face with a rock — which, as you know, it was very violent a few days ago — very, very violent — that break-in. It was a break-in of a country. They broke into Mexico."   EXACTLY. If I were to walk 2 blocks from my apartment and pelt an officer right in the mouth, or even attempt to, I'd be tased or shot, and, if I survived, do 10 years minimum for assaulting an officer. Our military are trained to respond physically to threats and if one of those retarded invaders chucks a water bottle or rock they can expect a facefull of lead. And I'd buy a diet Coke to celebrate.</w:t>
      </w:r>
    </w:p>
    <w:p>
      <w:r>
        <w:rPr>
          <w:b/>
          <w:u w:val="single"/>
        </w:rPr>
        <w:t>134007</w:t>
      </w:r>
    </w:p>
    <w:p>
      <w:r>
        <w:t>1. Anytime I hear someone unironically say “person of color” I can safely assume they are a retard</w:t>
      </w:r>
    </w:p>
    <w:p>
      <w:r>
        <w:rPr>
          <w:b/>
          <w:u w:val="single"/>
        </w:rPr>
        <w:t>134008</w:t>
      </w:r>
    </w:p>
    <w:p>
      <w:r>
        <w:t>1. [removed]</w:t>
      </w:r>
    </w:p>
    <w:p>
      <w:r>
        <w:rPr>
          <w:b/>
          <w:u w:val="single"/>
        </w:rPr>
        <w:t>134009</w:t>
      </w:r>
    </w:p>
    <w:p>
      <w:r>
        <w:t xml:space="preserve">2. </w:t>
        <w:tab/>
        <w:t>Well they have an undeserved sense of entitlement. They seem to think that just because slavery happened then all white people should cater to them and their "oppression". Instead of nutting up and participating in the real world many would rather beg for money on tumblr, probably bc McDonald's wasn't providing them with any "safe spaces". I could go on but all it really comes down to is that they would rather cry "oppression" than act like adults.</w:t>
      </w:r>
    </w:p>
    <w:p>
      <w:r>
        <w:rPr>
          <w:b/>
          <w:u w:val="single"/>
        </w:rPr>
        <w:t>134010</w:t>
      </w:r>
    </w:p>
    <w:p>
      <w:r>
        <w:t xml:space="preserve">3. </w:t>
        <w:tab/>
        <w:tab/>
        <w:t>The act of generalizing an entire race of people is ignorant, the idea of finding a race Superior or inferior is racist and the hatred of a race is biggoted. You seem to be biggoted , you also seem to generalize all African Americans. You seem to be the type to laugh at a social justice warrior when the say everyone on the right is a Nazi or s racist , yet in turn you feel Superior by saying every black person feels entitled and screams about racism. Ironically while you are making fun of black people under the impression that there is no racisim and they are whining you are showing racisim by generalizing and degrading a group based on stereotypes you assume to be true. I've seen Nazis on TV , I've seen the KKK on TV, I've seen White people call the cops over the most riddicilus reasons , am I to assume that this applies to all white people or am I meant to have the educated assumption that , they are the exceptions not the rule, unfortunately you do not see your hyprocrisy, so go ahead and scream how people of color have it to good and shouldn't complain while you prove the point the SJWs are attempting to make with your hyprocrisy.</w:t>
      </w:r>
    </w:p>
    <w:p>
      <w:r>
        <w:rPr>
          <w:b/>
          <w:u w:val="single"/>
        </w:rPr>
        <w:t>134011</w:t>
      </w:r>
    </w:p>
    <w:p>
      <w:r>
        <w:t xml:space="preserve">4. </w:t>
        <w:tab/>
        <w:tab/>
        <w:tab/>
        <w:t>It's a generalization. It obviously doesn't represent the entire race. Are you retarded?</w:t>
      </w:r>
    </w:p>
    <w:p>
      <w:r>
        <w:rPr>
          <w:b/>
          <w:u w:val="single"/>
        </w:rPr>
        <w:t>134012</w:t>
      </w:r>
    </w:p>
    <w:p>
      <w:r>
        <w:t xml:space="preserve">5. </w:t>
        <w:tab/>
        <w:tab/>
        <w:tab/>
        <w:tab/>
        <w:t>The question asked about all dark skinned people and you replied , generalizing the ENTIRE group , you did not say some you did not say a small amount. You pretend as though you did not generalize an entire group when someone calls you out. Your response followed by your weak attempt at an insult shows clearly the type of person you are.</w:t>
      </w:r>
    </w:p>
    <w:p>
      <w:r>
        <w:rPr>
          <w:b/>
          <w:u w:val="single"/>
        </w:rPr>
        <w:t>134013</w:t>
      </w:r>
    </w:p>
    <w:p>
      <w:r>
        <w:t>1. She's a dumb twat, but it's ridiculous that police are assigned to patrol for people drinking on the beach.</w:t>
      </w:r>
    </w:p>
    <w:p>
      <w:r>
        <w:rPr>
          <w:b/>
          <w:u w:val="single"/>
        </w:rPr>
        <w:t>134014</w:t>
      </w:r>
    </w:p>
    <w:p>
      <w:r>
        <w:t xml:space="preserve">2. </w:t>
        <w:tab/>
        <w:t>Doesn’t matter. It’s the law.</w:t>
      </w:r>
    </w:p>
    <w:p>
      <w:r>
        <w:rPr>
          <w:b/>
          <w:u w:val="single"/>
        </w:rPr>
        <w:t>134015</w:t>
      </w:r>
    </w:p>
    <w:p>
      <w:r>
        <w:t xml:space="preserve">3. </w:t>
        <w:tab/>
        <w:tab/>
        <w:t>It does matter. Laws aren't always correct. In a free country you shouldn't be told what you can or can't drink provided you are are not bothering anyone else.</w:t>
      </w:r>
    </w:p>
    <w:p>
      <w:r>
        <w:rPr>
          <w:b/>
          <w:u w:val="single"/>
        </w:rPr>
        <w:t>134016</w:t>
      </w:r>
    </w:p>
    <w:p>
      <w:r>
        <w:t xml:space="preserve">4. </w:t>
        <w:tab/>
        <w:tab/>
        <w:tab/>
        <w:t>Definitely not. In a free country the people can decide the law. What’s decided right now is that drinking under 21 is illegal and your ideology won’t help you when the enforcement shows up.</w:t>
      </w:r>
    </w:p>
    <w:p>
      <w:r>
        <w:rPr>
          <w:b/>
          <w:u w:val="single"/>
        </w:rPr>
        <w:t>134017</w:t>
      </w:r>
    </w:p>
    <w:p>
      <w:r>
        <w:t xml:space="preserve">5. </w:t>
        <w:tab/>
        <w:tab/>
        <w:tab/>
        <w:t>No.</w:t>
      </w:r>
    </w:p>
    <w:p>
      <w:r>
        <w:rPr>
          <w:b/>
          <w:u w:val="single"/>
        </w:rPr>
        <w:t>134018</w:t>
      </w:r>
    </w:p>
    <w:p>
      <w:r>
        <w:t xml:space="preserve">6. </w:t>
        <w:tab/>
        <w:tab/>
        <w:tab/>
        <w:tab/>
        <w:t>Clever rebuttal. I've completely reversed my opinion.</w:t>
      </w:r>
    </w:p>
    <w:p>
      <w:r>
        <w:rPr>
          <w:b/>
          <w:u w:val="single"/>
        </w:rPr>
        <w:t>134019</w:t>
      </w:r>
    </w:p>
    <w:p>
      <w:r>
        <w:t>1. She looks like Emma stones cunty evil sister.</w:t>
      </w:r>
    </w:p>
    <w:p>
      <w:r>
        <w:rPr>
          <w:b/>
          <w:u w:val="single"/>
        </w:rPr>
        <w:t>134020</w:t>
      </w:r>
    </w:p>
    <w:p>
      <w:r>
        <w:t xml:space="preserve">2. </w:t>
        <w:tab/>
        <w:t>Emma Paving Stone</w:t>
      </w:r>
    </w:p>
    <w:p>
      <w:r>
        <w:rPr>
          <w:b/>
          <w:u w:val="single"/>
        </w:rPr>
        <w:t>134021</w:t>
      </w:r>
    </w:p>
    <w:p>
      <w:r>
        <w:t xml:space="preserve">3. </w:t>
        <w:tab/>
        <w:tab/>
        <w:t>[Damn...](http://i.imgur.com/htWNCRm.gifv)</w:t>
      </w:r>
    </w:p>
    <w:p>
      <w:r>
        <w:rPr>
          <w:b/>
          <w:u w:val="single"/>
        </w:rPr>
        <w:t>134022</w:t>
      </w:r>
    </w:p>
    <w:p>
      <w:r>
        <w:t>1. What a retard</w:t>
      </w:r>
    </w:p>
    <w:p>
      <w:r>
        <w:rPr>
          <w:b/>
          <w:u w:val="single"/>
        </w:rPr>
        <w:t>134023</w:t>
      </w:r>
    </w:p>
    <w:p>
      <w:r>
        <w:t>1. I actually agree with her. If someone says something as dumb as "All men are assholes!", the correct response is "Zip your cock holster cunt." or "The 19th was a mistake." or anything along those lines.</w:t>
      </w:r>
    </w:p>
    <w:p>
      <w:r>
        <w:rPr>
          <w:b/>
          <w:u w:val="single"/>
        </w:rPr>
        <w:t>134024</w:t>
      </w:r>
    </w:p>
    <w:p>
      <w:r>
        <w:t>1. I'd argue Righteous Indignation is as addictive as Gambling. Everyone wants to be on the correct side of history and Social Justice sells pre-packaged outrage. Combine that with the fact everyone wants to believe they've had it harder than most everyone else and you've got the other side of Social Justice, the Oppression. So you've got an ideology giving you a list of "oppressed minorities" ranked by their races and genders and all you have to do is go up to your dad and say "I'm genderqueer" and when he calls you a retard you have a golden ticket to oppression points and PTSD and hundreds of random nobodies telling you how stunning and brave you are.  It's an entirely feelings-based ideology so on the 4-stage scale of morality it hits all the kids before they can possibly ascend to the highest stage.</w:t>
      </w:r>
    </w:p>
    <w:p>
      <w:r>
        <w:rPr>
          <w:b/>
          <w:u w:val="single"/>
        </w:rPr>
        <w:t>134025</w:t>
      </w:r>
    </w:p>
    <w:p>
      <w:r>
        <w:t>1. [deleted]</w:t>
      </w:r>
    </w:p>
    <w:p>
      <w:r>
        <w:rPr>
          <w:b/>
          <w:u w:val="single"/>
        </w:rPr>
        <w:t>134026</w:t>
      </w:r>
    </w:p>
    <w:p>
      <w:r>
        <w:t xml:space="preserve">2. </w:t>
        <w:tab/>
        <w:t>Agreed, though I will point out that it was not originally intended as such. At least I don’t think it was.  Drop the retard strength karma bullshit and the clearly agendized mod/admins, and it’s an Internet aggregator that is convenient as fuck  To my credit, Reddit is the only account profile I have on the internet.</w:t>
      </w:r>
    </w:p>
    <w:p>
      <w:r>
        <w:rPr>
          <w:b/>
          <w:u w:val="single"/>
        </w:rPr>
        <w:t>134027</w:t>
      </w:r>
    </w:p>
    <w:p>
      <w:r>
        <w:t>1. Why stop breaking the law if theres no punishment?</w:t>
      </w:r>
    </w:p>
    <w:p>
      <w:r>
        <w:rPr>
          <w:b/>
          <w:u w:val="single"/>
        </w:rPr>
        <w:t>134028</w:t>
      </w:r>
    </w:p>
    <w:p>
      <w:r>
        <w:t xml:space="preserve">2. </w:t>
        <w:tab/>
        <w:t>It’s despicable how a person convicted of actual voter fraud with a mountain of evidence is subject to less punishment than a President who, after nearly 2 years of an aggressive investigation by people hostile to him and that produced zero evidence so far.</w:t>
      </w:r>
    </w:p>
    <w:p>
      <w:r>
        <w:rPr>
          <w:b/>
          <w:u w:val="single"/>
        </w:rPr>
        <w:t>134029</w:t>
      </w:r>
    </w:p>
    <w:p>
      <w:r>
        <w:t>1. &gt;retarded word alert  Into the trash it goes.</w:t>
      </w:r>
    </w:p>
    <w:p>
      <w:r>
        <w:rPr>
          <w:b/>
          <w:u w:val="single"/>
        </w:rPr>
        <w:t>134030</w:t>
      </w:r>
    </w:p>
    <w:p>
      <w:r>
        <w:t>1. They actually used Mein Kampf in two papers.</w:t>
      </w:r>
    </w:p>
    <w:p>
      <w:r>
        <w:rPr>
          <w:b/>
          <w:u w:val="single"/>
        </w:rPr>
        <w:t>134031</w:t>
      </w:r>
    </w:p>
    <w:p>
      <w:r>
        <w:t xml:space="preserve">2. </w:t>
        <w:tab/>
        <w:t xml:space="preserve"> This is the reply the mod sent me 5 minutes ago. He/she is definitely not happy I am challenging my ban.  "Only one paper quoted Mein Kampf, and per your own source included 'passages.' You're falsely claiming they all did and tarring all academics with the same brush for maximum negative discreditation and outrage - and ignoring both the rejected papers and criticisms of the project to do so. You also took discussions on academic works about immigration and inserted that irrelevant discreditation to tear down people in totally different fields to boost your own worldview.  Negative generalizations and derailing are the 2 rules you broke. Don't do it again in the future."</w:t>
      </w:r>
    </w:p>
    <w:p>
      <w:r>
        <w:rPr>
          <w:b/>
          <w:u w:val="single"/>
        </w:rPr>
        <w:t>134032</w:t>
      </w:r>
    </w:p>
    <w:p>
      <w:r>
        <w:t xml:space="preserve">3. </w:t>
        <w:tab/>
        <w:tab/>
        <w:t>how do you challenge bans?</w:t>
      </w:r>
    </w:p>
    <w:p>
      <w:r>
        <w:rPr>
          <w:b/>
          <w:u w:val="single"/>
        </w:rPr>
        <w:t>134033</w:t>
      </w:r>
    </w:p>
    <w:p>
      <w:r>
        <w:t xml:space="preserve">4. </w:t>
        <w:tab/>
        <w:tab/>
        <w:tab/>
        <w:t>I tried messaging the mods. When I destroyed his argument he muted me for 72 hours. There's an imgur link with the conversation. I will be posting it to r/Canada once my ban is finished. They cannot justify that level of censorship.</w:t>
      </w:r>
    </w:p>
    <w:p>
      <w:r>
        <w:rPr>
          <w:b/>
          <w:u w:val="single"/>
        </w:rPr>
        <w:t>134034</w:t>
      </w:r>
    </w:p>
    <w:p>
      <w:r>
        <w:t xml:space="preserve">5. </w:t>
        <w:tab/>
        <w:tab/>
        <w:tab/>
        <w:tab/>
        <w:t>Ya you're debating with a class of sociopath that can't engage unless they view themselves as winning.  They don't win often hence the constant bans and mutes.  Its what weak minded fags like orzbluefog resort to. Just down vote these mother fuckers every where you see them.  Look at its history. Nothing but pure leftist drivel subreddits and nothing ventured beyond that. Why? Because any subs outside the three this faggot frequents, it has no control over. orzbluefog will only touch subs it moderates because power.   These losers need control in order to make arguments. Without it, well you can see the dickless refrain from posting anywhere they don't have control.</w:t>
      </w:r>
    </w:p>
    <w:p>
      <w:r>
        <w:rPr>
          <w:b/>
          <w:u w:val="single"/>
        </w:rPr>
        <w:t>134035</w:t>
      </w:r>
    </w:p>
    <w:p>
      <w:r>
        <w:t>1. Pepper spray time.  Bye bye snowflake.</w:t>
      </w:r>
    </w:p>
    <w:p>
      <w:r>
        <w:rPr>
          <w:b/>
          <w:u w:val="single"/>
        </w:rPr>
        <w:t>134036</w:t>
      </w:r>
    </w:p>
    <w:p>
      <w:r>
        <w:t xml:space="preserve">2. </w:t>
        <w:tab/>
        <w:t>So you like pepper spraying yourself in the face?</w:t>
      </w:r>
    </w:p>
    <w:p>
      <w:r>
        <w:rPr>
          <w:b/>
          <w:u w:val="single"/>
        </w:rPr>
        <w:t>134037</w:t>
      </w:r>
    </w:p>
    <w:p>
      <w:r>
        <w:t xml:space="preserve">3. </w:t>
        <w:tab/>
        <w:tab/>
        <w:t>I dont know why you are getting downvoted. Apparently people on reddit dont know how pepper spray functions in a small space.  What a surprise, people on reddit are borderline retarded.</w:t>
      </w:r>
    </w:p>
    <w:p>
      <w:r>
        <w:rPr>
          <w:b/>
          <w:u w:val="single"/>
        </w:rPr>
        <w:t>134038</w:t>
      </w:r>
    </w:p>
    <w:p>
      <w:r>
        <w:t xml:space="preserve">4. </w:t>
        <w:tab/>
        <w:tab/>
        <w:tab/>
        <w:t>I’m thinking because it was kinda sarcastic I guess but yeah, 17 people don’t know how pepper spray works.</w:t>
      </w:r>
    </w:p>
    <w:p>
      <w:r>
        <w:rPr>
          <w:b/>
          <w:u w:val="single"/>
        </w:rPr>
        <w:t>134039</w:t>
      </w:r>
    </w:p>
    <w:p>
      <w:r>
        <w:t>1. &gt;Holly Davis, 34, was initially charged with first-degree murder for killing Yue Jiang after hitting her car in suburban Phoenix in 2016 but pleaded guilty to second-degree murder under a deal with prosecutors.   WTF!!!!  &gt;Davis also cried and sought forgiveness from Jiang's family.  &gt;"No words can express how sorry I am," Davis said. "If I could bring her back, I would. If I could take her place, I would."  Playing the victim. What a surprise.  &gt;Her attorney said Davis had experienced a lifetime of tragedy and abuse and had been homeless and addicted to drugs.  Excuses excuses.  &gt;Davis rear-ended a car Jiang, a college sophomore, was driving. **A passenger in Jiang's car got out to inspect the damage when he saw Davis point a gun at him. Davis then walked up to Jiang and shot her several times, authorities said.**  What the fuck.  Why would you pull a gun.  Then she killed in cold blood the driver.  How is this not premeditated.  How the fuck did she only get 25 years.   &gt;Davis fled but was later caught.  Why was she not also charged with fleeing the scene of an accident.  &gt;Jiang's family said the plea deal placed more value on Davis' life than on Jiang's  Exactly.  &gt;urged the judge to reject it. But he accepted it this week.  This "judge" needs to be disbarred.  &gt;"I don't find you a monster, but what you did was monstrous. It was senseless, and it was cruel,"  If the judge does not find her as a monster even though what she did was monstrous does that mean the judge likes what she did.</w:t>
      </w:r>
    </w:p>
    <w:p>
      <w:r>
        <w:rPr>
          <w:b/>
          <w:u w:val="single"/>
        </w:rPr>
        <w:t>134040</w:t>
      </w:r>
    </w:p>
    <w:p>
      <w:r>
        <w:t xml:space="preserve">2. </w:t>
        <w:tab/>
        <w:t>Over a fucking dumb car.  A car, who gives a shit.  This bitch should be given the death penalty, she has no place in any kind of existence.   Just erased her from her family and friends for a car accident.  Fucking cunt.  I hold out hope she has a brain tumor, how could anyone do something like this.  I guess I am delusional, people die for 10 dollars or less plenty in the hood.</w:t>
      </w:r>
    </w:p>
    <w:p>
      <w:r>
        <w:rPr>
          <w:b/>
          <w:u w:val="single"/>
        </w:rPr>
        <w:t>134041</w:t>
      </w:r>
    </w:p>
    <w:p>
      <w:r>
        <w:t>1. I often see people self-describing themselves as traps though</w:t>
      </w:r>
    </w:p>
    <w:p>
      <w:r>
        <w:rPr>
          <w:b/>
          <w:u w:val="single"/>
        </w:rPr>
        <w:t>134042</w:t>
      </w:r>
    </w:p>
    <w:p>
      <w:r>
        <w:t xml:space="preserve">2. </w:t>
        <w:tab/>
        <w:t>I mean, I self describe myself as a faggot. And I probably would also call myself a trap if I ever decided to cross-dress.</w:t>
      </w:r>
    </w:p>
    <w:p>
      <w:r>
        <w:rPr>
          <w:b/>
          <w:u w:val="single"/>
        </w:rPr>
        <w:t>134043</w:t>
      </w:r>
    </w:p>
    <w:p>
      <w:r>
        <w:t>1. She committed suicide before she could be retried too.    https://en.m.wikipedia.org/wiki/Allyson_McConnell</w:t>
      </w:r>
    </w:p>
    <w:p>
      <w:r>
        <w:rPr>
          <w:b/>
          <w:u w:val="single"/>
        </w:rPr>
        <w:t>134044</w:t>
      </w:r>
    </w:p>
    <w:p>
      <w:r>
        <w:t xml:space="preserve">2. </w:t>
        <w:tab/>
        <w:t>Fantastic, at least we get a happy ending.</w:t>
      </w:r>
    </w:p>
    <w:p>
      <w:r>
        <w:rPr>
          <w:b/>
          <w:u w:val="single"/>
        </w:rPr>
        <w:t>134045</w:t>
      </w:r>
    </w:p>
    <w:p>
      <w:r>
        <w:t xml:space="preserve">3. </w:t>
        <w:tab/>
        <w:tab/>
        <w:t>Mentally ill people killing themselves is a happy ending in your eyes?   You need help.</w:t>
      </w:r>
    </w:p>
    <w:p>
      <w:r>
        <w:rPr>
          <w:b/>
          <w:u w:val="single"/>
        </w:rPr>
        <w:t>134046</w:t>
      </w:r>
    </w:p>
    <w:p>
      <w:r>
        <w:t xml:space="preserve">4. </w:t>
        <w:tab/>
        <w:tab/>
        <w:tab/>
        <w:t>It's a happy ending that this bitch took herself out of the gene pool before she could procreate again. She even said she might have more children. You need help not being a soft bitch.</w:t>
      </w:r>
    </w:p>
    <w:p>
      <w:r>
        <w:rPr>
          <w:b/>
          <w:u w:val="single"/>
        </w:rPr>
        <w:t>134047</w:t>
      </w:r>
    </w:p>
    <w:p>
      <w:r>
        <w:t xml:space="preserve">5. </w:t>
        <w:tab/>
        <w:tab/>
        <w:tab/>
        <w:tab/>
        <w:t>Being a hard bitch like you doesn't fucking work as shown by the entirety of history of humanity. All it does it let you be a goddamned retard and get self-righteous justice boners, and you know what? Generations go by, and people still do shit things like this. Having compassion and trying to actually solve the problems causing these events using a scientific, fact-based approach is what will make them happen less often and make everyone happier in the long run. I can only hope someday you won't let your poisonous ideology cloud your judgment any longer.</w:t>
      </w:r>
    </w:p>
    <w:p>
      <w:r>
        <w:rPr>
          <w:b/>
          <w:u w:val="single"/>
        </w:rPr>
        <w:t>134048</w:t>
      </w:r>
    </w:p>
    <w:p>
      <w:r>
        <w:t>1. EFUKT is a special gem in the porn arena. Absolute legendary.</w:t>
      </w:r>
    </w:p>
    <w:p>
      <w:r>
        <w:rPr>
          <w:b/>
          <w:u w:val="single"/>
        </w:rPr>
        <w:t>134049</w:t>
      </w:r>
    </w:p>
    <w:p>
      <w:r>
        <w:t xml:space="preserve">2. </w:t>
        <w:tab/>
        <w:t>The married girl at the “bachelorette party” blowing a stripper and then realizing a camera was on her the whole time. A classic.</w:t>
      </w:r>
    </w:p>
    <w:p>
      <w:r>
        <w:rPr>
          <w:b/>
          <w:u w:val="single"/>
        </w:rPr>
        <w:t>134050</w:t>
      </w:r>
    </w:p>
    <w:p>
      <w:r>
        <w:t xml:space="preserve">3. </w:t>
        <w:tab/>
        <w:tab/>
        <w:t>Do you have a Link? Sounds funny.</w:t>
      </w:r>
    </w:p>
    <w:p>
      <w:r>
        <w:rPr>
          <w:b/>
          <w:u w:val="single"/>
        </w:rPr>
        <w:t>134051</w:t>
      </w:r>
    </w:p>
    <w:p>
      <w:r>
        <w:t xml:space="preserve">4. </w:t>
        <w:tab/>
        <w:tab/>
        <w:tab/>
        <w:t>On mobile right now and I won’t load, but I think it is this one: https://efukt.com/20963_Bad_Times_At_The_Bachelorette_Party.html</w:t>
      </w:r>
    </w:p>
    <w:p>
      <w:r>
        <w:rPr>
          <w:b/>
          <w:u w:val="single"/>
        </w:rPr>
        <w:t>134052</w:t>
      </w:r>
    </w:p>
    <w:p>
      <w:r>
        <w:t xml:space="preserve">5. </w:t>
        <w:tab/>
        <w:tab/>
        <w:tab/>
        <w:tab/>
        <w:t>thank you!</w:t>
      </w:r>
    </w:p>
    <w:p>
      <w:r>
        <w:rPr>
          <w:b/>
          <w:u w:val="single"/>
        </w:rPr>
        <w:t>134053</w:t>
      </w:r>
    </w:p>
    <w:p>
      <w:r>
        <w:t xml:space="preserve">6. </w:t>
        <w:tab/>
        <w:tab/>
        <w:tab/>
        <w:tab/>
        <w:tab/>
        <w:t>Full Video here because it's so much crazier. She goes on a tear for over 20 minutes!!!  https://www.pornhub.com/view_video.php?viewkey=ph59feb287b694b</w:t>
      </w:r>
    </w:p>
    <w:p>
      <w:r>
        <w:rPr>
          <w:b/>
          <w:u w:val="single"/>
        </w:rPr>
        <w:t>134054</w:t>
      </w:r>
    </w:p>
    <w:p>
      <w:r>
        <w:t xml:space="preserve">7. </w:t>
        <w:tab/>
        <w:tab/>
        <w:tab/>
        <w:tab/>
        <w:tab/>
        <w:tab/>
        <w:t>Lol sucking that dude's dick wasn't even the worst of it. She fucked, what, 3 different guys? RIP.</w:t>
      </w:r>
    </w:p>
    <w:p>
      <w:r>
        <w:rPr>
          <w:b/>
          <w:u w:val="single"/>
        </w:rPr>
        <w:t>134055</w:t>
      </w:r>
    </w:p>
    <w:p>
      <w:r>
        <w:t xml:space="preserve">8. </w:t>
        <w:tab/>
        <w:tab/>
        <w:tab/>
        <w:tab/>
        <w:tab/>
        <w:tab/>
        <w:tab/>
        <w:t>Is it even real? Sounds like Internet rumor, especially after seeing the full vid.</w:t>
      </w:r>
    </w:p>
    <w:p>
      <w:r>
        <w:rPr>
          <w:b/>
          <w:u w:val="single"/>
        </w:rPr>
        <w:t>134056</w:t>
      </w:r>
    </w:p>
    <w:p>
      <w:r>
        <w:t xml:space="preserve">9. </w:t>
        <w:tab/>
        <w:tab/>
        <w:tab/>
        <w:tab/>
        <w:tab/>
        <w:tab/>
        <w:tab/>
        <w:tab/>
        <w:t>its fake and these guys are delusional.</w:t>
      </w:r>
    </w:p>
    <w:p>
      <w:r>
        <w:rPr>
          <w:b/>
          <w:u w:val="single"/>
        </w:rPr>
        <w:t>134057</w:t>
      </w:r>
    </w:p>
    <w:p>
      <w:r>
        <w:t xml:space="preserve">10. </w:t>
        <w:tab/>
        <w:tab/>
        <w:tab/>
        <w:tab/>
        <w:tab/>
        <w:tab/>
        <w:tab/>
        <w:tab/>
        <w:tab/>
        <w:t>/r/pussypassdenied users having delusional beliefs about women? Not possible.</w:t>
      </w:r>
    </w:p>
    <w:p>
      <w:r>
        <w:rPr>
          <w:b/>
          <w:u w:val="single"/>
        </w:rPr>
        <w:t>134058</w:t>
      </w:r>
    </w:p>
    <w:p>
      <w:r>
        <w:t xml:space="preserve">11. </w:t>
        <w:tab/>
        <w:tab/>
        <w:tab/>
        <w:tab/>
        <w:tab/>
        <w:tab/>
        <w:tab/>
        <w:tab/>
        <w:tab/>
        <w:tab/>
        <w:t>lmfao seriously this sub has the highest aggravated virgin rate in all of reddit.</w:t>
      </w:r>
    </w:p>
    <w:p>
      <w:r>
        <w:rPr>
          <w:b/>
          <w:u w:val="single"/>
        </w:rPr>
        <w:t>134059</w:t>
      </w:r>
    </w:p>
    <w:p>
      <w:r>
        <w:t xml:space="preserve">12. </w:t>
        <w:tab/>
        <w:tab/>
        <w:tab/>
        <w:tab/>
        <w:tab/>
        <w:tab/>
        <w:tab/>
        <w:tab/>
        <w:tab/>
        <w:tab/>
        <w:tab/>
        <w:t>Name checks out</w:t>
      </w:r>
    </w:p>
    <w:p>
      <w:r>
        <w:rPr>
          <w:b/>
          <w:u w:val="single"/>
        </w:rPr>
        <w:t>134060</w:t>
      </w:r>
    </w:p>
    <w:p>
      <w:r>
        <w:t xml:space="preserve">13. </w:t>
        <w:tab/>
        <w:tab/>
        <w:tab/>
        <w:tab/>
        <w:tab/>
        <w:tab/>
        <w:tab/>
        <w:tab/>
        <w:tab/>
        <w:tab/>
        <w:tab/>
        <w:tab/>
        <w:t>[deleted]</w:t>
      </w:r>
    </w:p>
    <w:p>
      <w:r>
        <w:rPr>
          <w:b/>
          <w:u w:val="single"/>
        </w:rPr>
        <w:t>134061</w:t>
      </w:r>
    </w:p>
    <w:p>
      <w:r>
        <w:t xml:space="preserve">14. </w:t>
        <w:tab/>
        <w:tab/>
        <w:tab/>
        <w:tab/>
        <w:tab/>
        <w:tab/>
        <w:tab/>
        <w:tab/>
        <w:tab/>
        <w:tab/>
        <w:tab/>
        <w:tab/>
        <w:tab/>
        <w:t>Well the rest of Reddit appreciates your candor in admitting you're a cunt.</w:t>
      </w:r>
    </w:p>
    <w:p>
      <w:r>
        <w:rPr>
          <w:b/>
          <w:u w:val="single"/>
        </w:rPr>
        <w:t>134062</w:t>
      </w:r>
    </w:p>
    <w:p>
      <w:r>
        <w:t xml:space="preserve">15. </w:t>
        <w:tab/>
        <w:t>[One of my favs. Legendary edit](https://efukt.com/21068_A_Different_Kind_of_Painal.html)</w:t>
      </w:r>
    </w:p>
    <w:p>
      <w:r>
        <w:rPr>
          <w:b/>
          <w:u w:val="single"/>
        </w:rPr>
        <w:t>134063</w:t>
      </w:r>
    </w:p>
    <w:p>
      <w:r>
        <w:t xml:space="preserve">16. </w:t>
        <w:tab/>
        <w:tab/>
        <w:t>I was already giggling like a fat chinaman before it cut to the fat chinaman. Then I laughed louder. Then my girlfriend came home.</w:t>
      </w:r>
    </w:p>
    <w:p>
      <w:r>
        <w:rPr>
          <w:b/>
          <w:u w:val="single"/>
        </w:rPr>
        <w:t>134064</w:t>
      </w:r>
    </w:p>
    <w:p>
      <w:r>
        <w:t>1. Wat gang is he signing on the "wall".  Little niggers grow up so fast!</w:t>
      </w:r>
    </w:p>
    <w:p>
      <w:r>
        <w:rPr>
          <w:b/>
          <w:u w:val="single"/>
        </w:rPr>
        <w:t>134065</w:t>
      </w:r>
    </w:p>
    <w:p>
      <w:r>
        <w:t>1. The movie barely made 8% on Kickstarter. Talk about free publicity.  *****  The source of the black humour is the Party leadership throwing, well, a lavish party, while a city of several millions starves at exactly 125 g of black bread per day per civilian. This obviously goes against Soviet historiography, which is accepted as standard that is best not deviated from in Russian political discourse - even though it’s fairly widely known that the leadership in Leningrad did enjoy less-than-entirely-pressing conditions.  It also hits the Russian political elite as close to home as the NPC meme.  *****  Oh, Marx, someone has tried to up the retardation ante already, and played the “obscure politically incorrect incident from the past” card. Poorly.  https://www.rt.com/russia/441886-rogozin-nazi-fake-photo/  Huge country, huge morons.</w:t>
      </w:r>
    </w:p>
    <w:p>
      <w:r>
        <w:rPr>
          <w:b/>
          <w:u w:val="single"/>
        </w:rPr>
        <w:t>134066</w:t>
      </w:r>
    </w:p>
    <w:p>
      <w:r>
        <w:t xml:space="preserve">2. </w:t>
        <w:tab/>
        <w:t>so they weren't even making cannibalism jokes, just showing the reality of Party tops fucking over the proletariat.</w:t>
      </w:r>
    </w:p>
    <w:p>
      <w:r>
        <w:rPr>
          <w:b/>
          <w:u w:val="single"/>
        </w:rPr>
        <w:t>134067</w:t>
      </w:r>
    </w:p>
    <w:p>
      <w:r>
        <w:t>1. You leave pumpkin spice outta this.</w:t>
      </w:r>
    </w:p>
    <w:p>
      <w:r>
        <w:rPr>
          <w:b/>
          <w:u w:val="single"/>
        </w:rPr>
        <w:t>134068</w:t>
      </w:r>
    </w:p>
    <w:p>
      <w:r>
        <w:t>1. Same thing happened to me.  Got an email out of the blue, “I’ll be in town in a month or two, we should get together.”  &gt;Against my better judgment  “Sure.”  &gt;*Leftist histrionics engage, full force*  “Adios.”  “And make sure you delete this email and this phone number, I don’t want another ‘Hey you’ email out of the blue in another 5 years.”  Microcephalic self-hating cunt.</w:t>
      </w:r>
    </w:p>
    <w:p>
      <w:r>
        <w:rPr>
          <w:b/>
          <w:u w:val="single"/>
        </w:rPr>
        <w:t>134069</w:t>
      </w:r>
    </w:p>
    <w:p>
      <w:r>
        <w:t xml:space="preserve">2. </w:t>
        <w:tab/>
        <w:t>Destroy evidence that she invited you for sex so she can claim rape later</w:t>
      </w:r>
    </w:p>
    <w:p>
      <w:r>
        <w:rPr>
          <w:b/>
          <w:u w:val="single"/>
        </w:rPr>
        <w:t>134070</w:t>
      </w:r>
    </w:p>
    <w:p>
      <w:r>
        <w:t>1. Girlfriend was looking at my reddit feed with me.  She laughed at the “short guys” part, but when I tapped and expanded the image to view the reply, she didn’t laugh with me for some reason.  🤔  Edit: I told her she got me top comment.  She then asked if people were talking shit about her.  She’s now mad at me because “I didn’t defend her.”</w:t>
      </w:r>
    </w:p>
    <w:p>
      <w:r>
        <w:rPr>
          <w:b/>
          <w:u w:val="single"/>
        </w:rPr>
        <w:t>134071</w:t>
      </w:r>
    </w:p>
    <w:p>
      <w:r>
        <w:t xml:space="preserve">2. </w:t>
        <w:tab/>
        <w:t>You're dating a fat cunt.</w:t>
      </w:r>
    </w:p>
    <w:p>
      <w:r>
        <w:rPr>
          <w:b/>
          <w:u w:val="single"/>
        </w:rPr>
        <w:t>134072</w:t>
      </w:r>
    </w:p>
    <w:p>
      <w:r>
        <w:t>1. 100% guaranteed she doesn't give a shit about trains or scale models of trains. No passion at all. She tried to take them just to make him hurt.</w:t>
      </w:r>
    </w:p>
    <w:p>
      <w:r>
        <w:rPr>
          <w:b/>
          <w:u w:val="single"/>
        </w:rPr>
        <w:t>134073</w:t>
      </w:r>
    </w:p>
    <w:p>
      <w:r>
        <w:t xml:space="preserve">2. </w:t>
        <w:tab/>
        <w:t>God I hate when people do this. And it sounds bad but I feel like it’s women the large majority of the time who want to put their husbands through as much loss as possible by the time the divorce is through.  I see so many stories about wives taking pets and then selling them, for instance.</w:t>
      </w:r>
    </w:p>
    <w:p>
      <w:r>
        <w:rPr>
          <w:b/>
          <w:u w:val="single"/>
        </w:rPr>
        <w:t>134074</w:t>
      </w:r>
    </w:p>
    <w:p>
      <w:r>
        <w:t xml:space="preserve">3. </w:t>
        <w:tab/>
        <w:tab/>
        <w:t>Worst ones are selling games and consoles and pc collections they’ve been adding to since they were young. Hundreds of games and memories, thousands and thousands of pounds, gone. Because someone who doesn’t fucking care about them wanted to be a cunt.</w:t>
      </w:r>
    </w:p>
    <w:p>
      <w:r>
        <w:rPr>
          <w:b/>
          <w:u w:val="single"/>
        </w:rPr>
        <w:t>134075</w:t>
      </w:r>
    </w:p>
    <w:p>
      <w:r>
        <w:t>1. Wtf is the American gestapo? Do they come out at night to look for the undesirables or something? Tumblr really does produce some retarded shit.</w:t>
      </w:r>
    </w:p>
    <w:p>
      <w:r>
        <w:rPr>
          <w:b/>
          <w:u w:val="single"/>
        </w:rPr>
        <w:t>134076</w:t>
      </w:r>
    </w:p>
    <w:p>
      <w:r>
        <w:t xml:space="preserve">2. </w:t>
        <w:tab/>
        <w:t>I think they're referring to ICE.</w:t>
      </w:r>
    </w:p>
    <w:p>
      <w:r>
        <w:rPr>
          <w:b/>
          <w:u w:val="single"/>
        </w:rPr>
        <w:t>134077</w:t>
      </w:r>
    </w:p>
    <w:p>
      <w:r>
        <w:t xml:space="preserve">3. </w:t>
        <w:tab/>
        <w:tab/>
        <w:t>I was shocked the first time I heard they wanted ICE banned</w:t>
      </w:r>
    </w:p>
    <w:p>
      <w:r>
        <w:rPr>
          <w:b/>
          <w:u w:val="single"/>
        </w:rPr>
        <w:t>134078</w:t>
      </w:r>
    </w:p>
    <w:p>
      <w:r>
        <w:t xml:space="preserve">4. </w:t>
        <w:tab/>
        <w:t>The mystic American Gestapo that doesn't do anything noteworthy that the Gestapo did, but Drump bad, so checkmate</w:t>
      </w:r>
    </w:p>
    <w:p>
      <w:r>
        <w:rPr>
          <w:b/>
          <w:u w:val="single"/>
        </w:rPr>
        <w:t>134079</w:t>
      </w:r>
    </w:p>
    <w:p>
      <w:r>
        <w:t xml:space="preserve">5. </w:t>
        <w:tab/>
        <w:t>They think ICE is worse than the Gestopo or SS, when in reality ICE is the only agency at the forefront to combat drug, gun and human trafficking. Of course they are going to separate undocumented children from undocumented adults. The kids still separated are the ones where the adult abandoned them so they wouldn’t end up in prison for human trafficking.</w:t>
      </w:r>
    </w:p>
    <w:p>
      <w:r>
        <w:rPr>
          <w:b/>
          <w:u w:val="single"/>
        </w:rPr>
        <w:t>134080</w:t>
      </w:r>
    </w:p>
    <w:p>
      <w:r>
        <w:t xml:space="preserve">6. </w:t>
        <w:tab/>
        <w:tab/>
        <w:t>They aren't the only ones. CBP also does good work to fight those things.</w:t>
      </w:r>
    </w:p>
    <w:p>
      <w:r>
        <w:rPr>
          <w:b/>
          <w:u w:val="single"/>
        </w:rPr>
        <w:t>134081</w:t>
      </w:r>
    </w:p>
    <w:p>
      <w:r>
        <w:t xml:space="preserve">7. </w:t>
        <w:tab/>
        <w:tab/>
        <w:tab/>
        <w:t>Very true, my statement would have been more truthful saying the parent agency, Department of Homeland Security is at the forefront. They control the CBP, ICE, USCG, USCIS (the agency that legally imports nearly 1 million immigrants a year.) And to think people want to disband the DHS.</w:t>
      </w:r>
    </w:p>
    <w:p>
      <w:r>
        <w:rPr>
          <w:b/>
          <w:u w:val="single"/>
        </w:rPr>
        <w:t>134082</w:t>
      </w:r>
    </w:p>
    <w:p>
      <w:r>
        <w:t xml:space="preserve">8. </w:t>
        <w:tab/>
        <w:tab/>
        <w:tab/>
        <w:t>aren't ICE and CBP very related agencies?</w:t>
      </w:r>
    </w:p>
    <w:p>
      <w:r>
        <w:rPr>
          <w:b/>
          <w:u w:val="single"/>
        </w:rPr>
        <w:t>134083</w:t>
      </w:r>
    </w:p>
    <w:p>
      <w:r>
        <w:t xml:space="preserve">9. </w:t>
        <w:tab/>
        <w:tab/>
        <w:tab/>
        <w:tab/>
        <w:t>Yes and No. CBP enforces immigration at the border and 100 miles behind it, as well as air ports and other points of entry. ICE enforces Immigration all throughout the states and doesn’t do customs. Think of it like this CBP stops people who have just got in and ICE stops people who have been here for a while.</w:t>
      </w:r>
    </w:p>
    <w:p>
      <w:r>
        <w:rPr>
          <w:b/>
          <w:u w:val="single"/>
        </w:rPr>
        <w:t>134084</w:t>
      </w:r>
    </w:p>
    <w:p>
      <w:r>
        <w:t xml:space="preserve">10. </w:t>
        <w:tab/>
        <w:t>Go look on r/politics and find the same retarded talking points.</w:t>
      </w:r>
    </w:p>
    <w:p>
      <w:r>
        <w:rPr>
          <w:b/>
          <w:u w:val="single"/>
        </w:rPr>
        <w:t>134085</w:t>
      </w:r>
    </w:p>
    <w:p>
      <w:r>
        <w:t>1. People should really be charge an offense for stating that their status, religion, race or gender entities them to anything in particular because doing so degrads the others in the situation, in my opinion this would technically be hate speech because it lowers the other religion, race or gender. We all should be on the same plain in regards of the law. No one should get special treatments over anyone else.</w:t>
      </w:r>
    </w:p>
    <w:p>
      <w:r>
        <w:rPr>
          <w:b/>
          <w:u w:val="single"/>
        </w:rPr>
        <w:t>134086</w:t>
      </w:r>
    </w:p>
    <w:p>
      <w:r>
        <w:t xml:space="preserve">2. </w:t>
        <w:tab/>
        <w:t>Oh, come on. You have to chose to be offended at stupid shit like that.  Someone claiming they are special because they are  a woman doesn't make me feel like less of a man. Because I'm not 12 and my sense of self-worth is not tied to what some dumb, drunk bitch thinks. But maybe that's just me.  Someone's opinion only matters if they do. And she doesn't matter.</w:t>
      </w:r>
    </w:p>
    <w:p>
      <w:r>
        <w:rPr>
          <w:b/>
          <w:u w:val="single"/>
        </w:rPr>
        <w:t>134087</w:t>
      </w:r>
    </w:p>
    <w:p>
      <w:r>
        <w:t xml:space="preserve">3. </w:t>
        <w:tab/>
        <w:tab/>
        <w:t>Your self-worth is awesome and your angle is valid, but I don't think it's germane to the criticism here. It's not about whether it makes you feel like less of a man, it's about the fact that someone going "Rabble I'm a woman I'm entitled and special rabble" means *she* sees men as lesser people, and she deserves to be held accountable for that ideology because it's the root of other harmful behaviors.</w:t>
      </w:r>
    </w:p>
    <w:p>
      <w:r>
        <w:rPr>
          <w:b/>
          <w:u w:val="single"/>
        </w:rPr>
        <w:t>134088</w:t>
      </w:r>
    </w:p>
    <w:p>
      <w:r>
        <w:t xml:space="preserve">4. </w:t>
        <w:tab/>
        <w:tab/>
        <w:tab/>
        <w:t>Basically what I'm trying to say is that if people are going to go around being sjw type retards like at Sydney Uni then and trying to get people fired over small jokes we should play the same card back at them.</w:t>
      </w:r>
    </w:p>
    <w:p>
      <w:r>
        <w:rPr>
          <w:b/>
          <w:u w:val="single"/>
        </w:rPr>
        <w:t>134089</w:t>
      </w:r>
    </w:p>
    <w:p>
      <w:r>
        <w:t>1. I would have suplexed this cunts head right open on the pavement.  Its insane what women are allowed to get away with these days</w:t>
      </w:r>
    </w:p>
    <w:p>
      <w:r>
        <w:rPr>
          <w:b/>
          <w:u w:val="single"/>
        </w:rPr>
        <w:t>134090</w:t>
      </w:r>
    </w:p>
    <w:p>
      <w:r>
        <w:t>1. Twat or cunt...not sure which one fits best.  I guess why not both.</w:t>
      </w:r>
    </w:p>
    <w:p>
      <w:r>
        <w:rPr>
          <w:b/>
          <w:u w:val="single"/>
        </w:rPr>
        <w:t>134091</w:t>
      </w:r>
    </w:p>
    <w:p>
      <w:r>
        <w:t xml:space="preserve">2. </w:t>
        <w:tab/>
        <w:t>Twunt!</w:t>
      </w:r>
    </w:p>
    <w:p>
      <w:r>
        <w:rPr>
          <w:b/>
          <w:u w:val="single"/>
        </w:rPr>
        <w:t>134092</w:t>
      </w:r>
    </w:p>
    <w:p>
      <w:r>
        <w:t>1. [deleted]</w:t>
      </w:r>
    </w:p>
    <w:p>
      <w:r>
        <w:rPr>
          <w:b/>
          <w:u w:val="single"/>
        </w:rPr>
        <w:t>134093</w:t>
      </w:r>
    </w:p>
    <w:p>
      <w:r>
        <w:t xml:space="preserve">2. </w:t>
        <w:tab/>
        <w:t>The best part was when she tried to turn to the cops for help and all the cop said was "you don't have to be here..." and she lost it.  Cuz you don't have to be there.  Just like all these other little snowflakes, you're just looking for a reason to be offended at something.  And maybe the dude who "raped" you is still walking around campus because, just maybe, he didn't actually rape you.  You're just another dumb little cunt who had sex you regretted, and the only way you can save face is by throwing someone else under the bus.   typical female behavior.</w:t>
      </w:r>
    </w:p>
    <w:p>
      <w:r>
        <w:rPr>
          <w:b/>
          <w:u w:val="single"/>
        </w:rPr>
        <w:t>134094</w:t>
      </w:r>
    </w:p>
    <w:p>
      <w:r>
        <w:t>1. I doubt Tweedletwat and Tweedlecunt will have learned anything from that.</w:t>
      </w:r>
    </w:p>
    <w:p>
      <w:r>
        <w:rPr>
          <w:b/>
          <w:u w:val="single"/>
        </w:rPr>
        <w:t>134095</w:t>
      </w:r>
    </w:p>
    <w:p>
      <w:r>
        <w:t>1. Imagine being so fucked in the head that you get mad at fundamental biology.</w:t>
      </w:r>
    </w:p>
    <w:p>
      <w:r>
        <w:rPr>
          <w:b/>
          <w:u w:val="single"/>
        </w:rPr>
        <w:t>134096</w:t>
      </w:r>
    </w:p>
    <w:p>
      <w:r>
        <w:t xml:space="preserve">2. </w:t>
        <w:tab/>
        <w:t>All men have dicks, therefore, all men must be dicks.</w:t>
      </w:r>
    </w:p>
    <w:p>
      <w:r>
        <w:rPr>
          <w:b/>
          <w:u w:val="single"/>
        </w:rPr>
        <w:t>134097</w:t>
      </w:r>
    </w:p>
    <w:p>
      <w:r>
        <w:t xml:space="preserve">3. </w:t>
        <w:tab/>
        <w:tab/>
        <w:t>something something women are cunts.</w:t>
      </w:r>
    </w:p>
    <w:p>
      <w:r>
        <w:rPr>
          <w:b/>
          <w:u w:val="single"/>
        </w:rPr>
        <w:t>134098</w:t>
      </w:r>
    </w:p>
    <w:p>
      <w:r>
        <w:t>1. People don't understand why we constantly fight against these freaks taking any part in our society.    Now they are going to start clawing into positions of power and enacting their agenda.    You'll all be wishing you had done more to keep them down when your kids start talking about cutting their dicks off.</w:t>
      </w:r>
    </w:p>
    <w:p>
      <w:r>
        <w:rPr>
          <w:b/>
          <w:u w:val="single"/>
        </w:rPr>
        <w:t>134099</w:t>
      </w:r>
    </w:p>
    <w:p>
      <w:r>
        <w:t xml:space="preserve">2. </w:t>
        <w:tab/>
        <w:t>Ok, so “freaks taking any part in our society”? What would your suggestion be to deal with them? Shoot them in the back of the head and burn the bodies? Lock them up in an institution for the rest of their lives? You’re talking about human beings that have a quirk you can’t deal with, that’s your problem not theirs. Your comment is so retarded that I feel like it’s a lefty trying to paint this sub as a hateful group of morons. Alas, if that is the case, there’s a lot of left wing nuts in this thread.  There so much Phelps like projection in this thread I’m assuming at least half of the haters on here have had their dick sucked by a crossdresser. For a sub that carries a lot libertarian leanings there’s a wack of you missing the whole “live and let live” part of the philosophy</w:t>
      </w:r>
    </w:p>
    <w:p>
      <w:r>
        <w:rPr>
          <w:b/>
          <w:u w:val="single"/>
        </w:rPr>
        <w:t>134100</w:t>
      </w:r>
    </w:p>
    <w:p>
      <w:r>
        <w:t>1. All women are fuckable if you're brave enough.  There are dudes who fuck cars.  One guy fucked a sewage grate.  The makeup isn't to get laid, it's to increase the level they compete at. Any cunt can get sewage grate guy but they generally don't want sewage grate guy. They want oil sheikh guy or CEO guy or other types of money guy.</w:t>
      </w:r>
    </w:p>
    <w:p>
      <w:r>
        <w:rPr>
          <w:b/>
          <w:u w:val="single"/>
        </w:rPr>
        <w:t>134101</w:t>
      </w:r>
    </w:p>
    <w:p>
      <w:r>
        <w:t>1. Waid has the better lawyer, it seems.</w:t>
      </w:r>
    </w:p>
    <w:p>
      <w:r>
        <w:rPr>
          <w:b/>
          <w:u w:val="single"/>
        </w:rPr>
        <w:t>134102</w:t>
      </w:r>
    </w:p>
    <w:p>
      <w:r>
        <w:t xml:space="preserve">2. </w:t>
        <w:tab/>
        <w:t>I wouldn't be surprised, but he's also an emotionally unstable, temperament self righteous twat bag who doesn't know how to keep his fucking mouth shut.   I hear stories of him throwing a gigantic hissy fit in a starbucks when we read some news he didn't like on his phone or something and scaring the piss out of a barista. You try that shit on court and regardless if the judge is with you politically they are liable to hold you in literal and legal contempt.  Above and beyond politics and money, if you are an obnoxious enough shit to someone who holds power over you they are liable to use it to fuck you.  Let's say you did nothing wrong and a cop is mistaken in a traffic stop, you make enough of an ass out of yourself you are going to get a ticket- which you may be able to get thrown out in court but that's just it, you could have been simply out of a tiny bit of time and annoyance being stopped and then let go on your way, now you have to waste a day in front of a judge, you up that bullshit you are liable to spend a weekend in a lock up, and possibly get pepper sprayed or tased in the process.  Now the cop might get fucked for doing these things, but you got fucked first, because you couldn't just shut the fuck up and get the traffic stop over with.  From what I have heard I could see Waid as a guy with 5 tickets a weekend in jail and taser burns because he couldn't shut the fuck up over a nonissue.  Granted I may being too optimistic which is slightly out of character for me. Granted there's another big thing. Waid is *also* a white male and doesn't have the pussy pass or the race card to play. Also being a veteran may get some sympathy points from the judge for zack.</w:t>
      </w:r>
    </w:p>
    <w:p>
      <w:r>
        <w:rPr>
          <w:b/>
          <w:u w:val="single"/>
        </w:rPr>
        <w:t>134103</w:t>
      </w:r>
    </w:p>
    <w:p>
      <w:r>
        <w:t xml:space="preserve">3. </w:t>
        <w:tab/>
        <w:tab/>
        <w:t>I mean, I don't imagine he'll be making outbursts during the proceedings, but I guess you never know.</w:t>
      </w:r>
    </w:p>
    <w:p>
      <w:r>
        <w:rPr>
          <w:b/>
          <w:u w:val="single"/>
        </w:rPr>
        <w:t>134104</w:t>
      </w:r>
    </w:p>
    <w:p>
      <w:r>
        <w:t xml:space="preserve">4. </w:t>
        <w:tab/>
        <w:tab/>
        <w:tab/>
        <w:t>Apparently he could not put in a whole week of work without punching a wall or smashing his phone. That is going to be a lot less stress than being called on the carpet.</w:t>
      </w:r>
    </w:p>
    <w:p>
      <w:r>
        <w:rPr>
          <w:b/>
          <w:u w:val="single"/>
        </w:rPr>
        <w:t>134105</w:t>
      </w:r>
    </w:p>
    <w:p>
      <w:r>
        <w:t xml:space="preserve">5. </w:t>
        <w:tab/>
        <w:tab/>
        <w:tab/>
        <w:t>How awesome would it be if he did though</w:t>
      </w:r>
    </w:p>
    <w:p>
      <w:r>
        <w:rPr>
          <w:b/>
          <w:u w:val="single"/>
        </w:rPr>
        <w:t>134106</w:t>
      </w:r>
    </w:p>
    <w:p>
      <w:r>
        <w:t xml:space="preserve">6. </w:t>
        <w:tab/>
        <w:tab/>
        <w:tab/>
        <w:t>Why not? It's not like we haven't had a spate of crazy in the last few years making claims etc in court or around court proceedings</w:t>
      </w:r>
    </w:p>
    <w:p>
      <w:r>
        <w:rPr>
          <w:b/>
          <w:u w:val="single"/>
        </w:rPr>
        <w:t>134107</w:t>
      </w:r>
    </w:p>
    <w:p>
      <w:r>
        <w:t xml:space="preserve">7. </w:t>
        <w:tab/>
        <w:tab/>
        <w:tab/>
        <w:t>Unlikely, but I’m hoping his brain finally breaks, leading him to stand on a table in court and give an impassioned speech on how Waid, referring to himself in third-person, is the sheriff of comics that stands alone against the Nazis who are summoning Galactus to come devour female comic creators and men in wigs.</w:t>
      </w:r>
    </w:p>
    <w:p>
      <w:r>
        <w:rPr>
          <w:b/>
          <w:u w:val="single"/>
        </w:rPr>
        <w:t>134108</w:t>
      </w:r>
    </w:p>
    <w:p>
      <w:r>
        <w:t xml:space="preserve">8. </w:t>
        <w:tab/>
        <w:tab/>
        <w:tab/>
        <w:tab/>
        <w:t>So basically go full Boondocks "FUCK YOR COURT!"?</w:t>
      </w:r>
    </w:p>
    <w:p>
      <w:r>
        <w:rPr>
          <w:b/>
          <w:u w:val="single"/>
        </w:rPr>
        <w:t>134109</w:t>
      </w:r>
    </w:p>
    <w:p>
      <w:r>
        <w:t>1. I thought GOG was turning far left?  Is there an internal fight going on there?</w:t>
      </w:r>
    </w:p>
    <w:p>
      <w:r>
        <w:rPr>
          <w:b/>
          <w:u w:val="single"/>
        </w:rPr>
        <w:t>134110</w:t>
      </w:r>
    </w:p>
    <w:p>
      <w:r>
        <w:t xml:space="preserve">2. </w:t>
        <w:tab/>
        <w:t>GOG was never turning "far left", people were just getting their panties in a bunch over a massively overblown post.</w:t>
      </w:r>
    </w:p>
    <w:p>
      <w:r>
        <w:rPr>
          <w:b/>
          <w:u w:val="single"/>
        </w:rPr>
        <w:t>134111</w:t>
      </w:r>
    </w:p>
    <w:p>
      <w:r>
        <w:t xml:space="preserve">3. </w:t>
        <w:tab/>
        <w:tab/>
        <w:t>That one post was pretty clearly SJW dude</w:t>
      </w:r>
    </w:p>
    <w:p>
      <w:r>
        <w:rPr>
          <w:b/>
          <w:u w:val="single"/>
        </w:rPr>
        <w:t>134112</w:t>
      </w:r>
    </w:p>
    <w:p>
      <w:r>
        <w:t xml:space="preserve">4. </w:t>
        <w:tab/>
        <w:tab/>
        <w:tab/>
        <w:t>Not in the slightest, dude.  Start thinking rationally instead of giving in to outrage culture when it fits your biases.</w:t>
      </w:r>
    </w:p>
    <w:p>
      <w:r>
        <w:rPr>
          <w:b/>
          <w:u w:val="single"/>
        </w:rPr>
        <w:t>134113</w:t>
      </w:r>
    </w:p>
    <w:p>
      <w:r>
        <w:t xml:space="preserve">5. </w:t>
        <w:tab/>
        <w:tab/>
        <w:tab/>
        <w:tab/>
        <w:t>Do you know which one I’m talking about?</w:t>
      </w:r>
    </w:p>
    <w:p>
      <w:r>
        <w:rPr>
          <w:b/>
          <w:u w:val="single"/>
        </w:rPr>
        <w:t>134114</w:t>
      </w:r>
    </w:p>
    <w:p>
      <w:r>
        <w:t xml:space="preserve">6. </w:t>
        <w:tab/>
        <w:tab/>
        <w:tab/>
        <w:tab/>
        <w:tab/>
        <w:t>Yes, and it wasn't SJW in the slightest.</w:t>
      </w:r>
    </w:p>
    <w:p>
      <w:r>
        <w:rPr>
          <w:b/>
          <w:u w:val="single"/>
        </w:rPr>
        <w:t>134115</w:t>
      </w:r>
    </w:p>
    <w:p>
      <w:r>
        <w:t xml:space="preserve">7. </w:t>
        <w:tab/>
        <w:tab/>
        <w:tab/>
        <w:tab/>
        <w:tab/>
        <w:tab/>
        <w:t>https://reddit.com/r/KotakuInAction/comments/904x7q/twitter_bullshit_gogcom_caves_to_the_game/  So let me get this straight.  Your postion is that calling GG an abusive movement and virtue signaling about “hate” isn’t even *slightly* SJW.</w:t>
      </w:r>
    </w:p>
    <w:p>
      <w:r>
        <w:rPr>
          <w:b/>
          <w:u w:val="single"/>
        </w:rPr>
        <w:t>134116</w:t>
      </w:r>
    </w:p>
    <w:p>
      <w:r>
        <w:t xml:space="preserve">8. </w:t>
        <w:tab/>
        <w:tab/>
        <w:tab/>
        <w:tab/>
        <w:tab/>
        <w:tab/>
        <w:tab/>
        <w:t>If the shoe fits, mon amie.</w:t>
      </w:r>
    </w:p>
    <w:p>
      <w:r>
        <w:rPr>
          <w:b/>
          <w:u w:val="single"/>
        </w:rPr>
        <w:t>134117</w:t>
      </w:r>
    </w:p>
    <w:p>
      <w:r>
        <w:t xml:space="preserve">9. </w:t>
        <w:tab/>
        <w:tab/>
        <w:tab/>
        <w:tab/>
        <w:tab/>
        <w:tab/>
        <w:tab/>
        <w:tab/>
        <w:t>Well that’s the issue there Gambit, it does not in fact fit.  It fits very poorly.</w:t>
      </w:r>
    </w:p>
    <w:p>
      <w:r>
        <w:rPr>
          <w:b/>
          <w:u w:val="single"/>
        </w:rPr>
        <w:t>134118</w:t>
      </w:r>
    </w:p>
    <w:p>
      <w:r>
        <w:t xml:space="preserve">10. </w:t>
        <w:tab/>
        <w:tab/>
        <w:tab/>
        <w:tab/>
        <w:tab/>
        <w:tab/>
        <w:tab/>
        <w:tab/>
        <w:tab/>
        <w:t>According to you, and we've already established that you're heavily invested in outrage culture and kneejerk reactionism.</w:t>
      </w:r>
    </w:p>
    <w:p>
      <w:r>
        <w:rPr>
          <w:b/>
          <w:u w:val="single"/>
        </w:rPr>
        <w:t>134119</w:t>
      </w:r>
    </w:p>
    <w:p>
      <w:r>
        <w:t xml:space="preserve">11. </w:t>
        <w:tab/>
        <w:tab/>
        <w:tab/>
        <w:tab/>
        <w:tab/>
        <w:tab/>
        <w:tab/>
        <w:tab/>
        <w:tab/>
        <w:tab/>
        <w:t>Seems like you’re pretty invested in outrage and getting reactions considering all your repeated attempts at provocation through insults, contrarianism, and incredibly flimsy circular reasoning.  Seems almost like   **...TROLLING?!?**  Nah.  You have a good one.</w:t>
      </w:r>
    </w:p>
    <w:p>
      <w:r>
        <w:rPr>
          <w:b/>
          <w:u w:val="single"/>
        </w:rPr>
        <w:t>134120</w:t>
      </w:r>
    </w:p>
    <w:p>
      <w:r>
        <w:t xml:space="preserve">12. </w:t>
        <w:tab/>
        <w:tab/>
        <w:tab/>
        <w:tab/>
        <w:tab/>
        <w:tab/>
        <w:tab/>
        <w:tab/>
        <w:tab/>
        <w:tab/>
        <w:tab/>
        <w:t>He’s definitely trolling you.  Check his profile.</w:t>
      </w:r>
    </w:p>
    <w:p>
      <w:r>
        <w:rPr>
          <w:b/>
          <w:u w:val="single"/>
        </w:rPr>
        <w:t>134121</w:t>
      </w:r>
    </w:p>
    <w:p>
      <w:r>
        <w:t xml:space="preserve">13. </w:t>
        <w:tab/>
        <w:tab/>
        <w:tab/>
        <w:tab/>
        <w:tab/>
        <w:tab/>
        <w:tab/>
        <w:tab/>
        <w:tab/>
        <w:tab/>
        <w:tab/>
        <w:tab/>
        <w:t>Right here if you wanna try taking a swing at me.  We both know you lack the balls tho.</w:t>
      </w:r>
    </w:p>
    <w:p>
      <w:r>
        <w:rPr>
          <w:b/>
          <w:u w:val="single"/>
        </w:rPr>
        <w:t>134122</w:t>
      </w:r>
    </w:p>
    <w:p>
      <w:r>
        <w:t xml:space="preserve">14. </w:t>
        <w:tab/>
        <w:tab/>
        <w:tab/>
        <w:tab/>
        <w:tab/>
        <w:tab/>
        <w:tab/>
        <w:tab/>
        <w:tab/>
        <w:tab/>
        <w:tab/>
        <w:tab/>
        <w:tab/>
        <w:t>Oh wow, weak cuck talking like a tough guy in the internet. I haven't seen that before.</w:t>
      </w:r>
    </w:p>
    <w:p>
      <w:r>
        <w:rPr>
          <w:b/>
          <w:u w:val="single"/>
        </w:rPr>
        <w:t>134123</w:t>
      </w:r>
    </w:p>
    <w:p>
      <w:r>
        <w:t xml:space="preserve">15. </w:t>
        <w:tab/>
        <w:tab/>
        <w:tab/>
        <w:tab/>
        <w:tab/>
        <w:tab/>
        <w:tab/>
        <w:tab/>
        <w:tab/>
        <w:tab/>
        <w:tab/>
        <w:tab/>
        <w:tab/>
        <w:tab/>
        <w:t>Oh no, someone's 14 day old alt account thinks bad things about me.  How will I ever recover?</w:t>
      </w:r>
    </w:p>
    <w:p>
      <w:r>
        <w:rPr>
          <w:b/>
          <w:u w:val="single"/>
        </w:rPr>
        <w:t>134124</w:t>
      </w:r>
    </w:p>
    <w:p>
      <w:r>
        <w:t xml:space="preserve">16. </w:t>
        <w:tab/>
        <w:tab/>
        <w:tab/>
        <w:tab/>
        <w:tab/>
        <w:tab/>
        <w:tab/>
        <w:tab/>
        <w:tab/>
        <w:tab/>
        <w:tab/>
        <w:tab/>
        <w:tab/>
        <w:tab/>
        <w:tab/>
        <w:t>I dunno, how about not being a faggot and force shoving your opinions down people's throats. For a guy that's preaching rationality, you sure don't take your own advice and you'd rather go for cheap shots to desperately own somebody. That's SAD.</w:t>
      </w:r>
    </w:p>
    <w:p>
      <w:r>
        <w:rPr>
          <w:b/>
          <w:u w:val="single"/>
        </w:rPr>
        <w:t>134125</w:t>
      </w:r>
    </w:p>
    <w:p>
      <w:r>
        <w:t xml:space="preserve">17. </w:t>
        <w:tab/>
        <w:tab/>
        <w:tab/>
        <w:tab/>
        <w:tab/>
        <w:tab/>
        <w:tab/>
        <w:tab/>
        <w:tab/>
        <w:tab/>
        <w:tab/>
        <w:tab/>
        <w:tab/>
        <w:tab/>
        <w:tab/>
        <w:tab/>
        <w:t>Man, you sure are triggered buddy.</w:t>
      </w:r>
    </w:p>
    <w:p>
      <w:r>
        <w:rPr>
          <w:b/>
          <w:u w:val="single"/>
        </w:rPr>
        <w:t>134126</w:t>
      </w:r>
    </w:p>
    <w:p>
      <w:r>
        <w:t>1. Come on lads, no need for actual racism on this sub</w:t>
      </w:r>
    </w:p>
    <w:p>
      <w:r>
        <w:rPr>
          <w:b/>
          <w:u w:val="single"/>
        </w:rPr>
        <w:t>134127</w:t>
      </w:r>
    </w:p>
    <w:p>
      <w:r>
        <w:t xml:space="preserve">2. </w:t>
        <w:tab/>
        <w:t>Fuck off!</w:t>
      </w:r>
    </w:p>
    <w:p>
      <w:r>
        <w:rPr>
          <w:b/>
          <w:u w:val="single"/>
        </w:rPr>
        <w:t>134128</w:t>
      </w:r>
    </w:p>
    <w:p>
      <w:r>
        <w:t xml:space="preserve">3. </w:t>
        <w:tab/>
        <w:tab/>
        <w:t>Coming from the guy who self harms due to online bullying. Grow up.</w:t>
      </w:r>
    </w:p>
    <w:p>
      <w:r>
        <w:rPr>
          <w:b/>
          <w:u w:val="single"/>
        </w:rPr>
        <w:t>134129</w:t>
      </w:r>
    </w:p>
    <w:p>
      <w:r>
        <w:t xml:space="preserve">4. </w:t>
        <w:tab/>
        <w:tab/>
        <w:tab/>
        <w:t>Lmfao, butthurt nigger lover lashes out.</w:t>
      </w:r>
    </w:p>
    <w:p>
      <w:r>
        <w:rPr>
          <w:b/>
          <w:u w:val="single"/>
        </w:rPr>
        <w:t>134130</w:t>
      </w:r>
    </w:p>
    <w:p>
      <w:r>
        <w:t xml:space="preserve">5. </w:t>
        <w:tab/>
        <w:tab/>
        <w:tab/>
        <w:tab/>
        <w:t xml:space="preserve"> Woah there PristineRaccoon!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134131</w:t>
      </w:r>
    </w:p>
    <w:p>
      <w:r>
        <w:t>1. What, games like Dark Souls or Spec Ops: The Line aren't pessimistic enough for ya?</w:t>
      </w:r>
    </w:p>
    <w:p>
      <w:r>
        <w:rPr>
          <w:b/>
          <w:u w:val="single"/>
        </w:rPr>
        <w:t>134132</w:t>
      </w:r>
    </w:p>
    <w:p>
      <w:r>
        <w:t xml:space="preserve">2. </w:t>
        <w:tab/>
        <w:t>Funny enough, someone asked him about those games - https://twitter.com/ckunzelman/status/1047225614611243010  And yeah, he doesn't think The Line is pessimistic but can't way what it is and that Dark Souls is just too hopeful.   I mean seriously, the dude wants emo games. If Morissey made a game, he'd probably call it GOTY.</w:t>
      </w:r>
    </w:p>
    <w:p>
      <w:r>
        <w:rPr>
          <w:b/>
          <w:u w:val="single"/>
        </w:rPr>
        <w:t>134133</w:t>
      </w:r>
    </w:p>
    <w:p>
      <w:r>
        <w:t xml:space="preserve">3. </w:t>
        <w:tab/>
        <w:tab/>
        <w:t>&gt; Dark Souls embracing the age of man is still too hopeful to be pessimistic;  Oh... He's one of those people who think that Kaathe is an upstanding dude.</w:t>
      </w:r>
    </w:p>
    <w:p>
      <w:r>
        <w:rPr>
          <w:b/>
          <w:u w:val="single"/>
        </w:rPr>
        <w:t>134134</w:t>
      </w:r>
    </w:p>
    <w:p>
      <w:r>
        <w:t xml:space="preserve">4. </w:t>
        <w:tab/>
        <w:tab/>
        <w:tab/>
        <w:t>Arguing on that angle. I will say that in a sense the age of fire was unnaturally prolonged by people who desperately want the good times back only to fail and go insane from it. The final dlc for DS3 kind of hints that for the age of fire to truly happen the age of man is necessary  He did mention Will Oneil Games and looked up the studio that he is basing his narrative on and look at the description  &gt;Little Red Lie &gt;Little Red Lie is a contemporary adventure game about debt, family, and the truth about honesty.  &gt;Actual Sunlight &gt;Actual Sunlight is a short interactive story about love, depression and the corporation.  So to sum it up. The guy wants more "Real life stories about mundane boring people in a pessimistic tone. But in a grounded setting"  Yeah fuck no, the realism shit ate at my sense of sanity long ago.</w:t>
      </w:r>
    </w:p>
    <w:p>
      <w:r>
        <w:rPr>
          <w:b/>
          <w:u w:val="single"/>
        </w:rPr>
        <w:t>134135</w:t>
      </w:r>
    </w:p>
    <w:p>
      <w:r>
        <w:t xml:space="preserve">5. </w:t>
        <w:tab/>
        <w:tab/>
        <w:tab/>
        <w:tab/>
        <w:t>I, for one, will be forever suspicious of the so-called "Age of Man" when its proponents through the series form orders that are unabashedly built on greed, deceit, and murder, but I'll at least admit that the stories are purposefully made ambiguous as to let players come up with their own conclusions to what's going on and what factions, if any, are in the right.  But that's not to say that I believe Dark Souls is hopeless.  In fact, I'd say that there's something intrinsically hopeful about the series (and the titles) purely from the basic gameplay: players overcoming trials and hardships, vanquishing mighty foes encountered along the way.  As for the story, I'd point to the End of Fire ending of DS3, which I'd call the best closure to the series as a whole, being built on the Fire Keeper's hope that mercy-killing the artificially-prolonged world altogether will eventually give birth to a wholly new one.  It's just foolish to call Dark Souls hopeful by pointing to the Age of Dark, its nature being one of the series' most contentious story elements.  Bloodborne is a little more pessimistic in that none of the endings put a stop to the turmoil caused by warring Great Ones and their aspiring human servants, but at least the Yharnam Sunrise ending has you personally escaping from it.  &gt; So to sum it up. The guy wants more "Real life stories about mundane boring people in a pessimistic tone. But in a grounded setting"  Yeah, that can be concluded from the games Cameron Kunzelman cites positively in the article.  I played Every Day the Same Dream many years ago (which takes like 10 minutes), and it's exactly as you describe.</w:t>
      </w:r>
    </w:p>
    <w:p>
      <w:r>
        <w:rPr>
          <w:b/>
          <w:u w:val="single"/>
        </w:rPr>
        <w:t>134136</w:t>
      </w:r>
    </w:p>
    <w:p>
      <w:r>
        <w:t xml:space="preserve">6. </w:t>
        <w:tab/>
        <w:tab/>
        <w:tab/>
        <w:tab/>
        <w:tab/>
        <w:t>Both you and the person you're replying to are awesome. I've never seen two people in a row capable of making such solid common-sense observations summarizing the Dark Souls plot arch. Usually people are like *"Hurr Durr, the demons all died in a battle royale, the darksign was never explained because I didn't understand The Ringed City, and goodness and light is only an illusion."*  This sub is way more intelligent.</w:t>
      </w:r>
    </w:p>
    <w:p>
      <w:r>
        <w:rPr>
          <w:b/>
          <w:u w:val="single"/>
        </w:rPr>
        <w:t>134137</w:t>
      </w:r>
    </w:p>
    <w:p>
      <w:r>
        <w:t>1. [deleted]</w:t>
      </w:r>
    </w:p>
    <w:p>
      <w:r>
        <w:rPr>
          <w:b/>
          <w:u w:val="single"/>
        </w:rPr>
        <w:t>134138</w:t>
      </w:r>
    </w:p>
    <w:p>
      <w:r>
        <w:t xml:space="preserve">2. </w:t>
        <w:tab/>
        <w:t>yeah i was going to say...black panther was invented by a white guy and made by a studio thats probably all owned and ran by old white guys. the stupidity of these people are astounding.  the same goes for wonder woman. this stuff is just marketing for studios to make more money, they dont actually give a shit or do anything for whatever group theyre pandering to.</w:t>
      </w:r>
    </w:p>
    <w:p>
      <w:r>
        <w:rPr>
          <w:b/>
          <w:u w:val="single"/>
        </w:rPr>
        <w:t>134139</w:t>
      </w:r>
    </w:p>
    <w:p>
      <w:r>
        <w:t xml:space="preserve">3. </w:t>
        <w:tab/>
        <w:tab/>
        <w:t>Plus in the movie, Wakanda was a well-armed, isolationist, nationalist country with closed borders and extremely strict immigration laws 🤔</w:t>
      </w:r>
    </w:p>
    <w:p>
      <w:r>
        <w:rPr>
          <w:b/>
          <w:u w:val="single"/>
        </w:rPr>
        <w:t>134140</w:t>
      </w:r>
    </w:p>
    <w:p>
      <w:r>
        <w:t xml:space="preserve">4. </w:t>
        <w:tab/>
        <w:tab/>
        <w:tab/>
        <w:t>They're also the most technologically advanced military in the world and are portrayed as a bunch of literal spear chuckers.</w:t>
      </w:r>
    </w:p>
    <w:p>
      <w:r>
        <w:rPr>
          <w:b/>
          <w:u w:val="single"/>
        </w:rPr>
        <w:t>134141</w:t>
      </w:r>
    </w:p>
    <w:p>
      <w:r>
        <w:t xml:space="preserve">5. </w:t>
        <w:tab/>
        <w:tab/>
        <w:tab/>
        <w:tab/>
        <w:t>Lol that was the best.   “They’re super technologically advanced, but they’re African. So they have to have super technologically advanced *spears.*”</w:t>
      </w:r>
    </w:p>
    <w:p>
      <w:r>
        <w:rPr>
          <w:b/>
          <w:u w:val="single"/>
        </w:rPr>
        <w:t>134142</w:t>
      </w:r>
    </w:p>
    <w:p>
      <w:r>
        <w:t xml:space="preserve">6. </w:t>
        <w:tab/>
        <w:tab/>
        <w:tab/>
        <w:tab/>
        <w:tab/>
        <w:t>That's called Afro-Futurism. There's a whole subsection of science fiction that takes high technological concepts and fits them into existing culture like a puzzle piece, rather than wiping the existing culture out for the clean neutral chrome lines of "the future" like was popular in the 1950s.   William Gibson is known for this- he practically predicted what is now the aesthetic reality of techno-Japan. He also wrote a book in 2014 called "The Peripheral" that is a love letter to the hillbilly Appalachia of the tech boom. Another good example is the gene-hack Thailand of The Wind-up Girl.   I think it makes sense because there's literally no reason an isolationist country would develop the same aesthetics as the country across the ocean. Why should Wakanda look like Stark Tower? They're two different groups of people.</w:t>
      </w:r>
    </w:p>
    <w:p>
      <w:r>
        <w:rPr>
          <w:b/>
          <w:u w:val="single"/>
        </w:rPr>
        <w:t>134143</w:t>
      </w:r>
    </w:p>
    <w:p>
      <w:r>
        <w:t xml:space="preserve">7. </w:t>
        <w:tab/>
        <w:tab/>
        <w:tab/>
        <w:tab/>
        <w:tab/>
        <w:tab/>
        <w:t>He wrote Neuromancer, right?</w:t>
      </w:r>
    </w:p>
    <w:p>
      <w:r>
        <w:rPr>
          <w:b/>
          <w:u w:val="single"/>
        </w:rPr>
        <w:t>134144</w:t>
      </w:r>
    </w:p>
    <w:p>
      <w:r>
        <w:t xml:space="preserve">8. </w:t>
        <w:tab/>
        <w:tab/>
        <w:tab/>
        <w:tab/>
        <w:tab/>
        <w:tab/>
        <w:tab/>
        <w:t>Yes, he did!</w:t>
      </w:r>
    </w:p>
    <w:p>
      <w:r>
        <w:rPr>
          <w:b/>
          <w:u w:val="single"/>
        </w:rPr>
        <w:t>134145</w:t>
      </w:r>
    </w:p>
    <w:p>
      <w:r>
        <w:t xml:space="preserve">9. </w:t>
        <w:tab/>
        <w:tab/>
        <w:tab/>
        <w:tab/>
        <w:tab/>
        <w:tab/>
        <w:t>But this defeats the technically superior aspect. There is a reason spears went out of use that isn't related to fashion.</w:t>
      </w:r>
    </w:p>
    <w:p>
      <w:r>
        <w:rPr>
          <w:b/>
          <w:u w:val="single"/>
        </w:rPr>
        <w:t>134146</w:t>
      </w:r>
    </w:p>
    <w:p>
      <w:r>
        <w:t xml:space="preserve">10. </w:t>
        <w:tab/>
        <w:tab/>
        <w:tab/>
        <w:tab/>
        <w:tab/>
        <w:tab/>
        <w:tab/>
        <w:t>No, it doesnt, not if the spears are unshatterable and don't seem to follow the laws of physics.  Basically Wakanda has two issues- they're isolationist and they're advanced. That means their weaponry will look *vastly* different from what the world views as a powerful weapon, but perform just the same. They don't have guns at all (the be-all end-all of "modern" weaponry) because they've never made contact with China, so they don't have gunpowder and they've never heard of explosives. So they compensate with what they do have, which are throwable projectiles and a super-light super-strong alloy that can absorb energy and reflect it back.  In addition, Wakanda doesn't need to be warlike because they have the cloaking technology to hide, so their weapons tech isn't as advanced as some of their other types of tech.  I imagine if this story had taken place in a country in Europe that isolated themselves pre-Eastern contact we'd see a lot of crazy sword and shield technology instead. Come to think if it, doesn't Cap carry a shield? Isn't Thor a melee weapon user? And aren't those weapons also vastly superior to modern weaponry like Maria Hill's?</w:t>
      </w:r>
    </w:p>
    <w:p>
      <w:r>
        <w:rPr>
          <w:b/>
          <w:u w:val="single"/>
        </w:rPr>
        <w:t>134147</w:t>
      </w:r>
    </w:p>
    <w:p>
      <w:r>
        <w:t xml:space="preserve">11. </w:t>
        <w:tab/>
        <w:tab/>
        <w:tab/>
        <w:tab/>
        <w:tab/>
        <w:tab/>
        <w:tab/>
        <w:tab/>
        <w:t>Pretty sure their spears shot lasers, so they might as well be called guns at that point</w:t>
      </w:r>
    </w:p>
    <w:p>
      <w:r>
        <w:rPr>
          <w:b/>
          <w:u w:val="single"/>
        </w:rPr>
        <w:t>134148</w:t>
      </w:r>
    </w:p>
    <w:p>
      <w:r>
        <w:t xml:space="preserve">12. </w:t>
        <w:tab/>
        <w:tab/>
        <w:tab/>
        <w:tab/>
        <w:tab/>
        <w:tab/>
        <w:tab/>
        <w:tab/>
        <w:tab/>
        <w:t>Yep those spears absolutely destroyed an armored car in one shot, they aren't being portrayed as spear chuckers when their spears have the long range ability of guns simply with different aesthetics</w:t>
      </w:r>
    </w:p>
    <w:p>
      <w:r>
        <w:rPr>
          <w:b/>
          <w:u w:val="single"/>
        </w:rPr>
        <w:t>134149</w:t>
      </w:r>
    </w:p>
    <w:p>
      <w:r>
        <w:t xml:space="preserve">13. </w:t>
        <w:tab/>
        <w:tab/>
        <w:tab/>
        <w:tab/>
        <w:tab/>
        <w:tab/>
        <w:tab/>
        <w:tab/>
        <w:t>Doesn’t the chief of the warrior woman say “guns... how primitive” in BP</w:t>
      </w:r>
    </w:p>
    <w:p>
      <w:r>
        <w:rPr>
          <w:b/>
          <w:u w:val="single"/>
        </w:rPr>
        <w:t>134150</w:t>
      </w:r>
    </w:p>
    <w:p>
      <w:r>
        <w:t xml:space="preserve">14. </w:t>
        <w:tab/>
        <w:tab/>
        <w:tab/>
        <w:tab/>
        <w:tab/>
        <w:tab/>
        <w:tab/>
        <w:tab/>
        <w:tab/>
        <w:t>Lmao, she's like Obi-Wan Kenobi. I can imagine she would probably think so since they need to be reloaded and they're fueled with basically rocks; and if Nakia has been doing work against Boko Haram that means they probably have shielding technology that stops bullets no issue. It really does seem to me like Wakanda skipped over inventing guns completely since they lacked that resource and see no use for them.</w:t>
      </w:r>
    </w:p>
    <w:p>
      <w:r>
        <w:rPr>
          <w:b/>
          <w:u w:val="single"/>
        </w:rPr>
        <w:t>134151</w:t>
      </w:r>
    </w:p>
    <w:p>
      <w:r>
        <w:t xml:space="preserve">15. </w:t>
        <w:tab/>
        <w:tab/>
        <w:tab/>
        <w:tab/>
        <w:tab/>
        <w:tab/>
        <w:tab/>
        <w:tab/>
        <w:t>They’re also stunted tactically. The final battle in Black Panther would have been over much more quickly if the War Rhinos were used for a concentrated strike against T’Challa’s forces. A rapid breakthrough and encirclement like Blitzkrieg  EDIT: I would recommend Achtung! Panzer! for people interested in the theory of Blitzkrieg. English translations of it and Heinz Guderian’s memoirs are available</w:t>
      </w:r>
    </w:p>
    <w:p>
      <w:r>
        <w:rPr>
          <w:b/>
          <w:u w:val="single"/>
        </w:rPr>
        <w:t>134152</w:t>
      </w:r>
    </w:p>
    <w:p>
      <w:r>
        <w:t xml:space="preserve">16. </w:t>
        <w:tab/>
        <w:tab/>
        <w:tab/>
        <w:tab/>
        <w:tab/>
        <w:tab/>
        <w:tab/>
        <w:tab/>
        <w:t>How do you reconcile ideas like "advanced" and "no gunpowder, no explosives" ? I don't mean the literal gunpowder, anything that may store ready to use energy may do.  Surely, their physics is similar to our own enough that they realise faster delivery of a pointed, sharp projectile by infusing kinetic energy inside it via some mechanism damages more in less time without compromising on precision? Because we know there is kinetic energy in their physics that works just like ours.   Also that part is objectively wrong, the movie begins with him launching three frisbees that explode.</w:t>
      </w:r>
    </w:p>
    <w:p>
      <w:r>
        <w:rPr>
          <w:b/>
          <w:u w:val="single"/>
        </w:rPr>
        <w:t>134153</w:t>
      </w:r>
    </w:p>
    <w:p>
      <w:r>
        <w:t xml:space="preserve">17. </w:t>
        <w:tab/>
        <w:tab/>
        <w:tab/>
        <w:tab/>
        <w:tab/>
        <w:tab/>
        <w:tab/>
        <w:tab/>
        <w:tab/>
        <w:t>Why should I have to reconcile "advanced" with "no explosives"? There's more than one way to be advanced, lol. Thinking that you cant be technologically advanced without guns is really silly...even Star Wars showed that you dont even need to invent the *wheel* to be advanced enough that your civilization is spacefaring. Not every society will develop their tech in the same line as the US has and where they might "lack" in one area, like gunpowder, they make up in other areas, like advanced shielding or laser projectiles (I'm assuming the exploding Frisbee weren't gunpowder fueled, because nearly everything in Wakanda is Vibranium fueled).    The reason Cultural Futurism exists is because it's an interesting thought experiment in weaving a culture with a technology in ways that make sense to that culture. It's kind of like playing Civ V...maybe you don't have guns because you branched out in research to boost your Science instead, skipped Gunpowder and discovered Uranium and Flight. In that example, I wouldn't call anyone with a space shuttle "not advanced", even if the weapons tech seems stuck in the classical age.</w:t>
      </w:r>
    </w:p>
    <w:p>
      <w:r>
        <w:rPr>
          <w:b/>
          <w:u w:val="single"/>
        </w:rPr>
        <w:t>134154</w:t>
      </w:r>
    </w:p>
    <w:p>
      <w:r>
        <w:t xml:space="preserve">18. </w:t>
        <w:tab/>
        <w:tab/>
        <w:tab/>
        <w:tab/>
        <w:tab/>
        <w:tab/>
        <w:tab/>
        <w:tab/>
        <w:tab/>
        <w:tab/>
        <w:t>am I really advanced, if credible threats existed in my world, but I chose to ignore the deficiencies in my defenses against them ?  Am I advanced if I didn't realize the holes in my defense setup severely limit my probability of surviving an attack and/or surviving with a lot of damage that makes life that much more painful ?  Isn't that what makes 'Uranium' advanced ? Lengthen my survival and quality of it ?</w:t>
      </w:r>
    </w:p>
    <w:p>
      <w:r>
        <w:rPr>
          <w:b/>
          <w:u w:val="single"/>
        </w:rPr>
        <w:t>134155</w:t>
      </w:r>
    </w:p>
    <w:p>
      <w:r>
        <w:t xml:space="preserve">19. </w:t>
        <w:tab/>
        <w:tab/>
        <w:tab/>
        <w:tab/>
        <w:tab/>
        <w:tab/>
        <w:tab/>
        <w:tab/>
        <w:tab/>
        <w:tab/>
        <w:tab/>
        <w:t>There are no deficiencies in their defense when it comes to guns or any modern human weapon. They have vibranium shields  (a tech Cap took into battle to be bulletproof) except theirs are even better because they double as cloaks. They also have a cloaking bubble over the entire country, which is kind of the ultimate defense technology.</w:t>
      </w:r>
    </w:p>
    <w:p>
      <w:r>
        <w:rPr>
          <w:b/>
          <w:u w:val="single"/>
        </w:rPr>
        <w:t>134156</w:t>
      </w:r>
    </w:p>
    <w:p>
      <w:r>
        <w:t xml:space="preserve">20. </w:t>
        <w:tab/>
        <w:tab/>
        <w:tab/>
        <w:tab/>
        <w:tab/>
        <w:tab/>
        <w:tab/>
        <w:tab/>
        <w:t>So you're saying... they're advanced, but they don't understand chemistry? regarding the no-explosives.</w:t>
      </w:r>
    </w:p>
    <w:p>
      <w:r>
        <w:rPr>
          <w:b/>
          <w:u w:val="single"/>
        </w:rPr>
        <w:t>134157</w:t>
      </w:r>
    </w:p>
    <w:p>
      <w:r>
        <w:t>1.    Of  all the prejudiced assumptions our society has against men this is the  most insidious.  Our whole culture assumes its impossible for women to  have any sexual interest in children and all men are paedophiles waiting  to strike.   Any men working in this nursery would have been under  suspicion.  And the only reason this woman  was caught was because she took these photographs and distributed them otherwise the thought of her abusing a child could never be entertained.   We should spread this link everywhere its critical to challenging the idea of women are morally superior and could never have sexual interest in a child.</w:t>
      </w:r>
    </w:p>
    <w:p>
      <w:r>
        <w:rPr>
          <w:b/>
          <w:u w:val="single"/>
        </w:rPr>
        <w:t>134158</w:t>
      </w:r>
    </w:p>
    <w:p>
      <w:r>
        <w:t>1. [deleted]</w:t>
      </w:r>
    </w:p>
    <w:p>
      <w:r>
        <w:rPr>
          <w:b/>
          <w:u w:val="single"/>
        </w:rPr>
        <w:t>134159</w:t>
      </w:r>
    </w:p>
    <w:p>
      <w:r>
        <w:t xml:space="preserve">2. </w:t>
        <w:tab/>
        <w:t>do we ban people from 2X? If we don't we should, as that would be some funny shit. Not that I really like the idea of banning people, but I have a feeling that the kind of people who ban others just for posting in another sub would *loose their shit* if they got a taste of their own medicine, and I love to watch the puppets dance.</w:t>
      </w:r>
    </w:p>
    <w:p>
      <w:r>
        <w:rPr>
          <w:b/>
          <w:u w:val="single"/>
        </w:rPr>
        <w:t>134160</w:t>
      </w:r>
    </w:p>
    <w:p>
      <w:r>
        <w:t xml:space="preserve">3. </w:t>
        <w:tab/>
        <w:tab/>
        <w:t>[deleted]</w:t>
      </w:r>
    </w:p>
    <w:p>
      <w:r>
        <w:rPr>
          <w:b/>
          <w:u w:val="single"/>
        </w:rPr>
        <w:t>134161</w:t>
      </w:r>
    </w:p>
    <w:p>
      <w:r>
        <w:t xml:space="preserve">4. </w:t>
        <w:tab/>
        <w:tab/>
        <w:tab/>
        <w:t>mustaka was right. you ARE a cunt.</w:t>
      </w:r>
    </w:p>
    <w:p>
      <w:r>
        <w:rPr>
          <w:b/>
          <w:u w:val="single"/>
        </w:rPr>
        <w:t>134162</w:t>
      </w:r>
    </w:p>
    <w:p>
      <w:r>
        <w:t>1. That sub is straight-up insane. There are definitely more than enough instances of people on this sub taking it too far and being downright misogynist/discriminatory cunts, but that sub is worse by several magnitudes. It's basically /r/The_Donald of "feminism".</w:t>
      </w:r>
    </w:p>
    <w:p>
      <w:r>
        <w:rPr>
          <w:b/>
          <w:u w:val="single"/>
        </w:rPr>
        <w:t>134163</w:t>
      </w:r>
    </w:p>
    <w:p>
      <w:r>
        <w:t xml:space="preserve">2. </w:t>
        <w:tab/>
        <w:t>Dude, feminism is worse than all idolization put together.</w:t>
      </w:r>
    </w:p>
    <w:p>
      <w:r>
        <w:rPr>
          <w:b/>
          <w:u w:val="single"/>
        </w:rPr>
        <w:t>134164</w:t>
      </w:r>
    </w:p>
    <w:p>
      <w:r>
        <w:t xml:space="preserve">3. </w:t>
        <w:tab/>
        <w:tab/>
        <w:t>I don't think it's any better or worse than most other "movements", but the fact that this modern form of "feminism" is becoming more and more prominent and widespread definitely *is* a problem.  The problem with feminism is that it comes in all shapes and sizes; there are plenty of feminists and feminist movements that are perfectly reasonable, focusing on equality rather than just propping up only women at the expense of men, just like there are absolute horror groups that are little better than the KKK in their violent agenda. This makes "feminism" a near-impossible term to properly debate, because while my criticism of one group or movement might be spot-on, it might miss the mark completely with another one, yet both groups will call themselves "feminists".</w:t>
      </w:r>
    </w:p>
    <w:p>
      <w:r>
        <w:rPr>
          <w:b/>
          <w:u w:val="single"/>
        </w:rPr>
        <w:t>134165</w:t>
      </w:r>
    </w:p>
    <w:p>
      <w:r>
        <w:t xml:space="preserve">4. </w:t>
        <w:tab/>
        <w:tab/>
        <w:tab/>
        <w:t>"It comes in all shapes and sizes."   No. It comes in waves. Anyone calling themselves a feminist today is either an anachronistic moron, or a female supremacist cunt.</w:t>
      </w:r>
    </w:p>
    <w:p>
      <w:r>
        <w:rPr>
          <w:b/>
          <w:u w:val="single"/>
        </w:rPr>
        <w:t>134166</w:t>
      </w:r>
    </w:p>
    <w:p>
      <w:r>
        <w:t xml:space="preserve">5. </w:t>
        <w:tab/>
        <w:tab/>
        <w:tab/>
        <w:tab/>
        <w:t>&gt;&gt; Anyone calling themselves a feminist today is either an anachronistic moron, or a female supremacist cunt.   Can’t understand your downvotes. This sentence is basic knowledge.  Anyone wanting to call themselves feminist today needs to face the fact that the movement has been corrupted and is well beyond repair. They can *No true Scotsman* for all eternity, but it is starting to feel like those who still want to claim to be feminists are in it simply for the virtue points. Today feminism has little to do with equality. Or with common sense.</w:t>
      </w:r>
    </w:p>
    <w:p>
      <w:r>
        <w:rPr>
          <w:b/>
          <w:u w:val="single"/>
        </w:rPr>
        <w:t>134167</w:t>
      </w:r>
    </w:p>
    <w:p>
      <w:r>
        <w:t xml:space="preserve">6. </w:t>
        <w:tab/>
        <w:tab/>
        <w:tab/>
        <w:tab/>
        <w:t>You need to chill.</w:t>
      </w:r>
    </w:p>
    <w:p>
      <w:r>
        <w:rPr>
          <w:b/>
          <w:u w:val="single"/>
        </w:rPr>
        <w:t>134168</w:t>
      </w:r>
    </w:p>
    <w:p>
      <w:r>
        <w:t xml:space="preserve">7. </w:t>
        <w:tab/>
        <w:tab/>
        <w:tab/>
        <w:tab/>
        <w:tab/>
        <w:t>You need to chill. And stop gargling jizz like a cuck.</w:t>
      </w:r>
    </w:p>
    <w:p>
      <w:r>
        <w:rPr>
          <w:b/>
          <w:u w:val="single"/>
        </w:rPr>
        <w:t>134169</w:t>
      </w:r>
    </w:p>
    <w:p>
      <w:r>
        <w:t xml:space="preserve">8. </w:t>
        <w:tab/>
        <w:tab/>
        <w:tab/>
        <w:tab/>
        <w:tab/>
        <w:tab/>
        <w:t>Sure thing, boss man!</w:t>
      </w:r>
    </w:p>
    <w:p>
      <w:r>
        <w:rPr>
          <w:b/>
          <w:u w:val="single"/>
        </w:rPr>
        <w:t>134170</w:t>
      </w:r>
    </w:p>
    <w:p>
      <w:r>
        <w:t xml:space="preserve">9. </w:t>
        <w:tab/>
        <w:t>"Feminism is bad but I wanted Hillary Clinton." - An idiot</w:t>
      </w:r>
    </w:p>
    <w:p>
      <w:r>
        <w:rPr>
          <w:b/>
          <w:u w:val="single"/>
        </w:rPr>
        <w:t>134171</w:t>
      </w:r>
    </w:p>
    <w:p>
      <w:r>
        <w:t xml:space="preserve">10. </w:t>
        <w:tab/>
        <w:tab/>
        <w:t>Who are you even talking about? I know you're implying I'm the idiot who supported Clinton, but that just isn't the case. Chill your shit, you're not doing yourself any favors.</w:t>
      </w:r>
    </w:p>
    <w:p>
      <w:r>
        <w:rPr>
          <w:b/>
          <w:u w:val="single"/>
        </w:rPr>
        <w:t>134172</w:t>
      </w:r>
    </w:p>
    <w:p>
      <w:r>
        <w:t xml:space="preserve">11. </w:t>
        <w:tab/>
        <w:tab/>
        <w:tab/>
        <w:t>Only two kinds of people bring up t_d.  Trump supporters, and **female supremacists who wanted Hillary.** You're obviously a bluepilled cuckold.</w:t>
      </w:r>
    </w:p>
    <w:p>
      <w:r>
        <w:rPr>
          <w:b/>
          <w:u w:val="single"/>
        </w:rPr>
        <w:t>134173</w:t>
      </w:r>
    </w:p>
    <w:p>
      <w:r>
        <w:t xml:space="preserve">12. </w:t>
        <w:tab/>
        <w:tab/>
        <w:tab/>
        <w:tab/>
        <w:t>Aah, so you're just a Trumpeteer blowing his horn at anything in sight? That explains it. No amount of attempts to explain that there are more than two possible views in politics will do either of us any good, so I'll just leave this be so you don't pop a vessel or something.  For someone who's "winning" all the time, you t_d bots sure are a bunch of whiny little snowflakes...</w:t>
      </w:r>
    </w:p>
    <w:p>
      <w:r>
        <w:rPr>
          <w:b/>
          <w:u w:val="single"/>
        </w:rPr>
        <w:t>134174</w:t>
      </w:r>
    </w:p>
    <w:p>
      <w:r>
        <w:t xml:space="preserve">13. </w:t>
        <w:tab/>
        <w:tab/>
        <w:tab/>
        <w:tab/>
        <w:tab/>
        <w:t>I didn't vote for him.   I just think people bringing up The_donald and calling folks misogynists are pro-Hillary feminists.</w:t>
      </w:r>
    </w:p>
    <w:p>
      <w:r>
        <w:rPr>
          <w:b/>
          <w:u w:val="single"/>
        </w:rPr>
        <w:t>134175</w:t>
      </w:r>
    </w:p>
    <w:p>
      <w:r>
        <w:t>1. Lmfao why is this even news to you all. The SPLC and ACLU have NEVER stood for free speech. Look at who you cannot criticize and you will find out who controls you.</w:t>
      </w:r>
    </w:p>
    <w:p>
      <w:r>
        <w:rPr>
          <w:b/>
          <w:u w:val="single"/>
        </w:rPr>
        <w:t>134176</w:t>
      </w:r>
    </w:p>
    <w:p>
      <w:r>
        <w:t xml:space="preserve">2. </w:t>
        <w:tab/>
        <w:t>I mean, they *did* defend the KKK that one time. They had principles at one point, just because they've since lost them doesn't make it okay to rewrite history.</w:t>
      </w:r>
    </w:p>
    <w:p>
      <w:r>
        <w:rPr>
          <w:b/>
          <w:u w:val="single"/>
        </w:rPr>
        <w:t>134177</w:t>
      </w:r>
    </w:p>
    <w:p>
      <w:r>
        <w:t xml:space="preserve">3. </w:t>
        <w:tab/>
        <w:tab/>
        <w:t>If you are of a suspicious bent, you might think ensuring the most offensive and least effective part of the opposition is on prominent public display could be something other than noble principle. The ACLU has always been much less willing to go to bat for people who are on the right but not utterly political poison.</w:t>
      </w:r>
    </w:p>
    <w:p>
      <w:r>
        <w:rPr>
          <w:b/>
          <w:u w:val="single"/>
        </w:rPr>
        <w:t>134178</w:t>
      </w:r>
    </w:p>
    <w:p>
      <w:r>
        <w:t>1. 10k votes on a single comment shitting on this sub.  That alone causes issues, but the *real* damage comes from the hundreds of users slipping around that link, replying to start fights with regular users, vote-bombing anyone who speaks up *from* KiA that dares disagree with their socjus echo chamber faggotry.  &gt;but not many people would ever think further than "heh, I thought they were pro-free speech. What a bunch of hypocrites".  And those people *are not* going to change their minds, for the most part, just because you let them come in here to shit on the floor and insist *you* clean it up.  **All** meta subs should be thrown into a dumpster, set on fire, and never allowed to be recreated as they provide *nothing* of any value to anyone who isn't looking to get their jollies off on X vs Y drama of varying brands.  &gt;rather than spare the mods the inevitable headache of the next dramatic invasion.  #ಠ_ಠ  I may have stepped down (and this may be my last day in here checking messages), but *wanting* the mods to have more headaches caused by people *who aren't actually here for KiA* and *who act like a plague of fucking locusts moving post-to-post to shit up places that don't fall in line with their self-reinforcing groupthink* is not exactly any kind of way to get anyone, let alone mods, to agree with you.</w:t>
      </w:r>
    </w:p>
    <w:p>
      <w:r>
        <w:rPr>
          <w:b/>
          <w:u w:val="single"/>
        </w:rPr>
        <w:t>134179</w:t>
      </w:r>
    </w:p>
    <w:p>
      <w:r>
        <w:t xml:space="preserve">2. </w:t>
        <w:tab/>
        <w:t>One of the best parts of you stepping down is evil Bane gets to take off the power ring and post.</w:t>
      </w:r>
    </w:p>
    <w:p>
      <w:r>
        <w:rPr>
          <w:b/>
          <w:u w:val="single"/>
        </w:rPr>
        <w:t>134180</w:t>
      </w:r>
    </w:p>
    <w:p>
      <w:r>
        <w:t xml:space="preserve">3. </w:t>
        <w:tab/>
        <w:tab/>
        <w:t>This is where I point out that *before* becoming a mod, my user flair was "Shitposter Extraordinaire".</w:t>
      </w:r>
    </w:p>
    <w:p>
      <w:r>
        <w:rPr>
          <w:b/>
          <w:u w:val="single"/>
        </w:rPr>
        <w:t>134181</w:t>
      </w:r>
    </w:p>
    <w:p>
      <w:r>
        <w:t xml:space="preserve">4. </w:t>
        <w:tab/>
        <w:t>&gt; I may have stepped down (and this may be my last day in here checking messages)  Good to see you're not going gentle into that good night.</w:t>
      </w:r>
    </w:p>
    <w:p>
      <w:r>
        <w:rPr>
          <w:b/>
          <w:u w:val="single"/>
        </w:rPr>
        <w:t>134182</w:t>
      </w:r>
    </w:p>
    <w:p>
      <w:r>
        <w:t xml:space="preserve">5. </w:t>
        <w:tab/>
        <w:t>I feel like you're not understanding *why* I phrased things in those ways.  I'm completely aware of how much **pointless** extra work it would be for the mods and how few minds it would change. As I said, staying bestof-able is "a dumb and pointless concession to save face". This post is primarily a guaranteed replies baitpost with three goals:  A) **KiA users will be aware** of this choice being made for us by the Mods. I think there should have been a sticky about the opt-out, or even a vote for/against it. I only found out because I was posting something completely unrelated to /r/bestof and I'm guessing outside of the mods, not that many people know why we had 5K active users all day Friday instead of our usual ~2K. In general, our population does not and, without this post, would not know that the mods have unilaterally chosen to opt us out of bestof posts.  B) if people don't like the choice, they have a designated place to dissent.   C) if people like the choice, they can agree and demonstrate a sort of consensus by upvotes/comments.  I don't expect the decision by the mods to change.</w:t>
      </w:r>
    </w:p>
    <w:p>
      <w:r>
        <w:rPr>
          <w:b/>
          <w:u w:val="single"/>
        </w:rPr>
        <w:t>134183</w:t>
      </w:r>
    </w:p>
    <w:p>
      <w:r>
        <w:t xml:space="preserve">6. </w:t>
        <w:tab/>
        <w:tab/>
        <w:t>&gt; if people don't like the choice, they have a designated place to dissent.  And what happens when the mob that fucked up the original post follows them?</w:t>
      </w:r>
    </w:p>
    <w:p>
      <w:r>
        <w:rPr>
          <w:b/>
          <w:u w:val="single"/>
        </w:rPr>
        <w:t>134184</w:t>
      </w:r>
    </w:p>
    <w:p>
      <w:r>
        <w:t xml:space="preserve">7. </w:t>
        <w:tab/>
        <w:tab/>
        <w:tab/>
        <w:t>Huh?  I'm talking about this thread being the dedicated "argue about KiA rules and administration" thread. If /r/bestof finds a reason to brigade this thread, I'll be thoroughly impressed.</w:t>
      </w:r>
    </w:p>
    <w:p>
      <w:r>
        <w:rPr>
          <w:b/>
          <w:u w:val="single"/>
        </w:rPr>
        <w:t>134185</w:t>
      </w:r>
    </w:p>
    <w:p>
      <w:r>
        <w:t xml:space="preserve">8. </w:t>
        <w:tab/>
        <w:tab/>
        <w:tab/>
        <w:tab/>
        <w:t>Have they ever needed a reason?</w:t>
      </w:r>
    </w:p>
    <w:p>
      <w:r>
        <w:rPr>
          <w:b/>
          <w:u w:val="single"/>
        </w:rPr>
        <w:t>134186</w:t>
      </w:r>
    </w:p>
    <w:p>
      <w:r>
        <w:t>1. &gt;1) I often read people here bringing up the argument that "biologically, women are worse at videogames because their reflex response is less fast than a man's".  No no you didn't. And certainly not here. This is not an argument anyone here would make. When you see this it is invariably a planted bit of bait. Let's just color me suspicious of your motives and means in this shall we. I've been a regular here since 2014 or so. I have never seen a single comment like you describe. None. If any appeared they would instantly be downvoted assuming it was not instantly modded as a troll post. The closest you will get is a James Damore style argument that Women's own decisions and preferences makes them less drawn to certain types of games or entertainment.  You will never find a 'Women are inferior at XXXXX" here. This isn't and never has been an MRA board. Try Again Please.</w:t>
      </w:r>
    </w:p>
    <w:p>
      <w:r>
        <w:rPr>
          <w:b/>
          <w:u w:val="single"/>
        </w:rPr>
        <w:t>134187</w:t>
      </w:r>
    </w:p>
    <w:p>
      <w:r>
        <w:t xml:space="preserve">2. </w:t>
        <w:tab/>
        <w:t>&gt; No no you didn't. And certainly not here. This is not an argument anyone here would make.  It was said, just not in the context she's tried to present. I was the one who made the argument, but the argument was about the top, most elite, e-sports players &amp; how mens faster reaction time gives them an edge over their female opponents.  She's trying to knowingly mislead you, because she lost an argument 4-5 days ago &amp; is STILL bitter about it.</w:t>
      </w:r>
    </w:p>
    <w:p>
      <w:r>
        <w:rPr>
          <w:b/>
          <w:u w:val="single"/>
        </w:rPr>
        <w:t>134188</w:t>
      </w:r>
    </w:p>
    <w:p>
      <w:r>
        <w:t xml:space="preserve">3. </w:t>
        <w:tab/>
        <w:tab/>
        <w:t>Then they be doubly wrong, 'I often read' implies that it's a frequent enough post to warrant attention.</w:t>
      </w:r>
    </w:p>
    <w:p>
      <w:r>
        <w:rPr>
          <w:b/>
          <w:u w:val="single"/>
        </w:rPr>
        <w:t>134189</w:t>
      </w:r>
    </w:p>
    <w:p>
      <w:r>
        <w:t xml:space="preserve">4. </w:t>
        <w:tab/>
        <w:tab/>
        <w:t>Ah. So one comment, in a rational discussion about an extremely narrow and specific set of circumstances.  In other words the worst types of cherry picking. Well done OP!</w:t>
      </w:r>
    </w:p>
    <w:p>
      <w:r>
        <w:rPr>
          <w:b/>
          <w:u w:val="single"/>
        </w:rPr>
        <w:t>134190</w:t>
      </w:r>
    </w:p>
    <w:p>
      <w:r>
        <w:t>1. She said they tied her arms and told her to drive.   I’m sure that statement didn’t sound strange to the police.</w:t>
      </w:r>
    </w:p>
    <w:p>
      <w:r>
        <w:rPr>
          <w:b/>
          <w:u w:val="single"/>
        </w:rPr>
        <w:t>134191</w:t>
      </w:r>
    </w:p>
    <w:p>
      <w:r>
        <w:t xml:space="preserve">2. </w:t>
        <w:tab/>
        <w:t>They put a rag in her mouth and told her to drive. Like a driver with a rag hanging out of there mouth would not look suspicious to anyone.</w:t>
      </w:r>
    </w:p>
    <w:p>
      <w:r>
        <w:rPr>
          <w:b/>
          <w:u w:val="single"/>
        </w:rPr>
        <w:t>134192</w:t>
      </w:r>
    </w:p>
    <w:p>
      <w:r>
        <w:t>1. Are you going your own way for yourself or to spite women? Because from your post you sound awfully obsessed about what women are thinking.</w:t>
      </w:r>
    </w:p>
    <w:p>
      <w:r>
        <w:rPr>
          <w:b/>
          <w:u w:val="single"/>
        </w:rPr>
        <w:t>134193</w:t>
      </w:r>
    </w:p>
    <w:p>
      <w:r>
        <w:t xml:space="preserve">2. </w:t>
        <w:tab/>
        <w:t>hmmm why are alcholic anonymous talking about brandy or jack daniels . now do you see how retarded you sound ? go back the crayons wont eat them selves</w:t>
      </w:r>
    </w:p>
    <w:p>
      <w:r>
        <w:rPr>
          <w:b/>
          <w:u w:val="single"/>
        </w:rPr>
        <w:t>134194</w:t>
      </w:r>
    </w:p>
    <w:p>
      <w:r>
        <w:t xml:space="preserve">3. </w:t>
        <w:tab/>
        <w:tab/>
        <w:t>&gt;hmmm why are alcholic anonymous talking about brandy or jack daniels  wrong metaphor.  Correct one would be alcoholic anonymous reveling in how their new-found abstinence would hurt alcohol brewers' profits.     Silly isn't it?  &amp;#x200B;</w:t>
      </w:r>
    </w:p>
    <w:p>
      <w:r>
        <w:rPr>
          <w:b/>
          <w:u w:val="single"/>
        </w:rPr>
        <w:t>134195</w:t>
      </w:r>
    </w:p>
    <w:p>
      <w:r>
        <w:t>1. Does she get to keep the money? What a sick person. What's wrong with the world these days</w:t>
      </w:r>
    </w:p>
    <w:p>
      <w:r>
        <w:rPr>
          <w:b/>
          <w:u w:val="single"/>
        </w:rPr>
        <w:t>134196</w:t>
      </w:r>
    </w:p>
    <w:p>
      <w:r>
        <w:t xml:space="preserve">2. </w:t>
        <w:tab/>
        <w:t>Some women are finding ways to be such cunts all the time, it seems.</w:t>
      </w:r>
    </w:p>
    <w:p>
      <w:r>
        <w:rPr>
          <w:b/>
          <w:u w:val="single"/>
        </w:rPr>
        <w:t>134197</w:t>
      </w:r>
    </w:p>
    <w:p>
      <w:r>
        <w:t>1. It's a proper shame he's such a cunt. Father Ted really is one of the best comedies of all time.</w:t>
      </w:r>
    </w:p>
    <w:p>
      <w:r>
        <w:rPr>
          <w:b/>
          <w:u w:val="single"/>
        </w:rPr>
        <w:t>134198</w:t>
      </w:r>
    </w:p>
    <w:p>
      <w:r>
        <w:t>1. I seriously have zero issue with being able to pick gender. In fact, I love being able to create my own character. [Never mind the hilarious shit people do with character creators.](http://image01.wiki.livedoor.jp/d/s/demons_souls/a4d4715d7b871b113aea.jpg)  But yeah, if you're doing it to please SJWs, observe the result. You will NEVER please these people. And they don't buy your games anyway.</w:t>
      </w:r>
    </w:p>
    <w:p>
      <w:r>
        <w:rPr>
          <w:b/>
          <w:u w:val="single"/>
        </w:rPr>
        <w:t>134199</w:t>
      </w:r>
    </w:p>
    <w:p>
      <w:r>
        <w:t xml:space="preserve">2. </w:t>
        <w:tab/>
        <w:t>Being able to pick your gender can be perfectly fine if it suits the story and the setting. If you're supposed to be a knight in medieval Europe saving the country, the king or whatever, being a woman really breaks the immersion. She wouldn't be a knight and she likely wouldn't even be able to move in the kind of armor they wore. It's just how things were back then. The same goes for a game where you're storming the Normandy beaches for example, you should not be able to pick your gender in such a game, it'd be completely ridiculous seeing women rushing across Omaha beach or whatever.  If it's a setting where it makes no difference I'm obviously fine with it. I've played plenty of games where you couldn't even pick your gender but where you were simply forced to play as a female if you wanted to be a certain class. I played a lot of Diablo II for example, and if you wanted to play as a sorceress you were going to be playing a female character, period. There was no choice for a male sorcerer at all. The amazon was also female only.   It's not like men didn't play the sorceress or the amazon. The sorceress was *the* way to kill bosses fast if you wanted to "MF" (Magic Find - killing bosses for good loot) so it's probably the most popular class in the entire game even though it's only available as a female character. No one cares when it isn't immersion or lore breaking.</w:t>
      </w:r>
    </w:p>
    <w:p>
      <w:r>
        <w:rPr>
          <w:b/>
          <w:u w:val="single"/>
        </w:rPr>
        <w:t>134200</w:t>
      </w:r>
    </w:p>
    <w:p>
      <w:r>
        <w:t xml:space="preserve">3. </w:t>
        <w:tab/>
        <w:tab/>
        <w:t>Historical fiction is a thing.Sure,actual women didn't do that but if the developer makes it clear that they aren't following history,well they don't have to.And you have the choice to not buy the game.  This becomes even more clear in settings based on history.Take medieval fantasy.They are based on the middle ages but since it's the writers world,they can do anything with the lore.Obviously they cant add flying cars or shit, but if they want to write a famous all-female kings guard,they can.</w:t>
      </w:r>
    </w:p>
    <w:p>
      <w:r>
        <w:rPr>
          <w:b/>
          <w:u w:val="single"/>
        </w:rPr>
        <w:t>134201</w:t>
      </w:r>
    </w:p>
    <w:p>
      <w:r>
        <w:t xml:space="preserve">4. </w:t>
        <w:tab/>
        <w:tab/>
        <w:tab/>
        <w:t>Sure, that's sort of what I meant with the Diablo II example, in that world apparently only women throw around ice spells and stuff, and that's perfectly fine.  What I can't stand is people making a WWII game or whatever and then having women all over the place, or suspiciously high amount of diversity etc. It's so obvious that they're doing it for political reasons and nothing else, they're shoving their own politics down the throats of everyone playing the game, and there's no "warning" about it.  I mean, these days we have people whining about a lack of black people in The Witcher etc. It's Poland in the Middle Ages, you'd be lucky to see a single black person in your life, it'd be like spotting a unicorn in the wild.  Obviously people are free to make an all female war game if they want to, and if they want their game to fail, but then they shouldn't market it as a WWII shooter or whatever. That's just dishonest marketing. The idea that you can just add "Based on a true story." and then make shit up annoys me to no end. If the only thing that's remotely close to reality is that it takes place in Normandy, it's not close enough for "Based on a true story." to be acceptable imo, it should mean something.</w:t>
      </w:r>
    </w:p>
    <w:p>
      <w:r>
        <w:rPr>
          <w:b/>
          <w:u w:val="single"/>
        </w:rPr>
        <w:t>134202</w:t>
      </w:r>
    </w:p>
    <w:p>
      <w:r>
        <w:t>1. This is dumb as rocks. It hasn't been changed to represent per capita instead of total. It's also based on SPLC designations of hate groups which is beyond retarded.</w:t>
      </w:r>
    </w:p>
    <w:p>
      <w:r>
        <w:rPr>
          <w:b/>
          <w:u w:val="single"/>
        </w:rPr>
        <w:t>134203</w:t>
      </w:r>
    </w:p>
    <w:p>
      <w:r>
        <w:t xml:space="preserve">2. </w:t>
        <w:tab/>
        <w:t>People who don’t understand statistics like this annoy me</w:t>
      </w:r>
    </w:p>
    <w:p>
      <w:r>
        <w:rPr>
          <w:b/>
          <w:u w:val="single"/>
        </w:rPr>
        <w:t>134204</w:t>
      </w:r>
    </w:p>
    <w:p>
      <w:r>
        <w:t xml:space="preserve">3. </w:t>
        <w:tab/>
        <w:t>I don't see how per capita is pertinent in THIS case. It's more akin to seeing where the war is going to start. If you throw this much "diversity" into such a tight canister you inevitably get an explosion. In this case we're looking at a much higher likelihood of the next civil war starting there. I think this has been common sense for most of us, but this puts a pen to it and gives some perspective. During the time I lived in California it was the most deplorable several years of my life and its easy to see why - I and my family were victims of hate over and over and over and over again.</w:t>
      </w:r>
    </w:p>
    <w:p>
      <w:r>
        <w:rPr>
          <w:b/>
          <w:u w:val="single"/>
        </w:rPr>
        <w:t>134205</w:t>
      </w:r>
    </w:p>
    <w:p>
      <w:r>
        <w:t>1. &gt;Don't be a dickwolf people  I take issue with this comment. Implying that we're the kind of people that would do something like that. Did you need to say this? It's insulting, and playing to the mainstream narrative that gamers are a bunch of manbabies that need to be taught how to behave. I don't come here to hear that, I get plenty everywhere else.</w:t>
      </w:r>
    </w:p>
    <w:p>
      <w:r>
        <w:rPr>
          <w:b/>
          <w:u w:val="single"/>
        </w:rPr>
        <w:t>134206</w:t>
      </w:r>
    </w:p>
    <w:p>
      <w:r>
        <w:t xml:space="preserve">2. </w:t>
        <w:tab/>
        <w:t>It's not beyond the realm of possibility that the people aligned with you are also cunts.</w:t>
      </w:r>
    </w:p>
    <w:p>
      <w:r>
        <w:rPr>
          <w:b/>
          <w:u w:val="single"/>
        </w:rPr>
        <w:t>134207</w:t>
      </w:r>
    </w:p>
    <w:p>
      <w:r>
        <w:t>1. Why did he snitch after he got ass for three months?</w:t>
      </w:r>
    </w:p>
    <w:p>
      <w:r>
        <w:rPr>
          <w:b/>
          <w:u w:val="single"/>
        </w:rPr>
        <w:t>134208</w:t>
      </w:r>
    </w:p>
    <w:p>
      <w:r>
        <w:t xml:space="preserve">2. </w:t>
        <w:tab/>
        <w:t>She was getting too clingy and he wanted to upgrade to a younger broad</w:t>
      </w:r>
    </w:p>
    <w:p>
      <w:r>
        <w:rPr>
          <w:b/>
          <w:u w:val="single"/>
        </w:rPr>
        <w:t>134209</w:t>
      </w:r>
    </w:p>
    <w:p>
      <w:r>
        <w:t xml:space="preserve">3. </w:t>
        <w:tab/>
        <w:tab/>
        <w:t>Unfortunately confirms my theory that female teacher paedophiles are often women who can't get men their own age so they target younger ones instead. If you ask me though I think it's great that teenagers are wising up to this so quickly maybe they'll work together more now to bring down these sorts of manipulative cunts who are just using them, I don't have much sympathy for her.</w:t>
      </w:r>
    </w:p>
    <w:p>
      <w:r>
        <w:rPr>
          <w:b/>
          <w:u w:val="single"/>
        </w:rPr>
        <w:t>134210</w:t>
      </w:r>
    </w:p>
    <w:p>
      <w:r>
        <w:t xml:space="preserve">4. </w:t>
        <w:tab/>
        <w:tab/>
        <w:tab/>
        <w:t>&gt;Unfortunately confirms my theory that female teacher paedophiles are often women who can't get men their own age so they target younger ones instead.  But then again, in most of these cases, it's an attractive, white or Hispanic pervery, cunt who was married or didn't have a man. The ones that didn't, would've turned men down online and on dating apps any day. Yet they would've crawl up in bed with an underage boy any chance they got.  Even attractive white or hispanic lesbos, have victimized girls when most certainly they could have easily connected to another pervery attractive woman online or on dating apps, or at bars. They could get the type of women that many men cannot get. As women and as lesbians or bisexual women they would easily find a partner that they would have the hots for .   Such as Brooke Rosendale who raped/molested a 12 year old girl, Jaclyn Truman as a "devout Christian" who victimized a 15 year old girl, Allison Leigh Chilton who molested and sexted one of her special ed students who was a 12 year old girl, Hilary Dittalo, Sarah Barton whose victim's age hadn't come up.   Also the foot porn star Bianca Byndloss raped/molested girls who were 12, 15, and 16 at a party when there was so many men and women she couldve messed with instead.</w:t>
      </w:r>
    </w:p>
    <w:p>
      <w:r>
        <w:rPr>
          <w:b/>
          <w:u w:val="single"/>
        </w:rPr>
        <w:t>134211</w:t>
      </w:r>
    </w:p>
    <w:p>
      <w:r>
        <w:t xml:space="preserve">5. </w:t>
        <w:tab/>
        <w:tab/>
        <w:tab/>
        <w:tab/>
        <w:t>It doesn't matter how attractive a girl is sometimes, if word gets around about how psychotic they are, men will avoid them like the plague. Feminists are a classic example of men not necessarily giving into instinct when it comes to women. They know the amount of trouble they'll get into if they even have a one night stand.  We hear the stories constantly from feminists especially who bitch about being unable to find a man or how unsatisfied they are with the sex they're getting. Even with married women, I still maintain they're predatory and are just looking for easy dick. Think about it, it's much easier to seduce a teenage boy who doesn't know any better thinking they're going to get tons of sex than waste time trying to convince a paranoid guy in his 20's they're not crazy that's either been through crazy girlfriends before or has seen women that age do to their partners.  The fact that they know the likelihood of them getting any real kind of punishment for what they're doing is probably encouraging them to act the way they do.</w:t>
      </w:r>
    </w:p>
    <w:p>
      <w:r>
        <w:rPr>
          <w:b/>
          <w:u w:val="single"/>
        </w:rPr>
        <w:t>134212</w:t>
      </w:r>
    </w:p>
    <w:p>
      <w:r>
        <w:t xml:space="preserve">6. </w:t>
        <w:tab/>
        <w:t>Why are people siding with what the nasty cunt did....   With the whole "He got lucky" mentality.  -With that comment and the upvotes.</w:t>
      </w:r>
    </w:p>
    <w:p>
      <w:r>
        <w:rPr>
          <w:b/>
          <w:u w:val="single"/>
        </w:rPr>
        <w:t>134213</w:t>
      </w:r>
    </w:p>
    <w:p>
      <w:r>
        <w:t>1. It's not equality if everyone doesn't get it you dumb cunt. It's privilege.</w:t>
      </w:r>
    </w:p>
    <w:p>
      <w:r>
        <w:rPr>
          <w:b/>
          <w:u w:val="single"/>
        </w:rPr>
        <w:t>134214</w:t>
      </w:r>
    </w:p>
    <w:p>
      <w:r>
        <w:t>1. Thew that cunt the fuck out</w:t>
      </w:r>
    </w:p>
    <w:p>
      <w:r>
        <w:rPr>
          <w:b/>
          <w:u w:val="single"/>
        </w:rPr>
        <w:t>134215</w:t>
      </w:r>
    </w:p>
    <w:p>
      <w:r>
        <w:t>1. Jesus Christ that's some next level shit.   \&gt; it's 2018   Lost it here.</w:t>
      </w:r>
    </w:p>
    <w:p>
      <w:r>
        <w:rPr>
          <w:b/>
          <w:u w:val="single"/>
        </w:rPr>
        <w:t>134216</w:t>
      </w:r>
    </w:p>
    <w:p>
      <w:r>
        <w:t xml:space="preserve">2. </w:t>
        <w:tab/>
        <w:t>I love how people think how stating what year it is suddenly justifies bad behavior. Whatever year it is currently does not give you carte blanche to avoid responsibility for your choices.</w:t>
      </w:r>
    </w:p>
    <w:p>
      <w:r>
        <w:rPr>
          <w:b/>
          <w:u w:val="single"/>
        </w:rPr>
        <w:t>134217</w:t>
      </w:r>
    </w:p>
    <w:p>
      <w:r>
        <w:t xml:space="preserve">3. </w:t>
        <w:tab/>
        <w:tab/>
        <w:t>When my father said I'd eventually become more conservative too, I thought he was a moron. Another point to him, I spose. Them family values aren't worthless.</w:t>
      </w:r>
    </w:p>
    <w:p>
      <w:r>
        <w:rPr>
          <w:b/>
          <w:u w:val="single"/>
        </w:rPr>
        <w:t>134218</w:t>
      </w:r>
    </w:p>
    <w:p>
      <w:r>
        <w:t xml:space="preserve">4. </w:t>
        <w:tab/>
        <w:tab/>
        <w:tab/>
        <w:t>There are two reasons to become more conservative.  You see unintended consequences of what you want and now hate it.  OR you get what you want and like it, and you are ready to stop but the crazies are just getting started.</w:t>
      </w:r>
    </w:p>
    <w:p>
      <w:r>
        <w:rPr>
          <w:b/>
          <w:u w:val="single"/>
        </w:rPr>
        <w:t>134219</w:t>
      </w:r>
    </w:p>
    <w:p>
      <w:r>
        <w:t xml:space="preserve">5. </w:t>
        <w:tab/>
        <w:tab/>
        <w:tab/>
        <w:tab/>
        <w:t>That assumes that the ideologies remain static, which they don't. What I wanted as a teenager hasn't actually changed much from what I want today. What today's young "progressives" want is *insane* to me today, and to who I was then. For example, I rail today as I did then against people who are trying to seriously end freedom of speech. Like, cunt, do you want to be curbstomped into the gulag? Because that's what they're arguing someone be allowed to do to them!</w:t>
      </w:r>
    </w:p>
    <w:p>
      <w:r>
        <w:rPr>
          <w:b/>
          <w:u w:val="single"/>
        </w:rPr>
        <w:t>134220</w:t>
      </w:r>
    </w:p>
    <w:p>
      <w:r>
        <w:t xml:space="preserve">6. </w:t>
        <w:tab/>
        <w:tab/>
        <w:tab/>
        <w:tab/>
        <w:tab/>
        <w:t>Hmm, I'm not sure I see where our disagreement is, because I agree with everything you say.  My first example assumes a personal ideology changes as the result of seeing the effects, the second assumes it doesn't.  What you're describing for your personal case is my second reason.  You are, and always were, for free speech.  People like the late great George Carlin would be quite pleased that you can now say all the words on TV!  (Carlin wasn't exactly liberal by today's standards, but he was very liberal on speech by the standards of his time.)    Yet after those of us that wanted free speech got more or less what we wanted, the crazies decided that wasn't enough -- not only must you be able to say "fuck the establishment" you *must* to say it or you're a racist or a Nazi.  You're ready to stop, but the crazies are just getting started.</w:t>
      </w:r>
    </w:p>
    <w:p>
      <w:r>
        <w:rPr>
          <w:b/>
          <w:u w:val="single"/>
        </w:rPr>
        <w:t>134221</w:t>
      </w:r>
    </w:p>
    <w:p>
      <w:r>
        <w:t xml:space="preserve">7. </w:t>
        <w:tab/>
        <w:tab/>
        <w:tab/>
        <w:tab/>
        <w:tab/>
        <w:tab/>
        <w:t>Yeah, I'm not sure we're disagreeing either. I take comfort that George is with Joe Pesci now, and he's looking up at us with smug satisfaction.</w:t>
      </w:r>
    </w:p>
    <w:p>
      <w:r>
        <w:rPr>
          <w:b/>
          <w:u w:val="single"/>
        </w:rPr>
        <w:t>134222</w:t>
      </w:r>
    </w:p>
    <w:p>
      <w:r>
        <w:t>1. The only people who should be particularly troubled by Anime's relationship with Fascism should be Fascists.  This is because while many Animes *do* feature fascist societies, these depictions generally include the *rampant corruption and abuse of power* that commonly exist in fascist societies. Members of that society might be sympathetic, but that is just good characterization and nominally accurate. Not all members of the wehrmacht or german beaurocracies were Hitler, Mengele, Himler.   Still, even with sympathetic beaurocracts (I feel icky writing that), these authoritarian societies are frequently as much of an antagonist as any moustache-twirlling villain.</w:t>
      </w:r>
    </w:p>
    <w:p>
      <w:r>
        <w:rPr>
          <w:b/>
          <w:u w:val="single"/>
        </w:rPr>
        <w:t>134223</w:t>
      </w:r>
    </w:p>
    <w:p>
      <w:r>
        <w:t xml:space="preserve">2. </w:t>
        <w:tab/>
        <w:t>[deleted]</w:t>
      </w:r>
    </w:p>
    <w:p>
      <w:r>
        <w:rPr>
          <w:b/>
          <w:u w:val="single"/>
        </w:rPr>
        <w:t>134224</w:t>
      </w:r>
    </w:p>
    <w:p>
      <w:r>
        <w:t xml:space="preserve">3. </w:t>
        <w:tab/>
        <w:tab/>
        <w:t>I don't think you can argue that ANY media in particular goes into detail about their fictional economic systems. Perhaps the exception is books, since the only way you can convey information is WORDS WORDS WORDS.</w:t>
      </w:r>
    </w:p>
    <w:p>
      <w:r>
        <w:rPr>
          <w:b/>
          <w:u w:val="single"/>
        </w:rPr>
        <w:t>134225</w:t>
      </w:r>
    </w:p>
    <w:p>
      <w:r>
        <w:t xml:space="preserve">4. </w:t>
        <w:tab/>
        <w:tab/>
        <w:tab/>
        <w:t>&gt; I don't think you can argue that ANY media in particular goes into detail about their fictional economic systems.    Only when it's a plot point and specifically strange like In Time.    For anime only one that jumps to mind is Spice and Wolf which went fairly deep into currency manipulation and things like that.  But there was nothing unique about the economic system itself.</w:t>
      </w:r>
    </w:p>
    <w:p>
      <w:r>
        <w:rPr>
          <w:b/>
          <w:u w:val="single"/>
        </w:rPr>
        <w:t>134226</w:t>
      </w:r>
    </w:p>
    <w:p>
      <w:r>
        <w:t>1. The video is started, conveniently, after we can see whatever precipitated the altercation. I think she probably bumped her blubber-ass next to him as she was running to get her train. Not enough info to tell. The way that they frame this as some sort of horrific event, though, is laughable. He just pushed her down. He hurt her pride more than her fat ass. Don't walk up on a man like that, if your a cunt. Girl power won't save you.</w:t>
      </w:r>
    </w:p>
    <w:p>
      <w:r>
        <w:rPr>
          <w:b/>
          <w:u w:val="single"/>
        </w:rPr>
        <w:t>134227</w:t>
      </w:r>
    </w:p>
    <w:p>
      <w:r>
        <w:t xml:space="preserve">2. </w:t>
        <w:tab/>
        <w:t>Ok so it's justified to push someone and give them a concussion on the concrete because they said something that displeases you...? Grow up, man or women, this is not the solution, stop justifying this shit with your red pill nonsense</w:t>
      </w:r>
    </w:p>
    <w:p>
      <w:r>
        <w:rPr>
          <w:b/>
          <w:u w:val="single"/>
        </w:rPr>
        <w:t>134228</w:t>
      </w:r>
    </w:p>
    <w:p>
      <w:r>
        <w:t xml:space="preserve">3. </w:t>
        <w:tab/>
        <w:tab/>
        <w:t>I said there is not enough of the video to know what happened. What if the bitch caused him to spill his coffee on himself or someone else and he was just returning the favor? She then went at him. You don't do that shit unless your ready to throw down. Quit whiteknighting. She's a string independent woman, "don't need no man". What would happen if the genders were reversed? The man's injury would not matter and he would be laughed at.</w:t>
      </w:r>
    </w:p>
    <w:p>
      <w:r>
        <w:rPr>
          <w:b/>
          <w:u w:val="single"/>
        </w:rPr>
        <w:t>134229</w:t>
      </w:r>
    </w:p>
    <w:p>
      <w:r>
        <w:t xml:space="preserve">4. </w:t>
        <w:tab/>
        <w:tab/>
        <w:tab/>
        <w:t>Ok nice to know what kind of person you are, you know it also goes the other way right, she might have done absolutely nothing and gotten this. You don't seem to understand youre guessing as much as I am.</w:t>
      </w:r>
    </w:p>
    <w:p>
      <w:r>
        <w:rPr>
          <w:b/>
          <w:u w:val="single"/>
        </w:rPr>
        <w:t>134230</w:t>
      </w:r>
    </w:p>
    <w:p>
      <w:r>
        <w:t xml:space="preserve">5. </w:t>
        <w:tab/>
        <w:tab/>
        <w:tab/>
        <w:tab/>
        <w:t>So rolin, when he threw his coffee (which was maybe over the top) and she ran at him what were her intentions?    A hug?    Was she going to give him back his coffee?    He simply pushed her.. he didn't punch her or kick her while she was down..   The story says she bumped into him in a hurry to get the train.  He probably said.. hey fuvk off and in the video you can see she tries to "get the last fat word in" so he throws his coffee... then after realizing he ain't playing she rushes him.    She's livingin a bizarro land where "I'm a strong independent butter golem" and also "he can't hit me cuz I'm a girl"   You can't have both...  What should he do about her running at him?  Run away?  Apologize?  No  He did what a man does.. he stood his ground.</w:t>
      </w:r>
    </w:p>
    <w:p>
      <w:r>
        <w:rPr>
          <w:b/>
          <w:u w:val="single"/>
        </w:rPr>
        <w:t>134231</w:t>
      </w:r>
    </w:p>
    <w:p>
      <w:r>
        <w:t xml:space="preserve">6. </w:t>
        <w:tab/>
        <w:tab/>
        <w:tab/>
        <w:tab/>
        <w:tab/>
        <w:t>did you even read my comment man, i am guessing as much as you are if you dont understand that i dont know what to say.</w:t>
      </w:r>
    </w:p>
    <w:p>
      <w:r>
        <w:rPr>
          <w:b/>
          <w:u w:val="single"/>
        </w:rPr>
        <w:t>134232</w:t>
      </w:r>
    </w:p>
    <w:p>
      <w:r>
        <w:t xml:space="preserve">7. </w:t>
        <w:tab/>
        <w:tab/>
        <w:tab/>
        <w:tab/>
        <w:tab/>
        <w:tab/>
        <w:t>As I said to begin with, not enough info to tell. But it is stupid for a weaker female to run up on a man like that because girl power. It's as simple as that. Somehow your whiteknight gag-reflex morphed that into "it's justified to hit someone...", when I never said that.</w:t>
      </w:r>
    </w:p>
    <w:p>
      <w:r>
        <w:rPr>
          <w:b/>
          <w:u w:val="single"/>
        </w:rPr>
        <w:t>134233</w:t>
      </w:r>
    </w:p>
    <w:p>
      <w:r>
        <w:t>1. If you hit a cop, you **must** expect a beat down...</w:t>
      </w:r>
    </w:p>
    <w:p>
      <w:r>
        <w:rPr>
          <w:b/>
          <w:u w:val="single"/>
        </w:rPr>
        <w:t>134234</w:t>
      </w:r>
    </w:p>
    <w:p>
      <w:r>
        <w:t xml:space="preserve">2. </w:t>
        <w:tab/>
        <w:t>I agree 100%, but that cop has some balls reaching back and hitting a girl like that in front of a big crowd</w:t>
      </w:r>
    </w:p>
    <w:p>
      <w:r>
        <w:rPr>
          <w:b/>
          <w:u w:val="single"/>
        </w:rPr>
        <w:t>134235</w:t>
      </w:r>
    </w:p>
    <w:p>
      <w:r>
        <w:t xml:space="preserve">3. </w:t>
        <w:tab/>
        <w:tab/>
        <w:t>I think the second punch was slightly unnecessary just because that first punch looked like a solid jab that would knock anyone down. However, yeah, she deserved it. And when he (another cop?) Pulled out the baton and used it .. lolz.</w:t>
      </w:r>
    </w:p>
    <w:p>
      <w:r>
        <w:rPr>
          <w:b/>
          <w:u w:val="single"/>
        </w:rPr>
        <w:t>134236</w:t>
      </w:r>
    </w:p>
    <w:p>
      <w:r>
        <w:t xml:space="preserve">4. </w:t>
        <w:tab/>
        <w:tab/>
        <w:tab/>
        <w:t>Its really difficult in a fight to only throw one punch. Especially if you've had any kind of fight training. Cause they train you to keep on the opponent until the fight is over or they can't move.</w:t>
      </w:r>
    </w:p>
    <w:p>
      <w:r>
        <w:rPr>
          <w:b/>
          <w:u w:val="single"/>
        </w:rPr>
        <w:t>134237</w:t>
      </w:r>
    </w:p>
    <w:p>
      <w:r>
        <w:t xml:space="preserve">5. </w:t>
        <w:tab/>
        <w:tab/>
        <w:tab/>
        <w:tab/>
        <w:t>We were taught that the fight is over when the opponent is fully incapacitated. That means either they are unconscious or have broken limbs and can no longer perpetrate violence.</w:t>
      </w:r>
    </w:p>
    <w:p>
      <w:r>
        <w:rPr>
          <w:b/>
          <w:u w:val="single"/>
        </w:rPr>
        <w:t>134238</w:t>
      </w:r>
    </w:p>
    <w:p>
      <w:r>
        <w:t xml:space="preserve">6. </w:t>
        <w:tab/>
        <w:tab/>
        <w:tab/>
        <w:tab/>
        <w:tab/>
        <w:t>My wager is you are an American</w:t>
      </w:r>
    </w:p>
    <w:p>
      <w:r>
        <w:rPr>
          <w:b/>
          <w:u w:val="single"/>
        </w:rPr>
        <w:t>134239</w:t>
      </w:r>
    </w:p>
    <w:p>
      <w:r>
        <w:t xml:space="preserve">7. </w:t>
        <w:tab/>
        <w:tab/>
        <w:tab/>
        <w:tab/>
        <w:tab/>
        <w:tab/>
        <w:t>I assume from the structure of your comment that you are not an American.</w:t>
      </w:r>
    </w:p>
    <w:p>
      <w:r>
        <w:rPr>
          <w:b/>
          <w:u w:val="single"/>
        </w:rPr>
        <w:t>134240</w:t>
      </w:r>
    </w:p>
    <w:p>
      <w:r>
        <w:t xml:space="preserve">8. </w:t>
        <w:tab/>
        <w:tab/>
        <w:tab/>
        <w:tab/>
        <w:tab/>
        <w:tab/>
        <w:tab/>
        <w:t>I am an American, but the police forces with that mentality are (allow me to generalize) predominantly not western European.</w:t>
      </w:r>
    </w:p>
    <w:p>
      <w:r>
        <w:rPr>
          <w:b/>
          <w:u w:val="single"/>
        </w:rPr>
        <w:t>134241</w:t>
      </w:r>
    </w:p>
    <w:p>
      <w:r>
        <w:t xml:space="preserve">9. </w:t>
        <w:tab/>
        <w:tab/>
        <w:tab/>
        <w:tab/>
        <w:tab/>
        <w:tab/>
        <w:tab/>
        <w:tab/>
        <w:t>I am not a police officer. I am a private citizen who happens to have studied some martial arts.  My instructors were very serious people. They were also very moral people.  You do everything in your power to avoid a fight. Even running away if you have to. But, when your best choice or your only choice is to fight, you prosecute the engagement with extreme violence of action.</w:t>
      </w:r>
    </w:p>
    <w:p>
      <w:r>
        <w:rPr>
          <w:b/>
          <w:u w:val="single"/>
        </w:rPr>
        <w:t>134242</w:t>
      </w:r>
    </w:p>
    <w:p>
      <w:r>
        <w:t xml:space="preserve">10. </w:t>
        <w:tab/>
        <w:tab/>
        <w:tab/>
        <w:tab/>
        <w:tab/>
        <w:tab/>
        <w:tab/>
        <w:tab/>
        <w:tab/>
        <w:t>you're obviously an American, what you learn is bullshit, and you're stupid enough to believe it.  let me explain something to you; many people in many countries hold people like you in contempt.  think of a goat fucker.  an uneducated shepherd in Asia who fucks goats.  how backwards and ignorant they are.  this is how people in Canada and Western Europe view you.  what you believe is wrong, what you're asserting is wrong, and not only is it wrong, it's dangerous.    another thing about americans is they don't win fights.  the last fight america won they withdrew after 1 month.  when you pursue the full violence of action you end up doing far more harm than good and ending up in an 8 year long insurgency that you cut and run from leaving the country to end up in the hands of ISIS.  moderation is paramount in any application of force.  you would know this if you weren't completely ignorant.  you wouldn't be completely ignorant if you didn't go out of your way to be extremely ignorant.  what you're asserting is so ludicrously wrong both morally and practically it makes me angry that anyone is willing, capable, and permitted to spread such vile slander.  i would be extremely surprised if you are over 1.8m.</w:t>
      </w:r>
    </w:p>
    <w:p>
      <w:r>
        <w:rPr>
          <w:b/>
          <w:u w:val="single"/>
        </w:rPr>
        <w:t>134243</w:t>
      </w:r>
    </w:p>
    <w:p>
      <w:r>
        <w:t xml:space="preserve">11. </w:t>
        <w:tab/>
        <w:tab/>
        <w:tab/>
        <w:tab/>
        <w:tab/>
        <w:tab/>
        <w:tab/>
        <w:tab/>
        <w:tab/>
        <w:tab/>
        <w:t>When you're so out of touch with reality you equate personal defense training(and basically every martial art in existence endorses the attitude of "Avoid a fight when possible, end a fight as fast as possible when it does happen") with full-scale military action.</w:t>
      </w:r>
    </w:p>
    <w:p>
      <w:r>
        <w:rPr>
          <w:b/>
          <w:u w:val="single"/>
        </w:rPr>
        <w:t>134244</w:t>
      </w:r>
    </w:p>
    <w:p>
      <w:r>
        <w:t xml:space="preserve">12. </w:t>
        <w:tab/>
        <w:tab/>
        <w:tab/>
        <w:tab/>
        <w:tab/>
        <w:tab/>
        <w:tab/>
        <w:tab/>
        <w:tab/>
        <w:tab/>
        <w:tab/>
        <w:t>it's called making an example people can relate to, retard.</w:t>
      </w:r>
    </w:p>
    <w:p>
      <w:r>
        <w:rPr>
          <w:b/>
          <w:u w:val="single"/>
        </w:rPr>
        <w:t>134245</w:t>
      </w:r>
    </w:p>
    <w:p>
      <w:r>
        <w:t xml:space="preserve">13. </w:t>
        <w:tab/>
        <w:tab/>
        <w:tab/>
        <w:tab/>
        <w:tab/>
        <w:tab/>
        <w:tab/>
        <w:tab/>
        <w:tab/>
        <w:tab/>
        <w:tab/>
        <w:tab/>
        <w:t>Except that there's no relation for people to make, and the comparison A) Makes absolutely no sense, and B) is comparing two completely unrelated situations. Your 'example' has nothing to do with the conversation that was going on, as well as being half-incoherent.  You're trying to have a conversation that nobody else is having, and getting SUPER mad about it for no reason, because this situation you're pissed about is 100% in your head. Nobody was talking about America's military actions - except you.</w:t>
      </w:r>
    </w:p>
    <w:p>
      <w:r>
        <w:rPr>
          <w:b/>
          <w:u w:val="single"/>
        </w:rPr>
        <w:t>134246</w:t>
      </w:r>
    </w:p>
    <w:p>
      <w:r>
        <w:t xml:space="preserve">14. </w:t>
        <w:tab/>
        <w:tab/>
        <w:tab/>
        <w:tab/>
        <w:tab/>
        <w:tab/>
        <w:tab/>
        <w:tab/>
        <w:tab/>
        <w:tab/>
        <w:tab/>
        <w:tab/>
        <w:tab/>
        <w:t>He specifically mentioned the violence of action.   That's a war on terror term.  2nd invasion of Iraq was war on terror.  First invasion of iraq was not war on terror.  It is both relevant and illustrative.  You're full of shit.</w:t>
      </w:r>
    </w:p>
    <w:p>
      <w:r>
        <w:rPr>
          <w:b/>
          <w:u w:val="single"/>
        </w:rPr>
        <w:t>134247</w:t>
      </w:r>
    </w:p>
    <w:p>
      <w:r>
        <w:t xml:space="preserve">15. </w:t>
        <w:tab/>
        <w:tab/>
        <w:tab/>
        <w:tab/>
        <w:tab/>
        <w:tab/>
        <w:tab/>
        <w:tab/>
        <w:tab/>
        <w:tab/>
        <w:tab/>
        <w:tab/>
        <w:tab/>
        <w:tab/>
        <w:t>Okay. I'm sorry you can't seem to read words. He was talking about self-defense and martial arts the entire time, but sure, enjoy your warfighting fetish.</w:t>
      </w:r>
    </w:p>
    <w:p>
      <w:r>
        <w:rPr>
          <w:b/>
          <w:u w:val="single"/>
        </w:rPr>
        <w:t>134248</w:t>
      </w:r>
    </w:p>
    <w:p>
      <w:r>
        <w:t xml:space="preserve">16. </w:t>
        <w:tab/>
        <w:t>See, that's just wrong, irrespective of gender. We have been conditioned to defer to cops and to accept wildly disproportionate responses to agitation/response.  The beat down she got was NOT normal in ANY circumstance; she was absolutely being a dick.  Now ask yourself: isn't that exactly what cops are supposed to be able to deal with \- people being dicks?  And our conditioned response is to cheer them on when they instantaneously escalate the situation to 'ultra violence' and swarming at the slighted provocation?  Accepting this anti\-social behavior normalizes it and legitimized this kind of overreaction in cops.  Use of violence should be the *last* resort \- not the first line of defense.</w:t>
      </w:r>
    </w:p>
    <w:p>
      <w:r>
        <w:rPr>
          <w:b/>
          <w:u w:val="single"/>
        </w:rPr>
        <w:t>134249</w:t>
      </w:r>
    </w:p>
    <w:p>
      <w:r>
        <w:t xml:space="preserve">17. </w:t>
        <w:tab/>
        <w:tab/>
        <w:t>What video were you watching?  She put hands on the cops, TWICE.  They escalated perfectly: the first time she did it, she was simply pushed away. The second time (when she punched the cop in the face), she was punched back.  &gt;  isn't that exactly what cops are supposed to be able to deal with  People punching them?  WTF is wrong with you?  Cops have the same right of self-defense as any other human being.</w:t>
      </w:r>
    </w:p>
    <w:p>
      <w:r>
        <w:rPr>
          <w:b/>
          <w:u w:val="single"/>
        </w:rPr>
        <w:t>134250</w:t>
      </w:r>
    </w:p>
    <w:p>
      <w:r>
        <w:t xml:space="preserve">18. </w:t>
        <w:tab/>
        <w:tab/>
        <w:tab/>
        <w:t>Even on PPD we still get the faggoty white knights.     *Accepting this anti\-social behavior normalizes it and legitimized this kind of overreaction in cops.*   The anti social behavior came from the drunk woman, moron.</w:t>
      </w:r>
    </w:p>
    <w:p>
      <w:r>
        <w:rPr>
          <w:b/>
          <w:u w:val="single"/>
        </w:rPr>
        <w:t>134251</w:t>
      </w:r>
    </w:p>
    <w:p>
      <w:r>
        <w:t>1. The article feels like the author wanted to write a story about their friend's game and write a call for greater inclusion, but couldn't write a full article about either, so they just combined both.  From the first few paragraphs:  &gt;"[Careers advisors] completely ignored my game-making aspirations and just pushed me more in the TV/film direction. As a self-conscious teenager, if the game-making excitement had been nurtured a bit earlier I think I would have started making games sooner. You need some kind of aspirational figure, or someone who's excited about the prospect of it - or at least, that's what I needed and I didn't have it. It was only recently when I became a bit jaded about working in TV and film that I realised games was what I really in my gut wanted to do."  Are there aspirational male developers for guys to look up to? Do all male game devs go into the industry looking up to and trying to become living meme Todd Howard? Reading through this it seems like this person is needlessly gendering the first issue they bring up, in reality I don't think that there are any significant paragon developer figures we can all look up to. More than that, if you're citing a group of career advisors who likely have no experience with gaming but watch TV and movies like it's a religion, no wonder they aren't advising that you go into games. It may even be coming from a place of love, they see TV and movie people making millions, but couldn't even name a development studio, let alone specific dev.  Then, of course, the gamedrop: &gt;"A lot of the challenges come from the online space. When things like Gamergate bleed into the mainstream consciousness, it's not going to do much to reinform the public or aspiring developers about what the industry is like," she says. "And that's a shame because I really have met so many creative and progressive individuals and organisations from my short time in the games industry."  Her direct quote is interesting, a generous interpretation may hold that she regrets what the media made of GG, because she's met supportive and nice people on the inside. Her later quotes argue for greater representation, but do so in a relatively sane way, so it could be.  The article goes into her game a bit. It is evidently ten minutes long, but is a homage/reference to the games Ico and Inside, the film Paths of Glory, and the German TV show Generation of War? How do you manage that many references/influences in a ten minute game?  Some literal objectification: &gt;The unconscious character is central to a concept Fernandez was interested in: creating an emotional attachment between the player and the 'tool' used to solve puzzles (in this case, a human body).  She shows some remarkable sanity regarding how she thinks greater representation should be achieved: &gt;"One thing that I really want to stress is that I don't think the solution is to police or censor violent or sexual depictions of women in games. To me, it's about creating a bigger variety of female representations instead of just repeatedly falling back on character tropes. It's in everyone's best interest. We'll have far more interesting games as a result.  Again, a generous interpretation would be that she wants to make her own games with new female characters, our brothers-in-arms over at r/WerthamInAction will appreciate that approach I think.  Then some light-to-middling misrepresentation of the facts regarding the Battlefield V fiasco, and this gem: &gt;"It's intimidating," she admits, "but it's more important to me to make stories I'm interested in with characters I'm interested in, rather than fear this imaginary audience who will probably troll me online at some point in my career anyway.  The author of the article is kinda bad, but the dev depicted seems to have her head/PR game on straight.</w:t>
      </w:r>
    </w:p>
    <w:p>
      <w:r>
        <w:rPr>
          <w:b/>
          <w:u w:val="single"/>
        </w:rPr>
        <w:t>134252</w:t>
      </w:r>
    </w:p>
    <w:p>
      <w:r>
        <w:t xml:space="preserve">2. </w:t>
        <w:tab/>
        <w:t>I'm going to school for game design, and I have several designers I look up to and am inspired by. Coincidentally, they're all Japanese lmao</w:t>
      </w:r>
    </w:p>
    <w:p>
      <w:r>
        <w:rPr>
          <w:b/>
          <w:u w:val="single"/>
        </w:rPr>
        <w:t>134253</w:t>
      </w:r>
    </w:p>
    <w:p>
      <w:r>
        <w:t xml:space="preserve">3. </w:t>
        <w:tab/>
        <w:tab/>
        <w:t>Well let me ask you this, if you named any of these folks to others in your classes, would they know them without having to look them up?</w:t>
      </w:r>
    </w:p>
    <w:p>
      <w:r>
        <w:rPr>
          <w:b/>
          <w:u w:val="single"/>
        </w:rPr>
        <w:t>134254</w:t>
      </w:r>
    </w:p>
    <w:p>
      <w:r>
        <w:t xml:space="preserve">4. </w:t>
        <w:tab/>
        <w:tab/>
        <w:tab/>
        <w:t>Certainly Miyamoto, likely Kojima, possibly Miyazaki, Taro, and Kamiya</w:t>
      </w:r>
    </w:p>
    <w:p>
      <w:r>
        <w:rPr>
          <w:b/>
          <w:u w:val="single"/>
        </w:rPr>
        <w:t>134255</w:t>
      </w:r>
    </w:p>
    <w:p>
      <w:r>
        <w:t xml:space="preserve">5. </w:t>
        <w:tab/>
        <w:tab/>
        <w:tab/>
        <w:tab/>
        <w:t>Oooh, you got me there. I'm relatively uninitiated and I know of Kojima, Miyazaki, and Taro.   I see where you're coming from but I don't know if I'll give you Mister 'Send me 2B nudes' Taro as a role model, strictly speaking.</w:t>
      </w:r>
    </w:p>
    <w:p>
      <w:r>
        <w:rPr>
          <w:b/>
          <w:u w:val="single"/>
        </w:rPr>
        <w:t>134256</w:t>
      </w:r>
    </w:p>
    <w:p>
      <w:r>
        <w:t xml:space="preserve">6. </w:t>
        <w:tab/>
        <w:tab/>
        <w:tab/>
        <w:tab/>
        <w:tab/>
        <w:t>I think Taro is a brilliant designer, his interweaving of genre and his narratives blow me away. Also his candor towards fanservice is a positive trait imho</w:t>
      </w:r>
    </w:p>
    <w:p>
      <w:r>
        <w:rPr>
          <w:b/>
          <w:u w:val="single"/>
        </w:rPr>
        <w:t>134257</w:t>
      </w:r>
    </w:p>
    <w:p>
      <w:r>
        <w:t xml:space="preserve">7. </w:t>
        <w:tab/>
        <w:tab/>
        <w:tab/>
        <w:tab/>
        <w:tab/>
        <w:tab/>
        <w:t>Couldn't agree more! I'm just saying that, if we're following the rough message of the article, we probably shouldn't hold this dude up as a paragon of the community. It's probably better for the community to find someone less... spicy... to hold up as an example.</w:t>
      </w:r>
    </w:p>
    <w:p>
      <w:r>
        <w:rPr>
          <w:b/>
          <w:u w:val="single"/>
        </w:rPr>
        <w:t>134258</w:t>
      </w:r>
    </w:p>
    <w:p>
      <w:r>
        <w:t>1. Oh, we in India have not forgotten Churchill for the famine, which at-least killed half as much as the holocaust.   "Why isn't Gandhi dead yet?" - Churchill, when this concern was raised.</w:t>
      </w:r>
    </w:p>
    <w:p>
      <w:r>
        <w:rPr>
          <w:b/>
          <w:u w:val="single"/>
        </w:rPr>
        <w:t>134259</w:t>
      </w:r>
    </w:p>
    <w:p>
      <w:r>
        <w:t xml:space="preserve">2. </w:t>
        <w:tab/>
        <w:t>Churchill was a terrible cunt, shame he's romanticized in western media.</w:t>
      </w:r>
    </w:p>
    <w:p>
      <w:r>
        <w:rPr>
          <w:b/>
          <w:u w:val="single"/>
        </w:rPr>
        <w:t>134260</w:t>
      </w:r>
    </w:p>
    <w:p>
      <w:r>
        <w:t>1. You have to remember according to Zoe and Nathan Nathan is a rapist he had sex with Zoe and Eron did not know about it. It doesnt matter if Nathan and I pile drived Zoe into oblivion that bitch raped Eron when she went back to him in her own fucking words.</w:t>
      </w:r>
    </w:p>
    <w:p>
      <w:r>
        <w:rPr>
          <w:b/>
          <w:u w:val="single"/>
        </w:rPr>
        <w:t>134261</w:t>
      </w:r>
    </w:p>
    <w:p>
      <w:r>
        <w:t xml:space="preserve">2. </w:t>
        <w:tab/>
        <w:t>Why am I down voted here? Are these cunts bourgousie or just faggots its tough.</w:t>
      </w:r>
    </w:p>
    <w:p>
      <w:r>
        <w:rPr>
          <w:b/>
          <w:u w:val="single"/>
        </w:rPr>
        <w:t>134262</w:t>
      </w:r>
    </w:p>
    <w:p>
      <w:r>
        <w:t xml:space="preserve">3. </w:t>
        <w:tab/>
        <w:tab/>
        <w:t>you prolly posted on the wrong post somehow, blindly saying common sentiments or what you think are common sentiments alone will often fail to get upvotes as it still kinda has to be relevant to the topic being discussed.</w:t>
      </w:r>
    </w:p>
    <w:p>
      <w:r>
        <w:rPr>
          <w:b/>
          <w:u w:val="single"/>
        </w:rPr>
        <w:t>134263</w:t>
      </w:r>
    </w:p>
    <w:p>
      <w:r>
        <w:t xml:space="preserve">4. </w:t>
        <w:tab/>
        <w:tab/>
        <w:tab/>
        <w:t>That feeling when you try to help somebody but they just keep walking off the cliff.</w:t>
      </w:r>
    </w:p>
    <w:p>
      <w:r>
        <w:rPr>
          <w:b/>
          <w:u w:val="single"/>
        </w:rPr>
        <w:t>134264</w:t>
      </w:r>
    </w:p>
    <w:p>
      <w:r>
        <w:t xml:space="preserve">5. </w:t>
        <w:tab/>
        <w:tab/>
        <w:tab/>
        <w:t>It looks like people hate the truth.</w:t>
      </w:r>
    </w:p>
    <w:p>
      <w:r>
        <w:rPr>
          <w:b/>
          <w:u w:val="single"/>
        </w:rPr>
        <w:t>134265</w:t>
      </w:r>
    </w:p>
    <w:p>
      <w:r>
        <w:t xml:space="preserve">6. </w:t>
        <w:tab/>
        <w:tab/>
        <w:tab/>
        <w:tab/>
        <w:t>More like people hate off-topic rants. You could post that Paris is the capital of France and still get downvoted because that's not what's being discussed.</w:t>
      </w:r>
    </w:p>
    <w:p>
      <w:r>
        <w:rPr>
          <w:b/>
          <w:u w:val="single"/>
        </w:rPr>
        <w:t>134266</w:t>
      </w:r>
    </w:p>
    <w:p>
      <w:r>
        <w:t xml:space="preserve">7. </w:t>
        <w:tab/>
        <w:tab/>
        <w:tab/>
        <w:tab/>
        <w:tab/>
        <w:t>That comment is so off topic it looks more like somebody trying to post something that sounds bad in order to use it later as an example of how bad the people in the group are.  &amp;#x200B;  Like having a hidden tape recorder on you, going into a group who you want to prove are racist and yelling... "Oh man, Black people are the worst amirite?"   In an attempt to get them all to agree so you can post the recording.</w:t>
      </w:r>
    </w:p>
    <w:p>
      <w:r>
        <w:rPr>
          <w:b/>
          <w:u w:val="single"/>
        </w:rPr>
        <w:t>134267</w:t>
      </w:r>
    </w:p>
    <w:p>
      <w:r>
        <w:t xml:space="preserve">8. </w:t>
        <w:tab/>
        <w:tab/>
        <w:tab/>
        <w:tab/>
        <w:tab/>
        <w:t>Bullets kill people.</w:t>
      </w:r>
    </w:p>
    <w:p>
      <w:r>
        <w:rPr>
          <w:b/>
          <w:u w:val="single"/>
        </w:rPr>
        <w:t>134268</w:t>
      </w:r>
    </w:p>
    <w:p>
      <w:r>
        <w:t xml:space="preserve">9. </w:t>
        <w:tab/>
        <w:tab/>
        <w:tab/>
        <w:tab/>
        <w:tab/>
        <w:tab/>
        <w:t>The devil whispered into Trump's ear and said  &gt;^(Bullets kill people)  Trump. whispered back  &gt;^(People kill people)</w:t>
      </w:r>
    </w:p>
    <w:p>
      <w:r>
        <w:rPr>
          <w:b/>
          <w:u w:val="single"/>
        </w:rPr>
        <w:t>134269</w:t>
      </w:r>
    </w:p>
    <w:p>
      <w:r>
        <w:t xml:space="preserve">10. </w:t>
        <w:tab/>
        <w:tab/>
        <w:tab/>
        <w:tab/>
        <w:tab/>
        <w:tab/>
        <w:tab/>
        <w:t>And that's why he gets two scoops of ice-cream, while the rest only gets one.</w:t>
      </w:r>
    </w:p>
    <w:p>
      <w:r>
        <w:rPr>
          <w:b/>
          <w:u w:val="single"/>
        </w:rPr>
        <w:t>134270</w:t>
      </w:r>
    </w:p>
    <w:p>
      <w:r>
        <w:t xml:space="preserve">11. </w:t>
        <w:tab/>
        <w:tab/>
        <w:tab/>
        <w:tab/>
        <w:tab/>
        <w:tab/>
        <w:t>no, people kill bullets</w:t>
      </w:r>
    </w:p>
    <w:p>
      <w:r>
        <w:rPr>
          <w:b/>
          <w:u w:val="single"/>
        </w:rPr>
        <w:t>134271</w:t>
      </w:r>
    </w:p>
    <w:p>
      <w:r>
        <w:t xml:space="preserve">12. </w:t>
        <w:tab/>
        <w:tab/>
        <w:tab/>
        <w:tab/>
        <w:tab/>
        <w:tab/>
        <w:tab/>
        <w:t>Bullets are undead, so they can't be killed.</w:t>
      </w:r>
    </w:p>
    <w:p>
      <w:r>
        <w:rPr>
          <w:b/>
          <w:u w:val="single"/>
        </w:rPr>
        <w:t>134272</w:t>
      </w:r>
    </w:p>
    <w:p>
      <w:r>
        <w:t xml:space="preserve">13. </w:t>
        <w:tab/>
        <w:tab/>
        <w:tab/>
        <w:tab/>
        <w:tab/>
        <w:tab/>
        <w:tab/>
        <w:tab/>
        <w:t>I bet you are the type of people that think bullets come out full shell.   😤😤😤😤😤😤😤😤😤</w:t>
      </w:r>
    </w:p>
    <w:p>
      <w:r>
        <w:rPr>
          <w:b/>
          <w:u w:val="single"/>
        </w:rPr>
        <w:t>134273</w:t>
      </w:r>
    </w:p>
    <w:p>
      <w:r>
        <w:t xml:space="preserve">14. </w:t>
        <w:tab/>
        <w:tab/>
        <w:tab/>
        <w:tab/>
        <w:tab/>
        <w:tab/>
        <w:tab/>
        <w:tab/>
        <w:tab/>
        <w:t>Never go full metal jacket mate!</w:t>
      </w:r>
    </w:p>
    <w:p>
      <w:r>
        <w:rPr>
          <w:b/>
          <w:u w:val="single"/>
        </w:rPr>
        <w:t>134274</w:t>
      </w:r>
    </w:p>
    <w:p>
      <w:r>
        <w:t>1. That's what happens if you want to jump in and be a sick cunt.</w:t>
      </w:r>
    </w:p>
    <w:p>
      <w:r>
        <w:rPr>
          <w:b/>
          <w:u w:val="single"/>
        </w:rPr>
        <w:t>134275</w:t>
      </w:r>
    </w:p>
    <w:p>
      <w:r>
        <w:t>1. Maybe....just maybe people didn’t want to see an all twat heist movie?</w:t>
      </w:r>
    </w:p>
    <w:p>
      <w:r>
        <w:rPr>
          <w:b/>
          <w:u w:val="single"/>
        </w:rPr>
        <w:t>134276</w:t>
      </w:r>
    </w:p>
    <w:p>
      <w:r>
        <w:t>1. Yeah I probably would sadly. As long as I don’t need to make conversation with any fucking retarded customers. “Let me speak to your manager!”, “miss the coupon is expired and it’s only for 10c off bread”.</w:t>
      </w:r>
    </w:p>
    <w:p>
      <w:r>
        <w:rPr>
          <w:b/>
          <w:u w:val="single"/>
        </w:rPr>
        <w:t>134277</w:t>
      </w:r>
    </w:p>
    <w:p>
      <w:r>
        <w:t>1. The heck? I always thought sage is a cullinary spice!</w:t>
      </w:r>
    </w:p>
    <w:p>
      <w:r>
        <w:rPr>
          <w:b/>
          <w:u w:val="single"/>
        </w:rPr>
        <w:t>134278</w:t>
      </w:r>
    </w:p>
    <w:p>
      <w:r>
        <w:t xml:space="preserve">2. </w:t>
        <w:tab/>
        <w:t>You can burn it to “cleanse” your house or somewhere or bad energies. At least that’s what my whacky old roomie told me</w:t>
      </w:r>
    </w:p>
    <w:p>
      <w:r>
        <w:rPr>
          <w:b/>
          <w:u w:val="single"/>
        </w:rPr>
        <w:t>134279</w:t>
      </w:r>
    </w:p>
    <w:p>
      <w:r>
        <w:t xml:space="preserve">3. </w:t>
        <w:tab/>
        <w:tab/>
        <w:t>Things I learn. I always thought their only purpose was for cooking.</w:t>
      </w:r>
    </w:p>
    <w:p>
      <w:r>
        <w:rPr>
          <w:b/>
          <w:u w:val="single"/>
        </w:rPr>
        <w:t>134280</w:t>
      </w:r>
    </w:p>
    <w:p>
      <w:r>
        <w:t xml:space="preserve">4. </w:t>
        <w:tab/>
        <w:tab/>
        <w:tab/>
        <w:t>This is why your spirit is tainted, unclean one!</w:t>
      </w:r>
    </w:p>
    <w:p>
      <w:r>
        <w:rPr>
          <w:b/>
          <w:u w:val="single"/>
        </w:rPr>
        <w:t>134281</w:t>
      </w:r>
    </w:p>
    <w:p>
      <w:r>
        <w:t xml:space="preserve">5. </w:t>
        <w:tab/>
        <w:tab/>
        <w:tab/>
        <w:tab/>
        <w:t>&gt; is is why your spirit is tainted, unclean one!  an unclean taint isn't that uncommon.</w:t>
      </w:r>
    </w:p>
    <w:p>
      <w:r>
        <w:rPr>
          <w:b/>
          <w:u w:val="single"/>
        </w:rPr>
        <w:t>134282</w:t>
      </w:r>
    </w:p>
    <w:p>
      <w:r>
        <w:t xml:space="preserve">6. </w:t>
        <w:tab/>
        <w:tab/>
        <w:tab/>
        <w:tab/>
        <w:tab/>
        <w:t>You can rub some sage on that dirty taint.</w:t>
      </w:r>
    </w:p>
    <w:p>
      <w:r>
        <w:rPr>
          <w:b/>
          <w:u w:val="single"/>
        </w:rPr>
        <w:t>134283</w:t>
      </w:r>
    </w:p>
    <w:p>
      <w:r>
        <w:t xml:space="preserve">7. </w:t>
        <w:tab/>
        <w:tab/>
        <w:tab/>
        <w:t>It is</w:t>
      </w:r>
    </w:p>
    <w:p>
      <w:r>
        <w:rPr>
          <w:b/>
          <w:u w:val="single"/>
        </w:rPr>
        <w:t>134284</w:t>
      </w:r>
    </w:p>
    <w:p>
      <w:r>
        <w:t xml:space="preserve">8. </w:t>
        <w:tab/>
        <w:tab/>
        <w:tab/>
        <w:t>Well, cooking is still its only non-make-believe real world application.</w:t>
      </w:r>
    </w:p>
    <w:p>
      <w:r>
        <w:rPr>
          <w:b/>
          <w:u w:val="single"/>
        </w:rPr>
        <w:t>134285</w:t>
      </w:r>
    </w:p>
    <w:p>
      <w:r>
        <w:t xml:space="preserve">9. </w:t>
        <w:tab/>
        <w:t>I'm pretty sure Melanie Chisholm was Culinary Spice...</w:t>
      </w:r>
    </w:p>
    <w:p>
      <w:r>
        <w:rPr>
          <w:b/>
          <w:u w:val="single"/>
        </w:rPr>
        <w:t>134286</w:t>
      </w:r>
    </w:p>
    <w:p>
      <w:r>
        <w:t xml:space="preserve">10. </w:t>
        <w:tab/>
        <w:t>As someone else has said, it's not the same plant, they're cousins sort of? Also, if you want to get into burning things to "cleanse" your space, sage is *AWFUL* like puke worthy eyes full of smoke choking awful. It's clearly meant for outdoor use only, IMO. There are so many choices to bring positive happy feelings through scent, why the hell would you use sage when you could go to a candle shop or actually invest in real incense (the kind you burn on charcoal)?</w:t>
      </w:r>
    </w:p>
    <w:p>
      <w:r>
        <w:rPr>
          <w:b/>
          <w:u w:val="single"/>
        </w:rPr>
        <w:t>134287</w:t>
      </w:r>
    </w:p>
    <w:p>
      <w:r>
        <w:t xml:space="preserve">11. </w:t>
        <w:tab/>
        <w:tab/>
        <w:t>that explains the pale colour. Was wondering if that's just matured sage or something.</w:t>
      </w:r>
    </w:p>
    <w:p>
      <w:r>
        <w:rPr>
          <w:b/>
          <w:u w:val="single"/>
        </w:rPr>
        <w:t>134288</w:t>
      </w:r>
    </w:p>
    <w:p>
      <w:r>
        <w:t xml:space="preserve">12. </w:t>
        <w:tab/>
        <w:t>It has had a bunch of medicinal uses since ancient times. It is even reflected in its latin name, *salvia officinalis*.</w:t>
      </w:r>
    </w:p>
    <w:p>
      <w:r>
        <w:rPr>
          <w:b/>
          <w:u w:val="single"/>
        </w:rPr>
        <w:t>134289</w:t>
      </w:r>
    </w:p>
    <w:p>
      <w:r>
        <w:t>1. Doesn't "neurotypical" just mean not retarded or autistic or mentally ill? So basically all manner of people that are totally necessary for the world to function... are not ok?</w:t>
      </w:r>
    </w:p>
    <w:p>
      <w:r>
        <w:rPr>
          <w:b/>
          <w:u w:val="single"/>
        </w:rPr>
        <w:t>134290</w:t>
      </w:r>
    </w:p>
    <w:p>
      <w:r>
        <w:t xml:space="preserve">2. </w:t>
        <w:tab/>
        <w:t>Yeah because they make things harder for the people that are retarded/autistic/mentally ill</w:t>
      </w:r>
    </w:p>
    <w:p>
      <w:r>
        <w:rPr>
          <w:b/>
          <w:u w:val="single"/>
        </w:rPr>
        <w:t>134291</w:t>
      </w:r>
    </w:p>
    <w:p>
      <w:r>
        <w:t xml:space="preserve">3. </w:t>
        <w:tab/>
        <w:tab/>
        <w:t>The retarded/mentally ill/autistic people are pretty much dependant upon the "neurotypical" keeping it together for their survival .</w:t>
      </w:r>
    </w:p>
    <w:p>
      <w:r>
        <w:rPr>
          <w:b/>
          <w:u w:val="single"/>
        </w:rPr>
        <w:t>134292</w:t>
      </w:r>
    </w:p>
    <w:p>
      <w:r>
        <w:t xml:space="preserve">4. </w:t>
        <w:tab/>
        <w:tab/>
        <w:tab/>
        <w:t>I'm explaining the thought process of the image. *I* don't think that.</w:t>
      </w:r>
    </w:p>
    <w:p>
      <w:r>
        <w:rPr>
          <w:b/>
          <w:u w:val="single"/>
        </w:rPr>
        <w:t>134293</w:t>
      </w:r>
    </w:p>
    <w:p>
      <w:r>
        <w:t xml:space="preserve">5. </w:t>
        <w:tab/>
        <w:t>Intellectual disability not retarded</w:t>
      </w:r>
    </w:p>
    <w:p>
      <w:r>
        <w:rPr>
          <w:b/>
          <w:u w:val="single"/>
        </w:rPr>
        <w:t>134294</w:t>
      </w:r>
    </w:p>
    <w:p>
      <w:r>
        <w:t>1. Is there anywhere we can still buy your stuff?  Solidarity and all</w:t>
      </w:r>
    </w:p>
    <w:p>
      <w:r>
        <w:rPr>
          <w:b/>
          <w:u w:val="single"/>
        </w:rPr>
        <w:t>134295</w:t>
      </w:r>
    </w:p>
    <w:p>
      <w:r>
        <w:t xml:space="preserve">2. </w:t>
        <w:tab/>
        <w:t>[Where The Cunt Blood Enters The Heart](https://www.books2read.com/u/4EyjGl)</w:t>
      </w:r>
    </w:p>
    <w:p>
      <w:r>
        <w:rPr>
          <w:b/>
          <w:u w:val="single"/>
        </w:rPr>
        <w:t>134296</w:t>
      </w:r>
    </w:p>
    <w:p>
      <w:r>
        <w:t xml:space="preserve">3. </w:t>
        <w:tab/>
        <w:tab/>
        <w:t>Wesley crusher teenage fuck machine     That's awesome</w:t>
      </w:r>
    </w:p>
    <w:p>
      <w:r>
        <w:rPr>
          <w:b/>
          <w:u w:val="single"/>
        </w:rPr>
        <w:t>134297</w:t>
      </w:r>
    </w:p>
    <w:p>
      <w:r>
        <w:t xml:space="preserve">4. </w:t>
        <w:tab/>
        <w:tab/>
        <w:t>excellent cover illustration if I may say (as long as it doesn't offend you that is... if it does... fuck you you fucking fuck :) )</w:t>
      </w:r>
    </w:p>
    <w:p>
      <w:r>
        <w:rPr>
          <w:b/>
          <w:u w:val="single"/>
        </w:rPr>
        <w:t>134298</w:t>
      </w:r>
    </w:p>
    <w:p>
      <w:r>
        <w:t>1. Race crimes can ONLY be committed by Whites retards. Think of what she did as reparations on behalf of her forefathers who where slaves AND who built this country on Cotton while white people just sat in their mansions and smoked cigars.</w:t>
      </w:r>
    </w:p>
    <w:p>
      <w:r>
        <w:rPr>
          <w:b/>
          <w:u w:val="single"/>
        </w:rPr>
        <w:t>134299</w:t>
      </w:r>
    </w:p>
    <w:p>
      <w:r>
        <w:t>1. I want all male-oriented clubs to dispense fleshlights immediately. Oh wait, these cunts would go into outrage mode if they did that.</w:t>
      </w:r>
    </w:p>
    <w:p>
      <w:r>
        <w:rPr>
          <w:b/>
          <w:u w:val="single"/>
        </w:rPr>
        <w:t>134300</w:t>
      </w:r>
    </w:p>
    <w:p>
      <w:r>
        <w:t>1. Making the delta difference, rotten cunt.  Ugly bitch</w:t>
      </w:r>
    </w:p>
    <w:p>
      <w:r>
        <w:rPr>
          <w:b/>
          <w:u w:val="single"/>
        </w:rPr>
        <w:t>134301</w:t>
      </w:r>
    </w:p>
    <w:p>
      <w:r>
        <w:t>1. I could see mail in ballots taking time to count but early votes should have been counted early lol? Early voting delaying the election is so fucking backwards. I know it’s Florida but this is retarded.</w:t>
      </w:r>
    </w:p>
    <w:p>
      <w:r>
        <w:rPr>
          <w:b/>
          <w:u w:val="single"/>
        </w:rPr>
        <w:t>134302</w:t>
      </w:r>
    </w:p>
    <w:p>
      <w:r>
        <w:t>1. If this bitch actually had a career:  "I don't think you should do it that way."  "You don't work in this department nor you have any experience in this technology/tool/style/etc so fuck off asshole."  "Don't say those things!"  "Don't try to force me into any performative and reductionist control of myself, cunt!"  "How fucking dare you use my own rhetoric against me? REEEEE"  No work was done and the fighting escalates until the company itself is dissolved.</w:t>
      </w:r>
    </w:p>
    <w:p>
      <w:r>
        <w:rPr>
          <w:b/>
          <w:u w:val="single"/>
        </w:rPr>
        <w:t>134303</w:t>
      </w:r>
    </w:p>
    <w:p>
      <w:r>
        <w:t xml:space="preserve">2. </w:t>
        <w:tab/>
        <w:t>[Woman makes an all female company and it implodes](https://www.dailymail.co.uk/femail/article-1168182/Catfights-handbags-tears-toilets-When-producer-launched-women-TV-company-thought-shed-kissed-goodbye-conflict-.html)</w:t>
      </w:r>
    </w:p>
    <w:p>
      <w:r>
        <w:rPr>
          <w:b/>
          <w:u w:val="single"/>
        </w:rPr>
        <w:t>134304</w:t>
      </w:r>
    </w:p>
    <w:p>
      <w:r>
        <w:t>1. " you can attack me all you want, it is, by now in the job description" hehehe.   Not sure who said it, but it seems to be true : " Trump in politics is like a hillbilly, he speaks his mind and doesn't give a fuck about diplomacy. "   Truer words have never been spoken.</w:t>
      </w:r>
    </w:p>
    <w:p>
      <w:r>
        <w:rPr>
          <w:b/>
          <w:u w:val="single"/>
        </w:rPr>
        <w:t>134305</w:t>
      </w:r>
    </w:p>
    <w:p>
      <w:r>
        <w:t>1. Not to mention towards the end they had 3 weights left if they were 25-50lbs which is standard that's 75-150lbs shy of 900. That's still insanely impressive. I don't think anyone in this sub could do it. Myself being former military I can say I couldn't do that today and would be hard pressed to do so in my hay day.</w:t>
      </w:r>
    </w:p>
    <w:p>
      <w:r>
        <w:rPr>
          <w:b/>
          <w:u w:val="single"/>
        </w:rPr>
        <w:t>134306</w:t>
      </w:r>
    </w:p>
    <w:p>
      <w:r>
        <w:t xml:space="preserve">2. </w:t>
        <w:tab/>
        <w:t>competitor here. military as well, which is completely irrelevant btw. but could do it. thats not the point though. she lied. pretty obvious. she was a cunt about it too.</w:t>
      </w:r>
    </w:p>
    <w:p>
      <w:r>
        <w:rPr>
          <w:b/>
          <w:u w:val="single"/>
        </w:rPr>
        <w:t>134307</w:t>
      </w:r>
    </w:p>
    <w:p>
      <w:r>
        <w:t>1. Idk i respect it as a concept, judge people by personality not pronouns.  Why its worded so retardidly worded idk.</w:t>
      </w:r>
    </w:p>
    <w:p>
      <w:r>
        <w:rPr>
          <w:b/>
          <w:u w:val="single"/>
        </w:rPr>
        <w:t>134308</w:t>
      </w:r>
    </w:p>
    <w:p>
      <w:r>
        <w:t xml:space="preserve">2. </w:t>
        <w:tab/>
        <w:t>What about people whose personality is a pronoun?</w:t>
      </w:r>
    </w:p>
    <w:p>
      <w:r>
        <w:rPr>
          <w:b/>
          <w:u w:val="single"/>
        </w:rPr>
        <w:t>134309</w:t>
      </w:r>
    </w:p>
    <w:p>
      <w:r>
        <w:t xml:space="preserve">3. </w:t>
        <w:tab/>
        <w:tab/>
        <w:t>Well judge them by that fact (as an idiot)</w:t>
      </w:r>
    </w:p>
    <w:p>
      <w:r>
        <w:rPr>
          <w:b/>
          <w:u w:val="single"/>
        </w:rPr>
        <w:t>134310</w:t>
      </w:r>
    </w:p>
    <w:p>
      <w:r>
        <w:t>1. I hope he went to get help at the nearest men's domestic violence shelter.  I mean, it is an 8 hour flight, but its important he gets help.</w:t>
      </w:r>
    </w:p>
    <w:p>
      <w:r>
        <w:rPr>
          <w:b/>
          <w:u w:val="single"/>
        </w:rPr>
        <w:t>134311</w:t>
      </w:r>
    </w:p>
    <w:p>
      <w:r>
        <w:t xml:space="preserve">2. </w:t>
        <w:tab/>
        <w:t>This is typical of what happens in Australia. There are virtually no men’s support groups anywhere in country Victoria that I know about. It’s really awful the way men are treated by the police when we are assaulted. Unless it’s a really serious crime, the men are not taken seriously and the male victim still gets the raw end of the stick.</w:t>
      </w:r>
    </w:p>
    <w:p>
      <w:r>
        <w:rPr>
          <w:b/>
          <w:u w:val="single"/>
        </w:rPr>
        <w:t>134312</w:t>
      </w:r>
    </w:p>
    <w:p>
      <w:r>
        <w:t xml:space="preserve">3. </w:t>
        <w:tab/>
        <w:tab/>
        <w:t>I think fixing the domestic violence issue for men in australia should not be addressed until you cunts fix your murderous serial killer animal problem.</w:t>
      </w:r>
    </w:p>
    <w:p>
      <w:r>
        <w:rPr>
          <w:b/>
          <w:u w:val="single"/>
        </w:rPr>
        <w:t>134313</w:t>
      </w:r>
    </w:p>
    <w:p>
      <w:r>
        <w:t xml:space="preserve">4. </w:t>
        <w:tab/>
        <w:tab/>
        <w:tab/>
        <w:t>Watch your mouth - or well send over one of our Drop Bears to deal with you!! We have agents all around the world - (when they’re not pissed off their fucking faces!!)</w:t>
      </w:r>
    </w:p>
    <w:p>
      <w:r>
        <w:rPr>
          <w:b/>
          <w:u w:val="single"/>
        </w:rPr>
        <w:t>134314</w:t>
      </w:r>
    </w:p>
    <w:p>
      <w:r>
        <w:t xml:space="preserve">5. </w:t>
        <w:tab/>
        <w:tab/>
        <w:tab/>
        <w:tab/>
        <w:t>Can you send over Crocodile Dundee like when he comes over in the movie? He can then proceed to go through a bunch of slap-stick incidents to show the humour and differences between cultures.</w:t>
      </w:r>
    </w:p>
    <w:p>
      <w:r>
        <w:rPr>
          <w:b/>
          <w:u w:val="single"/>
        </w:rPr>
        <w:t>134315</w:t>
      </w:r>
    </w:p>
    <w:p>
      <w:r>
        <w:t xml:space="preserve">6. </w:t>
        <w:tab/>
        <w:tab/>
        <w:tab/>
        <w:tab/>
        <w:t>Fucking drop bears. Thats scary as fuck(af) no matter how cut they are!</w:t>
      </w:r>
    </w:p>
    <w:p>
      <w:r>
        <w:rPr>
          <w:b/>
          <w:u w:val="single"/>
        </w:rPr>
        <w:t>134316</w:t>
      </w:r>
    </w:p>
    <w:p>
      <w:r>
        <w:t xml:space="preserve">7. </w:t>
        <w:tab/>
        <w:t>Good job this didn’t happen here in the UK, because there aren’t any shelters for men. (As far as I’m aware)</w:t>
      </w:r>
    </w:p>
    <w:p>
      <w:r>
        <w:rPr>
          <w:b/>
          <w:u w:val="single"/>
        </w:rPr>
        <w:t>134317</w:t>
      </w:r>
    </w:p>
    <w:p>
      <w:r>
        <w:t xml:space="preserve">8. </w:t>
        <w:tab/>
        <w:tab/>
        <w:t xml:space="preserve"> [The Refuge Charity](https://www.refuge.org.uk/get-help-now/help-for-men/)   &gt;Support for men  &gt;You may be visiting this site because you are, or think you might be, experiencing domestic violence. Most domestic violence is directed at women, but men can be abused too, in both heterosexual and gay relationships. It is important to realise that you are not alone. Refuge – and many other organisations – are here to help you.  So it doesn't fit the US Experience at all. Its not perfect but don't go round making life worse by spreading bullshit to vulnerable victims.</w:t>
      </w:r>
    </w:p>
    <w:p>
      <w:r>
        <w:rPr>
          <w:b/>
          <w:u w:val="single"/>
        </w:rPr>
        <w:t>134318</w:t>
      </w:r>
    </w:p>
    <w:p>
      <w:r>
        <w:t xml:space="preserve">9. </w:t>
        <w:tab/>
        <w:tab/>
        <w:tab/>
        <w:t>What I ACTUALLY said was, “as far as I’m aware” I didn’t state it was a fact did I? And in this case,  clearly I wasn’t aware that such charities existed in the UK.  As for your comments, I don’t see how me being wrong about something, is me “going around making life worse by spreading bullshit” you quite simply could have pointed out I was wrong, and I’d have gladly admitted so.  I think you responding to me with such an aggressive tone, by accusing me of making life worse for victims and spreading bullshit, because of a single comment I’ve made, is actually a case of YOU making life worse for society, by being just another quick to anger, overly aggressive person, who would rather start an argument that a discussion.  It’s actually easy to not be a cunt, you should try it some time.   Have a nice day.</w:t>
      </w:r>
    </w:p>
    <w:p>
      <w:r>
        <w:rPr>
          <w:b/>
          <w:u w:val="single"/>
        </w:rPr>
        <w:t>134319</w:t>
      </w:r>
    </w:p>
    <w:p>
      <w:r>
        <w:t>1. This wasn't Voltaire. It was actually a [Neo-Nazi](https://en.m.wikipedia.org/wiki/Kevin_Alfred_Strom).</w:t>
      </w:r>
    </w:p>
    <w:p>
      <w:r>
        <w:rPr>
          <w:b/>
          <w:u w:val="single"/>
        </w:rPr>
        <w:t>134320</w:t>
      </w:r>
    </w:p>
    <w:p>
      <w:r>
        <w:t xml:space="preserve">2. </w:t>
        <w:tab/>
        <w:t>\&gt; comes up with anti-censorship quote  \&gt; supports a government where anyone criticizing the fuhrer gets sent to a labor camp  Is...is Kevin Strom full of shit?  &amp;#x200B;</w:t>
      </w:r>
    </w:p>
    <w:p>
      <w:r>
        <w:rPr>
          <w:b/>
          <w:u w:val="single"/>
        </w:rPr>
        <w:t>134321</w:t>
      </w:r>
    </w:p>
    <w:p>
      <w:r>
        <w:t xml:space="preserve">3. </w:t>
        <w:tab/>
        <w:tab/>
        <w:t>It's not an anti-censorship quote.     It's saying that reading the lay of the censorship landscape is a good way to see where the waters of power flow.</w:t>
      </w:r>
    </w:p>
    <w:p>
      <w:r>
        <w:rPr>
          <w:b/>
          <w:u w:val="single"/>
        </w:rPr>
        <w:t>134322</w:t>
      </w:r>
    </w:p>
    <w:p>
      <w:r>
        <w:t xml:space="preserve">4. </w:t>
        <w:tab/>
        <w:tab/>
        <w:tab/>
        <w:t>It is a good quote, even if it came from some white trash dude.  Another quote I got from a white trash dude that I'll never forget:  I was sitting on the bench outside of the court room for my divorce, and this older fellow, obviously drunk, wearing paint stained jeans and a ragged button up shit, sits next to me. He then spoke the most wise advice I'd ever been given, "And this is why you never let a bitch bring her toothbrush over."  That right there will solve all your problems. If you ever see a girl getting into your car with a toothbrush in hand, it's time to move on.</w:t>
      </w:r>
    </w:p>
    <w:p>
      <w:r>
        <w:rPr>
          <w:b/>
          <w:u w:val="single"/>
        </w:rPr>
        <w:t>134323</w:t>
      </w:r>
    </w:p>
    <w:p>
      <w:r>
        <w:t xml:space="preserve">5. </w:t>
        <w:tab/>
        <w:tab/>
        <w:tab/>
        <w:tab/>
        <w:t>[deleted]</w:t>
      </w:r>
    </w:p>
    <w:p>
      <w:r>
        <w:rPr>
          <w:b/>
          <w:u w:val="single"/>
        </w:rPr>
        <w:t>134324</w:t>
      </w:r>
    </w:p>
    <w:p>
      <w:r>
        <w:t xml:space="preserve">6. </w:t>
        <w:tab/>
        <w:tab/>
        <w:tab/>
        <w:tab/>
        <w:tab/>
        <w:t>I wouldn't lump Lauren Southern in there.</w:t>
      </w:r>
    </w:p>
    <w:p>
      <w:r>
        <w:rPr>
          <w:b/>
          <w:u w:val="single"/>
        </w:rPr>
        <w:t>134325</w:t>
      </w:r>
    </w:p>
    <w:p>
      <w:r>
        <w:t xml:space="preserve">7. </w:t>
        <w:tab/>
        <w:tab/>
        <w:tab/>
        <w:tab/>
        <w:tab/>
        <w:t>&gt;Pat Buchanan  &gt;Lauren Southern  &gt;white supremacist  lol, there goes any credibility in this comment</w:t>
      </w:r>
    </w:p>
    <w:p>
      <w:r>
        <w:rPr>
          <w:b/>
          <w:u w:val="single"/>
        </w:rPr>
        <w:t>134326</w:t>
      </w:r>
    </w:p>
    <w:p>
      <w:r>
        <w:t>1. Why the fuck did you join this retarded group?</w:t>
      </w:r>
    </w:p>
    <w:p>
      <w:r>
        <w:rPr>
          <w:b/>
          <w:u w:val="single"/>
        </w:rPr>
        <w:t>134327</w:t>
      </w:r>
    </w:p>
    <w:p>
      <w:r>
        <w:t xml:space="preserve">2. </w:t>
        <w:tab/>
        <w:t>Because I joined it when I was a freshman 3 years ago and I'm too lazy and uninvested in Facebook to leave.  Plus it's great for the cringe value ¯\_(ツ)_/¯</w:t>
      </w:r>
    </w:p>
    <w:p>
      <w:r>
        <w:rPr>
          <w:b/>
          <w:u w:val="single"/>
        </w:rPr>
        <w:t>134328</w:t>
      </w:r>
    </w:p>
    <w:p>
      <w:r>
        <w:t xml:space="preserve">3. </w:t>
        <w:tab/>
        <w:tab/>
        <w:t>\\ you dropped this. Double backslash to bypass the formatting.</w:t>
      </w:r>
    </w:p>
    <w:p>
      <w:r>
        <w:rPr>
          <w:b/>
          <w:u w:val="single"/>
        </w:rPr>
        <w:t>134329</w:t>
      </w:r>
    </w:p>
    <w:p>
      <w:r>
        <w:t xml:space="preserve">4. </w:t>
        <w:tab/>
        <w:t>Imagine joining this group and realising this is the sort of people who your college lets graduate with you and the sort of people you're spending thousands of dollars to be around.</w:t>
      </w:r>
    </w:p>
    <w:p>
      <w:r>
        <w:rPr>
          <w:b/>
          <w:u w:val="single"/>
        </w:rPr>
        <w:t>134330</w:t>
      </w:r>
    </w:p>
    <w:p>
      <w:r>
        <w:t xml:space="preserve">5. </w:t>
        <w:tab/>
        <w:tab/>
        <w:t>To be fair judging a school by its SJWs is like judging it by its Greek life.  You'll get a skewed and pretty negative view of it.  Honestly it's mostly just in the Facebook group that I see this kind of thing and it's always the same few people posting it.  Then again I'm mostly focused on doing well in my classes and spending time with the people I actually like and avoid anything political or generally SJW-y like the plague</w:t>
      </w:r>
    </w:p>
    <w:p>
      <w:r>
        <w:rPr>
          <w:b/>
          <w:u w:val="single"/>
        </w:rPr>
        <w:t>134331</w:t>
      </w:r>
    </w:p>
    <w:p>
      <w:r>
        <w:t>1. That guys face on the right side after she gets slept 😂😂😂</w:t>
      </w:r>
    </w:p>
    <w:p>
      <w:r>
        <w:rPr>
          <w:b/>
          <w:u w:val="single"/>
        </w:rPr>
        <w:t>134332</w:t>
      </w:r>
    </w:p>
    <w:p>
      <w:r>
        <w:t xml:space="preserve">2. </w:t>
        <w:tab/>
        <w:t>I don't wanna be a jerk but it's slapped instead of slept</w:t>
      </w:r>
    </w:p>
    <w:p>
      <w:r>
        <w:rPr>
          <w:b/>
          <w:u w:val="single"/>
        </w:rPr>
        <w:t>134333</w:t>
      </w:r>
    </w:p>
    <w:p>
      <w:r>
        <w:t xml:space="preserve">3. </w:t>
        <w:tab/>
        <w:tab/>
        <w:t>lol retard</w:t>
      </w:r>
    </w:p>
    <w:p>
      <w:r>
        <w:rPr>
          <w:b/>
          <w:u w:val="single"/>
        </w:rPr>
        <w:t>134334</w:t>
      </w:r>
    </w:p>
    <w:p>
      <w:r>
        <w:t>1. It's kind of like the stereotype of Canadians being overly-polite except it's in Retardo World where they all prostrate at the feet of someone lower on the totem pole than them.   "Black queer Nb"   lol, people will submit themselves to you just based on race alone. Why add your penchant for weiner or muff in to it? Wonder what it does the other part of the "part-time." Write for other esteemed publications like EF?  I thought EF was about to be shut down last year because of funding? Did some white women get guilted in to footing the web hosting bill in an attempt to Do Better™?</w:t>
      </w:r>
    </w:p>
    <w:p>
      <w:r>
        <w:rPr>
          <w:b/>
          <w:u w:val="single"/>
        </w:rPr>
        <w:t>134335</w:t>
      </w:r>
    </w:p>
    <w:p>
      <w:r>
        <w:t>1. "Some women are cunts. Let's do something to change that. Starting with you."</w:t>
      </w:r>
    </w:p>
    <w:p>
      <w:r>
        <w:rPr>
          <w:b/>
          <w:u w:val="single"/>
        </w:rPr>
        <w:t>134336</w:t>
      </w:r>
    </w:p>
    <w:p>
      <w:r>
        <w:t>1. Yep, I had to a double take on John Henry and remembered that [movie by Shaquille O'Neill **from 1997.**](https://imdb.com/title/tt0120207/) And The Rock isn't dark enough for this role? WTF?!?!  EDIT The movie role is about [folklore hero John Henry](https://history.howstuffworks.com/history-vs-myth/real-john-henry.htm), not the superhero Steel. Thought it would be funny to see The Rock playing the superhero Steel.</w:t>
      </w:r>
    </w:p>
    <w:p>
      <w:r>
        <w:rPr>
          <w:b/>
          <w:u w:val="single"/>
        </w:rPr>
        <w:t>134337</w:t>
      </w:r>
    </w:p>
    <w:p>
      <w:r>
        <w:t xml:space="preserve">2. </w:t>
        <w:tab/>
        <w:t>Idris Elba should be cast as Paul Bunyan though.</w:t>
      </w:r>
    </w:p>
    <w:p>
      <w:r>
        <w:rPr>
          <w:b/>
          <w:u w:val="single"/>
        </w:rPr>
        <w:t>134338</w:t>
      </w:r>
    </w:p>
    <w:p>
      <w:r>
        <w:t xml:space="preserve">3. </w:t>
        <w:tab/>
        <w:tab/>
        <w:t>Idris Elba has such a posh British accent, it's a travesty to cast him as an American.</w:t>
      </w:r>
    </w:p>
    <w:p>
      <w:r>
        <w:rPr>
          <w:b/>
          <w:u w:val="single"/>
        </w:rPr>
        <w:t>134339</w:t>
      </w:r>
    </w:p>
    <w:p>
      <w:r>
        <w:t xml:space="preserve">4. </w:t>
        <w:tab/>
        <w:tab/>
        <w:tab/>
        <w:t>Its literally the opposite of posh.  He has the same accent as Dick Van Dyke in Mary Poppins.</w:t>
      </w:r>
    </w:p>
    <w:p>
      <w:r>
        <w:rPr>
          <w:b/>
          <w:u w:val="single"/>
        </w:rPr>
        <w:t>134340</w:t>
      </w:r>
    </w:p>
    <w:p>
      <w:r>
        <w:t>1. who would win? some spicy gas or a rag with piss on it?</w:t>
      </w:r>
    </w:p>
    <w:p>
      <w:r>
        <w:rPr>
          <w:b/>
          <w:u w:val="single"/>
        </w:rPr>
        <w:t>134341</w:t>
      </w:r>
    </w:p>
    <w:p>
      <w:r>
        <w:t>1. No lol, you're taking n,000-year-old concepts and interpreting them in a modern context; the religious push absintence because most are dogmatic fucking retards who don't understand critical thinking—but pragmatically, "abstinence before marriage" is how rulers ensure that a bunch of literal, fatherless bastards aren't running around raising hell in your administrative territory and spawning more bastards...hence why the religious kings of biblical lore always had shit tons of wives to fuck</w:t>
      </w:r>
    </w:p>
    <w:p>
      <w:r>
        <w:rPr>
          <w:b/>
          <w:u w:val="single"/>
        </w:rPr>
        <w:t>134342</w:t>
      </w:r>
    </w:p>
    <w:p>
      <w:r>
        <w:t xml:space="preserve">2. </w:t>
        <w:tab/>
        <w:t>Sounds like you're just a butthurt atheist.</w:t>
      </w:r>
    </w:p>
    <w:p>
      <w:r>
        <w:rPr>
          <w:b/>
          <w:u w:val="single"/>
        </w:rPr>
        <w:t>134343</w:t>
      </w:r>
    </w:p>
    <w:p>
      <w:r>
        <w:t xml:space="preserve">3. </w:t>
        <w:tab/>
        <w:tab/>
        <w:t>At least he doesn't blindly follow smth written in a book some thousands of years ago by primitive people.</w:t>
      </w:r>
    </w:p>
    <w:p>
      <w:r>
        <w:rPr>
          <w:b/>
          <w:u w:val="single"/>
        </w:rPr>
        <w:t>134344</w:t>
      </w:r>
    </w:p>
    <w:p>
      <w:r>
        <w:t xml:space="preserve">4. </w:t>
        <w:tab/>
        <w:tab/>
        <w:tab/>
        <w:t>Samething you do about all of history without actually knowing it yourself? You believe everything by faith as well. How do you know Christopher Columbus actually existed? Because "scientists" told you so?</w:t>
      </w:r>
    </w:p>
    <w:p>
      <w:r>
        <w:rPr>
          <w:b/>
          <w:u w:val="single"/>
        </w:rPr>
        <w:t>134345</w:t>
      </w:r>
    </w:p>
    <w:p>
      <w:r>
        <w:t xml:space="preserve">5. </w:t>
        <w:tab/>
        <w:tab/>
        <w:tab/>
        <w:tab/>
        <w:t>Really? That's your argument? It's not like there're a plethora of sources from different parts of the world to attest his existance right? And also those sources don't claim ridiculos shit like an arc that contained all the species of animals, insects and birds, the earth being created in 7 days (with light being created before the sun, lmao), a guy turning water into wine, raising dead from the graves, walking on water, etc. Pardon me for believing those scientist, historians, archeologists, who don't have an agenda...</w:t>
      </w:r>
    </w:p>
    <w:p>
      <w:r>
        <w:rPr>
          <w:b/>
          <w:u w:val="single"/>
        </w:rPr>
        <w:t>134346</w:t>
      </w:r>
    </w:p>
    <w:p>
      <w:r>
        <w:t xml:space="preserve">6. </w:t>
        <w:tab/>
        <w:tab/>
        <w:tab/>
        <w:tab/>
        <w:tab/>
        <w:t>Honestly this isn't the place to have this argument. I could see myself being banned for my beliefs, also just because this isn't a sub to argue on. I have my own reasons why I believe. I could give a fuck less about what you believe. I dont appreciate militant atheism, just like we dont appreciate feminism.</w:t>
      </w:r>
    </w:p>
    <w:p>
      <w:r>
        <w:rPr>
          <w:b/>
          <w:u w:val="single"/>
        </w:rPr>
        <w:t>134347</w:t>
      </w:r>
    </w:p>
    <w:p>
      <w:r>
        <w:t xml:space="preserve">7. </w:t>
        <w:tab/>
        <w:tab/>
        <w:tab/>
        <w:tab/>
        <w:tab/>
        <w:tab/>
        <w:t>You're hilarious. I saw that coming lol. You don't want to have a proper discussion cuz you're afraid you'll get banned? Really? So what? It's just a forum, but anyway you're the one who started this... hypocrite much?</w:t>
      </w:r>
    </w:p>
    <w:p>
      <w:r>
        <w:rPr>
          <w:b/>
          <w:u w:val="single"/>
        </w:rPr>
        <w:t>134348</w:t>
      </w:r>
    </w:p>
    <w:p>
      <w:r>
        <w:t xml:space="preserve">8. </w:t>
        <w:tab/>
        <w:tab/>
        <w:tab/>
        <w:tab/>
        <w:tab/>
        <w:tab/>
        <w:tab/>
        <w:t>No, your atheist friend was. Because he can't respect others beliefs. I'm not afraid to debate anyone lol, are you fucking high? So no, I'm no hypocrite. I responded to someone, then you, being another someone responded to me. I enjoy this sub, it's the only reason I have reddit. So yes, I'd like to not have to create another account because of some argument on the internet. I used to debate atheists like, almost completely full time. So dont get fucking sideways with me about something trivial.</w:t>
      </w:r>
    </w:p>
    <w:p>
      <w:r>
        <w:rPr>
          <w:b/>
          <w:u w:val="single"/>
        </w:rPr>
        <w:t>134349</w:t>
      </w:r>
    </w:p>
    <w:p>
      <w:r>
        <w:t xml:space="preserve">9. </w:t>
        <w:tab/>
        <w:tab/>
        <w:tab/>
        <w:tab/>
        <w:tab/>
        <w:tab/>
        <w:tab/>
        <w:tab/>
        <w:t>&gt; Because he can't respect others beliefs.  When religious beliefs respect me, I will respect religion.  They don't.  So it doesn't deserve any.  Tell the class, exactly where in the gospels is there anything written in praise of intelligence?</w:t>
      </w:r>
    </w:p>
    <w:p>
      <w:r>
        <w:rPr>
          <w:b/>
          <w:u w:val="single"/>
        </w:rPr>
        <w:t>134350</w:t>
      </w:r>
    </w:p>
    <w:p>
      <w:r>
        <w:t xml:space="preserve">10. </w:t>
        <w:tab/>
        <w:tab/>
        <w:tab/>
        <w:tab/>
        <w:tab/>
        <w:tab/>
        <w:tab/>
        <w:tab/>
        <w:t>It's his choice what he respects or not. Maybe he can't respect ppl who claim idiotic things like the ones i mentioned in my previous post. Why the fuck do you care if he respects your beliefs? Also why would the admins ban you for having a debate about religion? i don't see a rule against it, like wtf do they care if we talk about this shit, lol.</w:t>
      </w:r>
    </w:p>
    <w:p>
      <w:r>
        <w:rPr>
          <w:b/>
          <w:u w:val="single"/>
        </w:rPr>
        <w:t>134351</w:t>
      </w:r>
    </w:p>
    <w:p>
      <w:r>
        <w:t>1. Someone debunked this guy - and it was Cecilia? What timeline is this?  &gt; Picciolini, who describes himself as a “former white supremacist leader,” came onto Kotaku’s radar in July, when he hosted a Reddit AMA. In it, he claimed that right-wing extremists go into multiplayer games to recruit vulnerable demographics into their cause. Intrigued, my colleague Kashmir Hill and I reached out to Picciolini to hear more. We were curious about the right-wing movers and shakers who could fit an entire political pitch into a Fortnite match.  &gt; When we asked Picciolini for evidence of his claim and an interview, he referred us to “the many who have experienced the recruitment” and attached a few screenshots of Nazi imagery in open world games like All Points Bulletin. He also forwarded a screenshot of the game Active Shooter, a school shooting simulator, which was pulled from Steam before its release. Another screenshot was from a YouTube video titled “Fag Jews” in which someone named AuTiSmGaMiNg played Call of Duty. It had 11 views.  &gt; It’s hard to imagine that the blustering Picciolini has seen enough to make up for the NPR author’s otherwise sparse evidence, and if you have spent any time in an online multiplayer game, you know that some player-made digital swastika is as likely a product of some 12-year-old edgelords as it is of neo-Nazi propagandists seeking to turn the teens to their side. This leads to basic questions: Were any victims of the alleged conversion tactics interviewed? Any recruiters? If this is happening on a large scale, why haven’t any games journalists—and especially ones who spend countless hours each week playing online games—caught a whiff of this wild thing and reported on it?  &gt; NPR’s sources, at least as laid out in their report, simply do not provide adequate support for the claim that white supremacists are actively recruiting gamers on multiplayer games on a scale broad enough for anyone to be concerned about it. And to take it a step further, mainstream media publications claiming a clear pipeline between gamers and far-right extremists are buckling into a trope in normie games coverage that simply needs to end if anyone is going to responsibly cover the increasingly established gaming community: parental fear-mongering as journalism. It’s what turned the mainstream conversation around video game addiction into a hot-take circus of bad research and even worse interviewing tactics. It’s what’s completely distorted the scientific methods toward understanding whether violent games make kids more violent. And it’s the sort of thing that, in the ‘80s, led suburban parents to question whether their Dungeons &amp; Dragons-playing teens were literal Satanists.  &gt; The NPR story’s author, who is a mother of two, wrote a book this year titled The Art of Screen Time: How Your Family Can Balance Digital Media and Real Life. Reached out to for comment, she did not respond. When I asked Picciolini why he feels confident stating that there is a pipeline between gamers and far-right extremists, he said this:  &gt;&gt; “I receive emails or calls weekly from parents concerned that their young sons are beginning to use language aligned with alt-right and white nationalist ideologies, narratives denying the Holocaust or defaming Jews, discussing conspiracy theories related to George Soros. Parents tell me time and time again that they believe that they are being influenced while playing multiplayer video games by other people participating in those games. It begins by using language like “f*ggot” and “n*gger” to desensitize them, followed by memes, then young people beging [sic] to parrot the words until they are led to forums on gaming sites or 4chan and 8chan.”  Bets on her getting screaming SJWs in her mentions today?</w:t>
      </w:r>
    </w:p>
    <w:p>
      <w:r>
        <w:rPr>
          <w:b/>
          <w:u w:val="single"/>
        </w:rPr>
        <w:t>134352</w:t>
      </w:r>
    </w:p>
    <w:p>
      <w:r>
        <w:t xml:space="preserve">2. </w:t>
        <w:tab/>
        <w:t>&gt;he claimed that right-wing extremists go into multiplayer games to recruit vulnerable demographics into their cause.  Who woulda thought the guy who called me faggot and told me to kill myself earlier today at Heroes of the Storm (i'm playing with my younger brother, don't judge), was actually trying to recruit me in the great aryan army?</w:t>
      </w:r>
    </w:p>
    <w:p>
      <w:r>
        <w:rPr>
          <w:b/>
          <w:u w:val="single"/>
        </w:rPr>
        <w:t>134353</w:t>
      </w:r>
    </w:p>
    <w:p>
      <w:r>
        <w:t xml:space="preserve">3. </w:t>
        <w:tab/>
        <w:tab/>
        <w:t>&gt; Heroes of *Der Stürmer*</w:t>
      </w:r>
    </w:p>
    <w:p>
      <w:r>
        <w:rPr>
          <w:b/>
          <w:u w:val="single"/>
        </w:rPr>
        <w:t>134354</w:t>
      </w:r>
    </w:p>
    <w:p>
      <w:r>
        <w:t xml:space="preserve">4. </w:t>
        <w:tab/>
        <w:tab/>
        <w:t>Why would I judge when you are playing the second best moba?</w:t>
      </w:r>
    </w:p>
    <w:p>
      <w:r>
        <w:rPr>
          <w:b/>
          <w:u w:val="single"/>
        </w:rPr>
        <w:t>134355</w:t>
      </w:r>
    </w:p>
    <w:p>
      <w:r>
        <w:t>1. classic, this gif never gets old.    Never swing without expectation and understanding there is a counter coming.</w:t>
      </w:r>
    </w:p>
    <w:p>
      <w:r>
        <w:rPr>
          <w:b/>
          <w:u w:val="single"/>
        </w:rPr>
        <w:t>134356</w:t>
      </w:r>
    </w:p>
    <w:p>
      <w:r>
        <w:t xml:space="preserve">2. </w:t>
        <w:tab/>
        <w:t>I agree with your comment and have always felt this way but can't help feeling his reaction was above and beyond.  I wonder how people would feel if that was their daughter.</w:t>
      </w:r>
    </w:p>
    <w:p>
      <w:r>
        <w:rPr>
          <w:b/>
          <w:u w:val="single"/>
        </w:rPr>
        <w:t>134357</w:t>
      </w:r>
    </w:p>
    <w:p>
      <w:r>
        <w:t xml:space="preserve">3. </w:t>
        <w:tab/>
        <w:tab/>
        <w:t>"Wow my daughter's retarded. I taught her to never hit law enforcement because they're authority figures with guns. Why did she do something so stupid?"</w:t>
      </w:r>
    </w:p>
    <w:p>
      <w:r>
        <w:rPr>
          <w:b/>
          <w:u w:val="single"/>
        </w:rPr>
        <w:t>134358</w:t>
      </w:r>
    </w:p>
    <w:p>
      <w:r>
        <w:t xml:space="preserve">4. </w:t>
        <w:tab/>
        <w:tab/>
        <w:t>One would hope they raise their daughter better than to strike a officer. I think a wallop is probably a lot better than him pressing charges of assaulting an officer and sending her to jail for 3-5.</w:t>
      </w:r>
    </w:p>
    <w:p>
      <w:r>
        <w:rPr>
          <w:b/>
          <w:u w:val="single"/>
        </w:rPr>
        <w:t>134359</w:t>
      </w:r>
    </w:p>
    <w:p>
      <w:r>
        <w:t xml:space="preserve">5. </w:t>
        <w:tab/>
        <w:tab/>
        <w:tab/>
        <w:t>Exactly.... Her parents failed her.. So fuck them.  What would you feel of this was your daughter..  Me? Embarrassed my daughter is such a useless cunt and likely mad she was punched.  That's an honest answer</w:t>
      </w:r>
    </w:p>
    <w:p>
      <w:r>
        <w:rPr>
          <w:b/>
          <w:u w:val="single"/>
        </w:rPr>
        <w:t>134360</w:t>
      </w:r>
    </w:p>
    <w:p>
      <w:r>
        <w:t xml:space="preserve">6. </w:t>
        <w:tab/>
        <w:tab/>
        <w:t>If this were my daughter, it wouldn't of happened because I would teach her not to be a raging cunt. Oh, and not to hit people.</w:t>
      </w:r>
    </w:p>
    <w:p>
      <w:r>
        <w:rPr>
          <w:b/>
          <w:u w:val="single"/>
        </w:rPr>
        <w:t>134361</w:t>
      </w:r>
    </w:p>
    <w:p>
      <w:r>
        <w:t xml:space="preserve">7. </w:t>
        <w:tab/>
        <w:tab/>
        <w:tab/>
        <w:t>Why were you down voted.. Oh Reddit...</w:t>
      </w:r>
    </w:p>
    <w:p>
      <w:r>
        <w:rPr>
          <w:b/>
          <w:u w:val="single"/>
        </w:rPr>
        <w:t>134362</w:t>
      </w:r>
    </w:p>
    <w:p>
      <w:r>
        <w:t>1. I'm fairly certain that former is at hand too, to an extent. Maybe not that often, maybe not against KIA every time, but they can definitely be a deliberate jab at gaming communities, the undermining of their credibility masked as harmless retarded memes...The cultural war is a thing, after all, and not all gamers are conservative/anti-SJW.</w:t>
      </w:r>
    </w:p>
    <w:p>
      <w:r>
        <w:rPr>
          <w:b/>
          <w:u w:val="single"/>
        </w:rPr>
        <w:t>134363</w:t>
      </w:r>
    </w:p>
    <w:p>
      <w:r>
        <w:t>1. but where's the lie tho?</w:t>
      </w:r>
    </w:p>
    <w:p>
      <w:r>
        <w:rPr>
          <w:b/>
          <w:u w:val="single"/>
        </w:rPr>
        <w:t>134364</w:t>
      </w:r>
    </w:p>
    <w:p>
      <w:r>
        <w:t xml:space="preserve">2. </w:t>
        <w:tab/>
        <w:t>This is why i truly believe 4chan is the least toxic forum. By design, echo chambers and hive minds can’t form. There is no thought policing. If you say stupid shit you’ll get insulted but not censored.</w:t>
      </w:r>
    </w:p>
    <w:p>
      <w:r>
        <w:rPr>
          <w:b/>
          <w:u w:val="single"/>
        </w:rPr>
        <w:t>134365</w:t>
      </w:r>
    </w:p>
    <w:p>
      <w:r>
        <w:t xml:space="preserve">3. </w:t>
        <w:tab/>
        <w:tab/>
        <w:t>You'll get more visibility becuase of the replies calling you a faggot.</w:t>
      </w:r>
    </w:p>
    <w:p>
      <w:r>
        <w:rPr>
          <w:b/>
          <w:u w:val="single"/>
        </w:rPr>
        <w:t>134366</w:t>
      </w:r>
    </w:p>
    <w:p>
      <w:r>
        <w:t>1. How do you know it's staged?</w:t>
      </w:r>
    </w:p>
    <w:p>
      <w:r>
        <w:rPr>
          <w:b/>
          <w:u w:val="single"/>
        </w:rPr>
        <w:t>134367</w:t>
      </w:r>
    </w:p>
    <w:p>
      <w:r>
        <w:t xml:space="preserve">2. </w:t>
        <w:tab/>
        <w:t>Because the cameraman is filming from behind the counter lmao...</w:t>
      </w:r>
    </w:p>
    <w:p>
      <w:r>
        <w:rPr>
          <w:b/>
          <w:u w:val="single"/>
        </w:rPr>
        <w:t>134368</w:t>
      </w:r>
    </w:p>
    <w:p>
      <w:r>
        <w:t xml:space="preserve">3. </w:t>
        <w:tab/>
        <w:tab/>
        <w:t>...I'm retarded.</w:t>
      </w:r>
    </w:p>
    <w:p>
      <w:r>
        <w:rPr>
          <w:b/>
          <w:u w:val="single"/>
        </w:rPr>
        <w:t>134369</w:t>
      </w:r>
    </w:p>
    <w:p>
      <w:r>
        <w:t xml:space="preserve">4. </w:t>
        <w:tab/>
        <w:tab/>
        <w:tab/>
        <w:t>We're all Ken M on this blessed day.  ^^Or ^^however ^^that ^^goes</w:t>
      </w:r>
    </w:p>
    <w:p>
      <w:r>
        <w:rPr>
          <w:b/>
          <w:u w:val="single"/>
        </w:rPr>
        <w:t>134370</w:t>
      </w:r>
    </w:p>
    <w:p>
      <w:r>
        <w:t>1. I like it - they seriously can't meme - fucking retards</w:t>
      </w:r>
    </w:p>
    <w:p>
      <w:r>
        <w:rPr>
          <w:b/>
          <w:u w:val="single"/>
        </w:rPr>
        <w:t>134371</w:t>
      </w:r>
    </w:p>
    <w:p>
      <w:r>
        <w:t>1. All these 'poor women' received some benefit from Weinstein. During his reign as Hollywood prime mover.   His unpardonable sin, is being a hideous to look upon man. That's part of the reason he's on so many magazine covers. If he looked like George Clooney. Very few people would pay attention. All his physical attributes are mirrors. Of the evil Jew caricatures.  He's a disgusting arrogant asshole. Who provided millions of dollars to groups. Whose purpose is violently plundering innocent men. He probably fired scores of men. For not licking his asshole fast enough.    So, fuck him and fuck all the cunts riding the gravy train fucking him.</w:t>
      </w:r>
    </w:p>
    <w:p>
      <w:r>
        <w:rPr>
          <w:b/>
          <w:u w:val="single"/>
        </w:rPr>
        <w:t>134372</w:t>
      </w:r>
    </w:p>
    <w:p>
      <w:r>
        <w:t>1. For people who never played it, the audio is the best part of Subnautica. It creates a palpable tension where it needs to, despite somewhat cartoonish graphics, and tranquility in others despite you getting attacked by unspeakable horrors of the deep.</w:t>
      </w:r>
    </w:p>
    <w:p>
      <w:r>
        <w:rPr>
          <w:b/>
          <w:u w:val="single"/>
        </w:rPr>
        <w:t>134373</w:t>
      </w:r>
    </w:p>
    <w:p>
      <w:r>
        <w:t xml:space="preserve">2. </w:t>
        <w:tab/>
        <w:t>Yep, literally every other system in the game is severely underdeveloped. Fun ends right as you realise that there are no significant unlockables, no loot, very basic exploraton of an empty eye candy, and barely any variety or plot. Only the first location of the game isnt empty or boring, and filled with variety.   Release state of the game was mechanically the same as early access version from almost 3 years prior (FrankieOnPc did a video on the game at that time, and it looked great, getting regular content patches with new stuff), with 2 added endgame underwater locations and 1 new vehicle. I wonder how long into development they fired their gamedesigners and had to work with what they had. I think it was somewhere near the Aurora exploration patch, because the ship literally has placeholder textures inside, and consists of 4 rooms with drinkable water and empty bags. They even cut the most fun gadget, terraformer, from end release.  And after the release, the game got exactly 1 patch, almost 2 months after, despite many critical and still unfixed bugs (you can literally fall through the map at any point).  But for some crazy reason this shitshow has an overwhelmingly positive rating on steam, ffs.  Edit: just found out they are making a "stand alone expansion" to the game, to release this winter. I wonder how they will fuckup this time.</w:t>
      </w:r>
    </w:p>
    <w:p>
      <w:r>
        <w:rPr>
          <w:b/>
          <w:u w:val="single"/>
        </w:rPr>
        <w:t>134374</w:t>
      </w:r>
    </w:p>
    <w:p>
      <w:r>
        <w:t xml:space="preserve">3. </w:t>
        <w:tab/>
        <w:tab/>
        <w:t>Holy hyperbole. I don't know what games you've been playing, but calling Subnautica's exploration "basic"? Or saying that is has barely any plot? What game does have a plot then?  &gt;the ship literally has placeholder textures inside, and consists of 4 rooms with drinkable water and empty bags.  I mean, this is literally not true. Being upset with the developer is one thing, but let's not go overboard.</w:t>
      </w:r>
    </w:p>
    <w:p>
      <w:r>
        <w:rPr>
          <w:b/>
          <w:u w:val="single"/>
        </w:rPr>
        <w:t>134375</w:t>
      </w:r>
    </w:p>
    <w:p>
      <w:r>
        <w:t xml:space="preserve">4. </w:t>
        <w:tab/>
        <w:tab/>
        <w:tab/>
        <w:t>I don't see how what's he's saying is a "holy" hyperbole.  This game has only two strengths - an interesting map to explore and an audio design that makes me nearly orgasmic every time I even think about it.  Everything else is mediocre at best.  Game is choke full of artificial obstacles and handicaps - classic for survival games hunger, thirst and dumb monsters annoying you on every step and some specific for this game like oxygen, depth, lack of reliable way to kill monsters, stupidly slow movement that is slow no matter what, random pieces of equipment you need to scan, backpack that is tiny for absolutely no reason and etc.  Seriously, after just an hour I said "fuck it" and turned off hunger and thirst because crawling back and forth again and again between your base and whatever place, because you can carry very limited amount of stuff at once, while constantly surfacing every 30 seconds was annoying enough even without carrying about growing plants and finding water.  And few days later I checked out if there is any mods and oh muh god there are mods, specifically there are mods that tries to fix all the basic problem of this game balance - adjusts movement speeds of fins and vehicles, makes inventory size normal and etc. And the expected reply to this is "duh, it just makes game easier, casul". And you know what? No, it's fucking not, it makes game playable. Everything that it changes is the awful gameplay loop of "crawl back and fort 40 times to get enough crap to build this crap" to "swim  back and forth 4 times to get enough crap to build this crap". That's it. It made this game kinda fun because now it's much less irritating. And faster sub is much more fun to use.  Now speaking about exploration - what's not "basic" about it? You just randomly wander around trying to find stuff you need. There is nothing that makes is much different from any other survival game - the only differences of Subnautica's exploration from Minecraft is that in latter you need to mine to get deeper and its' world is random. You just aimlessly wander around collecting stuff and crafting things until another story event starts, then you go to another drop prod, loot it, get some blueprint and go back to wandering and collecting stuff until another event or until you randomly hit some alien temple or whatever. Thinking back to my playthrough - I seriously have no idea how I made it to the end, how I found the temples, the keys, the fish, the deeper caves and etc. It just happened, like it happens when you find stronghold in minecraft. There is nothing special about Subnautica in this regard, if anything, its' world is actually tiny, pretty empty, has just a few different zones and not a lot of things to find and to do. And I really don't see how  &gt;the ship literally has placeholder textures inside, and consists of 4 rooms with drinkable water and empty bags.  is not true. There are just a few different rooms that are pretty much copy-pasted and filled with different props. There are just a few objects to interact with on the ship and only a few things to do. And this is applicable to the whole world - it's just a medium-sized sandbox colored into different colours and filled with different props.  Of all the places in Subnautica, right now, after ~half a year, I can remember only few ares - ship and your starting crash zone, red area nearby, caves with a tree, caves with giant skeleton, caves with lava and two boring islands...oh, and a cube. I can't remember anything else because there is just nothing memorable in this game. Or because those are all the places in the game, which is not much better.  And there is nothing else to do either - you can just collect crap and build crap, like in any normal survival game and try to progress by the story, which is short if you aren't handicaped by the normal game balance. In minecraft, for example, besides those same things I can at least try to build an epic base, full of redstone mechanisms or explode a nearby mountain with TNT. In Subnautica you can...ugh...try to kill giant fish in lava caves with mining mech? (I did it 2 times. Both times it wasn't fun and it was just retarded and meaningless. Also I just remembered that devs said that game has no guns because "muh violence" - how drilling something to death is less violent than just shooting it? Idk) Because you can't even build a cool base - building system is restricted by modules and it's extremely dumb, I can't remember what were my problems exactly but I know I had a lot of them while trying to build my cool base. And even more problems while I was trying to build bases in some weird places, like alien temple thing, where you can park a sub.   And everything else is this game is just..."ugh" as well.   The only fun thing I can remember is the big submarine. It's actually an ass to control and it's an absolute ass to use generally, without mods, but I had mods and I loved it. But only because I had mods.  So, yeah, I don't know if it's obvious enough from my dumb random critique, but this game is an ass that is mainly saved by its' atmosphere (and partially by it's story that is also ends being an ass) which is mainly kept together by gorgeous sound design, pretty graphics and a few interesting places. I hate this game but I think I will be coming back to ride a submarine again and again just because of how this game sounds and how fun the submarine is.  *Fixing all the typos and grammatical errors I can find cause it's 2am and I'm a russian bot that can't into proper english.</w:t>
      </w:r>
    </w:p>
    <w:p>
      <w:r>
        <w:rPr>
          <w:b/>
          <w:u w:val="single"/>
        </w:rPr>
        <w:t>134376</w:t>
      </w:r>
    </w:p>
    <w:p>
      <w:r>
        <w:t xml:space="preserve">5. </w:t>
        <w:tab/>
        <w:tab/>
        <w:tab/>
        <w:tab/>
        <w:t>People really love this game here for some reason, and are choosing to ignore that its an underdeveloped mess. I had several friends complete it, all were pumped and happy for the first few days, and very dissapointed after finishing it, all had exactly the same feeling that the gameplay content basically ended half way through the story.</w:t>
      </w:r>
    </w:p>
    <w:p>
      <w:r>
        <w:rPr>
          <w:b/>
          <w:u w:val="single"/>
        </w:rPr>
        <w:t>134377</w:t>
      </w:r>
    </w:p>
    <w:p>
      <w:r>
        <w:t xml:space="preserve">6. </w:t>
        <w:tab/>
        <w:tab/>
        <w:tab/>
        <w:tab/>
        <w:tab/>
        <w:t>I just checked out the patch notes history for this game and realised that it's already finished. It's done. By the developers standards there is enough content to call it a finished game. This is just sad. And I also noticed no fixes or changes to the building system...oh my.  I feel like this game is one of the cases of "great concept in the wrong hands".</w:t>
      </w:r>
    </w:p>
    <w:p>
      <w:r>
        <w:rPr>
          <w:b/>
          <w:u w:val="single"/>
        </w:rPr>
        <w:t>134378</w:t>
      </w:r>
    </w:p>
    <w:p>
      <w:r>
        <w:t>1. It's a despicable act. Like killing a person but refusing to let them die. Torturous. Women should experience the same feeling, but still with the promise of returning to their old life when they get out... :/</w:t>
      </w:r>
    </w:p>
    <w:p>
      <w:r>
        <w:rPr>
          <w:b/>
          <w:u w:val="single"/>
        </w:rPr>
        <w:t>134379</w:t>
      </w:r>
    </w:p>
    <w:p>
      <w:r>
        <w:t>1. &gt;“CERN considers the presentation delivered by an invited scientist during a workshop on   &gt;##**High Energy Theory and Gender**  &gt;as highly offensive,” CERN said in a Sept. 30 statement.  what  &gt;Strumia’s comments also received massive backlash from a large group of particle physicists in the form of a letter on a site titled   &gt;##**“[Particles for Justice](http://archive.is/MvOFK).”**  what (above link is to archive.is)  from ParForJus:  &gt;Strumia argues that it is actually men who experience discrimination, since they are more likely to serve in wars and be used as forced labor. While many talented people of all genders still face barriers due to war and conflict, these concerns are not part of the experience of the majority of white male physicists born and raised in Europe or North America in the current era. He also misquotes the Istanbul convention as saying that men cannot be discriminated against, when the actual text is that "special measures that are necessary to prevent and protect women from gender‐based violence shall not be considered discrimination under the terms of this Convention." ([Istanbul Convention](https://rm.coe.int/168046031c), Chapter 1, Article 4.4 (6))  ...  was going to do a lot more but all of it is worth a read. and if you take the plunge, make sure to have a gander at the citations.</w:t>
      </w:r>
    </w:p>
    <w:p>
      <w:r>
        <w:rPr>
          <w:b/>
          <w:u w:val="single"/>
        </w:rPr>
        <w:t>134380</w:t>
      </w:r>
    </w:p>
    <w:p>
      <w:r>
        <w:t xml:space="preserve">2. </w:t>
        <w:tab/>
        <w:t>&gt;Strumia’s comments also received massive backlash from a large group of particle physicists in the form of a letter on a site titled   &gt;   &gt;“Particles for Justice.”  What a bunch of Melvin nerds.</w:t>
      </w:r>
    </w:p>
    <w:p>
      <w:r>
        <w:rPr>
          <w:b/>
          <w:u w:val="single"/>
        </w:rPr>
        <w:t>134381</w:t>
      </w:r>
    </w:p>
    <w:p>
      <w:r>
        <w:t xml:space="preserve">3. </w:t>
        <w:tab/>
        <w:tab/>
        <w:t>So do we being back bullying now? Nerd bullying by nerds against other nerds? /s</w:t>
      </w:r>
    </w:p>
    <w:p>
      <w:r>
        <w:rPr>
          <w:b/>
          <w:u w:val="single"/>
        </w:rPr>
        <w:t>134382</w:t>
      </w:r>
    </w:p>
    <w:p>
      <w:r>
        <w:t xml:space="preserve">4. </w:t>
        <w:tab/>
        <w:tab/>
        <w:tab/>
        <w:t>Only if the nerds are also retarded</w:t>
      </w:r>
    </w:p>
    <w:p>
      <w:r>
        <w:rPr>
          <w:b/>
          <w:u w:val="single"/>
        </w:rPr>
        <w:t>134383</w:t>
      </w:r>
    </w:p>
    <w:p>
      <w:r>
        <w:t>1. &gt; What makes you hate women so much.  Gee I haven't heard this narrative a thousand times, please cite that source NPC.  &gt; I’ve been in MGTOW for a few months now  No you haven't.  &gt; I’ve had one major problem with most of the members, they seem like pessimists. Like they were in just one bad relationship, and now they hate all women. But doesn’t everyo  I assume you're referring to my "I love life" posts?  &gt; Like they were in just one bad relationship, and now they hate all women.   Please cite all the posts you made yelling at feminists and TwoXChromosomes posts yelling at them because of their sexual failures and the incel culture in feminism?  &gt; But doesn’t everyone get into a bad relationship at some point?  I've never been in abad nor failed one, all my relationships end mutually or via ghost protocols.  I'm fine, thanks for asking.  But then, i don't enter relationships like a retard.  Sorry divorced guys, no offense meant, I just made different life choices.  &gt; I’d just like to understand your feelings on women and how your failed relationships impacted your thoughts.  I've never had a bad one, because I keep them right where feminism tells me to keep them, as a casual series of holes to play with, and some emotions to play with, and some fun to play with.  You know how you get that new relationship fun?  Kind of like when you buy a new car and you wash it twice a week or more?  Then you stop doing that one day?  It's a lot like that.  Except you end the relationship before you stop washing the new car.</w:t>
      </w:r>
    </w:p>
    <w:p>
      <w:r>
        <w:rPr>
          <w:b/>
          <w:u w:val="single"/>
        </w:rPr>
        <w:t>134384</w:t>
      </w:r>
    </w:p>
    <w:p>
      <w:r>
        <w:t>1. SJWs are society's retards and they don't even realize it</w:t>
      </w:r>
    </w:p>
    <w:p>
      <w:r>
        <w:rPr>
          <w:b/>
          <w:u w:val="single"/>
        </w:rPr>
        <w:t>134385</w:t>
      </w:r>
    </w:p>
    <w:p>
      <w:r>
        <w:t>1. The fact that I've seen people, in particular Youtube game critics, saying that Dunkey is always joking and is impossible to know when he's serious or hyperbolic, is fucking retarded.  With Yahtzee I can kinda get, because it's always snark and jaded cynicism as the character, but Dunkey almost goes out of his way to make it clear when he's joking and when he's serious, which is why he works as both a critic and an entertainer, separately.</w:t>
      </w:r>
    </w:p>
    <w:p>
      <w:r>
        <w:rPr>
          <w:b/>
          <w:u w:val="single"/>
        </w:rPr>
        <w:t>134386</w:t>
      </w:r>
    </w:p>
    <w:p>
      <w:r>
        <w:t xml:space="preserve">2. </w:t>
        <w:tab/>
        <w:t>When Dunkey likes a game, he praises it (See: Mario Odyssey, Breath of the Wild, God of War), when he hates a game, he shits all over it (See: Mass Effect Andromeda). When he has mixed feelings about it, it is a bit more murky, as he will take the piss out of it, but also give it some mild praise.  Problem is, people are so binary (either you love a game or you hate it) that people can't understand a mixed review. "Oh he's just memeing. I'm sure he liked it" Or maybe he didn't hate it but recognized it had a lot of problems?</w:t>
      </w:r>
    </w:p>
    <w:p>
      <w:r>
        <w:rPr>
          <w:b/>
          <w:u w:val="single"/>
        </w:rPr>
        <w:t>134387</w:t>
      </w:r>
    </w:p>
    <w:p>
      <w:r>
        <w:t xml:space="preserve">3. </w:t>
        <w:tab/>
        <w:tab/>
        <w:t>&gt; Problem is, people are so binary (either you love a game or you hate it) that people can't understand a mixed review. "Oh he's just memeing. I'm sure he liked it" Or maybe he didn't hate it but recognized it had a lot of problems?  Youtube getting rid of its 1-5 star rating system was a mistake.  edit: typo</w:t>
      </w:r>
    </w:p>
    <w:p>
      <w:r>
        <w:rPr>
          <w:b/>
          <w:u w:val="single"/>
        </w:rPr>
        <w:t>134388</w:t>
      </w:r>
    </w:p>
    <w:p>
      <w:r>
        <w:t xml:space="preserve">4. </w:t>
        <w:tab/>
        <w:tab/>
        <w:tab/>
        <w:t xml:space="preserve"> &gt; Youtube getting rid of its 1-5 star rating system was a mistake.  Which, if their trajectory since is any indication, means they'll soon be removing the downvote option to make it a simple on/off option.</w:t>
      </w:r>
    </w:p>
    <w:p>
      <w:r>
        <w:rPr>
          <w:b/>
          <w:u w:val="single"/>
        </w:rPr>
        <w:t>134389</w:t>
      </w:r>
    </w:p>
    <w:p>
      <w:r>
        <w:t xml:space="preserve">5. </w:t>
        <w:tab/>
        <w:tab/>
        <w:tab/>
        <w:tab/>
        <w:t>They already removed downvotes for comments. That was a couple of years ago, IIRC.</w:t>
      </w:r>
    </w:p>
    <w:p>
      <w:r>
        <w:rPr>
          <w:b/>
          <w:u w:val="single"/>
        </w:rPr>
        <w:t>134390</w:t>
      </w:r>
    </w:p>
    <w:p>
      <w:r>
        <w:t xml:space="preserve">6. </w:t>
        <w:tab/>
        <w:tab/>
        <w:t>He's blatant about his biases AND, when he actually reviews a game, he'll say so in the goddamn title. It's why his Octopath Traveler video is the way it is.</w:t>
      </w:r>
    </w:p>
    <w:p>
      <w:r>
        <w:rPr>
          <w:b/>
          <w:u w:val="single"/>
        </w:rPr>
        <w:t>134391</w:t>
      </w:r>
    </w:p>
    <w:p>
      <w:r>
        <w:t xml:space="preserve">7. </w:t>
        <w:tab/>
        <w:tab/>
        <w:tab/>
        <w:t>His video on gaming critics really highlights his view on the topic, meaning that it's more important for a reviewer to be consistent about what he likes and what he doesn't like than trying to be objective.</w:t>
      </w:r>
    </w:p>
    <w:p>
      <w:r>
        <w:rPr>
          <w:b/>
          <w:u w:val="single"/>
        </w:rPr>
        <w:t>134392</w:t>
      </w:r>
    </w:p>
    <w:p>
      <w:r>
        <w:t xml:space="preserve">8. </w:t>
        <w:tab/>
        <w:t>The funny part is that he intentionally hid a lot of his criticisms of Spiderman in jokes so people wouldn't get as angry because everyone got really angry that he disliked the holy cows of Octopath and Xenoblade Chronicles 2 (both games that have some very good and true criticism that needed to be said that few were willing to say due to the amount of backlash likely to come from fans).</w:t>
      </w:r>
    </w:p>
    <w:p>
      <w:r>
        <w:rPr>
          <w:b/>
          <w:u w:val="single"/>
        </w:rPr>
        <w:t>134393</w:t>
      </w:r>
    </w:p>
    <w:p>
      <w:r>
        <w:t xml:space="preserve">9. </w:t>
        <w:tab/>
        <w:t>The problem with Dunkey is that he sometimes misrepresents a game because he feels the need to make a video on a trending game that just came out. One example is Octopath Traveller which he got a lot of criticism for.  For me Dunkey is best for comedy but when reviews , I take it with a grain of salt.</w:t>
      </w:r>
    </w:p>
    <w:p>
      <w:r>
        <w:rPr>
          <w:b/>
          <w:u w:val="single"/>
        </w:rPr>
        <w:t>134394</w:t>
      </w:r>
    </w:p>
    <w:p>
      <w:r>
        <w:t xml:space="preserve">10. </w:t>
        <w:tab/>
        <w:tab/>
        <w:t>He's good comedian, but when he calls himself a reviewer I kinda cringe. He admits he hates turn-based combat then proceeds to "review" a game with it, only to - surprise! - shit on it for having turn-based combat.</w:t>
      </w:r>
    </w:p>
    <w:p>
      <w:r>
        <w:rPr>
          <w:b/>
          <w:u w:val="single"/>
        </w:rPr>
        <w:t>134395</w:t>
      </w:r>
    </w:p>
    <w:p>
      <w:r>
        <w:t>1. Baptist churches are the most homophobic Christian branch you can have. Kid at my old high school said that if one if his friends was gay, he'd take them behind the shopping center and stomp the teeth out of them. Baptist are the worst.</w:t>
      </w:r>
    </w:p>
    <w:p>
      <w:r>
        <w:rPr>
          <w:b/>
          <w:u w:val="single"/>
        </w:rPr>
        <w:t>134396</w:t>
      </w:r>
    </w:p>
    <w:p>
      <w:r>
        <w:t xml:space="preserve">2. </w:t>
        <w:tab/>
        <w:t>A church of faggotry would only survive one generation. Churches need members to breed.  Sorta like western civilization is discovering!</w:t>
      </w:r>
    </w:p>
    <w:p>
      <w:r>
        <w:rPr>
          <w:b/>
          <w:u w:val="single"/>
        </w:rPr>
        <w:t>134397</w:t>
      </w:r>
    </w:p>
    <w:p>
      <w:r>
        <w:t>1. Play stupid games, win stupid prizes</w:t>
      </w:r>
    </w:p>
    <w:p>
      <w:r>
        <w:rPr>
          <w:b/>
          <w:u w:val="single"/>
        </w:rPr>
        <w:t>134398</w:t>
      </w:r>
    </w:p>
    <w:p>
      <w:r>
        <w:t xml:space="preserve">2. </w:t>
        <w:tab/>
        <w:t>Don't be such a faggot</w:t>
      </w:r>
    </w:p>
    <w:p>
      <w:r>
        <w:rPr>
          <w:b/>
          <w:u w:val="single"/>
        </w:rPr>
        <w:t>134399</w:t>
      </w:r>
    </w:p>
    <w:p>
      <w:r>
        <w:t xml:space="preserve">3. </w:t>
        <w:tab/>
        <w:tab/>
        <w:t>Arguments, not people... Yada Yada...</w:t>
      </w:r>
    </w:p>
    <w:p>
      <w:r>
        <w:rPr>
          <w:b/>
          <w:u w:val="single"/>
        </w:rPr>
        <w:t>134400</w:t>
      </w:r>
    </w:p>
    <w:p>
      <w:r>
        <w:t xml:space="preserve">4. </w:t>
        <w:tab/>
        <w:tab/>
        <w:tab/>
        <w:t>In this case the insult is the argument</w:t>
      </w:r>
    </w:p>
    <w:p>
      <w:r>
        <w:rPr>
          <w:b/>
          <w:u w:val="single"/>
        </w:rPr>
        <w:t>134401</w:t>
      </w:r>
    </w:p>
    <w:p>
      <w:r>
        <w:t>1. I'm not sure why but my link to the comment keeps getting autoremoved. PM me if you'd like it.</w:t>
      </w:r>
    </w:p>
    <w:p>
      <w:r>
        <w:rPr>
          <w:b/>
          <w:u w:val="single"/>
        </w:rPr>
        <w:t>134402</w:t>
      </w:r>
    </w:p>
    <w:p>
      <w:r>
        <w:t xml:space="preserve">2. </w:t>
        <w:tab/>
        <w:t>I think you need to put ---&gt; np.reddit.com non-participation link so we can't be accused of brigading.</w:t>
      </w:r>
    </w:p>
    <w:p>
      <w:r>
        <w:rPr>
          <w:b/>
          <w:u w:val="single"/>
        </w:rPr>
        <w:t>134403</w:t>
      </w:r>
    </w:p>
    <w:p>
      <w:r>
        <w:t xml:space="preserve">3. </w:t>
        <w:tab/>
        <w:tab/>
        <w:t>i did put np.reddit and it's still doing it. Ill pm it to you.</w:t>
      </w:r>
    </w:p>
    <w:p>
      <w:r>
        <w:rPr>
          <w:b/>
          <w:u w:val="single"/>
        </w:rPr>
        <w:t>134404</w:t>
      </w:r>
    </w:p>
    <w:p>
      <w:r>
        <w:t xml:space="preserve">4. </w:t>
        <w:tab/>
        <w:tab/>
        <w:tab/>
        <w:t>I clicked that link from my inbox, it still lead to regular reddit not np.reddit.com  https://np.reddit.com/r/canada/comments/9t38jp/canada_to_increase_annual_immigration_admissions/e8ue1xh/  Seems your comment is deleted by now though.</w:t>
      </w:r>
    </w:p>
    <w:p>
      <w:r>
        <w:rPr>
          <w:b/>
          <w:u w:val="single"/>
        </w:rPr>
        <w:t>134405</w:t>
      </w:r>
    </w:p>
    <w:p>
      <w:r>
        <w:t xml:space="preserve">5. </w:t>
        <w:tab/>
        <w:tab/>
        <w:tab/>
        <w:tab/>
        <w:t>Sorry that I am a Reddit noob, is it really? It's still showing up when i click it, when i have had comments deleted before it has told me about it.</w:t>
      </w:r>
    </w:p>
    <w:p>
      <w:r>
        <w:rPr>
          <w:b/>
          <w:u w:val="single"/>
        </w:rPr>
        <w:t>134406</w:t>
      </w:r>
    </w:p>
    <w:p>
      <w:r>
        <w:t xml:space="preserve">6. </w:t>
        <w:tab/>
        <w:tab/>
        <w:tab/>
        <w:tab/>
        <w:tab/>
        <w:t>Yeah I'm seeing [removed].  And don't worry about being a reddit noob, this place is fuckin' weird. I wish I weren't familiar with it.</w:t>
      </w:r>
    </w:p>
    <w:p>
      <w:r>
        <w:rPr>
          <w:b/>
          <w:u w:val="single"/>
        </w:rPr>
        <w:t>134407</w:t>
      </w:r>
    </w:p>
    <w:p>
      <w:r>
        <w:t xml:space="preserve">7. </w:t>
        <w:tab/>
        <w:tab/>
        <w:tab/>
        <w:tab/>
        <w:tab/>
        <w:tab/>
        <w:t>That is so fucking frustrating but it confirms they did it because of the link to grievance studies, not my actual comment. I'm thinking about trying to quit it, the only reasons I use reddit daily are because it's a centralized location of news, media, opinion, etc. But social media in general is becoming a cancer.</w:t>
      </w:r>
    </w:p>
    <w:p>
      <w:r>
        <w:rPr>
          <w:b/>
          <w:u w:val="single"/>
        </w:rPr>
        <w:t>134408</w:t>
      </w:r>
    </w:p>
    <w:p>
      <w:r>
        <w:t xml:space="preserve">8. </w:t>
        <w:tab/>
        <w:tab/>
        <w:tab/>
        <w:tab/>
        <w:tab/>
        <w:tab/>
        <w:tab/>
        <w:t>Don't go, we need all the good people we can get to keep working on this shit.  Let's face it, where SJW's rule, cancer is the imposed order.  I've honestly come to appreciate a very few subs here on reddit, as being places where the mods actually get the basic concept of freedom, that they don't need to nanny the conversations of a bunch of free adults as if we were toddlers about to put scissors into each other's eyes.  I was pointed at r\metacanada a long time ago by a friend, who thought it was merely a shit-posting bullshit Canadian version of the donald, but I quickly found it's one of the few places left you can actually have a free and honest discussion.  The Jordan Peterson subs are another great crowd, with enough great folks to far outweigh the inevitable idiots, and the mods are very genuinely tolerant there too.  I would actually go so far as to say that reddit has been the very most worthwhile forum site I've participated in so far over decades of internet time.  It's not perfect, and many subs are either not as free as they should be or even ruined, but there is still huge opportunity here to have extremely good discussions with people, and the overall format is capable of supporting in depth content in a way that sites like facespam and twatter can't begin to touch.  So I say take control, and only make good things of real substance here, reap the rewards of what is worthwhile, and leave behind the trivial and the BS.  Fuck r\canacuck, you don't need to deal with idiots and assholes who can't handle even the most noncontroversial factual reality.  The free and sane places will be rambunctious and irreverent, sometimes in the extreme, but that's good, it's alive for real, instead of mind-controlled-numb by the thought police.  Cheers :)</w:t>
      </w:r>
    </w:p>
    <w:p>
      <w:r>
        <w:rPr>
          <w:b/>
          <w:u w:val="single"/>
        </w:rPr>
        <w:t>134409</w:t>
      </w:r>
    </w:p>
    <w:p>
      <w:r>
        <w:t>1. someone getting fresh with the authorities? that doesnt sound like a very british thing to do...</w:t>
      </w:r>
    </w:p>
    <w:p>
      <w:r>
        <w:rPr>
          <w:b/>
          <w:u w:val="single"/>
        </w:rPr>
        <w:t>134410</w:t>
      </w:r>
    </w:p>
    <w:p>
      <w:r>
        <w:t xml:space="preserve">2. </w:t>
        <w:tab/>
        <w:t>Lol does this Bitch look British to you... she's a muzzie "diversity refugee".</w:t>
      </w:r>
    </w:p>
    <w:p>
      <w:r>
        <w:rPr>
          <w:b/>
          <w:u w:val="single"/>
        </w:rPr>
        <w:t>134411</w:t>
      </w:r>
    </w:p>
    <w:p>
      <w:r>
        <w:t>1. Backstory guys: Girl started beef with the toilet lady at the bar/club. Her boyfriend made it worse and had some beef with the guard. Got kicked out and arrested.   Girl thinks has pussypass. Dramaqueen. Falls and calls the cop kanker flikken which is the equivalent fuck you nigger (as in that bad to say, but means cancer cops). Hits him. Gets hit back.    Thus perfectly justified IMO.</w:t>
      </w:r>
    </w:p>
    <w:p>
      <w:r>
        <w:rPr>
          <w:b/>
          <w:u w:val="single"/>
        </w:rPr>
        <w:t>134412</w:t>
      </w:r>
    </w:p>
    <w:p>
      <w:r>
        <w:t xml:space="preserve">2. </w:t>
        <w:tab/>
        <w:t>I think she says "flikker". (for the non dutch, that means faggot)</w:t>
      </w:r>
    </w:p>
    <w:p>
      <w:r>
        <w:rPr>
          <w:b/>
          <w:u w:val="single"/>
        </w:rPr>
        <w:t>134413</w:t>
      </w:r>
    </w:p>
    <w:p>
      <w:r>
        <w:t xml:space="preserve">3. </w:t>
        <w:tab/>
        <w:t>I think the n word might be a bit worse than "cops"</w:t>
      </w:r>
    </w:p>
    <w:p>
      <w:r>
        <w:rPr>
          <w:b/>
          <w:u w:val="single"/>
        </w:rPr>
        <w:t>134414</w:t>
      </w:r>
    </w:p>
    <w:p>
      <w:r>
        <w:t xml:space="preserve">4. </w:t>
        <w:tab/>
        <w:tab/>
        <w:t>Flikken is like a bad nickname for cops. Not a translation for cops just a swear word for cops. Hmm but yeah maybe your right but what she said was quite severe basically.</w:t>
      </w:r>
    </w:p>
    <w:p>
      <w:r>
        <w:rPr>
          <w:b/>
          <w:u w:val="single"/>
        </w:rPr>
        <w:t>134415</w:t>
      </w:r>
    </w:p>
    <w:p>
      <w:r>
        <w:t xml:space="preserve">5. </w:t>
        <w:tab/>
        <w:tab/>
        <w:t>not if your black.</w:t>
      </w:r>
    </w:p>
    <w:p>
      <w:r>
        <w:rPr>
          <w:b/>
          <w:u w:val="single"/>
        </w:rPr>
        <w:t>134416</w:t>
      </w:r>
    </w:p>
    <w:p>
      <w:r>
        <w:t xml:space="preserve">6. </w:t>
        <w:tab/>
        <w:tab/>
        <w:tab/>
        <w:t>Especially if you're black.</w:t>
      </w:r>
    </w:p>
    <w:p>
      <w:r>
        <w:rPr>
          <w:b/>
          <w:u w:val="single"/>
        </w:rPr>
        <w:t>134417</w:t>
      </w:r>
    </w:p>
    <w:p>
      <w:r>
        <w:t xml:space="preserve">7. </w:t>
        <w:tab/>
        <w:tab/>
        <w:tab/>
        <w:tab/>
        <w:t>black guys can say the n word. its the rules.</w:t>
      </w:r>
    </w:p>
    <w:p>
      <w:r>
        <w:rPr>
          <w:b/>
          <w:u w:val="single"/>
        </w:rPr>
        <w:t>134418</w:t>
      </w:r>
    </w:p>
    <w:p>
      <w:r>
        <w:t xml:space="preserve">8. </w:t>
        <w:tab/>
        <w:tab/>
        <w:tab/>
        <w:tab/>
        <w:tab/>
        <w:t>Yeah but other people can't.</w:t>
      </w:r>
    </w:p>
    <w:p>
      <w:r>
        <w:rPr>
          <w:b/>
          <w:u w:val="single"/>
        </w:rPr>
        <w:t>134419</w:t>
      </w:r>
    </w:p>
    <w:p>
      <w:r>
        <w:t xml:space="preserve">9. </w:t>
        <w:tab/>
        <w:tab/>
        <w:tab/>
        <w:tab/>
        <w:tab/>
        <w:tab/>
        <w:t>so then why are you arguing with me when you agree with everything i have said?</w:t>
      </w:r>
    </w:p>
    <w:p>
      <w:r>
        <w:rPr>
          <w:b/>
          <w:u w:val="single"/>
        </w:rPr>
        <w:t>134420</w:t>
      </w:r>
    </w:p>
    <w:p>
      <w:r>
        <w:t xml:space="preserve">10. </w:t>
        <w:tab/>
        <w:tab/>
        <w:tab/>
        <w:tab/>
        <w:tab/>
        <w:tab/>
        <w:tab/>
        <w:t>You've said one thing and I disagree with it</w:t>
      </w:r>
    </w:p>
    <w:p>
      <w:r>
        <w:rPr>
          <w:b/>
          <w:u w:val="single"/>
        </w:rPr>
        <w:t>134421</w:t>
      </w:r>
    </w:p>
    <w:p>
      <w:r>
        <w:t xml:space="preserve">11. </w:t>
        <w:tab/>
        <w:tab/>
        <w:tab/>
        <w:tab/>
        <w:tab/>
        <w:tab/>
        <w:tab/>
        <w:tab/>
        <w:t>stop talking to me</w:t>
      </w:r>
    </w:p>
    <w:p>
      <w:r>
        <w:rPr>
          <w:b/>
          <w:u w:val="single"/>
        </w:rPr>
        <w:t>134422</w:t>
      </w:r>
    </w:p>
    <w:p>
      <w:r>
        <w:t xml:space="preserve">12. </w:t>
        <w:tab/>
        <w:tab/>
        <w:tab/>
        <w:tab/>
        <w:tab/>
        <w:tab/>
        <w:tab/>
        <w:tab/>
        <w:tab/>
        <w:t>lol</w:t>
      </w:r>
    </w:p>
    <w:p>
      <w:r>
        <w:rPr>
          <w:b/>
          <w:u w:val="single"/>
        </w:rPr>
        <w:t>134423</w:t>
      </w:r>
    </w:p>
    <w:p>
      <w:r>
        <w:t>1. Is he even Middle Eastern or is he just some Mid-West Yank redneck with a huge beard?</w:t>
      </w:r>
    </w:p>
    <w:p>
      <w:r>
        <w:rPr>
          <w:b/>
          <w:u w:val="single"/>
        </w:rPr>
        <w:t>134424</w:t>
      </w:r>
    </w:p>
    <w:p>
      <w:r>
        <w:t xml:space="preserve">2. </w:t>
        <w:tab/>
        <w:t>I was thinking hipster even</w:t>
      </w:r>
    </w:p>
    <w:p>
      <w:r>
        <w:rPr>
          <w:b/>
          <w:u w:val="single"/>
        </w:rPr>
        <w:t>134425</w:t>
      </w:r>
    </w:p>
    <w:p>
      <w:r>
        <w:t xml:space="preserve">3. </w:t>
        <w:tab/>
        <w:t>Keemstar?</w:t>
      </w:r>
    </w:p>
    <w:p>
      <w:r>
        <w:rPr>
          <w:b/>
          <w:u w:val="single"/>
        </w:rPr>
        <w:t>134426</w:t>
      </w:r>
    </w:p>
    <w:p>
      <w:r>
        <w:t xml:space="preserve">4. </w:t>
        <w:tab/>
        <w:tab/>
        <w:t>I don't know what that is. I don't get out much these days.</w:t>
      </w:r>
    </w:p>
    <w:p>
      <w:r>
        <w:rPr>
          <w:b/>
          <w:u w:val="single"/>
        </w:rPr>
        <w:t>134427</w:t>
      </w:r>
    </w:p>
    <w:p>
      <w:r>
        <w:t>1. &gt;2 days before RDR2  &gt;Horrible crippling bugs in the "beta"("b-b-but it's a beta! b-b-but they'll fix it!")  &gt;Bethesda is still using the creation engine  &gt;performance is terrible and it looks like a mobile game at times  &gt;Multiplayer only  Not even the most hardcore Falloutfan, old or new, would touch this turd and not be in for a world of disappointment.  I'm not going to buy the game to "own the libs".</w:t>
      </w:r>
    </w:p>
    <w:p>
      <w:r>
        <w:rPr>
          <w:b/>
          <w:u w:val="single"/>
        </w:rPr>
        <w:t>134428</w:t>
      </w:r>
    </w:p>
    <w:p>
      <w:r>
        <w:t xml:space="preserve">2. </w:t>
        <w:tab/>
        <w:t>As a lifelong hardcore Fallout fan (literally played FO1 the week of release, put thousands upon thousands of hours into damn near every one other than Tactics, BoS, and FO4) the Fallout subreddit is a depressing place.  Nearly everyone who used the sub regularly prior to E3 who was critical of FO76 has been driven out after a wave of no-post-history, 1-week-old accounts posting hype and constantly berating criticism as "whining" and "elitism". Bad faith arguments, bullshit rewriting of history, and horrifying amounts of mental gymnastics are all that passes for discussion at the moment.  It was suspicious how quickly that sub turned on it's long term userbase.</w:t>
      </w:r>
    </w:p>
    <w:p>
      <w:r>
        <w:rPr>
          <w:b/>
          <w:u w:val="single"/>
        </w:rPr>
        <w:t>134429</w:t>
      </w:r>
    </w:p>
    <w:p>
      <w:r>
        <w:t>1. I don't buy Louis Vuitton.</w:t>
      </w:r>
    </w:p>
    <w:p>
      <w:r>
        <w:rPr>
          <w:b/>
          <w:u w:val="single"/>
        </w:rPr>
        <w:t>134430</w:t>
      </w:r>
    </w:p>
    <w:p>
      <w:r>
        <w:t xml:space="preserve">2. </w:t>
        <w:tab/>
        <w:t>You're retarded.</w:t>
      </w:r>
    </w:p>
    <w:p>
      <w:r>
        <w:rPr>
          <w:b/>
          <w:u w:val="single"/>
        </w:rPr>
        <w:t>134431</w:t>
      </w:r>
    </w:p>
    <w:p>
      <w:r>
        <w:t xml:space="preserve">3. </w:t>
        <w:tab/>
        <w:tab/>
        <w:t>[removed]</w:t>
      </w:r>
    </w:p>
    <w:p>
      <w:r>
        <w:rPr>
          <w:b/>
          <w:u w:val="single"/>
        </w:rPr>
        <w:t>134432</w:t>
      </w:r>
    </w:p>
    <w:p>
      <w:r>
        <w:t xml:space="preserve">4. </w:t>
        <w:tab/>
        <w:tab/>
        <w:tab/>
        <w:t>No you're just a stupid cocksucker.</w:t>
      </w:r>
    </w:p>
    <w:p>
      <w:r>
        <w:rPr>
          <w:b/>
          <w:u w:val="single"/>
        </w:rPr>
        <w:t>134433</w:t>
      </w:r>
    </w:p>
    <w:p>
      <w:r>
        <w:t xml:space="preserve">5. </w:t>
        <w:tab/>
        <w:tab/>
        <w:tab/>
        <w:tab/>
        <w:t>:'(</w:t>
      </w:r>
    </w:p>
    <w:p>
      <w:r>
        <w:rPr>
          <w:b/>
          <w:u w:val="single"/>
        </w:rPr>
        <w:t>134434</w:t>
      </w:r>
    </w:p>
    <w:p>
      <w:r>
        <w:t>1. Legit one of the things that woke up to the rise of Tumblr!Feminism, was how the girls in my school could have an entire event going on and on about how disgusting and misogynistic it was to use the word "cunt" as a derogatory term, and then come to class the next day and call you a "dick" for not attending.</w:t>
      </w:r>
    </w:p>
    <w:p>
      <w:r>
        <w:rPr>
          <w:b/>
          <w:u w:val="single"/>
        </w:rPr>
        <w:t>134435</w:t>
      </w:r>
    </w:p>
    <w:p>
      <w:r>
        <w:t>1. ugh, like you shitlords just don't get it, if someone does something as heinous as wrong think or disagreeing with the hivemind of tumblr then they are literally worse then hitler, like I shouldn't have to tell you but its impossible to be friends with people who have different political views? why because they baisically are closed minded redneck bigots(im with her).  &amp;#x200B;  Don't even get me started on artists, entertainers and actors!, like if you aren't 100% always drawing every character as a fat disabled black lesbian, or only making movies with only black actors for peak diversity then you are actually oppressing us! im a trans species black lesbian worm-kin and you people are messing with the wrong people!, you are a minority! tumblr has taught me that everyone is secretly trans and just not saying anything about it you are out numberd and when the day of retribution comes we will lock all of you filthy cis up and throw away the key!, when will you learn your antiquated views of "having your own opinion" and "thinking for yourself" (lmao) are long over! cant wait for all you old fucks to die off so us young smrtr people can do more better for the world! literally babyboomers are the worst they are the reason the world is shit!. and don't even get me started on grandparents and great grandparents, we should paint over every mural of white men from ww1 and ww2, and tear down all the statues that have white men on them! and replace them with more appropriate black disabled women statues! seeing as baisically all things were created by melanin enriched genius black women! and white men just white washed history to erase that!. fucking bigots.  &amp;#x200B;  fuck white people fuck Donald trump.  &amp;#x200B;  &amp;#x200B;  edit:  for some reason my paragraph posted 2 times.</w:t>
      </w:r>
    </w:p>
    <w:p>
      <w:r>
        <w:rPr>
          <w:b/>
          <w:u w:val="single"/>
        </w:rPr>
        <w:t>134436</w:t>
      </w:r>
    </w:p>
    <w:p>
      <w:r>
        <w:t xml:space="preserve">2. </w:t>
        <w:tab/>
        <w:t>Amen sister!</w:t>
      </w:r>
    </w:p>
    <w:p>
      <w:r>
        <w:rPr>
          <w:b/>
          <w:u w:val="single"/>
        </w:rPr>
        <w:t>134437</w:t>
      </w:r>
    </w:p>
    <w:p>
      <w:r>
        <w:t xml:space="preserve">3. </w:t>
        <w:tab/>
        <w:tab/>
        <w:t>Did you just assume their gender?  REEEEEEEEEEEE!!!!!!!   /s</w:t>
      </w:r>
    </w:p>
    <w:p>
      <w:r>
        <w:rPr>
          <w:b/>
          <w:u w:val="single"/>
        </w:rPr>
        <w:t>134438</w:t>
      </w:r>
    </w:p>
    <w:p>
      <w:r>
        <w:t xml:space="preserve">4. </w:t>
        <w:tab/>
        <w:t>DON’T👏🏿TALK👏🏿TO👏🏿ME👏🏿IF👏🏿YOU👏🏿SUPPORT👏🏿DRUMPF👏🏿</w:t>
      </w:r>
    </w:p>
    <w:p>
      <w:r>
        <w:rPr>
          <w:b/>
          <w:u w:val="single"/>
        </w:rPr>
        <w:t>134439</w:t>
      </w:r>
    </w:p>
    <w:p>
      <w:r>
        <w:t xml:space="preserve">5. </w:t>
        <w:tab/>
        <w:t>In this rambling clusterfuck of poor grammar, rampant misspelling, and shameful abuse of punctuation, I'm actually impressed that you managed to spell "peak" correctly. I'm sure that it was an accident, though, and you probably won't do it again.</w:t>
      </w:r>
    </w:p>
    <w:p>
      <w:r>
        <w:rPr>
          <w:b/>
          <w:u w:val="single"/>
        </w:rPr>
        <w:t>134440</w:t>
      </w:r>
    </w:p>
    <w:p>
      <w:r>
        <w:t xml:space="preserve">6. </w:t>
        <w:tab/>
        <w:tab/>
        <w:t>Listen here shitlord! Grandmer is hawrd, your totally opresing me rite naow, u r licherali wors thun hitlur.</w:t>
      </w:r>
    </w:p>
    <w:p>
      <w:r>
        <w:rPr>
          <w:b/>
          <w:u w:val="single"/>
        </w:rPr>
        <w:t>134441</w:t>
      </w:r>
    </w:p>
    <w:p>
      <w:r>
        <w:t xml:space="preserve">7. </w:t>
        <w:tab/>
        <w:tab/>
        <w:tab/>
        <w:t>Well, I **am** a Grammar Nazi of sorts, so I suppose your accusation isn't *entirely* wrong there 🤔.</w:t>
      </w:r>
    </w:p>
    <w:p>
      <w:r>
        <w:rPr>
          <w:b/>
          <w:u w:val="single"/>
        </w:rPr>
        <w:t>134442</w:t>
      </w:r>
    </w:p>
    <w:p>
      <w:r>
        <w:t xml:space="preserve">8. </w:t>
        <w:tab/>
        <w:tab/>
        <w:tab/>
        <w:tab/>
        <w:t>You... you're alright.</w:t>
      </w:r>
    </w:p>
    <w:p>
      <w:r>
        <w:rPr>
          <w:b/>
          <w:u w:val="single"/>
        </w:rPr>
        <w:t>134443</w:t>
      </w:r>
    </w:p>
    <w:p>
      <w:r>
        <w:t xml:space="preserve">9. </w:t>
        <w:tab/>
        <w:t>You should have kept the repeats.  Give it the full affect.  Since you didn't, its only a 9/10.</w:t>
      </w:r>
    </w:p>
    <w:p>
      <w:r>
        <w:rPr>
          <w:b/>
          <w:u w:val="single"/>
        </w:rPr>
        <w:t>134444</w:t>
      </w:r>
    </w:p>
    <w:p>
      <w:r>
        <w:t>1. Retarded opinion, but I don't see how that post promoted violence against, or threatened, or harassed white people. Yeah, it's vitriolic, and I'm actually surprised anything would happen as a consequence of saying anything against white people, but it seems like a bit of an over reach.</w:t>
      </w:r>
    </w:p>
    <w:p>
      <w:r>
        <w:rPr>
          <w:b/>
          <w:u w:val="single"/>
        </w:rPr>
        <w:t>134445</w:t>
      </w:r>
    </w:p>
    <w:p>
      <w:r>
        <w:t>1. honestly, id rather be dead than have one of the useless cunts for a parent</w:t>
      </w:r>
    </w:p>
    <w:p>
      <w:r>
        <w:rPr>
          <w:b/>
          <w:u w:val="single"/>
        </w:rPr>
        <w:t>134446</w:t>
      </w:r>
    </w:p>
    <w:p>
      <w:r>
        <w:t>1. &gt; I will admit it was a good troll on their part.   No, sorry, this was just more "I was just acting retarded" bullcrap.  It was a legitimate campaign attempt that was horribly miscommunicated.  It basically misfired from the very beginning. The idea was supposed to be getting frequent users of "wrongthink" subs banned on other subs-- not getting the "wrongthink" subs themselves banned. This was supposed to happen for one day, like the protest blackouts of the past. Their name was stupid though so everyone misinterpreted it.  Instead of just admitting their idea/name/group was stupid and scrapping the campaign, they then switched into "It was just a joke" mode with all the stupid troll rules/posts on that sub. Stupid idea, stupid people, stupid coverup. Your post was the only funny, actual trolling in the whole thing.</w:t>
      </w:r>
    </w:p>
    <w:p>
      <w:r>
        <w:rPr>
          <w:b/>
          <w:u w:val="single"/>
        </w:rPr>
        <w:t>134447</w:t>
      </w:r>
    </w:p>
    <w:p>
      <w:r>
        <w:t>1. **THE ENTIRE IDEA OF "CULTURAL APPROPRIATION" NEEDS TO** ----  **FUCK OFF AND DIE IN A FIRE.  FULL STOP.** ----  Every time you encounter a person who claims something is "cultural appropriation", laugh savagely at them and tell them they are a fucking retard for thinking such a thing exists.  Make them embarrassed.  Because fuck their insane and destructive ideology.  Time to make such nonsense and gibberish fade into the side of history that is to be avoided unless strictly necessary.</w:t>
      </w:r>
    </w:p>
    <w:p>
      <w:r>
        <w:rPr>
          <w:b/>
          <w:u w:val="single"/>
        </w:rPr>
        <w:t>134448</w:t>
      </w:r>
    </w:p>
    <w:p>
      <w:r>
        <w:t xml:space="preserve">2. </w:t>
        <w:tab/>
        <w:t>I still don't understand how using bits you like from other cultures is a bad thing. Appreciation is not bad.</w:t>
      </w:r>
    </w:p>
    <w:p>
      <w:r>
        <w:rPr>
          <w:b/>
          <w:u w:val="single"/>
        </w:rPr>
        <w:t>134449</w:t>
      </w:r>
    </w:p>
    <w:p>
      <w:r>
        <w:t xml:space="preserve">3. </w:t>
        <w:tab/>
        <w:tab/>
        <w:t>The whole thing around "cultural appropriation" has exactly ZERO NOTHING to do with cultural appropriation.  It is PURELY an excuse for SJW's to get triggered so they can attempt to project their ideological power to control you.  It is a social purity / conformity game, that makes no fucking sense AT ALL with respect to the actual merits of people of different cultures learning and borrowing from each other.  This is why my response to them is not about cultural appropriation, it is about GET FUCKED WITH YOUR BOGUS FABRICATED POWER TRIPPING IDEOLOGICAL INSANITY.  If I was going to even stoop to addressing their nonsensical notion that somehow it's not OK for people to share culturally, then I would begin by telling everyone else on the planet they are no longer allowed to speak or write in English, or to print anything with printing presses.  All the indigenous people of North America can give up all use of metal, leave our grocery stores alone, and go back to eating meat and berries and fish and wearing nothing but leather and woven plant fibers they process by hand.  Because that's how this actually works, if you want to actually add up who could be said to be "appropriating" from whom.  The reality is there is no such thing outside the warped power tripping of SJW maniacs.   The sane people in the world call it progress, and celebrate sharing all the good things with our neighbors, because they are good and beautiful, and sharing brings us all closer together.  SJW's are regressive authoritarian idiots.</w:t>
      </w:r>
    </w:p>
    <w:p>
      <w:r>
        <w:rPr>
          <w:b/>
          <w:u w:val="single"/>
        </w:rPr>
        <w:t>134450</w:t>
      </w:r>
    </w:p>
    <w:p>
      <w:r>
        <w:t>1. I get why people want this to happen but it’s going to be labeled as a “reddit witch hunt”. Contact immigration and send them this video, also send them the interview being discussed in the comments. That’s all that should be done.</w:t>
      </w:r>
    </w:p>
    <w:p>
      <w:r>
        <w:rPr>
          <w:b/>
          <w:u w:val="single"/>
        </w:rPr>
        <w:t>134451</w:t>
      </w:r>
    </w:p>
    <w:p>
      <w:r>
        <w:t xml:space="preserve">2. </w:t>
        <w:tab/>
        <w:t>I personally do not think of this as any witch hunt due to the fact that she admitted to it on a live stream/video and calling people out for crimes they admit too is not a campaign against them for something they "might" have done but instead it is a call for action by the authorities that otherwise would have been completely ignored.</w:t>
      </w:r>
    </w:p>
    <w:p>
      <w:r>
        <w:rPr>
          <w:b/>
          <w:u w:val="single"/>
        </w:rPr>
        <w:t>134452</w:t>
      </w:r>
    </w:p>
    <w:p>
      <w:r>
        <w:t xml:space="preserve">3. </w:t>
        <w:tab/>
        <w:tab/>
        <w:t>She didn't neccesarily admit to doing it for a sham. If you have more proof, I support it if you contact the Canadian Immigration Office and report her. But a public witchhunt based on a single comment and video isn't enough to convict her and now she is being seen as guilty by society simply for an allegation. That shit is bad.</w:t>
      </w:r>
    </w:p>
    <w:p>
      <w:r>
        <w:rPr>
          <w:b/>
          <w:u w:val="single"/>
        </w:rPr>
        <w:t>134453</w:t>
      </w:r>
    </w:p>
    <w:p>
      <w:r>
        <w:t xml:space="preserve">4. </w:t>
        <w:tab/>
        <w:tab/>
        <w:tab/>
        <w:t>&gt;If you have more proof  would you like a video of her entire life, narrated as well?</w:t>
      </w:r>
    </w:p>
    <w:p>
      <w:r>
        <w:rPr>
          <w:b/>
          <w:u w:val="single"/>
        </w:rPr>
        <w:t>134454</w:t>
      </w:r>
    </w:p>
    <w:p>
      <w:r>
        <w:t xml:space="preserve">5. </w:t>
        <w:tab/>
        <w:tab/>
        <w:tab/>
        <w:tab/>
        <w:t>No, but if you are going to accuse someone and claim she needs to be deported, you need to bring absolute, undeniable proof or else you're potentially accusing them falsely (and thus open to slander). That video isn't "undeniable proof". Now if you had 2-3 witnesses in her personal circle that are willing to testify under oath, you'd be in a much more solid position.  Edit: My point is that we shouldn't start to publicly accuse people if the cited "proof" is circumstantial at best, and outright insufficient normally. If it were a woman accusing a man of sexual misconduct falsely, we all stand up and start shouting loudly that we need protection against it, yet we find this acceptable? How is accusing someone without solid proof (and potentially falsely) any better than these women that do fake rape reports. Both are destructive as fuck to the individual accused and if the individual is deemed innocent, they have to fight that for the longest time.</w:t>
      </w:r>
    </w:p>
    <w:p>
      <w:r>
        <w:rPr>
          <w:b/>
          <w:u w:val="single"/>
        </w:rPr>
        <w:t>134455</w:t>
      </w:r>
    </w:p>
    <w:p>
      <w:r>
        <w:t xml:space="preserve">6. </w:t>
        <w:tab/>
        <w:tab/>
        <w:tab/>
        <w:tab/>
        <w:tab/>
        <w:t>IANL but I'm pretty sure you can't be open to slander if your are accusing her because she openly admitted it, that's just insane  edit for your edit: you'll never get something that is circumstantial, this isn't insufficient, this is enough for someone to justifiably get accused of what they admitted, I'm not saying that this is beyond reasonable doubt, but you can easily accuse her for this, she literally admitted it.  &gt;If it were a woman accusing a man of sexual misconduct falsely, we all stand up and start shouting loudly that we need protection against it, yet we find this acceptable? How is accusing someone without solid proof (and potentially falsely) any better than these women that do fake rape reports. Both are destructive as fuck to the individual accused and if the individual is deemed innocent, they have to fight that for the longest time.  That was the most retarded comparison I've ever heard.  This post: A woman admitting to a crime, then getting accused of said crime.  Your example: A woman accusing a man of a crime with 0 proof and without the man in any way, shape or form admitting to anything.  That's fucked up of you to compare.</w:t>
      </w:r>
    </w:p>
    <w:p>
      <w:r>
        <w:rPr>
          <w:b/>
          <w:u w:val="single"/>
        </w:rPr>
        <w:t>134456</w:t>
      </w:r>
    </w:p>
    <w:p>
      <w:r>
        <w:t xml:space="preserve">7. </w:t>
        <w:tab/>
        <w:tab/>
        <w:tab/>
        <w:tab/>
        <w:tab/>
        <w:tab/>
        <w:t>She didn't admit that she did it on purpose. Yes, she made a comment that is questionable but it's not an admission of guilt whatsoever. Additionally, the problem is that it's not an accusation alone. It calls for deportation directly, rather than an investigation, which implies that the people posting it consider her guilty without due process.  Everything surrounding this drama and the people bitching about it, screams hypocrisy.</w:t>
      </w:r>
    </w:p>
    <w:p>
      <w:r>
        <w:rPr>
          <w:b/>
          <w:u w:val="single"/>
        </w:rPr>
        <w:t>134457</w:t>
      </w:r>
    </w:p>
    <w:p>
      <w:r>
        <w:t xml:space="preserve">8. </w:t>
        <w:tab/>
        <w:tab/>
        <w:tab/>
        <w:tab/>
        <w:tab/>
        <w:tab/>
        <w:tab/>
        <w:t>&gt;She didn't admit that she did it on purpose. Yes, she made a comment that is questionable but it's not an admission of guilt whatsoever.  That's just utter bullshit.  &gt;Additionally, the problem is that it's not an accusation alone. It calls for deportation directly, rather than an investigation, which implies that the people posting it consider her guilty without due process.  This is like you saying people shouldn't use the phrase "break a leg" as it implies self hurting, which it technically, but you could also stop taking the piss and realize what this is about, she admitted to a crime, we're asking for justice.  &gt;Everything surrounding this drama and the people bitching about it, screams hypocrisy.  Again, no it doesn't, it's in no way similar to what you compared it to.</w:t>
      </w:r>
    </w:p>
    <w:p>
      <w:r>
        <w:rPr>
          <w:b/>
          <w:u w:val="single"/>
        </w:rPr>
        <w:t>134458</w:t>
      </w:r>
    </w:p>
    <w:p>
      <w:r>
        <w:t xml:space="preserve">9. </w:t>
        <w:tab/>
        <w:tab/>
        <w:tab/>
        <w:tab/>
        <w:tab/>
        <w:tab/>
        <w:tab/>
        <w:tab/>
        <w:t>&gt;&gt; She didn't admit that she did it on purpose. Yes, she made a comment that is questionable but it's not an admission of guilt whatsoever. &gt; That's just utter bullshit.  It isn't. She did make comments that are questionable but each and every single person quoting this conversation doesn't take into account the larger context of that stream. We have a singular statement that, while making fun of the marriage, doesn't implicitly say that she married the guy on purpose. While the rabid mob will not see that the same way, it is important to keep in mind the context of the quote in order to make it admissible in court.  But what every single person here seems to forget is that in order to be divorced, they need to justify their reasoning (including her situation that she is from another country) for filing divorce in Canada. So unless you believe that the Canadian system is so shit that she slipped through, she has been going through that in a legal manner and not get deported for it.   &gt;&gt; Additionally, the problem is that it's not an accusation alone. It calls for deportation directly, rather than an investigation, which implies that the people posting it consider her guilty without due process.  &gt; This is like you saying people shouldn't use the phrase "break a leg" as it implies self hurting, which it technically, but you could also stop taking the piss and realize what this is about, she admitted to a crime, we're asking for justice.  You are already pinning a guilty state on a person that made a comment and hasn't been charged with anything. You are pushing a narrative that someone **needs** to be deported while she hasn't been tried and convicted for what **YOU** claim she did wrong.  She may very well have done wrong and if that is the case then the legal system of Canada will take care of that. It is not up to you or anyone else other than an official judge to call for her deportation or any other form of punishment. That you do not understand this basic legal protection is exactly the problem here. It's not about what she said, it's about how you choose to **forego** legal procedure in favour of vigilante justice through societal slandering and accusations.   It doesn't matter who it is to me, it's the process that is being used by you people. It's that you allow this to happen that prompts a response. But clearly, you do not understand the principle of pursuing legal action.</w:t>
      </w:r>
    </w:p>
    <w:p>
      <w:r>
        <w:rPr>
          <w:b/>
          <w:u w:val="single"/>
        </w:rPr>
        <w:t>134459</w:t>
      </w:r>
    </w:p>
    <w:p>
      <w:r>
        <w:t xml:space="preserve">10. </w:t>
        <w:tab/>
        <w:tab/>
        <w:tab/>
        <w:tab/>
        <w:tab/>
        <w:tab/>
        <w:tab/>
        <w:tab/>
        <w:tab/>
        <w:t>&gt;You are already pinning a guilty state on a person that made a comment and hasn't been charged with anything. You are pushing a narrative that someone needs to be deported while she hasn't been tried and convicted for what YOU claim she did wrong.  Fam, when you see someone on the floor with a knife in someone else's hands who then runs away, you say "murderer", "should be jailed/executed" or whatever, this doesn't mean you don't want him to have his fair trial, and neither does what everyone's doing right now.  No shit, it's retarded for someone to **LITERALLY** claim she should be deported **WITHOUT TRIAL**.</w:t>
      </w:r>
    </w:p>
    <w:p>
      <w:r>
        <w:rPr>
          <w:b/>
          <w:u w:val="single"/>
        </w:rPr>
        <w:t>134460</w:t>
      </w:r>
    </w:p>
    <w:p>
      <w:r>
        <w:t xml:space="preserve">11. </w:t>
        <w:tab/>
        <w:tab/>
        <w:tab/>
        <w:tab/>
        <w:tab/>
        <w:tab/>
        <w:tab/>
        <w:tab/>
        <w:tab/>
        <w:tab/>
        <w:t>And yet that is EXACTLY what a majority of these people commenting are doing right here. They throw out ANY regard for due process and demand deportation, period.  As for your example.  If I see a man with a knife who runs away, he is a SUSPECT. Any other comments than that aren't applicable. I for sure don't call a man a murderer (with the sole exception of seeing that act actually happen right in front of me as eye witness. With that I mean the actual "murdering"). But that's what everyone does do. They all are eager as fuck to call her all kind of things whilst not being 1) present 2) taking circumstantial evidence as hard facts.  I am sick and tired of the constant witch hunting of people. Report it if you're a Canadian and else shut the fuck up as it's not your business. It is so fucking stupid to see non-Canadians bitch about Canadian immigration issues just to get back at a person that does something they disagree with.</w:t>
      </w:r>
    </w:p>
    <w:p>
      <w:r>
        <w:rPr>
          <w:b/>
          <w:u w:val="single"/>
        </w:rPr>
        <w:t>134461</w:t>
      </w:r>
    </w:p>
    <w:p>
      <w:r>
        <w:t xml:space="preserve">12. </w:t>
        <w:tab/>
        <w:tab/>
        <w:tab/>
        <w:tab/>
        <w:tab/>
        <w:tab/>
        <w:tab/>
        <w:tab/>
        <w:tab/>
        <w:tab/>
        <w:tab/>
        <w:t>&gt;If I see a man with a knife who runs away, he is a SUSPECT. Any other comments than that aren't applicable. I for sure don't call a man a murderer (with the sole exception of seeing that act actually happen right in front of me as eye witness. With that I mean the actual "murdering"). But that's what everyone does do. They all are eager as fuck to call her all kind of things whilst not being 1) present 2) taking circumstantial evidence as hard facts.  lmao no you idiot, they mean the person is a suspect when they say he's a murderer. You don't do that? k, but that's what everyone does and means.  &gt;I am sick and tired of the constant witch hunting of people. Report it if you're a Canadian and else shut the fuck up as it's not your business. It is so fucking stupid to see non-Canadians bitch about Canadian immigration issues just to get back at a person that does something they disagree with.  People aren't doing this to fucking witch hunt her, more people see this incident, more canadians that see it, more canadians that might report her, not that hard to grasp that concept..  Also, what do you mean it's not your business? she admitted a crime online, I'll happily post my opinion on it online.  It's not because they disagree with her, it's because fucking justice you idiot.</w:t>
      </w:r>
    </w:p>
    <w:p>
      <w:r>
        <w:rPr>
          <w:b/>
          <w:u w:val="single"/>
        </w:rPr>
        <w:t>134462</w:t>
      </w:r>
    </w:p>
    <w:p>
      <w:r>
        <w:t>1. When every dissenting opinion gets suppressed and SJWs reign unopposed and unquestioned.  That's what I think is the progressive endgame anyway.  Everyone is banned, or have mysterious "non-censorship" search results shuffled to page 90000 on Google Search, or unexplained "non-political and non-partisan" "Quality Filters" on Twitter.  Radio talk show banned from broadcasting, youtube channels (http://archive.is/zun9T "Forget Facebook, YouTube videos are quietly radicalizing large numbers of people — and the company is profiting" by Becca Lewis for NBC), podcasts (Alex Jones fiasco), facebook pages, websites attacked (https://archive.is/o8HQy One Angry Gamer Shut Down by DDOS and Hack Attacks).  Discussions are also banned, like forums, subreddits on reddit like KotakuInAction, imageboards etc.  Like criticizing liberal intolerance on open mic night, is worthy of a bannu (I'm not kidding!):  https://archive.fo/etwdu  &gt;Students 'deeply hurt' by criticism of liberal intolerance  &gt;A conservative student was scolded by an administrator for giving a speech at a recent "Open Mic" event that apparently "deeply hurt" her liberal classmates.  &gt;The administrator said several students had filed complaints after Nicole Miller read a letter describing "horror stories" of conservative students being ridiculed, threatened, and even attacked simply for being "Trump lovers."  &gt;A State University of New York at Oswego administrator has reprimanded a conservative student for delivering an “uncomfortable” speech during an “Open Mic” event last month.   Every non-conforming initiative harassed, like being banned from payment processors:  http://archive.is/eAXd1  &gt;NYT: "PayPal Cuts Off Alex Jones’s Infowars, Joining Other Tech Giants"  https://archive.fo/KWbo3  &gt;gab‏Verified account @getongab  &gt;Paypal just emailed us and asked us to censor Navy Seal Copypasta, which is a commonly known internet meme that has been widely circulated since 2012 and is 100% satirical speech that is protected by the 1st Amendment.  https://old.reddit.com/r/KotakuInAction/comments/8zxiom/censorship_paypal_stripe_deplatformed_profree/  &gt;[CENSORSHIP] PayPal &amp; Stripe de-platformed pro-free speech crowdfunding site FreeStartr  https://old.reddit.com/r/KotakuInAction/comments/8fmz6s/makersupport_stripe_has_frozen_and_terminated_our/  &gt;MakerSupport: Stripe has frozen and terminated our account. Creator payouts delayed by 90 days. Some evidence of a coordinated attack on MakerSupport/Stripe relationship.  https://archive.fo/fz0TC  &gt;BitChute‏ @bitchute  &gt;Wednesday just passed @stripe terminated our account on 5 days notice, with no option of appeal and leaving us without payments. We broke no rules, no laws and had received no complaints. They refused to even take our calls. Lots of wasted effort. 😡 Their message below:  https://archive.fo/X3P4h  &gt;State urges banks, insurers to stop doing business with gun industry  &gt;ALBANY — Gov. Cuomo’s administration is urging banks and insurance companies in New York to reconsider any ties they have to the gun industry, the Daily News has learned.  https://archive.fo/xsNvF  &gt;Hornady stands up to State of New York  &gt;Today, the State of New York did one of the most despicable acts ever perpetrated by any state by asking New York banks, financial institutions and insurance companies to stop doing business with the gun and ammo industry.   &gt;While it may not make a difference to New York, Hornady will not knowingly allow our ammunition to be sold to the State of NY or any NY agencies. Their actions are a blatant and disgusting abuse of office and we won’t be associated with a government that acts like that. They should be ashamed.  &gt;-Steve Hornady, president of Hornady Manufacturing Company</w:t>
      </w:r>
    </w:p>
    <w:p>
      <w:r>
        <w:rPr>
          <w:b/>
          <w:u w:val="single"/>
        </w:rPr>
        <w:t>134463</w:t>
      </w:r>
    </w:p>
    <w:p>
      <w:r>
        <w:t xml:space="preserve">2. </w:t>
        <w:tab/>
        <w:t>Regarding your Hornady link, Barrett refuses to deal with California government departments as well. We could end gun control overnight if companies just refused to supply the government until unconstitutional gun control laws are repealed.</w:t>
      </w:r>
    </w:p>
    <w:p>
      <w:r>
        <w:rPr>
          <w:b/>
          <w:u w:val="single"/>
        </w:rPr>
        <w:t>134464</w:t>
      </w:r>
    </w:p>
    <w:p>
      <w:r>
        <w:t xml:space="preserve">3. </w:t>
        <w:tab/>
        <w:tab/>
        <w:t>Eh, they'd just switch to Heckler &amp; Koch of "Because you suck, and we hate you." infamy.  And other firms that don't care about the civilian market, which pretty much includes Colt by default at this moment.</w:t>
      </w:r>
    </w:p>
    <w:p>
      <w:r>
        <w:rPr>
          <w:b/>
          <w:u w:val="single"/>
        </w:rPr>
        <w:t>134465</w:t>
      </w:r>
    </w:p>
    <w:p>
      <w:r>
        <w:t xml:space="preserve">4. </w:t>
        <w:tab/>
        <w:tab/>
        <w:t>It's a catch-22 situation, though. Gun companies sell more and make more money when gun control is a threat. I'm convinced Obama had to own stock in gun companies because 2010-2016 was basically hard times for gun owners. So really the only gun mfrs who would pull their supply contracts would be ones that felt really principled on the matter.  But the gun industry has lots of fat cats who are in it for money only and those would hold out and try to be the sole supplier.</w:t>
      </w:r>
    </w:p>
    <w:p>
      <w:r>
        <w:rPr>
          <w:b/>
          <w:u w:val="single"/>
        </w:rPr>
        <w:t>134466</w:t>
      </w:r>
    </w:p>
    <w:p>
      <w:r>
        <w:t xml:space="preserve">5. </w:t>
        <w:tab/>
        <w:t>Suddenly I feel like buying Hornady Ammo.</w:t>
      </w:r>
    </w:p>
    <w:p>
      <w:r>
        <w:rPr>
          <w:b/>
          <w:u w:val="single"/>
        </w:rPr>
        <w:t>134467</w:t>
      </w:r>
    </w:p>
    <w:p>
      <w:r>
        <w:t xml:space="preserve">6. </w:t>
        <w:tab/>
        <w:tab/>
        <w:t>Black Hills non-remanufactured for me, at least because they use Barnes copper bullets in 5.56 NATO loadings.  But Hornady has some good stuff.</w:t>
      </w:r>
    </w:p>
    <w:p>
      <w:r>
        <w:rPr>
          <w:b/>
          <w:u w:val="single"/>
        </w:rPr>
        <w:t>134468</w:t>
      </w:r>
    </w:p>
    <w:p>
      <w:r>
        <w:t xml:space="preserve">7. </w:t>
        <w:tab/>
        <w:tab/>
        <w:tab/>
        <w:t>&gt; Black Hills  I looked them up, and then I saw they had something that looked like Underwood's Xtreme Defender, and they called it the Honeybadger.  And it was in 45-70  ...  OW.</w:t>
      </w:r>
    </w:p>
    <w:p>
      <w:r>
        <w:rPr>
          <w:b/>
          <w:u w:val="single"/>
        </w:rPr>
        <w:t>134469</w:t>
      </w:r>
    </w:p>
    <w:p>
      <w:r>
        <w:t xml:space="preserve">8. </w:t>
        <w:tab/>
        <w:tab/>
        <w:tab/>
        <w:tab/>
        <w:t>Heh, didn't know they made a .45-70 version, can't imagine why, so I must be missing something.  Is gratuitous unless it's a hunting round, and I would have thought they'd have tried .30.-30 first....  The name is cute, but it's based on the nearly Unique Selling Proposition it that it'll expand without needing a hollow point, which for pistol ammo, and for all I know 1900 FPS .45-70, won't always expand, e.g. if it gets plugged by heavy winter clothing.</w:t>
      </w:r>
    </w:p>
    <w:p>
      <w:r>
        <w:rPr>
          <w:b/>
          <w:u w:val="single"/>
        </w:rPr>
        <w:t>134470</w:t>
      </w:r>
    </w:p>
    <w:p>
      <w:r>
        <w:t xml:space="preserve">9. </w:t>
        <w:tab/>
        <w:tab/>
        <w:tab/>
        <w:tab/>
        <w:tab/>
        <w:t>&gt;Heh, didn't know they made a .45-70 version, can't imagine why,  Seems pretty obvious to me.  THEY WANT TO WATCH SOMETHING EXPLODE INTO GELATINOUS CUBES WHEN THEY SHOOT AT IT!</w:t>
      </w:r>
    </w:p>
    <w:p>
      <w:r>
        <w:rPr>
          <w:b/>
          <w:u w:val="single"/>
        </w:rPr>
        <w:t>134471</w:t>
      </w:r>
    </w:p>
    <w:p>
      <w:r>
        <w:t xml:space="preserve">10. </w:t>
        <w:tab/>
        <w:tab/>
        <w:tab/>
        <w:tab/>
        <w:tab/>
        <w:tab/>
        <w:t>&gt; THEY WANT TO WATCH SOMETHING EXPLODE INTO GELATINOUS CUBES WHEN THEY SHOOT AT IT WITH THEIR TRAPDOOR SPRINGFIELD!  FIFY \^_\^.</w:t>
      </w:r>
    </w:p>
    <w:p>
      <w:r>
        <w:rPr>
          <w:b/>
          <w:u w:val="single"/>
        </w:rPr>
        <w:t>134472</w:t>
      </w:r>
    </w:p>
    <w:p>
      <w:r>
        <w:t xml:space="preserve">11. </w:t>
        <w:tab/>
        <w:tab/>
        <w:tab/>
        <w:tab/>
        <w:tab/>
        <w:tab/>
        <w:tab/>
        <w:t>This shit right here is settled science.</w:t>
      </w:r>
    </w:p>
    <w:p>
      <w:r>
        <w:rPr>
          <w:b/>
          <w:u w:val="single"/>
        </w:rPr>
        <w:t>134473</w:t>
      </w:r>
    </w:p>
    <w:p>
      <w:r>
        <w:t xml:space="preserve">12. </w:t>
        <w:tab/>
        <w:tab/>
        <w:t>Their critical defense rounds are worth paying a bit extra for imo</w:t>
      </w:r>
    </w:p>
    <w:p>
      <w:r>
        <w:rPr>
          <w:b/>
          <w:u w:val="single"/>
        </w:rPr>
        <w:t>134474</w:t>
      </w:r>
    </w:p>
    <w:p>
      <w:r>
        <w:t>1. "Cops can't keep us safe!". Also them  "you don't need a gun to protect yourself, The cops will keep you safe !" the retardation is extreme.</w:t>
      </w:r>
    </w:p>
    <w:p>
      <w:r>
        <w:rPr>
          <w:b/>
          <w:u w:val="single"/>
        </w:rPr>
        <w:t>134475</w:t>
      </w:r>
    </w:p>
    <w:p>
      <w:r>
        <w:t>1. It's little simp bitch boy men letting women walk all over them because vagina.  It's really not that hard to figure out.  If men would stop acting like such little beta faggots, women would be forced to shape up and actually act like adults.</w:t>
      </w:r>
    </w:p>
    <w:p>
      <w:r>
        <w:rPr>
          <w:b/>
          <w:u w:val="single"/>
        </w:rPr>
        <w:t>134476</w:t>
      </w:r>
    </w:p>
    <w:p>
      <w:r>
        <w:t>1. What they need to do is buy a couple gallons of paint and a brush and place it in front of every soldier that attended that university with an invitation to have this cunt paint over the mural while they watch on. For added effect, put the paralyzed and limbless soldiers up front in her view.</w:t>
      </w:r>
    </w:p>
    <w:p>
      <w:r>
        <w:rPr>
          <w:b/>
          <w:u w:val="single"/>
        </w:rPr>
        <w:t>134477</w:t>
      </w:r>
    </w:p>
    <w:p>
      <w:r>
        <w:t>1. cunt</w:t>
      </w:r>
    </w:p>
    <w:p>
      <w:r>
        <w:rPr>
          <w:b/>
          <w:u w:val="single"/>
        </w:rPr>
        <w:t>134478</w:t>
      </w:r>
    </w:p>
    <w:p>
      <w:r>
        <w:t>1. She's nuts, buy why did he back up the car to try to restart the argument?  I would have floored it as soon as the bitch was out of the car, door closed or not.</w:t>
      </w:r>
    </w:p>
    <w:p>
      <w:r>
        <w:rPr>
          <w:b/>
          <w:u w:val="single"/>
        </w:rPr>
        <w:t>134479</w:t>
      </w:r>
    </w:p>
    <w:p>
      <w:r>
        <w:t xml:space="preserve">2. </w:t>
        <w:tab/>
        <w:t>I think that's why he said "I hope you don't think any less of me", he clearly let his emotions get the better of him and didn't take the high road. Tough to blame him, but still not the right thing to do.</w:t>
      </w:r>
    </w:p>
    <w:p>
      <w:r>
        <w:rPr>
          <w:b/>
          <w:u w:val="single"/>
        </w:rPr>
        <w:t>134480</w:t>
      </w:r>
    </w:p>
    <w:p>
      <w:r>
        <w:t xml:space="preserve">3. </w:t>
        <w:tab/>
        <w:tab/>
        <w:t>Yeah, but why do people put so much weight on taking the high road? If someone tries to screw you and damage your property why are we expected to pretend like it's not getting to you?</w:t>
      </w:r>
    </w:p>
    <w:p>
      <w:r>
        <w:rPr>
          <w:b/>
          <w:u w:val="single"/>
        </w:rPr>
        <w:t>134481</w:t>
      </w:r>
    </w:p>
    <w:p>
      <w:r>
        <w:t xml:space="preserve">4. </w:t>
        <w:tab/>
        <w:tab/>
        <w:tab/>
        <w:t>Because you get nothing in return.</w:t>
      </w:r>
    </w:p>
    <w:p>
      <w:r>
        <w:rPr>
          <w:b/>
          <w:u w:val="single"/>
        </w:rPr>
        <w:t>134482</w:t>
      </w:r>
    </w:p>
    <w:p>
      <w:r>
        <w:t xml:space="preserve">5. </w:t>
        <w:tab/>
        <w:tab/>
        <w:tab/>
        <w:tab/>
        <w:t>So? We're supposed to suffer in silence and just take abuse? That way we don't give them the satisfaction of knowing it irritates us it seems silly</w:t>
      </w:r>
    </w:p>
    <w:p>
      <w:r>
        <w:rPr>
          <w:b/>
          <w:u w:val="single"/>
        </w:rPr>
        <w:t>134483</w:t>
      </w:r>
    </w:p>
    <w:p>
      <w:r>
        <w:t xml:space="preserve">6. </w:t>
        <w:tab/>
        <w:tab/>
        <w:tab/>
        <w:tab/>
        <w:tab/>
        <w:t>It's not about suffering in silence, it's about recognizing when you can get something back, or when it's just not worth it.  The woman screwed the driver out of his fare. He kicked her out in the middle of the night. That's all he could expect. Drive away and cut your losses.  Suffering in silence and taking abuse would be if he just drove her all the way.</w:t>
      </w:r>
    </w:p>
    <w:p>
      <w:r>
        <w:rPr>
          <w:b/>
          <w:u w:val="single"/>
        </w:rPr>
        <w:t>134484</w:t>
      </w:r>
    </w:p>
    <w:p>
      <w:r>
        <w:t xml:space="preserve">7. </w:t>
        <w:tab/>
        <w:tab/>
        <w:tab/>
        <w:tab/>
        <w:tab/>
        <w:tab/>
        <w:t>I'm not talking about this specific situation I'm talking about in general...</w:t>
      </w:r>
    </w:p>
    <w:p>
      <w:r>
        <w:rPr>
          <w:b/>
          <w:u w:val="single"/>
        </w:rPr>
        <w:t>134485</w:t>
      </w:r>
    </w:p>
    <w:p>
      <w:r>
        <w:t xml:space="preserve">8. </w:t>
        <w:tab/>
        <w:tab/>
        <w:tab/>
        <w:tab/>
        <w:tab/>
        <w:tab/>
        <w:tab/>
        <w:t>Still applies. The high road doesn't mean you should be a carpet, it just means acting correctly and not stooping down to the level of whoever is being a prick.  People value it because it makes crystal clear who's in the wrong. Trying to "get even" just makes your position weaker when it matters (when you are seeking redress) or gets you nothing but more trouble (escalating an already shitty situation).</w:t>
      </w:r>
    </w:p>
    <w:p>
      <w:r>
        <w:rPr>
          <w:b/>
          <w:u w:val="single"/>
        </w:rPr>
        <w:t>134486</w:t>
      </w:r>
    </w:p>
    <w:p>
      <w:r>
        <w:t xml:space="preserve">9. </w:t>
        <w:tab/>
        <w:tab/>
        <w:tab/>
        <w:tab/>
        <w:tab/>
        <w:tab/>
        <w:tab/>
        <w:tab/>
        <w:t>Trying to get even as an entirely different issue. I just don't see why saying fuck you or calling him a cunt means youre oh so wrong because you didn't take the high road</w:t>
      </w:r>
    </w:p>
    <w:p>
      <w:r>
        <w:rPr>
          <w:b/>
          <w:u w:val="single"/>
        </w:rPr>
        <w:t>134487</w:t>
      </w:r>
    </w:p>
    <w:p>
      <w:r>
        <w:t xml:space="preserve">10. </w:t>
        <w:tab/>
        <w:tab/>
        <w:tab/>
        <w:tab/>
        <w:tab/>
        <w:tab/>
        <w:tab/>
        <w:tab/>
        <w:tab/>
        <w:t>It's easy for people to say shit like "take the high road" or "be the better person" when they're sitting at their keyboard</w:t>
      </w:r>
    </w:p>
    <w:p>
      <w:r>
        <w:rPr>
          <w:b/>
          <w:u w:val="single"/>
        </w:rPr>
        <w:t>134488</w:t>
      </w:r>
    </w:p>
    <w:p>
      <w:r>
        <w:t>1. Apparently embarrassment is a sufficient punishment for being a serial abuser. So long that you have a cunt, that is</w:t>
      </w:r>
    </w:p>
    <w:p>
      <w:r>
        <w:rPr>
          <w:b/>
          <w:u w:val="single"/>
        </w:rPr>
        <w:t>134489</w:t>
      </w:r>
    </w:p>
    <w:p>
      <w:r>
        <w:t xml:space="preserve">2. </w:t>
        <w:tab/>
        <w:t>The judge recognized that she had suffered trauma because other inmates labeled her a kiddie fiddler...   We cant have paedophiles getting called nasty names now...</w:t>
      </w:r>
    </w:p>
    <w:p>
      <w:r>
        <w:rPr>
          <w:b/>
          <w:u w:val="single"/>
        </w:rPr>
        <w:t>134490</w:t>
      </w:r>
    </w:p>
    <w:p>
      <w:r>
        <w:t xml:space="preserve">3. </w:t>
        <w:tab/>
        <w:tab/>
        <w:t>&gt; We cant have paedophiles getting called nasty names now...  We can't even have paedophiles getting called by their own names in the articles, apparently.</w:t>
      </w:r>
    </w:p>
    <w:p>
      <w:r>
        <w:rPr>
          <w:b/>
          <w:u w:val="single"/>
        </w:rPr>
        <w:t>134491</w:t>
      </w:r>
    </w:p>
    <w:p>
      <w:r>
        <w:t xml:space="preserve">4. </w:t>
        <w:tab/>
        <w:tab/>
        <w:tab/>
        <w:t>That's what made it unbelievable for me. I don't think this really happened. They give any criminals name over 18 so I'm pretty sure this is a made up article. Or female child rapist are ok as long as they're hot.</w:t>
      </w:r>
    </w:p>
    <w:p>
      <w:r>
        <w:rPr>
          <w:b/>
          <w:u w:val="single"/>
        </w:rPr>
        <w:t>134492</w:t>
      </w:r>
    </w:p>
    <w:p>
      <w:r>
        <w:t xml:space="preserve">5. </w:t>
        <w:tab/>
        <w:tab/>
        <w:tab/>
        <w:tab/>
        <w:t>It's not just this article, this case has been covered in [other](https://www.dailymail.co.uk/news/article-6149975/School-staff-member-25-sex-schoolboys-took-enthusiasm-excitement.html) news [sites](https://www.smh.com.au/national/nsw/ex-school-house-mistress-guilty-of-sex-with-students-slept-with-others-20180910-p502x1.html), as well. "They give any criminals name over 18" is not necessarily true, as criminals can be given name suppression [if the judge decides to](https://www.howtolaw.co/obtain-name-suppression-in-criminal-cases-392159), where any article that publishes the name will be fined</w:t>
      </w:r>
    </w:p>
    <w:p>
      <w:r>
        <w:rPr>
          <w:b/>
          <w:u w:val="single"/>
        </w:rPr>
        <w:t>134493</w:t>
      </w:r>
    </w:p>
    <w:p>
      <w:r>
        <w:t xml:space="preserve">6. </w:t>
        <w:tab/>
        <w:tab/>
        <w:tab/>
        <w:tab/>
        <w:t>I mostly despise the hot ones too.</w:t>
      </w:r>
    </w:p>
    <w:p>
      <w:r>
        <w:rPr>
          <w:b/>
          <w:u w:val="single"/>
        </w:rPr>
        <w:t>134494</w:t>
      </w:r>
    </w:p>
    <w:p>
      <w:r>
        <w:t xml:space="preserve">7. </w:t>
        <w:tab/>
        <w:t>This woman is not to bright. I expect that she is likely to re-offend.</w:t>
      </w:r>
    </w:p>
    <w:p>
      <w:r>
        <w:rPr>
          <w:b/>
          <w:u w:val="single"/>
        </w:rPr>
        <w:t>134495</w:t>
      </w:r>
    </w:p>
    <w:p>
      <w:r>
        <w:t>1. Loads of people think brown eyes are beautiful. Who the hell told you otherwise?</w:t>
      </w:r>
    </w:p>
    <w:p>
      <w:r>
        <w:rPr>
          <w:b/>
          <w:u w:val="single"/>
        </w:rPr>
        <w:t>134496</w:t>
      </w:r>
    </w:p>
    <w:p>
      <w:r>
        <w:t xml:space="preserve">2. </w:t>
        <w:tab/>
        <w:t>Tumblr</w:t>
      </w:r>
    </w:p>
    <w:p>
      <w:r>
        <w:rPr>
          <w:b/>
          <w:u w:val="single"/>
        </w:rPr>
        <w:t>134497</w:t>
      </w:r>
    </w:p>
    <w:p>
      <w:r>
        <w:t xml:space="preserve">3. </w:t>
        <w:tab/>
        <w:tab/>
        <w:t>Brown eyed girl. They have their own ducking soooonnnnggggg</w:t>
      </w:r>
    </w:p>
    <w:p>
      <w:r>
        <w:rPr>
          <w:b/>
          <w:u w:val="single"/>
        </w:rPr>
        <w:t>134498</w:t>
      </w:r>
    </w:p>
    <w:p>
      <w:r>
        <w:t xml:space="preserve">4. </w:t>
        <w:tab/>
        <w:tab/>
        <w:tab/>
        <w:t>That song was originally brown skinned girl but record company made him change it</w:t>
      </w:r>
    </w:p>
    <w:p>
      <w:r>
        <w:rPr>
          <w:b/>
          <w:u w:val="single"/>
        </w:rPr>
        <w:t>134499</w:t>
      </w:r>
    </w:p>
    <w:p>
      <w:r>
        <w:t xml:space="preserve">5. </w:t>
        <w:tab/>
        <w:tab/>
        <w:tab/>
        <w:tab/>
        <w:t>Proof?</w:t>
      </w:r>
    </w:p>
    <w:p>
      <w:r>
        <w:rPr>
          <w:b/>
          <w:u w:val="single"/>
        </w:rPr>
        <w:t>134500</w:t>
      </w:r>
    </w:p>
    <w:p>
      <w:r>
        <w:t xml:space="preserve">6. </w:t>
        <w:tab/>
        <w:tab/>
        <w:tab/>
        <w:tab/>
        <w:tab/>
        <w:t>[Simple Google search?](https://en.wikipedia.org/wiki/Brown_Eyed_Girl)</w:t>
      </w:r>
    </w:p>
    <w:p>
      <w:r>
        <w:rPr>
          <w:b/>
          <w:u w:val="single"/>
        </w:rPr>
        <w:t>134501</w:t>
      </w:r>
    </w:p>
    <w:p>
      <w:r>
        <w:t xml:space="preserve">7. </w:t>
        <w:tab/>
        <w:tab/>
        <w:tab/>
        <w:tab/>
        <w:tab/>
        <w:tab/>
        <w:t>You don't gotta be a cunt about it?</w:t>
      </w:r>
    </w:p>
    <w:p>
      <w:r>
        <w:rPr>
          <w:b/>
          <w:u w:val="single"/>
        </w:rPr>
        <w:t>134502</w:t>
      </w:r>
    </w:p>
    <w:p>
      <w:r>
        <w:t>1. Imagine being verified and getting that many likes.</w:t>
      </w:r>
    </w:p>
    <w:p>
      <w:r>
        <w:rPr>
          <w:b/>
          <w:u w:val="single"/>
        </w:rPr>
        <w:t>134503</w:t>
      </w:r>
    </w:p>
    <w:p>
      <w:r>
        <w:t xml:space="preserve">2. </w:t>
        <w:tab/>
        <w:t>The blue check mark just means that you're one of twatter's approved persons. This became apparent when they started to unverify people they didn't like.</w:t>
      </w:r>
    </w:p>
    <w:p>
      <w:r>
        <w:rPr>
          <w:b/>
          <w:u w:val="single"/>
        </w:rPr>
        <w:t>134504</w:t>
      </w:r>
    </w:p>
    <w:p>
      <w:r>
        <w:t>1. Another brainless twat masquerading as a teacher.</w:t>
      </w:r>
    </w:p>
    <w:p>
      <w:r>
        <w:rPr>
          <w:b/>
          <w:u w:val="single"/>
        </w:rPr>
        <w:t>134505</w:t>
      </w:r>
    </w:p>
    <w:p>
      <w:r>
        <w:t xml:space="preserve">2. </w:t>
        <w:tab/>
        <w:t>Easy with the pitchfork... This kid could have made up this story just to brag to his friend.</w:t>
      </w:r>
    </w:p>
    <w:p>
      <w:r>
        <w:rPr>
          <w:b/>
          <w:u w:val="single"/>
        </w:rPr>
        <w:t>134506</w:t>
      </w:r>
    </w:p>
    <w:p>
      <w:r>
        <w:t xml:space="preserve">3. </w:t>
        <w:tab/>
        <w:tab/>
        <w:t>He could have, but he probably didn't have to.</w:t>
      </w:r>
    </w:p>
    <w:p>
      <w:r>
        <w:rPr>
          <w:b/>
          <w:u w:val="single"/>
        </w:rPr>
        <w:t>134507</w:t>
      </w:r>
    </w:p>
    <w:p>
      <w:r>
        <w:t xml:space="preserve">4. </w:t>
        <w:tab/>
        <w:tab/>
        <w:tab/>
        <w:t>You were never 14?  Kids say stupid shit to try to look cool.  Break the story down...  According to the kid, this teacher met him off school grounds, pulled his pants down, gave him a blow job and sent him on his way...  Are you really buying this story?  Edit: She did it... Free to grab your pitch fork.</w:t>
      </w:r>
    </w:p>
    <w:p>
      <w:r>
        <w:rPr>
          <w:b/>
          <w:u w:val="single"/>
        </w:rPr>
        <w:t>134508</w:t>
      </w:r>
    </w:p>
    <w:p>
      <w:r>
        <w:t>1. A fucking life sentence? Jeez, give that lady her pussy pass back.</w:t>
      </w:r>
    </w:p>
    <w:p>
      <w:r>
        <w:rPr>
          <w:b/>
          <w:u w:val="single"/>
        </w:rPr>
        <w:t>134509</w:t>
      </w:r>
    </w:p>
    <w:p>
      <w:r>
        <w:t xml:space="preserve">2. </w:t>
        <w:tab/>
        <w:t>yeah I want to know why she got a life sentence</w:t>
      </w:r>
    </w:p>
    <w:p>
      <w:r>
        <w:rPr>
          <w:b/>
          <w:u w:val="single"/>
        </w:rPr>
        <w:t>134510</w:t>
      </w:r>
    </w:p>
    <w:p>
      <w:r>
        <w:t xml:space="preserve">3. </w:t>
        <w:tab/>
        <w:tab/>
        <w:t>Her crime took place in Nevada where lewdness with child under 14 years carries a[ minimum sentence](https://law.justia.com/codes/nevada/2010/title15/chapter201/nrs201-230.html) of life with the possibility of parole after ten years.</w:t>
      </w:r>
    </w:p>
    <w:p>
      <w:r>
        <w:rPr>
          <w:b/>
          <w:u w:val="single"/>
        </w:rPr>
        <w:t>134511</w:t>
      </w:r>
    </w:p>
    <w:p>
      <w:r>
        <w:t xml:space="preserve">4. </w:t>
        <w:tab/>
        <w:tab/>
        <w:tab/>
        <w:t>boob. life.  thats fucked up.</w:t>
      </w:r>
    </w:p>
    <w:p>
      <w:r>
        <w:rPr>
          <w:b/>
          <w:u w:val="single"/>
        </w:rPr>
        <w:t>134512</w:t>
      </w:r>
    </w:p>
    <w:p>
      <w:r>
        <w:t xml:space="preserve">5. </w:t>
        <w:tab/>
        <w:tab/>
        <w:tab/>
        <w:tab/>
        <w:t>Through her clothes too. Not even flesh. This is crazy.</w:t>
      </w:r>
    </w:p>
    <w:p>
      <w:r>
        <w:rPr>
          <w:b/>
          <w:u w:val="single"/>
        </w:rPr>
        <w:t>134513</w:t>
      </w:r>
    </w:p>
    <w:p>
      <w:r>
        <w:t xml:space="preserve">6. </w:t>
        <w:tab/>
        <w:tab/>
        <w:tab/>
        <w:tab/>
        <w:tab/>
        <w:t>I dunno. She forced a child against their will to touch her in a sexual way. Minimum of 10 years in prison doesn't seem too harsh for the crime committed, but that's just my opinion.</w:t>
      </w:r>
    </w:p>
    <w:p>
      <w:r>
        <w:rPr>
          <w:b/>
          <w:u w:val="single"/>
        </w:rPr>
        <w:t>134514</w:t>
      </w:r>
    </w:p>
    <w:p>
      <w:r>
        <w:t xml:space="preserve">7. </w:t>
        <w:tab/>
        <w:tab/>
        <w:tab/>
        <w:tab/>
        <w:tab/>
        <w:tab/>
        <w:t>Through her shirt? That's 10 years to you?</w:t>
      </w:r>
    </w:p>
    <w:p>
      <w:r>
        <w:rPr>
          <w:b/>
          <w:u w:val="single"/>
        </w:rPr>
        <w:t>134515</w:t>
      </w:r>
    </w:p>
    <w:p>
      <w:r>
        <w:t xml:space="preserve">8. </w:t>
        <w:tab/>
        <w:tab/>
        <w:tab/>
        <w:tab/>
        <w:tab/>
        <w:tab/>
        <w:tab/>
        <w:t>Yeah, she only *forced* a child to do it. Let's switch roles,; the guy only forced the little girl to touch his penis over his pants! The problem I have is that a child was forced to sexualy touch an adult against their will. But I guess that stuff doesn't matter to you...</w:t>
      </w:r>
    </w:p>
    <w:p>
      <w:r>
        <w:rPr>
          <w:b/>
          <w:u w:val="single"/>
        </w:rPr>
        <w:t>134516</w:t>
      </w:r>
    </w:p>
    <w:p>
      <w:r>
        <w:t xml:space="preserve">9. </w:t>
        <w:tab/>
        <w:tab/>
        <w:tab/>
        <w:tab/>
        <w:tab/>
        <w:tab/>
        <w:tab/>
        <w:tab/>
        <w:t>I'm not saying let her off you twat. And yes the same goes for a guy. It's not innocent and they should get prison. But 10 years MINIMUM? Possibly life? No.</w:t>
      </w:r>
    </w:p>
    <w:p>
      <w:r>
        <w:rPr>
          <w:b/>
          <w:u w:val="single"/>
        </w:rPr>
        <w:t>134517</w:t>
      </w:r>
    </w:p>
    <w:p>
      <w:r>
        <w:t xml:space="preserve">10. </w:t>
        <w:tab/>
        <w:tab/>
        <w:tab/>
        <w:tab/>
        <w:tab/>
        <w:tab/>
        <w:tab/>
        <w:tab/>
        <w:tab/>
        <w:t>Ok twat, how much time should people get for this crime that a jury of their peers have found them unanimously guilty of?  If I force a child to touch me sexualy, is that only worth a year in prison? Does it mean less time if it's over my pants, or more time if it's because I'm naked?  I mean, I only forced a child to do something sexualy to me, nbd</w:t>
      </w:r>
    </w:p>
    <w:p>
      <w:r>
        <w:rPr>
          <w:b/>
          <w:u w:val="single"/>
        </w:rPr>
        <w:t>134518</w:t>
      </w:r>
    </w:p>
    <w:p>
      <w:r>
        <w:t xml:space="preserve">11. </w:t>
        <w:tab/>
        <w:tab/>
        <w:tab/>
        <w:tab/>
        <w:tab/>
        <w:tab/>
        <w:tab/>
        <w:tab/>
        <w:tab/>
        <w:tab/>
        <w:t>Some cases it may be fair to give more than 10. But in this case no. The jury of her peers can only decide guilty or not. They have no say in sentence. So maybe a mandatory minimum sentence is a bad idea.</w:t>
      </w:r>
    </w:p>
    <w:p>
      <w:r>
        <w:rPr>
          <w:b/>
          <w:u w:val="single"/>
        </w:rPr>
        <w:t>134519</w:t>
      </w:r>
    </w:p>
    <w:p>
      <w:r>
        <w:t xml:space="preserve">12. </w:t>
        <w:tab/>
        <w:tab/>
        <w:tab/>
        <w:tab/>
        <w:tab/>
        <w:tab/>
        <w:tab/>
        <w:tab/>
        <w:tab/>
        <w:tab/>
        <w:t>10 years maximum in worst case scenarios. I could even see 3 years as being a tad much for such a crime.</w:t>
      </w:r>
    </w:p>
    <w:p>
      <w:r>
        <w:rPr>
          <w:b/>
          <w:u w:val="single"/>
        </w:rPr>
        <w:t>134520</w:t>
      </w:r>
    </w:p>
    <w:p>
      <w:r>
        <w:t>1. &gt; The Continent is a fantasy world   And Wakanda is a real place of course, 'cause we waz Kangs 'n shit.</w:t>
      </w:r>
    </w:p>
    <w:p>
      <w:r>
        <w:rPr>
          <w:b/>
          <w:u w:val="single"/>
        </w:rPr>
        <w:t>134521</w:t>
      </w:r>
    </w:p>
    <w:p>
      <w:r>
        <w:t xml:space="preserve">2. </w:t>
        <w:tab/>
        <w:t>Well wakanda is based in the real world continent of Africa the Witcher isn’t even based on earth</w:t>
      </w:r>
    </w:p>
    <w:p>
      <w:r>
        <w:rPr>
          <w:b/>
          <w:u w:val="single"/>
        </w:rPr>
        <w:t>134522</w:t>
      </w:r>
    </w:p>
    <w:p>
      <w:r>
        <w:t xml:space="preserve">3. </w:t>
        <w:tab/>
        <w:tab/>
        <w:t>Except the entire Witcher world is based on medieval Eastern Europe, so you're argument is nonsense.</w:t>
      </w:r>
    </w:p>
    <w:p>
      <w:r>
        <w:rPr>
          <w:b/>
          <w:u w:val="single"/>
        </w:rPr>
        <w:t>134523</w:t>
      </w:r>
    </w:p>
    <w:p>
      <w:r>
        <w:t xml:space="preserve">4. </w:t>
        <w:tab/>
        <w:tab/>
        <w:tab/>
        <w:t>Aww yes I love the part of medieval Europe when the drowners attacked London</w:t>
      </w:r>
    </w:p>
    <w:p>
      <w:r>
        <w:rPr>
          <w:b/>
          <w:u w:val="single"/>
        </w:rPr>
        <w:t>134524</w:t>
      </w:r>
    </w:p>
    <w:p>
      <w:r>
        <w:t xml:space="preserve">5. </w:t>
        <w:tab/>
        <w:tab/>
        <w:tab/>
        <w:tab/>
        <w:t>Maybe inform yourself what a low fantasy setting is, before spouting utter retarded shit like this.</w:t>
      </w:r>
    </w:p>
    <w:p>
      <w:r>
        <w:rPr>
          <w:b/>
          <w:u w:val="single"/>
        </w:rPr>
        <w:t>134525</w:t>
      </w:r>
    </w:p>
    <w:p>
      <w:r>
        <w:t xml:space="preserve">6. </w:t>
        <w:tab/>
        <w:tab/>
        <w:tab/>
        <w:tab/>
        <w:tab/>
        <w:t>If it’s fantasy it’s not historically based, idk how in your little world magic and monsters are acceptable but black people are some crazy concept</w:t>
      </w:r>
    </w:p>
    <w:p>
      <w:r>
        <w:rPr>
          <w:b/>
          <w:u w:val="single"/>
        </w:rPr>
        <w:t>134526</w:t>
      </w:r>
    </w:p>
    <w:p>
      <w:r>
        <w:t>1. If you wanna be my lover, you gotta get with my friends (of my race) .</w:t>
      </w:r>
    </w:p>
    <w:p>
      <w:r>
        <w:rPr>
          <w:b/>
          <w:u w:val="single"/>
        </w:rPr>
        <w:t>134527</w:t>
      </w:r>
    </w:p>
    <w:p>
      <w:r>
        <w:t xml:space="preserve">2. </w:t>
        <w:tab/>
        <w:t>Get back in the Spicerack already...</w:t>
      </w:r>
    </w:p>
    <w:p>
      <w:r>
        <w:rPr>
          <w:b/>
          <w:u w:val="single"/>
        </w:rPr>
        <w:t>134528</w:t>
      </w:r>
    </w:p>
    <w:p>
      <w:r>
        <w:t>1. Guy in his 30’s here... is this whole “only 2 genders” pushback meme thing just big with teenagers and younger redditors?  Who are all the people on the internet that are so concerned with this?</w:t>
      </w:r>
    </w:p>
    <w:p>
      <w:r>
        <w:rPr>
          <w:b/>
          <w:u w:val="single"/>
        </w:rPr>
        <w:t>134529</w:t>
      </w:r>
    </w:p>
    <w:p>
      <w:r>
        <w:t xml:space="preserve">2. </w:t>
        <w:tab/>
        <w:t>I had our HR director suggest a few months back we start interviews by asking an applicant their preferred pronouns. No Susan. I will not ever utter those words in my lifetime in a serious fashion, you stupid thundercunt.   I’m going to take an educated guess. I have a 50/50 shot. And if you’re offended I chose wrong, you aren’t getting the job anyhow.   They/their is plural. And I’m not even sure wtf Xir is. So I’m not using either. I’m sticking with him and her. If I’m wrong, sue me.</w:t>
      </w:r>
    </w:p>
    <w:p>
      <w:r>
        <w:rPr>
          <w:b/>
          <w:u w:val="single"/>
        </w:rPr>
        <w:t>134530</w:t>
      </w:r>
    </w:p>
    <w:p>
      <w:r>
        <w:t xml:space="preserve">3. </w:t>
        <w:tab/>
        <w:tab/>
        <w:t>I'm firmly on your side on this, but they/their can still totally be singular</w:t>
      </w:r>
    </w:p>
    <w:p>
      <w:r>
        <w:rPr>
          <w:b/>
          <w:u w:val="single"/>
        </w:rPr>
        <w:t>134531</w:t>
      </w:r>
    </w:p>
    <w:p>
      <w:r>
        <w:t xml:space="preserve">4. </w:t>
        <w:tab/>
        <w:tab/>
        <w:tab/>
        <w:t>How? I always understood it as plural (non native speakee)</w:t>
      </w:r>
    </w:p>
    <w:p>
      <w:r>
        <w:rPr>
          <w:b/>
          <w:u w:val="single"/>
        </w:rPr>
        <w:t>134532</w:t>
      </w:r>
    </w:p>
    <w:p>
      <w:r>
        <w:t xml:space="preserve">5. </w:t>
        <w:tab/>
        <w:tab/>
        <w:tab/>
        <w:tab/>
        <w:t>it can be singular but only if the gender of the person is unknown, like if I said "their gender is unknown"</w:t>
      </w:r>
    </w:p>
    <w:p>
      <w:r>
        <w:rPr>
          <w:b/>
          <w:u w:val="single"/>
        </w:rPr>
        <w:t>134533</w:t>
      </w:r>
    </w:p>
    <w:p>
      <w:r>
        <w:t xml:space="preserve">6. </w:t>
        <w:tab/>
        <w:tab/>
        <w:tab/>
        <w:tab/>
        <w:tab/>
        <w:t>Exactly, singular for non specified gender.   "When each presenter finishes their speech, they will be taking questions"</w:t>
      </w:r>
    </w:p>
    <w:p>
      <w:r>
        <w:rPr>
          <w:b/>
          <w:u w:val="single"/>
        </w:rPr>
        <w:t>134534</w:t>
      </w:r>
    </w:p>
    <w:p>
      <w:r>
        <w:t xml:space="preserve">7. </w:t>
        <w:tab/>
        <w:tab/>
        <w:tab/>
        <w:tab/>
        <w:tab/>
        <w:tab/>
        <w:t>Well that's the point tho.  They prefer they/their because they don't have a gender but their sex is male/female.    Sex and Gender arent the same thing.</w:t>
      </w:r>
    </w:p>
    <w:p>
      <w:r>
        <w:rPr>
          <w:b/>
          <w:u w:val="single"/>
        </w:rPr>
        <w:t>134535</w:t>
      </w:r>
    </w:p>
    <w:p>
      <w:r>
        <w:t xml:space="preserve">8. </w:t>
        <w:tab/>
        <w:tab/>
        <w:tab/>
        <w:tab/>
        <w:tab/>
        <w:tab/>
        <w:tab/>
        <w:t>I guess im not sure what you mean, if you wouldn't mind to rephrase or elaborate for my simple lil brain.   I was only saying that, grammatically, "they" sometimes makes sense</w:t>
      </w:r>
    </w:p>
    <w:p>
      <w:r>
        <w:rPr>
          <w:b/>
          <w:u w:val="single"/>
        </w:rPr>
        <w:t>134536</w:t>
      </w:r>
    </w:p>
    <w:p>
      <w:r>
        <w:t xml:space="preserve">9. </w:t>
        <w:tab/>
        <w:tab/>
        <w:tab/>
        <w:tab/>
        <w:tab/>
        <w:tab/>
        <w:tab/>
        <w:tab/>
        <w:t>If someone doesnt identify as male or female, they often use they/their to replace he/she obviously so as the last person pointed out, they/their can be used singularly if the gender is unknown.  In other word, they arent wrong in being called they since they dont know their gender or refuse their biological sex to represent their gender.</w:t>
      </w:r>
    </w:p>
    <w:p>
      <w:r>
        <w:rPr>
          <w:b/>
          <w:u w:val="single"/>
        </w:rPr>
        <w:t>134537</w:t>
      </w:r>
    </w:p>
    <w:p>
      <w:r>
        <w:t xml:space="preserve">10. </w:t>
        <w:tab/>
        <w:tab/>
        <w:tab/>
        <w:tab/>
        <w:tab/>
        <w:tab/>
        <w:tab/>
        <w:tab/>
        <w:tab/>
        <w:t>Okay that all makes sense to me i just don't quite know how it relates to my comment. Again I was talking about the grammar of it</w:t>
      </w:r>
    </w:p>
    <w:p>
      <w:r>
        <w:rPr>
          <w:b/>
          <w:u w:val="single"/>
        </w:rPr>
        <w:t>134538</w:t>
      </w:r>
    </w:p>
    <w:p>
      <w:r>
        <w:t xml:space="preserve">11. </w:t>
        <w:tab/>
        <w:tab/>
        <w:tab/>
        <w:tab/>
        <w:tab/>
        <w:tab/>
        <w:tab/>
        <w:tab/>
        <w:tab/>
        <w:tab/>
        <w:t>Right im saying the grammar is right tho because the gender is unknown.  Since the gender is unknown or purposefully neutral, they/their can be singular, not plural.</w:t>
      </w:r>
    </w:p>
    <w:p>
      <w:r>
        <w:rPr>
          <w:b/>
          <w:u w:val="single"/>
        </w:rPr>
        <w:t>134539</w:t>
      </w:r>
    </w:p>
    <w:p>
      <w:r>
        <w:t xml:space="preserve">12. </w:t>
        <w:tab/>
        <w:tab/>
        <w:t>Honestly I don’t know how people even bring up his or her pronouns in a normal conversation with that person unless you’re pretending they aren’t in the room while talking to someone else and that would be rude without any of the gender stuff.</w:t>
      </w:r>
    </w:p>
    <w:p>
      <w:r>
        <w:rPr>
          <w:b/>
          <w:u w:val="single"/>
        </w:rPr>
        <w:t>134540</w:t>
      </w:r>
    </w:p>
    <w:p>
      <w:r>
        <w:t xml:space="preserve">13. </w:t>
        <w:tab/>
        <w:tab/>
        <w:t>Good human</w:t>
      </w:r>
    </w:p>
    <w:p>
      <w:r>
        <w:rPr>
          <w:b/>
          <w:u w:val="single"/>
        </w:rPr>
        <w:t>134541</w:t>
      </w:r>
    </w:p>
    <w:p>
      <w:r>
        <w:t>1. It’s just a stupid little girl, you don’t beat them up for that. Major overreaction..</w:t>
      </w:r>
    </w:p>
    <w:p>
      <w:r>
        <w:rPr>
          <w:b/>
          <w:u w:val="single"/>
        </w:rPr>
        <w:t>134542</w:t>
      </w:r>
    </w:p>
    <w:p>
      <w:r>
        <w:t xml:space="preserve">2. </w:t>
        <w:tab/>
        <w:t>She... attacked him.</w:t>
      </w:r>
    </w:p>
    <w:p>
      <w:r>
        <w:rPr>
          <w:b/>
          <w:u w:val="single"/>
        </w:rPr>
        <w:t>134543</w:t>
      </w:r>
    </w:p>
    <w:p>
      <w:r>
        <w:t xml:space="preserve">3. </w:t>
        <w:tab/>
        <w:tab/>
        <w:t>Yeah he looked like he was in real danger there. A few more minutes of that and he might have gotten a couple bruises.</w:t>
      </w:r>
    </w:p>
    <w:p>
      <w:r>
        <w:rPr>
          <w:b/>
          <w:u w:val="single"/>
        </w:rPr>
        <w:t>134544</w:t>
      </w:r>
    </w:p>
    <w:p>
      <w:r>
        <w:t xml:space="preserve">4. </w:t>
        <w:tab/>
        <w:tab/>
        <w:tab/>
        <w:t>Okay, this is going to sound sexist, and I do apologize, but you've forced this hand:  First off, if a man slaps a woman, he's immediately labeled as the assaulter. Which in many cases is true, however, there are also men that are assaulted by women.  But when a woman assaults a man, in any shape or form, it's okay? No. It's not. It's assault.  It's assault from EITHER SIDE no matter what you want to say about it. Why should one side, at least in the case of assault, be considered 'safe', when the 'safe' one is the one that started said assault by causing physical harm to the other?  So please, just stop.</w:t>
      </w:r>
    </w:p>
    <w:p>
      <w:r>
        <w:rPr>
          <w:b/>
          <w:u w:val="single"/>
        </w:rPr>
        <w:t>134545</w:t>
      </w:r>
    </w:p>
    <w:p>
      <w:r>
        <w:t xml:space="preserve">5. </w:t>
        <w:tab/>
        <w:tab/>
        <w:tab/>
        <w:tab/>
        <w:t>If this was a dude doing this to a girl he'd just be a cunt. If the dude was 11/12, and therefore a child, he would just be a fucking idiot kid who needed to be yelled at.</w:t>
      </w:r>
    </w:p>
    <w:p>
      <w:r>
        <w:rPr>
          <w:b/>
          <w:u w:val="single"/>
        </w:rPr>
        <w:t>134546</w:t>
      </w:r>
    </w:p>
    <w:p>
      <w:r>
        <w:t xml:space="preserve">6. </w:t>
        <w:tab/>
        <w:tab/>
        <w:tab/>
        <w:tab/>
        <w:tab/>
        <w:t>And without seeing what happened prior to instigate this problem, I'm guessing they're both fucking idiots.</w:t>
      </w:r>
    </w:p>
    <w:p>
      <w:r>
        <w:rPr>
          <w:b/>
          <w:u w:val="single"/>
        </w:rPr>
        <w:t>134547</w:t>
      </w:r>
    </w:p>
    <w:p>
      <w:r>
        <w:t xml:space="preserve">7. </w:t>
        <w:tab/>
        <w:tab/>
        <w:tab/>
        <w:t>Watch the full video you cunt.</w:t>
      </w:r>
    </w:p>
    <w:p>
      <w:r>
        <w:rPr>
          <w:b/>
          <w:u w:val="single"/>
        </w:rPr>
        <w:t>134548</w:t>
      </w:r>
    </w:p>
    <w:p>
      <w:r>
        <w:t>1. As someone who spent much of his formative years in early 80s Southern California, I'm severely triggered by him calling this "90s surfer dude slang".  Pretty sure Mr. Jeff "All I need are some tasty waves, a cool buzz, and I'm fine" Spicoli would like a word.</w:t>
      </w:r>
    </w:p>
    <w:p>
      <w:r>
        <w:rPr>
          <w:b/>
          <w:u w:val="single"/>
        </w:rPr>
        <w:t>134549</w:t>
      </w:r>
    </w:p>
    <w:p>
      <w:r>
        <w:t xml:space="preserve">2. </w:t>
        <w:tab/>
        <w:t>What he meant was "slang from before I was born"</w:t>
      </w:r>
    </w:p>
    <w:p>
      <w:r>
        <w:rPr>
          <w:b/>
          <w:u w:val="single"/>
        </w:rPr>
        <w:t>134550</w:t>
      </w:r>
    </w:p>
    <w:p>
      <w:r>
        <w:t xml:space="preserve">3. </w:t>
        <w:tab/>
        <w:tab/>
        <w:t>WTF, the 90s wasn't that long ago!</w:t>
      </w:r>
    </w:p>
    <w:p>
      <w:r>
        <w:rPr>
          <w:b/>
          <w:u w:val="single"/>
        </w:rPr>
        <w:t>134551</w:t>
      </w:r>
    </w:p>
    <w:p>
      <w:r>
        <w:t xml:space="preserve">4. </w:t>
        <w:tab/>
        <w:tab/>
        <w:tab/>
        <w:t>Kids born in 2000 turn 18 this year, 1990 was almost 30 years ago... It's been a while</w:t>
      </w:r>
    </w:p>
    <w:p>
      <w:r>
        <w:rPr>
          <w:b/>
          <w:u w:val="single"/>
        </w:rPr>
        <w:t>134552</w:t>
      </w:r>
    </w:p>
    <w:p>
      <w:r>
        <w:t xml:space="preserve">5. </w:t>
        <w:tab/>
        <w:tab/>
        <w:tab/>
        <w:tab/>
        <w:t>&gt; 1990 was almost 30 years ago...    http://i.imgur.com/KaEPq0i.jpg</w:t>
      </w:r>
    </w:p>
    <w:p>
      <w:r>
        <w:rPr>
          <w:b/>
          <w:u w:val="single"/>
        </w:rPr>
        <w:t>134553</w:t>
      </w:r>
    </w:p>
    <w:p>
      <w:r>
        <w:t xml:space="preserve">6. </w:t>
        <w:tab/>
        <w:tab/>
        <w:tab/>
        <w:tab/>
        <w:tab/>
        <w:t>[deleted]</w:t>
      </w:r>
    </w:p>
    <w:p>
      <w:r>
        <w:rPr>
          <w:b/>
          <w:u w:val="single"/>
        </w:rPr>
        <w:t>134554</w:t>
      </w:r>
    </w:p>
    <w:p>
      <w:r>
        <w:t xml:space="preserve">7. </w:t>
        <w:tab/>
        <w:tab/>
        <w:tab/>
        <w:tab/>
        <w:tab/>
        <w:tab/>
        <w:t>The 80s are 20 years ago and you can't tell me otherwise</w:t>
      </w:r>
    </w:p>
    <w:p>
      <w:r>
        <w:rPr>
          <w:b/>
          <w:u w:val="single"/>
        </w:rPr>
        <w:t>134555</w:t>
      </w:r>
    </w:p>
    <w:p>
      <w:r>
        <w:t>1. I'm trying to wrap my head around how ANYONE could be stupid enough to think thats true or what arguments they might have to back it up..</w:t>
      </w:r>
    </w:p>
    <w:p>
      <w:r>
        <w:rPr>
          <w:b/>
          <w:u w:val="single"/>
        </w:rPr>
        <w:t>134556</w:t>
      </w:r>
    </w:p>
    <w:p>
      <w:r>
        <w:t xml:space="preserve">2. </w:t>
        <w:tab/>
        <w:t>A former employee of mine who went on to become a paramedic described it to me like this: minorities have such a culturally built in fear and mistrust of police, that it ends up spilling over into any emergency responders. Even paramedics and firefighters. They see a uniform and flashing lights, and that's enough to say "I'm bad, and you should hate me". It's crazy, but that's how ingrained that mistrust is.</w:t>
      </w:r>
    </w:p>
    <w:p>
      <w:r>
        <w:rPr>
          <w:b/>
          <w:u w:val="single"/>
        </w:rPr>
        <w:t>134557</w:t>
      </w:r>
    </w:p>
    <w:p>
      <w:r>
        <w:t xml:space="preserve">3. </w:t>
        <w:tab/>
        <w:tab/>
        <w:t>I know this may sound really fucking harsh, but at what point do we say to them get the fuck over it? I know that in a few cases that the mistrust could be justified, but it seems that some people revel in feeling oppressed.</w:t>
      </w:r>
    </w:p>
    <w:p>
      <w:r>
        <w:rPr>
          <w:b/>
          <w:u w:val="single"/>
        </w:rPr>
        <w:t>134558</w:t>
      </w:r>
    </w:p>
    <w:p>
      <w:r>
        <w:t xml:space="preserve">4. </w:t>
        <w:tab/>
        <w:tab/>
        <w:tab/>
        <w:t>They feel this way then complain when first responders won't come to them. Hospice nurses don't carry narcotics when home visiting anymore due to this shit. My mom was a home visiting nurse for years and had to go to rough areas where no other nurses would go to care for bed bound patients. She's a tough bitch and genuinely cares about people. One of her tricks when in the projects would to carry a bag of dum dum lollipops. All the kids would know her car and would flock to her. So she would hand out lollipops while grabbing her nursing bag out of the car and be surrounded by the neighborhood kids to avoid the chance of being shot at. One patients son was a big time criminal and his boys would escort her from her car and stand by her car while she cared for the patient. She's nuts and tough. Her most recent encounter was some thug asking what she had in her bag (trying to intimidate her thinking drugs) she said a catheter, want one? People generally don't fuck with her level of crazy 😂  Lpt: don't fuck with nurses they know how to quickly save you and how to quickly kill you.</w:t>
      </w:r>
    </w:p>
    <w:p>
      <w:r>
        <w:rPr>
          <w:b/>
          <w:u w:val="single"/>
        </w:rPr>
        <w:t>134559</w:t>
      </w:r>
    </w:p>
    <w:p>
      <w:r>
        <w:t>1. In all seriousness, I do think GamerGate got trump elected. GG shook a lot of people’s faith in the media, and then he ran on an anti-mainstream-media platform.   Of course, the real problem is that his opponents saw him doing this and ran on a pro-mainstream-media platform. I think the media reaction to GG, portraying them as a small cabal of trolls, obscured the fact that GG was a response to a growing schism between viewers and the media in general.</w:t>
      </w:r>
    </w:p>
    <w:p>
      <w:r>
        <w:rPr>
          <w:b/>
          <w:u w:val="single"/>
        </w:rPr>
        <w:t>134560</w:t>
      </w:r>
    </w:p>
    <w:p>
      <w:r>
        <w:t xml:space="preserve">2. </w:t>
        <w:tab/>
        <w:t>It did mine and it made me check everything and I let everyone I knew know when something was fake, with links. It was hilarious and painful at times, but the look on people faces or the reaction to a link coming in 2 weeks after the fake story about how it was all bullshit was worth it. People still won't admit that they voted for Trump, they want to be part of the 'celebrity in crowd' as if they won't be able to date Matt 'I covered for Weinstein' Damon if they admit Hillary was actually a cunt.</w:t>
      </w:r>
    </w:p>
    <w:p>
      <w:r>
        <w:rPr>
          <w:b/>
          <w:u w:val="single"/>
        </w:rPr>
        <w:t>134561</w:t>
      </w:r>
    </w:p>
    <w:p>
      <w:r>
        <w:t>1. So happy that I never again will see this stupid talentless cunt's name on anything.</w:t>
      </w:r>
    </w:p>
    <w:p>
      <w:r>
        <w:rPr>
          <w:b/>
          <w:u w:val="single"/>
        </w:rPr>
        <w:t>134562</w:t>
      </w:r>
    </w:p>
    <w:p>
      <w:r>
        <w:t>1. &gt; He lied every 10 seconds!!!!  And this is why journalism is the "job of the intellectual elite".  Normal people with baseline level of morality couldn't lie every 10 seconds while talking for minutes.</w:t>
      </w:r>
    </w:p>
    <w:p>
      <w:r>
        <w:rPr>
          <w:b/>
          <w:u w:val="single"/>
        </w:rPr>
        <w:t>134563</w:t>
      </w:r>
    </w:p>
    <w:p>
      <w:r>
        <w:t xml:space="preserve">2. </w:t>
        <w:tab/>
        <w:t>Honestly journos seem so dumb despite how often they lie. It's not the job of the elite it's a job for retards.</w:t>
      </w:r>
    </w:p>
    <w:p>
      <w:r>
        <w:rPr>
          <w:b/>
          <w:u w:val="single"/>
        </w:rPr>
        <w:t>134564</w:t>
      </w:r>
    </w:p>
    <w:p>
      <w:r>
        <w:t>1. \*insert Never go full retard clip here\*</w:t>
      </w:r>
    </w:p>
    <w:p>
      <w:r>
        <w:rPr>
          <w:b/>
          <w:u w:val="single"/>
        </w:rPr>
        <w:t>134565</w:t>
      </w:r>
    </w:p>
    <w:p>
      <w:r>
        <w:t>1. She's right. He should've hit her harder. Give the pudgy little cunt a few months with a broken jaw to think about it.</w:t>
      </w:r>
    </w:p>
    <w:p>
      <w:r>
        <w:rPr>
          <w:b/>
          <w:u w:val="single"/>
        </w:rPr>
        <w:t>134566</w:t>
      </w:r>
    </w:p>
    <w:p>
      <w:r>
        <w:t>1. "Private companies have the right to fix what you said."  Coming soon to your favorite far-left anti-corporate crowds.</w:t>
      </w:r>
    </w:p>
    <w:p>
      <w:r>
        <w:rPr>
          <w:b/>
          <w:u w:val="single"/>
        </w:rPr>
        <w:t>134567</w:t>
      </w:r>
    </w:p>
    <w:p>
      <w:r>
        <w:t xml:space="preserve">2. </w:t>
        <w:tab/>
        <w:t>It's not really feasible though...  All it needs for it to be countered it is people using any sort of cheap blog service, medium, twitter whatever to duplicate their comments where youtube/google can't get at them to provide a reference of what was said and what youtube changed it into.  It's why I'm asking for more sources and why I'm suspicious about all of this.  The whole concept is somewhat of a non-starter.</w:t>
      </w:r>
    </w:p>
    <w:p>
      <w:r>
        <w:rPr>
          <w:b/>
          <w:u w:val="single"/>
        </w:rPr>
        <w:t>134568</w:t>
      </w:r>
    </w:p>
    <w:p>
      <w:r>
        <w:t>1. I just got banned for trying to post the Cards Against Humanity post from earlier today. Fucking cunts.</w:t>
      </w:r>
    </w:p>
    <w:p>
      <w:r>
        <w:rPr>
          <w:b/>
          <w:u w:val="single"/>
        </w:rPr>
        <w:t>134569</w:t>
      </w:r>
    </w:p>
    <w:p>
      <w:r>
        <w:t xml:space="preserve">2. </w:t>
        <w:tab/>
        <w:t>Yep, their bots just auto banning so many people. Frustrating.</w:t>
      </w:r>
    </w:p>
    <w:p>
      <w:r>
        <w:rPr>
          <w:b/>
          <w:u w:val="single"/>
        </w:rPr>
        <w:t>134570</w:t>
      </w:r>
    </w:p>
    <w:p>
      <w:r>
        <w:t xml:space="preserve">3. </w:t>
        <w:tab/>
        <w:tab/>
        <w:t>You can thank the SJW rats working for the news companies.</w:t>
      </w:r>
    </w:p>
    <w:p>
      <w:r>
        <w:rPr>
          <w:b/>
          <w:u w:val="single"/>
        </w:rPr>
        <w:t>134571</w:t>
      </w:r>
    </w:p>
    <w:p>
      <w:r>
        <w:t xml:space="preserve">4. </w:t>
        <w:tab/>
        <w:tab/>
        <w:t>Cunts. Absolute fucking cunts. I hope everyone watches their love one for of ass cancer.</w:t>
      </w:r>
    </w:p>
    <w:p>
      <w:r>
        <w:rPr>
          <w:b/>
          <w:u w:val="single"/>
        </w:rPr>
        <w:t>134572</w:t>
      </w:r>
    </w:p>
    <w:p>
      <w:r>
        <w:t xml:space="preserve">5. </w:t>
        <w:tab/>
        <w:tab/>
        <w:tab/>
        <w:t xml:space="preserve"> Speaking of cancer, BrownLightning88... If you or a loved one has been diagnosed with Mesothelioma you may to be entitled to financial compensation. Mesothelioma is a rare cancer linked to asbestos exposure. Exposure to asbestos in the Navy, shipyards, mills, heating, construction or the automotive industries may put you at risk. Please don't wait, call 1-800-99 LAW USA today for a free legal consultation and financial information packet. Mesothelioma patients call now! 1-800-99 LAW USA  *I am a bot, and this action was performed automatically. Please [contact the moderators of this subreddit](/message/compose/?to=/r/ImGoingToHellForThis) if you have any questions or concerns.*</w:t>
      </w:r>
    </w:p>
    <w:p>
      <w:r>
        <w:rPr>
          <w:b/>
          <w:u w:val="single"/>
        </w:rPr>
        <w:t>134573</w:t>
      </w:r>
    </w:p>
    <w:p>
      <w:r>
        <w:t xml:space="preserve">6. </w:t>
        <w:tab/>
        <w:tab/>
        <w:tab/>
        <w:tab/>
        <w:t>NOT NOW!!! I'M NOT IN THE MOOD!</w:t>
      </w:r>
    </w:p>
    <w:p>
      <w:r>
        <w:rPr>
          <w:b/>
          <w:u w:val="single"/>
        </w:rPr>
        <w:t>134574</w:t>
      </w:r>
    </w:p>
    <w:p>
      <w:r>
        <w:t xml:space="preserve">7. </w:t>
        <w:tab/>
        <w:tab/>
        <w:tab/>
        <w:tab/>
        <w:tab/>
        <w:t>Rofl made my week</w:t>
      </w:r>
    </w:p>
    <w:p>
      <w:r>
        <w:rPr>
          <w:b/>
          <w:u w:val="single"/>
        </w:rPr>
        <w:t>134575</w:t>
      </w:r>
    </w:p>
    <w:p>
      <w:r>
        <w:t>1. Thanks for this. What a dumb cunt</w:t>
      </w:r>
    </w:p>
    <w:p>
      <w:r>
        <w:rPr>
          <w:b/>
          <w:u w:val="single"/>
        </w:rPr>
        <w:t>134576</w:t>
      </w:r>
    </w:p>
    <w:p>
      <w:r>
        <w:t>1. This is retarded</w:t>
      </w:r>
    </w:p>
    <w:p>
      <w:r>
        <w:rPr>
          <w:b/>
          <w:u w:val="single"/>
        </w:rPr>
        <w:t>134577</w:t>
      </w:r>
    </w:p>
    <w:p>
      <w:r>
        <w:t xml:space="preserve">2. </w:t>
        <w:tab/>
        <w:t>(Laughs inside my head)</w:t>
      </w:r>
    </w:p>
    <w:p>
      <w:r>
        <w:rPr>
          <w:b/>
          <w:u w:val="single"/>
        </w:rPr>
        <w:t>134578</w:t>
      </w:r>
    </w:p>
    <w:p>
      <w:r>
        <w:t>1. I love this. It's so common. Tumblr, instagram, wherever.   "I feel X. I shouldn't feel X. So clearly society is doing Y."  Lol what. You are the person finally in the end responsible for how you feel. Stop feeling X, then, you absolute maggot.  Edit: Typo</w:t>
      </w:r>
    </w:p>
    <w:p>
      <w:r>
        <w:rPr>
          <w:b/>
          <w:u w:val="single"/>
        </w:rPr>
        <w:t>134579</w:t>
      </w:r>
    </w:p>
    <w:p>
      <w:r>
        <w:t xml:space="preserve">2. </w:t>
        <w:tab/>
        <w:t>The first thing you learn in therapy is that you are the only person responsible for your own feelings. Once you realize that and take control life gets infinitely easier. Too bad these cunts may never learn that.</w:t>
      </w:r>
    </w:p>
    <w:p>
      <w:r>
        <w:rPr>
          <w:b/>
          <w:u w:val="single"/>
        </w:rPr>
        <w:t>134580</w:t>
      </w:r>
    </w:p>
    <w:p>
      <w:r>
        <w:t xml:space="preserve">3. </w:t>
        <w:tab/>
        <w:tab/>
        <w:t>When I was younger I whined a lot and felt the world was against me, but afterI moved away from home, paid my own bill for the first time, I realized that by thay reasoning I'd only be happy if the entire world was tailord to me...and the world can't be individually tailored to everyone.   So the other option is to just take responsoble for how I feel, myself. Since then I've been happy, and move forward in life with my back straight.</w:t>
      </w:r>
    </w:p>
    <w:p>
      <w:r>
        <w:rPr>
          <w:b/>
          <w:u w:val="single"/>
        </w:rPr>
        <w:t>134581</w:t>
      </w:r>
    </w:p>
    <w:p>
      <w:r>
        <w:t>1. I just want to add. I dont not see mens rights as taking political stances, where menslib clearly takes a very leftist sttance. Ive seen mens rights take anti conservative and anti liberal stances and as such i think that we are a fair and centrist movement in the political spectrum. Its about mens rights, not ideology. I definitly never want to take political sides and end up like third wave feminism.</w:t>
      </w:r>
    </w:p>
    <w:p>
      <w:r>
        <w:rPr>
          <w:b/>
          <w:u w:val="single"/>
        </w:rPr>
        <w:t>134582</w:t>
      </w:r>
    </w:p>
    <w:p>
      <w:r>
        <w:t xml:space="preserve">2. </w:t>
        <w:tab/>
        <w:t>&gt; menslib clearly takes a very leftist sttance  Feminism is a right wing movement that says it is left wing just as it is an anti-equality movement that says it is an equality movement.</w:t>
      </w:r>
    </w:p>
    <w:p>
      <w:r>
        <w:rPr>
          <w:b/>
          <w:u w:val="single"/>
        </w:rPr>
        <w:t>134583</w:t>
      </w:r>
    </w:p>
    <w:p>
      <w:r>
        <w:t xml:space="preserve">3. </w:t>
        <w:tab/>
        <w:tab/>
        <w:t>Thats surprising.. Any sources on this?</w:t>
      </w:r>
    </w:p>
    <w:p>
      <w:r>
        <w:rPr>
          <w:b/>
          <w:u w:val="single"/>
        </w:rPr>
        <w:t>134584</w:t>
      </w:r>
    </w:p>
    <w:p>
      <w:r>
        <w:t xml:space="preserve">4. </w:t>
        <w:tab/>
        <w:tab/>
        <w:tab/>
        <w:t>Of course such political labels are treated as subjective.  But stuff like denying freedom of speech, censorship, authoritarian dogma, suspicion of outsiders or dissent, these are traditionally markers for the right wing.  Again feminism is mostly a movement for wealthy or middle class women and its issues such as they are, feature women at the top of the tree like senators, or asking when will we have a female president, not equality at the bottom.  Feminism is funded heavily by imperialist governments whereas genuine left movements and socialism is heavily attacked, often physically attacked with bullets.  Obama was a feminist and he also supported Nazis (the Azov battalion in Ukraine) while undermining socialism throughout Latin America.</w:t>
      </w:r>
    </w:p>
    <w:p>
      <w:r>
        <w:rPr>
          <w:b/>
          <w:u w:val="single"/>
        </w:rPr>
        <w:t>134585</w:t>
      </w:r>
    </w:p>
    <w:p>
      <w:r>
        <w:t>1. Easily the biggest piece of shit writing about games today. Unsurpringly, the article is poorly-written and full of gems like this:  &gt;Unfortunately, this kind of rhetoric—obviously well-meaning and frequently employed by developers with vocal fanbases—can contribute to the problem. It positions the “passion” that leads to disrespect and even outright abuse as a virtue, which in turn begets subsequent cycles of vitriolic uproar when developers don’t give their core crowds exactly what they demand. If even massive companies like Blizzard laud these fans’ outbursts, after all, they must be justified.  Is this what they teach in Gender Studies? Or is this one of those deals where he knows he's making this up, but figures if he says it confidently enough people will believe it?   And here's a clue, dipshit: This is justified. People don't want this product, and it's being sold to them as if it's something other than a shallow cash grab. It doesn't matter if a proper Diablo game is still being developed; the problem is that they thought so little of their audience that they thought we'd love this. That's a problem.   But I guess for a gaming "journalist," where contempt for the audience is a prerequisite, it's understandably confusing why this would be seen as a negative. Speaking of, you cunt, how about the vitriol your own buddies have shown gamers over this? No comment? Eat a dick.</w:t>
      </w:r>
    </w:p>
    <w:p>
      <w:r>
        <w:rPr>
          <w:b/>
          <w:u w:val="single"/>
        </w:rPr>
        <w:t>134586</w:t>
      </w:r>
    </w:p>
    <w:p>
      <w:r>
        <w:t xml:space="preserve">2. </w:t>
        <w:tab/>
        <w:t>Difference is that now is white young hetero males who complaint so they have to dehumanize them and make to look like they are just manchildren.</w:t>
      </w:r>
    </w:p>
    <w:p>
      <w:r>
        <w:rPr>
          <w:b/>
          <w:u w:val="single"/>
        </w:rPr>
        <w:t>134587</w:t>
      </w:r>
    </w:p>
    <w:p>
      <w:r>
        <w:t>1. Wasn't the spice trade atrocities Portugal, Spain and the Netherlands?</w:t>
      </w:r>
    </w:p>
    <w:p>
      <w:r>
        <w:rPr>
          <w:b/>
          <w:u w:val="single"/>
        </w:rPr>
        <w:t>134588</w:t>
      </w:r>
    </w:p>
    <w:p>
      <w:r>
        <w:t>1. Entitled bitch, you weren't at the UK where officers allow to be chewed by fat cunts like you, nice PPD!</w:t>
      </w:r>
    </w:p>
    <w:p>
      <w:r>
        <w:rPr>
          <w:b/>
          <w:u w:val="single"/>
        </w:rPr>
        <w:t>134589</w:t>
      </w:r>
    </w:p>
    <w:p>
      <w:r>
        <w:t>1. AYYYYYY DATS A SPICY MEAT BALL</w:t>
      </w:r>
    </w:p>
    <w:p>
      <w:r>
        <w:rPr>
          <w:b/>
          <w:u w:val="single"/>
        </w:rPr>
        <w:t>134590</w:t>
      </w:r>
    </w:p>
    <w:p>
      <w:r>
        <w:t>1. JT will be PM for as long as he wants, probably longer than his father because of the NDP's inability to choose someone not retarded and Bernier's ego... Sickening thought tbh</w:t>
      </w:r>
    </w:p>
    <w:p>
      <w:r>
        <w:rPr>
          <w:b/>
          <w:u w:val="single"/>
        </w:rPr>
        <w:t>134591</w:t>
      </w:r>
    </w:p>
    <w:p>
      <w:r>
        <w:t xml:space="preserve">2. </w:t>
        <w:tab/>
        <w:t>and scheer? so you're a cpc...ok, nevertheless yes, JT is paddling around with his mps in their dinghies while these other 3 are (barely) fighting over the deckchairs on the titanic..this is starting to get comical.</w:t>
      </w:r>
    </w:p>
    <w:p>
      <w:r>
        <w:rPr>
          <w:b/>
          <w:u w:val="single"/>
        </w:rPr>
        <w:t>134592</w:t>
      </w:r>
    </w:p>
    <w:p>
      <w:r>
        <w:t xml:space="preserve">3. </w:t>
        <w:tab/>
        <w:tab/>
        <w:t>Scheer is meh at best,  would rate him 5/10 while JT sits around 3/10 and Jagmeet scores at 0/10 *should've ran for PM in India.* Bernier would've have been better off letting 2019 play out then making his move for 2 reasons:   1. If the CPC had managed to form a minority govt. or reduced the LPC to a minority he would be in a much better position to leverage his influence and get some tangible results.  2. If the CPC failed miserably he could easily stage a coup and take the reins of the CPC likely setting the party up for a victory in 2023.  Instead he walked out and fucked the country for a long time, I rate him 4/10 (6/10 if he could speak english), I'm not a CPC fanboy but a right-leaning Canadian who understands what the word pragmatism means.</w:t>
      </w:r>
    </w:p>
    <w:p>
      <w:r>
        <w:rPr>
          <w:b/>
          <w:u w:val="single"/>
        </w:rPr>
        <w:t>134593</w:t>
      </w:r>
    </w:p>
    <w:p>
      <w:r>
        <w:t xml:space="preserve">4. </w:t>
        <w:tab/>
        <w:tab/>
        <w:tab/>
        <w:t>If the CPC party wasn't completely controlled by globalists then I think that strategy would work for Bernier. In terms of MPs he had barely any support so doubt he could stage a coup by a vote from MPs to oust Scheer. And if we had another leadership race it's hard to trust the party considering what they did to max in the 2017 leadership race. I think this is why he came to conclusion to start a new party because the CPC are too controlled.</w:t>
      </w:r>
    </w:p>
    <w:p>
      <w:r>
        <w:rPr>
          <w:b/>
          <w:u w:val="single"/>
        </w:rPr>
        <w:t>134594</w:t>
      </w:r>
    </w:p>
    <w:p>
      <w:r>
        <w:t xml:space="preserve">5. </w:t>
        <w:tab/>
        <w:tab/>
        <w:tab/>
        <w:t>besides overscoring Scheer as well as JT (3 points for what?), yes, you're the only one to describe those two scenarios that would have all but guaranteed a departure for JT, but noooo.  Makes one wonder if 'someone' encouraged Bernier to split off (like you say: ego).  There were infiltrators all over cpc leader's convention...that's just silly thoughts, too many spy novels, no doubt.</w:t>
      </w:r>
    </w:p>
    <w:p>
      <w:r>
        <w:rPr>
          <w:b/>
          <w:u w:val="single"/>
        </w:rPr>
        <w:t>134595</w:t>
      </w:r>
    </w:p>
    <w:p>
      <w:r>
        <w:t xml:space="preserve">6. </w:t>
        <w:tab/>
        <w:tab/>
        <w:tab/>
        <w:tab/>
        <w:t>I don't really understand what you are trying to say here, my point is that Trudeau is beatable with a united right and if Bernier cared about the country he would've recognized that. Instead he's off on a doomed crusade to make himself appear to be a populist in the same vein as Trump, Salvini, Bolsonaro and others when he's not. He's a salty conservative.</w:t>
      </w:r>
    </w:p>
    <w:p>
      <w:r>
        <w:rPr>
          <w:b/>
          <w:u w:val="single"/>
        </w:rPr>
        <w:t>134596</w:t>
      </w:r>
    </w:p>
    <w:p>
      <w:r>
        <w:t xml:space="preserve">7. </w:t>
        <w:tab/>
        <w:tab/>
        <w:tab/>
        <w:tab/>
        <w:tab/>
        <w:t>edited to add in the lost 'yes' in the first sentence...should make more sense now...</w:t>
      </w:r>
    </w:p>
    <w:p>
      <w:r>
        <w:rPr>
          <w:b/>
          <w:u w:val="single"/>
        </w:rPr>
        <w:t>134597</w:t>
      </w:r>
    </w:p>
    <w:p>
      <w:r>
        <w:t>1. I don’t want to play as a sexless character. It makes the games boring. They have no soul.    I’ll play as a female character. That could potentially be amazing and something really fresh, assuming it isn’t some masculinized chick who “kicks ass.”  Make her smart and mentally and emotionally strong instead of some physical brute that overpowers professional soldiers at will (something I’ve though was dumb about ac games to date as well). Being vulnerable isn’t being weak. It’s overcoming limitations and vulnerability that makes characters strong.</w:t>
      </w:r>
    </w:p>
    <w:p>
      <w:r>
        <w:rPr>
          <w:b/>
          <w:u w:val="single"/>
        </w:rPr>
        <w:t>134598</w:t>
      </w:r>
    </w:p>
    <w:p>
      <w:r>
        <w:t xml:space="preserve">2. </w:t>
        <w:tab/>
        <w:t>&gt;I’ll play as a female character. That could potentially be amazing and something really fresh, assuming it isn’t some masculinized chick who “kicks ass.”  &gt;Make her smart and mentally and emotionally strong instead of some physical brute that overpowers professional soldiers at will (something I’ve though was dumb about ac games to date as well).   So... you're supporting Anita Sarkeesian then? She makes this exact argument and built her entire Master's Thesis around it; Men With Tits are bad because they perpetuate the privileging of "masculine values" above "feminine values."</w:t>
      </w:r>
    </w:p>
    <w:p>
      <w:r>
        <w:rPr>
          <w:b/>
          <w:u w:val="single"/>
        </w:rPr>
        <w:t>134599</w:t>
      </w:r>
    </w:p>
    <w:p>
      <w:r>
        <w:t xml:space="preserve">3. </w:t>
        <w:tab/>
        <w:tab/>
        <w:t>Do you need to phrase it like that? She has a lot of other cuntier opinions, and agreeing with her in one aspect doesn't suddenly make someone a supporter of hers, nor do you have to agree for the same reasons.</w:t>
      </w:r>
    </w:p>
    <w:p>
      <w:r>
        <w:rPr>
          <w:b/>
          <w:u w:val="single"/>
        </w:rPr>
        <w:t>134600</w:t>
      </w:r>
    </w:p>
    <w:p>
      <w:r>
        <w:t xml:space="preserve">4. </w:t>
        <w:tab/>
        <w:tab/>
        <w:tab/>
        <w:t>The point I am trying to make is that being "pro-feminine" isn't the same thing as opposing contemporary feminism. The stereotypical radfem-dykes of the 70s do not represent contemporary third-wave feminists.</w:t>
      </w:r>
    </w:p>
    <w:p>
      <w:r>
        <w:rPr>
          <w:b/>
          <w:u w:val="single"/>
        </w:rPr>
        <w:t>134601</w:t>
      </w:r>
    </w:p>
    <w:p>
      <w:r>
        <w:t>1. I agree with several others that this cunt's story full stop belongs in /r/pussypass.    It's irritating AF to see shit like this as the top post, especially on a sub specifically dedicated to women NOT getting away with it.</w:t>
      </w:r>
    </w:p>
    <w:p>
      <w:r>
        <w:rPr>
          <w:b/>
          <w:u w:val="single"/>
        </w:rPr>
        <w:t>134602</w:t>
      </w:r>
    </w:p>
    <w:p>
      <w:r>
        <w:t xml:space="preserve">2. </w:t>
        <w:tab/>
        <w:t>It was an update on a previous story I believe.</w:t>
      </w:r>
    </w:p>
    <w:p>
      <w:r>
        <w:rPr>
          <w:b/>
          <w:u w:val="single"/>
        </w:rPr>
        <w:t>134603</w:t>
      </w:r>
    </w:p>
    <w:p>
      <w:r>
        <w:t xml:space="preserve">3. </w:t>
        <w:tab/>
        <w:t>That sub has turned into a safe space for "anti Nazis"</w:t>
      </w:r>
    </w:p>
    <w:p>
      <w:r>
        <w:rPr>
          <w:b/>
          <w:u w:val="single"/>
        </w:rPr>
        <w:t>134604</w:t>
      </w:r>
    </w:p>
    <w:p>
      <w:r>
        <w:t>1. That last hit was a bit much.</w:t>
      </w:r>
    </w:p>
    <w:p>
      <w:r>
        <w:rPr>
          <w:b/>
          <w:u w:val="single"/>
        </w:rPr>
        <w:t>134605</w:t>
      </w:r>
    </w:p>
    <w:p>
      <w:r>
        <w:t xml:space="preserve">2. </w:t>
        <w:tab/>
        <w:t>Obviously she needed it. She already took two falls and two punches to the face and still comes back for more. Stick and tazer time.</w:t>
      </w:r>
    </w:p>
    <w:p>
      <w:r>
        <w:rPr>
          <w:b/>
          <w:u w:val="single"/>
        </w:rPr>
        <w:t>134606</w:t>
      </w:r>
    </w:p>
    <w:p>
      <w:r>
        <w:t xml:space="preserve">3. </w:t>
        <w:tab/>
        <w:tab/>
        <w:t>No dude. She took two falls from slight shoulder brushes and nudges. There is no way in hell this one, annoying drunk lady is a threat. If she is angry, you, as an officer of the law, should try to de-escalate the situation. What you don’t do is stoop to her level and open a can of whoop ass. Cuff her— tackle her if you have to, toss her in the drunk tank. What you don’t do is give her brain damage. Whether she deserves it or not is completely besides the point. You’re a cop AND you’re a man. Act like it.</w:t>
      </w:r>
    </w:p>
    <w:p>
      <w:r>
        <w:rPr>
          <w:b/>
          <w:u w:val="single"/>
        </w:rPr>
        <w:t>134607</w:t>
      </w:r>
    </w:p>
    <w:p>
      <w:r>
        <w:t xml:space="preserve">4. </w:t>
        <w:tab/>
        <w:tab/>
        <w:tab/>
        <w:t>She could scratch an eye out. Police don't take that risk.  Abusing a public official (cops are included in this) verbally or physically is a punishable offense in Holland. She did both. Safety of the officers is the police number 1 priority in situations like this. This is completely justified and has gotten nothing but positive response in Holland. The "Handen af van onze hulpverleners (hands off our first-aid helpers/first responders" mentality is really high, the Dutch part is a common saying. Additionally, the police are the most trusted authority/organisation in the entire country according to this research published some weeks ago.     https://nos.nl/artikel/2233860-we-vertrouwen-de-politie-het-meest-en-de-kerk-het-minst.html   Police here aren't feared like in the USA and disrespecting the police like this is severely looked down upon</w:t>
      </w:r>
    </w:p>
    <w:p>
      <w:r>
        <w:rPr>
          <w:b/>
          <w:u w:val="single"/>
        </w:rPr>
        <w:t>134608</w:t>
      </w:r>
    </w:p>
    <w:p>
      <w:r>
        <w:t xml:space="preserve">5. </w:t>
        <w:tab/>
        <w:tab/>
        <w:tab/>
        <w:tab/>
        <w:t>Okay cool. Sounds like she’ll get charged— and she deserves that. Does she deserve to get beaten by the cop, who has 4 or 5 other cops within striking distance? Absolutely not.   You make it seem like this drunk lady has the aim and the capability to scratch an eye put. So if the absolute worst that lady could have done is scratch an eye out, then the absolute worst the cop could have done was kill her— if you’re fine with that, then whatever. You’ll gladly support the police going around, killing people whilly-nilly when they, the police, feel justified. You would also be telling me that you’re fine with one man being the judge, jury, and executioner. I dunno how it works out in holland, but here it is innocent until proven guilty IN FRONT OF A COURT OF LAW. Not, in front of the police, not in front of a bunch of misogynistic nerds on reddit. Yes, it was done blatantly, on video, in front of tons of witnesses— great. More evidence to use IN COURT.   Tackle her, cuff her, charge her. Don’t kill her. Don’t beat her. Be better than her. Use the officer training that you were supposed to have received and de-escalate the situation by cuffing her— not beating her to a pulp. But whatever. Fine. If a cop ever uses excessive force on you or a loved you, you have no right to get mad about it because, according to you and the dutch, they can NEVER be wrong— if they are wrong, the other person is even MORE wrong, therefore, apparently, the cop is right. According to you, and the dutch, two wrongs somehow make a right.   It was excessive force. The lady needed to be punished, but not like that. There are 6 cops right there. Try to explain to me how 6 cops can’t apprehend one drunk woman. If they can’t they need better training.   Let me ask you: whats the point of the judicial system, according to you? Honestly? Whats the point? If the police are never wrong and every arrest they make is correct, and every beating they give is justified, why even have court proceedings? Why not just toss ‘em in the brig?</w:t>
      </w:r>
    </w:p>
    <w:p>
      <w:r>
        <w:rPr>
          <w:b/>
          <w:u w:val="single"/>
        </w:rPr>
        <w:t>134609</w:t>
      </w:r>
    </w:p>
    <w:p>
      <w:r>
        <w:t xml:space="preserve">6. </w:t>
        <w:tab/>
        <w:tab/>
        <w:tab/>
        <w:tab/>
        <w:tab/>
        <w:t>Police don't need prove to restrain or use force on an aggressive person who is evading arrest, that's the same here as it is in Holland. If this was a man you wouldn't cry misandry, the misogyny doesn't make sense. A person is a person. They obviously tried to cuff her and she resisted. This is the next step. Police aren't going to take risks infront of a crowd with agressive people trying to hurt them, male or female. Killings by cop aren't common at all in Holland, like i said this is not the USA. It very rarely happens, not even one this year. The 6 cops were there for crowd control, as you can clearly see in the video. This is standard procedure. As little as possible arrest while the others make sure the crowd disperses. Cops won't use excessive force on me or a loved one as, like i said, cops are the most respected and trusted authority in the country. They score higher than other people and even neighbours. Things like this are very rare and excessive force therefore even more. She could walk and stand fine, there was no excessive force here, just the most efficient way to handle the situation. Even if the arrest wasn't correct, she abused the cop. The arrest can be wrong all you want, we both don't know, but because she abused the cop this was completely legal and no one will even look into it guarenteed. You respect cops here, even if they're wrong. If you're wrongfully arrested and you behave well you will most likely go free, there's a reason our prisoners per capita is one of the lowest in the world. Our judicial system is great. This is not the USA.  Here's an article about our prisons closing because we have too little prisoners. People here don't have to fear cops or the judicial system so things like this are rare and severely judged by the public. You don't attack cops.   https://www.google.co.uk/amp/s/www.independent.co.uk/news/world/europe/dutch-prisons-are-closing-because-the-country-is-so-safe-a7765521.html%3famp</w:t>
      </w:r>
    </w:p>
    <w:p>
      <w:r>
        <w:rPr>
          <w:b/>
          <w:u w:val="single"/>
        </w:rPr>
        <w:t>134610</w:t>
      </w:r>
    </w:p>
    <w:p>
      <w:r>
        <w:t xml:space="preserve">7. </w:t>
        <w:tab/>
        <w:tab/>
        <w:tab/>
        <w:tab/>
        <w:tab/>
        <w:tab/>
        <w:t>Where in the video did the police try to cuff her? Is it before they pushed her? Or after the cop punched her in the face four times? Cause I didn’t see it. Who else in the crowd was trying to hurt the police? Who, exactly, and speak loudly so the court room can hear you, was being aggressive towards the police other than the woman? If they were there for crowd control, why, at the beginning of the video, were they all crowded into one corner? Thats bad crowd control tactics if you ask me. If this stuff rarely happens in Holland, why is the cop so afraid that this lady posses a massive, lethal threat? Punching people 4 times in the face, throwing them on the ground, kicking them while they are down is standard proceedure? Dude, what the fuck are you talking about? What the hell kind of country are you from? Punching someone multiple times, throwing them on the ground, kicking them, waving a baton around THEN arresting is THE most efficient way to handle her? Instead of, ya know, just tackling her and cuffing her?   The lady is absolutely in the wrong!!! I am not debating that! I am debating the cops use of excessive force— irregardless of the lady doing what she did. Cops are supposed to be better than the people they are arresting— according to you they don’t have to be because “it rarely happens here.” What happens when it DOES happen there? Do you all just  shrug your shoulders and proclaim “well the police are ALWAYS right?” I get it, you love the police more than your mother, but it still doesn’t make it right. You say the police will “never” use excessive force on you or a loved one... what happens if they do? Seriously, what do you do then? What if you or a loved one ends up dead because of it? You just  shrug your shoulders cause the police are always right, right?   Basically, all you have told me is that you are pro-police brutality “because it rarely happens here” and you are completely fine with ONE man being a judge, jury, and executioner. You are also fine with stripping away the human right to a fair and equal trial. That sounds like fascism to me. Is that really the side you’re trying to pull here?</w:t>
      </w:r>
    </w:p>
    <w:p>
      <w:r>
        <w:rPr>
          <w:b/>
          <w:u w:val="single"/>
        </w:rPr>
        <w:t>134611</w:t>
      </w:r>
    </w:p>
    <w:p>
      <w:r>
        <w:t xml:space="preserve">8. </w:t>
        <w:tab/>
        <w:tab/>
        <w:tab/>
        <w:tab/>
        <w:tab/>
        <w:tab/>
        <w:tab/>
        <w:t>You really like putting words in my mouth haha, fascism, saying i would defend cops killing for no reason, saying i think cops are always right. It's clear that you're more of an emotional than a rational person, that's alright, but can you maybe base a single argument on something i actually said instead of just assuming everything? I never said any of that. You're assuming the cop thinks she's a lethal threat. Again, i'm sorry, but that's another dumb assumption. What is it with you and over the top assumptions? She is a threat, no one said anything about lethal. Ironic how easily you assume things about what i think but you can't assume the cops handled the situation in a proper fashion before the video began. You really have no idea what you're talking about, you're only defending her because she's such a fragile woman. Get over yourself, she abused a cop, this is justified by law and by public opinion. Crowd control is not something done only when crowds get aggressive, it's always done in case crowds get aggressive. It's called preventing a dangerous situation and it shouldn't be that hard to fathom. She was already under arrest, don't you understand that? She RESISTED ARREST. The didn't punch her first, arrested her after. They arrested her, she didn't comply with the arrest so they had to take physical actions. If you don't even know what an arrest is it's hard to talk reason with you. Arrest is verbal. When an officer says you're under arrest, you are arrested. She bothers the cops, is pushed away, she hits the cop, he defends, then she's arrested and then she hits the cop again, resisting arrest. You are one to talk about police violence, look at your own numbers and then look at ours, it's clear to see that lethal force is astronomically less common here than in the USA. Punching someone who punches cops is standard procedure everywhere. Tackling is way more dangerous, cop will be on the floor in a vulnerable position. But you don't understand anything about how police do their job so it's logical your emotions get the best of you. The cops are better than the people they arrested. Those people were being aggressive in bars, the handcuffed the first person without problems, then made sure the woman wasn't a threat anymore either. This woman, like you said, was in the wrong, and the cops were better. Cops should be better, and here they clearly were? The didn't attack anyone unprovoked (woman did) they only retaliated (woman instigated multiple times) and they remained professional and controlled the situation. Your entire argument is based on me saying police are always right, funny thing is i never once said that. You are an emotional person and paint the worst picture of the cops, and me, in your head with all your assumptions. Your argument is based on zero facts. Non-lethal measures against aggressive people resisting arrest within reason is never excessive force. It's amazing how you bend the facts so extremely. Everything you say "i have told you" i literally did not say and do not believe. You are arguing against an enemy you made up in your own head. Saying that police can't act until there's been a trial is ridiculous and you know that, don't play dumb. Cops have to act in an instance to take out a threat to ensure the safety of themselves and others, they did the right thing and you can't accept that because she's only a fragile woman (who ATTACKED COPS MULTIPLE TIMES)</w:t>
      </w:r>
    </w:p>
    <w:p>
      <w:r>
        <w:rPr>
          <w:b/>
          <w:u w:val="single"/>
        </w:rPr>
        <w:t>134612</w:t>
      </w:r>
    </w:p>
    <w:p>
      <w:r>
        <w:t xml:space="preserve">9. </w:t>
        <w:tab/>
        <w:tab/>
        <w:tab/>
        <w:tab/>
        <w:tab/>
        <w:tab/>
        <w:tab/>
        <w:tab/>
        <w:t>God you’re a fucking pussy if you think this lady posed a threat to six, trained officers. If she isn’t a lethal threat, why does the cop need to repeatedly beat her in her face? YOU don’t KNOW how much damage that can do! She could be retarded for the rest of her life because she made a stupid decision WHILE drunk. Don’t EVER make any stupid decisions while you’re inebriated otherwise you are a hypocrite.   Now, I didn’t put words in your mouth, I asked you questions. Feel free to try to actually answer them next time before trying to read me like a book and make assumptions about me (ironic, huh?)   You’re ONLY thinking about the safety of the cops here while also saying that violence against cops almost never happen there. Jesus christ, have some humanity dude. This lady posed literally no threat to 6 trained officers— oh boohoo the cop got a bruise on his arm. This lady could be a vegetable for the rest of her life after the blows that cop delivered to her face and you’re totally fine with it— you even support it.    Now, if this was a link to an article saying “woman sentenced to ‘x’ years for assaulting officers” I would be right there with you— it isn’t. Instead, its a cop using an excessive amount of force to apprehend one, singular drunk lady while 5 of his counterparts stand within striking distance of both of them. And you’re all cheerin it on. You all just watched a women get the snot beat out of her because she took some drunken swats at an officer. If this lady posed a legitimate threat, then I would also be with you— she clearly doesn’t. She gets tossed around like a rag doll all throughout the video. You guys keep talking about the “potential” threat she posed, how about we talk about the ACTUAL threat she posed which, according to the vide evidence, was slim to none. The officer got a few scratches. Boo fuckin’ hoo. Here’s a band-aid.   It may be legal, but that doesn’t mean its right. The lady engaged in the violence, and the cop was sure to retaliate with thrice the amount of pain and ten times the amount of possible destruction that he could have caused on her and her life.   Let me ask you the same question I asked another guy, and please actually respond to this one: what do you do if you see an officer beating your wife/daughter/mother. You don’t know why the officer is there, he just is and, boy, is he rocking your loved one. Do you just stand by and shrug your shoulders? What if he kills your mother/girlfriend/aunt because of too much trauma to her brain? What then? Is he officer still in the right?</w:t>
      </w:r>
    </w:p>
    <w:p>
      <w:r>
        <w:rPr>
          <w:b/>
          <w:u w:val="single"/>
        </w:rPr>
        <w:t>134613</w:t>
      </w:r>
    </w:p>
    <w:p>
      <w:r>
        <w:t xml:space="preserve">10. </w:t>
        <w:tab/>
        <w:tab/>
        <w:tab/>
        <w:tab/>
        <w:tab/>
        <w:tab/>
        <w:tab/>
        <w:tab/>
        <w:tab/>
        <w:t>YOU don't KNOW how much damage a drunk, I'd say already retarded without getting hit, woman can do. Would you say the same thing about someone why killed someone while driving drunk? Or raped someone while intoxicated? No you wouldn't because you only care about this because she's a woman. If a girl gets "raped" while both parties are drunk surely you'd take the girls side and say it doesn't matter that he was drunk! Same when there's a drunk driver. Being drunk is no excuse. If one of my family members would be treated like that i would be extremely fucking mad yes. At them. For being such a fucking idiot to ATTACK a cop like that MULTIPLE TIMES. I would say they fucking got what they deserved for harrasing and abusing cops, i guess victin morality is too much ingrained in you and you project it onto all women. She is not a victin she is an abuser.</w:t>
      </w:r>
    </w:p>
    <w:p>
      <w:r>
        <w:rPr>
          <w:b/>
          <w:u w:val="single"/>
        </w:rPr>
        <w:t>134614</w:t>
      </w:r>
    </w:p>
    <w:p>
      <w:r>
        <w:t xml:space="preserve">11. </w:t>
        <w:tab/>
        <w:tab/>
        <w:tab/>
        <w:tab/>
        <w:tab/>
        <w:tab/>
        <w:tab/>
        <w:tab/>
        <w:tab/>
        <w:tab/>
        <w:t>Now you’re putting words in my mouth in saying that I would always side with the drunk woman: I ALREADY SAID THE WOMAN IS IN THE WRONG AND DESERVES THE RIGHTFUL CHARGE ONE WOULD GET WHEN ASSAULTING AN OFFICER. Get that through your thick, dutch skull.  I already told you there is no context, you don’t know why the officer is beating your loved one, he just is. You don’t know if your wife/mother/aunt hit the officer. You simply walk in the room and see an officer beating the pulp out of them. But, I guess you’re totally fine with your own mother getting beat by an officer. You love your police MORE than you love your own mother. Thats sad. I feel bad for any close women in your life, considering you are not only totally fine with them getting beat— you’re totally fine with them getting beat *for no reason.* you’ll sit there and assume that the beating that they are getting is rightfully deserved, you’ll blame your own family member, dis-regard the situation and— irregardless of whether you know why they are getting beat or not. Thats fucking sad.   This woman is not a victim, but she does not deserve to get her face beat in by a cop. she deserves a jail sentence and she deserves to serve time. The fact that you think that all women deserve to get beat for throwing half-assed, drunken swats at someone is absolutely disgusting. I feel bad for the women in your life. You must treat them like shit. I do know how much damage a drunk girl can do because I DEALT WITH IT ALL THROUGHOUT COLLEGE. They don’t hurt. I can assure you of that.</w:t>
      </w:r>
    </w:p>
    <w:p>
      <w:r>
        <w:rPr>
          <w:b/>
          <w:u w:val="single"/>
        </w:rPr>
        <w:t>134615</w:t>
      </w:r>
    </w:p>
    <w:p>
      <w:r>
        <w:t xml:space="preserve">12. </w:t>
        <w:tab/>
        <w:tab/>
        <w:tab/>
        <w:tab/>
        <w:tab/>
        <w:tab/>
        <w:tab/>
        <w:tab/>
        <w:tab/>
        <w:tab/>
        <w:tab/>
        <w:t>You're one to talk about putting words in a mouth. God damn you must be stupid. You've been doing that in every comment and i literally said i GUESS you'd do that. Come on troll</w:t>
      </w:r>
    </w:p>
    <w:p>
      <w:r>
        <w:rPr>
          <w:b/>
          <w:u w:val="single"/>
        </w:rPr>
        <w:t>134616</w:t>
      </w:r>
    </w:p>
    <w:p>
      <w:r>
        <w:t xml:space="preserve">13. </w:t>
        <w:tab/>
        <w:tab/>
        <w:tab/>
        <w:tab/>
        <w:tab/>
        <w:tab/>
        <w:tab/>
        <w:tab/>
        <w:tab/>
        <w:tab/>
        <w:tab/>
        <w:tab/>
        <w:t>Right, so now that I’ve beaten you in an argument and made you look stupid now Im a troll. Go figure.   Still, its sad that you love the police more than your own mother.</w:t>
      </w:r>
    </w:p>
    <w:p>
      <w:r>
        <w:rPr>
          <w:b/>
          <w:u w:val="single"/>
        </w:rPr>
        <w:t>134617</w:t>
      </w:r>
    </w:p>
    <w:p>
      <w:r>
        <w:t xml:space="preserve">14. </w:t>
        <w:tab/>
        <w:tab/>
        <w:tab/>
        <w:tab/>
        <w:tab/>
        <w:tab/>
        <w:tab/>
        <w:tab/>
        <w:tab/>
        <w:tab/>
        <w:tab/>
        <w:tab/>
        <w:tab/>
        <w:t>There you go again putting words into my mouth. Do you see now why i didn't respond fully? You are not to be reasoned with, like i said you've made me an imaginary enemy so you can play the victim card. Plus it's late in Holland and I'm going to bed, but i don't assume you know how timezones work because your entire view of the world seems America focused. Beaten me in the argument haha you are making up imaginary improbable situations to strawman me while i just state facts. Don't make me fucking laugh. The way you constructed an entire situation about me walking in to a room where police are abusing my family without context (not at all relevant to the discussion because that's clearly not what happened in the video, there was plenty of context, she was kicked out and harassing bar personnel) is so ridiculous i thought you must be trolling.</w:t>
      </w:r>
    </w:p>
    <w:p>
      <w:r>
        <w:rPr>
          <w:b/>
          <w:u w:val="single"/>
        </w:rPr>
        <w:t>134618</w:t>
      </w:r>
    </w:p>
    <w:p>
      <w:r>
        <w:t xml:space="preserve">15. </w:t>
        <w:tab/>
        <w:tab/>
        <w:tab/>
        <w:tab/>
        <w:tab/>
        <w:tab/>
        <w:tab/>
        <w:tab/>
        <w:tab/>
        <w:tab/>
        <w:tab/>
        <w:tab/>
        <w:tab/>
        <w:tab/>
        <w:t>Lol, I asked that question to get a handle of your character because it sheds a lot of light on your argument.   This situation is about a woman breaking the law and receiving an unnecessary beating because of it.  I asked you, if you saw your loved one being beat with no context, what would you think?   Your words, roughly:  “I would be mad. At them. (Your loved one) for being an idiot and assaulting an officer”  This, in turn, tells me that, no matter the situation, the cop is right. You don’t know if your loved one did something wrong, or something right.   Yet, some how, some way, the beating that they are receiving is *still* warranted. That was YOUR answer. Maybe think next time before you shoot yourself in the foot with your own answers. If you’re worried that I’m going to create some grand fantasy (which I didn’t, Everything above is my actual logic that was drawn from *your* answers) answer the question smarter. OR defer the question and don’t answer it at all!   How is that relevant to this video? It tells me that you think the police actually can do no wrong. That, under no circumstances, could an officer handle a situation better. That, no matter what this lady, or your loved one did, no matter how significant or insignificant the offense— if any offense— the beating that they are receiving is absolutely necessary in making sure that lawful justice is served.    That is disgusting. Good night.</w:t>
      </w:r>
    </w:p>
    <w:p>
      <w:r>
        <w:rPr>
          <w:b/>
          <w:u w:val="single"/>
        </w:rPr>
        <w:t>134619</w:t>
      </w:r>
    </w:p>
    <w:p>
      <w:r>
        <w:t xml:space="preserve">16. </w:t>
        <w:tab/>
        <w:tab/>
        <w:tab/>
        <w:tab/>
        <w:tab/>
        <w:tab/>
        <w:tab/>
        <w:tab/>
        <w:tab/>
        <w:tab/>
        <w:tab/>
        <w:tab/>
        <w:tab/>
        <w:tab/>
        <w:tab/>
        <w:t>It doesn't matter whether the cop is right or not. How. Can. You. Be. So. Dense. Even if the cop is wrong, you do what they say. Even if they're wrong, you don't abuse them. You're deduction that i must think the cop is always right because i would be mad at my family for disrespecting and abusing an officer is so far fetched i don't even want to read the rest of the comment. Something is wrong with your perception of logic. Yes i don't know if they did anything wrong or not, this is not related to my reaction to them abusing an officer though. You say "it tells me" so fucking often, in every comment you assume what i think, every single time wrongly. I keep repeating that you're making an enemy in your heard and play the victim, but it doesn't get through to you. And then you have the audacity to tell me I'm putting words in YOUR mouth, get a grip come on. It doesn't matter what the fuck you've done, it can be fucking nothing. If you don't attack the Dutch police they won't attack you, it's that easy. Of course the beating is warrented if they ATTACKED THE COP FIRST. Which this entire thing is about. If there is absolute no context fuck yeah I'm picking the cops side, they are highly respected members of society like i mentioned fucking hours ago. Of course they can be wrong, but that doesn't mean I'm not assuming they're not with good reason. Funny how you try to get out of a losing argument by saying i should pretend there's no context and make it about the completely irrelevant statement "cops are always right" , as this is about a video where there is clear context and the cop is clearly in the right. But to answer that specific question of yours: if i walk in a room, no context, and i see my family member assault an officer with no context what so ever, just like the video, and the cop retaliates, i am 100 percent picking the side of the law. I've been stating this over and over again and the fact that you think i shoot myself in the foot by saying this and claim the cop is always right (which additionally is completely irrelevant to the argument anyway) there's something wrong with your comprehension. "doesn't matter how. Insignificant the offense" the offense is assaulting an officer of the law you dense idiot, that's what it's been about the entire time. Truly you must be a troll, got me though, good job.</w:t>
      </w:r>
    </w:p>
    <w:p>
      <w:r>
        <w:rPr>
          <w:b/>
          <w:u w:val="single"/>
        </w:rPr>
        <w:t>134620</w:t>
      </w:r>
    </w:p>
    <w:p>
      <w:r>
        <w:t xml:space="preserve">17. </w:t>
        <w:tab/>
        <w:tab/>
        <w:tab/>
        <w:tab/>
        <w:tab/>
        <w:tab/>
        <w:tab/>
        <w:tab/>
        <w:tab/>
        <w:tab/>
        <w:tab/>
        <w:tab/>
        <w:tab/>
        <w:tab/>
        <w:tab/>
        <w:tab/>
        <w:t>Im  just hung up on the beating being warranted in any way, shape or form. It doesn’t de-escalate the situation at all. Its essentially senseless considering the means with which the police have to apprehend people. And, if its not senseless then its inefficient. The cop could tackle the lady, the other cops would swarm her, over power her, and have her in a squad car before the video is even over.   But fine. Maybe its a cultural disconnect, like you said. You always side with police no matter what, and I always side with not beating people for not much of a reason other than to hit back for the sake of hitting back. Just because someone hits you, it doesn’t mean you hit them back. Is it within the cops right? Absolutely. Again, that doesn’t mean he should do it. Look at the size of the cop compared to her. She is treated like a rag-doll when he handled her. Instead of doing all of that, making a huge fuss, causing people to run, the cop could have capped it and ended it there by tackling her to the ground, and cuffing her.   And look, the woman is completely at fault. She deserves her punishment in a court— or however you do it in holland. She deserves her time, and that, I believe, is justice. The root of that fuss is obviously coming from her, she is the biggest factor in the fuss. The thing is, the cops contribute to the fuss. If it was up to me, that would not be an officer’s purpose. You try your best not to contribute violence in a situation when you don’t need to and the officer really did need to at all. If you think he did, I still need you to rationally explain how a drunk lady can do more than a black eye on a cop. If she had a weapon, you would think she would have drawn it after a punch or two. But she didn’t, so maybe at that point you stop punching her and just cuff her. Then again, maybe not. You guys handle your women however you want, I guess. I won’t tell you what to, and what not to do with them.   The base of my argument is that I just believe the police can, and should do better than that. They shouldn’t have to beat people in order to get them to comply. Its not their job to injure criminals, its their job to apprehend them.  The only times I feel it IS warranted is life or death situations, riots, or a raid. But, presumably you raid with guns, so I don’t know why there would be a beating involved. But I digress.   Finally, I guess I’ll apologize. I get a little emotional when I get in a “political” debate. Maybe it really is just cause we’re from different parts of the world.</w:t>
      </w:r>
    </w:p>
    <w:p>
      <w:r>
        <w:rPr>
          <w:b/>
          <w:u w:val="single"/>
        </w:rPr>
        <w:t>134621</w:t>
      </w:r>
    </w:p>
    <w:p>
      <w:r>
        <w:t>1. [Yeah I *reeeally* wonder how steam support got the idea that the two lightning emoji might have a deeper meaning. How could they possibly get to that conclusion?](https://i.imgur.com/LVhsFLl.jpg)</w:t>
      </w:r>
    </w:p>
    <w:p>
      <w:r>
        <w:rPr>
          <w:b/>
          <w:u w:val="single"/>
        </w:rPr>
        <w:t>134622</w:t>
      </w:r>
    </w:p>
    <w:p>
      <w:r>
        <w:t xml:space="preserve">2. </w:t>
        <w:tab/>
        <w:t>"deeper meaning"  Should they then just ban all shiposter from Steam then?</w:t>
      </w:r>
    </w:p>
    <w:p>
      <w:r>
        <w:rPr>
          <w:b/>
          <w:u w:val="single"/>
        </w:rPr>
        <w:t>134623</w:t>
      </w:r>
    </w:p>
    <w:p>
      <w:r>
        <w:t xml:space="preserve">3. </w:t>
        <w:tab/>
        <w:tab/>
        <w:t>If you ask me personally, if the shitposting consists of simply racist/antisemitic/etc. symbols, ideologies or content with no real creative or comedic value, then yes, they should.</w:t>
      </w:r>
    </w:p>
    <w:p>
      <w:r>
        <w:rPr>
          <w:b/>
          <w:u w:val="single"/>
        </w:rPr>
        <w:t>134624</w:t>
      </w:r>
    </w:p>
    <w:p>
      <w:r>
        <w:t xml:space="preserve">4. </w:t>
        <w:tab/>
        <w:tab/>
        <w:tab/>
        <w:t>Who decides what is funny? You? How do you know for sure your tastes are what's best? How do you know what is and isn't funny as a matter of fact? What are your qualifications?  "Because it offends people and myself and because other people and myself find it unfunny it should be banned."   Your logic is exactly why freedom of speech only exists in the USA. This kind of thinking needs to stop. You should feel embarrassed to have actually typed that out.</w:t>
      </w:r>
    </w:p>
    <w:p>
      <w:r>
        <w:rPr>
          <w:b/>
          <w:u w:val="single"/>
        </w:rPr>
        <w:t>134625</w:t>
      </w:r>
    </w:p>
    <w:p>
      <w:r>
        <w:t xml:space="preserve">5. </w:t>
        <w:tab/>
        <w:tab/>
        <w:tab/>
        <w:tab/>
        <w:t>Great straw man, bringing up freedom of speech in context of my opinion about how a private company should handle certain content to improve user experience. You even added some rephrased fake quotation, a classic.   Let's take the example right at hand, in this case the username "weev ⚡⚡ 1488". Tell me, where is the joke? What's funny about this? Is spamming swastikas and "Heil Hitler" funny?    The topic at hand is not freedom of speech, but the posting guidelines and limitations on the videogame platform steam. Do you think steam as a company is better off with or without allowing people to post something like "Sieg Heil Adolf Hitler" on their platform? What would they gain from allowing this?</w:t>
      </w:r>
    </w:p>
    <w:p>
      <w:r>
        <w:rPr>
          <w:b/>
          <w:u w:val="single"/>
        </w:rPr>
        <w:t>134626</w:t>
      </w:r>
    </w:p>
    <w:p>
      <w:r>
        <w:t xml:space="preserve">6. </w:t>
        <w:tab/>
        <w:tab/>
        <w:tab/>
        <w:tab/>
        <w:tab/>
        <w:t>&gt; Is spamming swastikas and "Heil Hitler" funny?  Yes it is, with proper management everything can be hilarious (not with everyone tho, you're one of those apparently)   One dude in my guild is larping as an hardcore nazi, yet he his and his IG char is a gay black dude, it's actualy hilarious witnessing either people with a stick up their ass being all indignated and shit or larper/actual racist agreeing with the dude until he show up and start using a thicc ghetto accent to spew nazi propaganda, the funniest one so far are actualy leftist/social terrorist not being able to know what to do and threading on eggshell about the whole situation.  &gt;how a private company should handle certain content to improve user experience  Ah yes, the famous private company do what they want, maybe you can lend us enough dosh so we can outbuy valve about steam.  &gt;Your logic is exactly why freedom of speech only exists in the USA  You fucking wish, mutt.  &gt;This kind of thinking needs to stop  Based on what? who the fuck are you?  &gt;You should feel embarrassed to have actually typed that out.  So on top of being pro-censorship, on KiA out of every places, you actualy resolved to that? hey why don't you go back to resetera and get bent my dude?  I hope one day you will fancy this concept : Anyone can make it or nobody can, there is no middle ground, if you don't like it, avoid it and/or ignore it, now go and take your little friends call for censorship on another board.</w:t>
      </w:r>
    </w:p>
    <w:p>
      <w:r>
        <w:rPr>
          <w:b/>
          <w:u w:val="single"/>
        </w:rPr>
        <w:t>134627</w:t>
      </w:r>
    </w:p>
    <w:p>
      <w:r>
        <w:t xml:space="preserve">7. </w:t>
        <w:tab/>
        <w:tab/>
        <w:tab/>
        <w:tab/>
        <w:tab/>
        <w:tab/>
        <w:t>&gt;     Is spamming swastikas and "Heil Hitler" funny? &gt;  &gt;  &gt;  &gt; Yes it is, with proper management everything can be hilarious (not with everyone tho, you're one of those apparently) &gt;  &gt;  &gt;  &gt; One dude in my guild is larping as an hardcore nazi, yet he his and his IG char is a gay black dude, it's actualy hilarious witnessing either people with a stick up their ass being all indignated and shit or larper/actual racist agreeing with the dude until he show up and start using a thicc ghetto accent to spew nazi propaganda, the funniest one so far are actualy leftist/social terrorist not being able to know what to do and threading on eggshell about the whole situation. &gt;  &gt;  &gt;  &gt;     how a private company should handle certain content to improve user experience &gt;  &gt;  &gt;  &gt; Ah yes, the famous private company do what they want, maybe you can lend us enough dosh so we can outbuy valve about steam. &gt;  &gt;  &gt;  &gt;     Your logic is exactly why freedom of speech only exists in the USA &gt;  &gt;  &gt;  &gt; You fucking wish, mutt. &gt;  &gt;  &gt;  &gt;     This kind of thinking needs to stop &gt;  &gt;  &gt;  &gt; Based on what? who the fuck are you? &gt;  &gt;  &gt;  &gt;     You should feel embarrassed to have actually typed that out. &gt;  &gt;  &gt;  &gt; So on top of being pro-censorship, on KiA out of every places, you actualy resolved to that? hey why don't you go back to resetera and get bent my dude? &gt;  &gt;  &gt;  &gt; I hope one day you will fancy this concept : Anyone can make it or nobody can, there is no middle ground, if you don't like it, avoid it and/or ignore it, now go and take your little friends call for censorship on another board.  Did you even look at who you were quoting?   Regarding the two points you actually made about *my* comment:   See, your first example is what I mean when I want to differentiate between mindless posting of (for example) racists phrases in contrast to being racist in some kind of comedic context. Another example could be the infamous nazi pug video. Yes, the pug did a nazi salute, but it was obviously supposed to be a joke.  And about steam being a private company: Well you didn't really bring an argument for that one, just a snarky remark. Still, steam obviously wants to cater to the largest audience of people who play or purchase videogames (among other things). Allowing users to write whatever they want in whatever context they want is rarely a good concept. I know you'll see that as censorship, but from a solely financial standpoint they're better off moderating their website to a certain extend to ensure that the majority of their users are happy. Even if that means some people are not allowed to write things like "Sieg Heil" on their profile anymore. Because if *that* is what keeps them on steam, maybe they misunderstood the purpose of it.</w:t>
      </w:r>
    </w:p>
    <w:p>
      <w:r>
        <w:rPr>
          <w:b/>
          <w:u w:val="single"/>
        </w:rPr>
        <w:t>134628</w:t>
      </w:r>
    </w:p>
    <w:p>
      <w:r>
        <w:t xml:space="preserve">8. </w:t>
        <w:tab/>
        <w:tab/>
        <w:tab/>
        <w:tab/>
        <w:tab/>
        <w:tab/>
        <w:tab/>
        <w:t>I'm not going to waste more time with ya than necesseray, i know who i quoted.  &gt; Allowing users to write whatever they want in whatever context they want is rarely a good concept.  Can't have that my dude, d3on knows better, steam knows better, libre arbitre up your ass.  &gt;I know you'll see that as censorship  You're god damn right.  &gt;they're better off moderating their website to a certain extend to ensure that the majority of their users are happy. Even if that means some people are not allowed to write things like "Sieg Heil" on their profile anymore.  "I do not like what you say, so it's indeed logical that you get the axe, how dare you stay on a plateform with freedom of speech in mind, you still can't have that boyo"  &gt;Because if that is what keeps them on steam, maybe they misunderstood the purpose of it.  That the biggest smug line i've read this month, congratulation for being the #1 passive agressive soon-to-be-bent cunt muppet.</w:t>
      </w:r>
    </w:p>
    <w:p>
      <w:r>
        <w:rPr>
          <w:b/>
          <w:u w:val="single"/>
        </w:rPr>
        <w:t>134629</w:t>
      </w:r>
    </w:p>
    <w:p>
      <w:r>
        <w:t xml:space="preserve">9. </w:t>
        <w:tab/>
        <w:tab/>
        <w:tab/>
        <w:tab/>
        <w:tab/>
        <w:tab/>
        <w:tab/>
        <w:tab/>
        <w:t>&gt; congratulation for being the #1 passive agressive soon-to-be-bent cunt muppet.  Looks more like I'll have to settle for #2</w:t>
      </w:r>
    </w:p>
    <w:p>
      <w:r>
        <w:rPr>
          <w:b/>
          <w:u w:val="single"/>
        </w:rPr>
        <w:t>134630</w:t>
      </w:r>
    </w:p>
    <w:p>
      <w:r>
        <w:t>1. Apparently they are more "Canadian" than us.</w:t>
      </w:r>
    </w:p>
    <w:p>
      <w:r>
        <w:rPr>
          <w:b/>
          <w:u w:val="single"/>
        </w:rPr>
        <w:t>134631</w:t>
      </w:r>
    </w:p>
    <w:p>
      <w:r>
        <w:t xml:space="preserve">2. </w:t>
        <w:tab/>
        <w:t>It would be nice if we started a movement against the gov of no taxation without representation. The gov is just burning our hard work and we get nothing in return but shittier services, shittier infrastructure, shittier job prospects, increasing house prices and an elite class of leftist that tells us we should be happy to give better lives to the third world at the cost of our country from their ivory towers.  To be clear, I am semi serious, however do we get anything good from the government anymore? It seems like they are just working at making everything worse.  Sorry, I am pretty black pilled about politics at the moment.</w:t>
      </w:r>
    </w:p>
    <w:p>
      <w:r>
        <w:rPr>
          <w:b/>
          <w:u w:val="single"/>
        </w:rPr>
        <w:t>134632</w:t>
      </w:r>
    </w:p>
    <w:p>
      <w:r>
        <w:t xml:space="preserve">3. </w:t>
        <w:tab/>
        <w:tab/>
        <w:t>What is your definition of black pilled?</w:t>
      </w:r>
    </w:p>
    <w:p>
      <w:r>
        <w:rPr>
          <w:b/>
          <w:u w:val="single"/>
        </w:rPr>
        <w:t>134633</w:t>
      </w:r>
    </w:p>
    <w:p>
      <w:r>
        <w:t xml:space="preserve">4. </w:t>
        <w:tab/>
        <w:tab/>
        <w:tab/>
        <w:t>There is no hope, the left has won and we are going off the cliff in a car driven by these retarded npc's. Most likely towards civil war or we will end up piss poor in tent towns because society hates us white people. Just like south Africa. In our own fucking country.</w:t>
      </w:r>
    </w:p>
    <w:p>
      <w:r>
        <w:rPr>
          <w:b/>
          <w:u w:val="single"/>
        </w:rPr>
        <w:t>134634</w:t>
      </w:r>
    </w:p>
    <w:p>
      <w:r>
        <w:t>1. without forcing women to major in STEM you will gonna never get "equality"  During early communism, we had quotas in factories for women, after about 5-8 years it was clear to everyone that the women cannot work as much and as hard as men, an the "factory 5 year plan" was in danger...  Then they created something called "TESA", meaning "non-working workers". These "workers" were in offices, and usually were part of the "management", but in reality it was a shitty bureaucratic system that slowed down the factory...  So they employed women in TESA positions, as most factory floor positions were men, in order to "equalize" the genders.   The results was this: everyone wanted the nice non-working positions, therefore no one wanted the shitty labor intensive workplaces. The factories got so bogged down by the lack of workforce that they started to pay (even in communism... imagine that) far better the manual labors than the university degree TESA workers.   Years later, a 8 class low skill manual laborer (male) could afford a car (total decadent luxury) and yearly seaside holidays (another decadent luxury) while a high skilled university degree TESA worker (usually a woman) could barely afford to live....  And the irony was that when the system collapsed, the working men, that got the best wages and best stuff (free holidays, free transportation, free food) were the ones to revolt and topple the system... not the shitty intellectuals from TESA that were too scared to do shit.   So... even if you mandate it, you still gonna get shit back. Your Marxists should learn about our past before trying it again and again and again.. like retards.</w:t>
      </w:r>
    </w:p>
    <w:p>
      <w:r>
        <w:rPr>
          <w:b/>
          <w:u w:val="single"/>
        </w:rPr>
        <w:t>134635</w:t>
      </w:r>
    </w:p>
    <w:p>
      <w:r>
        <w:t xml:space="preserve">2. </w:t>
        <w:tab/>
        <w:t>oh, and there was another result of this "forced equality", most intellectual women had to marry working class men, even the highest smartest had to settle for "less"....  Even today our "gender gap" in education is atrocious, far bigger than in the west, as men don't consider "higher education" to be necessary for them, and most women have to settle with this situation (is not like they can force men to go to school...).</w:t>
      </w:r>
    </w:p>
    <w:p>
      <w:r>
        <w:rPr>
          <w:b/>
          <w:u w:val="single"/>
        </w:rPr>
        <w:t>134636</w:t>
      </w:r>
    </w:p>
    <w:p>
      <w:r>
        <w:t>1. These kind of people are the reason that we cant enjoy shows like Office anymore. For example, if the episode in which Michael Scott said to Oscar "Oscar, youre gay. Boom. Roasted." aired today, the series would be critisized and probably cancelled by these retards.</w:t>
      </w:r>
    </w:p>
    <w:p>
      <w:r>
        <w:rPr>
          <w:b/>
          <w:u w:val="single"/>
        </w:rPr>
        <w:t>134637</w:t>
      </w:r>
    </w:p>
    <w:p>
      <w:r>
        <w:t xml:space="preserve">2. </w:t>
        <w:tab/>
        <w:t>I don't call retarded people retards. I call my friends retards when they're acting retarded.</w:t>
      </w:r>
    </w:p>
    <w:p>
      <w:r>
        <w:rPr>
          <w:b/>
          <w:u w:val="single"/>
        </w:rPr>
        <w:t>134638</w:t>
      </w:r>
    </w:p>
    <w:p>
      <w:r>
        <w:t xml:space="preserve">3. </w:t>
        <w:tab/>
        <w:tab/>
        <w:t>Yeah, you don't call mentally handicapped people retards cause they're putting out their best effort. You call regular people who act retarded retards, cause they're capable of better.</w:t>
      </w:r>
    </w:p>
    <w:p>
      <w:r>
        <w:rPr>
          <w:b/>
          <w:u w:val="single"/>
        </w:rPr>
        <w:t>134639</w:t>
      </w:r>
    </w:p>
    <w:p>
      <w:r>
        <w:t xml:space="preserve">4. </w:t>
        <w:tab/>
        <w:tab/>
        <w:tab/>
        <w:t>It's a quote from the Office. But yeah.</w:t>
      </w:r>
    </w:p>
    <w:p>
      <w:r>
        <w:rPr>
          <w:b/>
          <w:u w:val="single"/>
        </w:rPr>
        <w:t>134640</w:t>
      </w:r>
    </w:p>
    <w:p>
      <w:r>
        <w:t>1. i learned that murdering a person's parents, cutting them up into bits, and serving them to him in a delicious stew is acceptable behavior.</w:t>
      </w:r>
    </w:p>
    <w:p>
      <w:r>
        <w:rPr>
          <w:b/>
          <w:u w:val="single"/>
        </w:rPr>
        <w:t>134641</w:t>
      </w:r>
    </w:p>
    <w:p>
      <w:r>
        <w:t xml:space="preserve">2. </w:t>
        <w:tab/>
        <w:t>Chili, not stew.</w:t>
      </w:r>
    </w:p>
    <w:p>
      <w:r>
        <w:rPr>
          <w:b/>
          <w:u w:val="single"/>
        </w:rPr>
        <w:t>134642</w:t>
      </w:r>
    </w:p>
    <w:p>
      <w:r>
        <w:t xml:space="preserve">3. </w:t>
        <w:tab/>
        <w:tab/>
        <w:t>Chili is just spicy stew, bro. And they're both just thicc soup.</w:t>
      </w:r>
    </w:p>
    <w:p>
      <w:r>
        <w:rPr>
          <w:b/>
          <w:u w:val="single"/>
        </w:rPr>
        <w:t>134643</w:t>
      </w:r>
    </w:p>
    <w:p>
      <w:r>
        <w:t xml:space="preserve">4. </w:t>
        <w:tab/>
        <w:tab/>
        <w:tab/>
        <w:t>but is pizza a sandwich?</w:t>
      </w:r>
    </w:p>
    <w:p>
      <w:r>
        <w:rPr>
          <w:b/>
          <w:u w:val="single"/>
        </w:rPr>
        <w:t>134644</w:t>
      </w:r>
    </w:p>
    <w:p>
      <w:r>
        <w:t xml:space="preserve">5. </w:t>
        <w:tab/>
        <w:tab/>
        <w:tab/>
        <w:tab/>
        <w:t>Is it between the bread? No.  So as long as you dont eat a Calzone, its not a sandwich.</w:t>
      </w:r>
    </w:p>
    <w:p>
      <w:r>
        <w:rPr>
          <w:b/>
          <w:u w:val="single"/>
        </w:rPr>
        <w:t>134645</w:t>
      </w:r>
    </w:p>
    <w:p>
      <w:r>
        <w:t xml:space="preserve">6. </w:t>
        <w:tab/>
        <w:tab/>
        <w:tab/>
        <w:tab/>
        <w:tab/>
        <w:t>But what about an open faced sandwich?</w:t>
      </w:r>
    </w:p>
    <w:p>
      <w:r>
        <w:rPr>
          <w:b/>
          <w:u w:val="single"/>
        </w:rPr>
        <w:t>134646</w:t>
      </w:r>
    </w:p>
    <w:p>
      <w:r>
        <w:t xml:space="preserve">7. </w:t>
        <w:tab/>
        <w:tab/>
        <w:tab/>
        <w:tab/>
        <w:tab/>
        <w:tab/>
        <w:t>Thats just an inferior being to the sandwich.  It didnt fully went through the evolution to become a sandwich and will cause you great grief if it drops on the floor. And we all know on which side its going to land.  It is as much a sandwich as a cat is a fox.</w:t>
      </w:r>
    </w:p>
    <w:p>
      <w:r>
        <w:rPr>
          <w:b/>
          <w:u w:val="single"/>
        </w:rPr>
        <w:t>134647</w:t>
      </w:r>
    </w:p>
    <w:p>
      <w:r>
        <w:t xml:space="preserve">8. </w:t>
        <w:tab/>
        <w:tab/>
        <w:tab/>
        <w:tab/>
        <w:tab/>
        <w:tab/>
        <w:t>Open faced sandwiches are lying about being sandwiches in a similar manner that skimmed milk is just coloured water lying about being milk.</w:t>
      </w:r>
    </w:p>
    <w:p>
      <w:r>
        <w:rPr>
          <w:b/>
          <w:u w:val="single"/>
        </w:rPr>
        <w:t>134648</w:t>
      </w:r>
    </w:p>
    <w:p>
      <w:r>
        <w:t xml:space="preserve">9. </w:t>
        <w:tab/>
        <w:tab/>
        <w:tab/>
        <w:tab/>
        <w:t>[It is if you are a radical sandwich anarchist](http://freethoughtblogs.com/pharyngula/files/2017/05/Sandwich-alignment-chart.jpg)</w:t>
      </w:r>
    </w:p>
    <w:p>
      <w:r>
        <w:rPr>
          <w:b/>
          <w:u w:val="single"/>
        </w:rPr>
        <w:t>134649</w:t>
      </w:r>
    </w:p>
    <w:p>
      <w:r>
        <w:t xml:space="preserve">10. </w:t>
        <w:tab/>
        <w:tab/>
        <w:tab/>
        <w:tab/>
        <w:tab/>
        <w:t>I'd reckon more of a structural rebel, ingredient purist (or neutral), since it's still meat and cheese, which are classic sandwich ingredients.</w:t>
      </w:r>
    </w:p>
    <w:p>
      <w:r>
        <w:rPr>
          <w:b/>
          <w:u w:val="single"/>
        </w:rPr>
        <w:t>134650</w:t>
      </w:r>
    </w:p>
    <w:p>
      <w:r>
        <w:t>1. I'd rather spend more time avoiding ads, than actually sitting through one.</w:t>
      </w:r>
    </w:p>
    <w:p>
      <w:r>
        <w:rPr>
          <w:b/>
          <w:u w:val="single"/>
        </w:rPr>
        <w:t>134651</w:t>
      </w:r>
    </w:p>
    <w:p>
      <w:r>
        <w:t xml:space="preserve">2. </w:t>
        <w:tab/>
        <w:t>*Spending 30 seconds continuasly reloading the vid to try and skip a 5 sec ad*  "Nice"</w:t>
      </w:r>
    </w:p>
    <w:p>
      <w:r>
        <w:rPr>
          <w:b/>
          <w:u w:val="single"/>
        </w:rPr>
        <w:t>134652</w:t>
      </w:r>
    </w:p>
    <w:p>
      <w:r>
        <w:t xml:space="preserve">3. </w:t>
        <w:tab/>
        <w:tab/>
        <w:t>5 second ads are still fine, it’s those cunty 15 second unskippable ones that boil my blood.</w:t>
      </w:r>
    </w:p>
    <w:p>
      <w:r>
        <w:rPr>
          <w:b/>
          <w:u w:val="single"/>
        </w:rPr>
        <w:t>134653</w:t>
      </w:r>
    </w:p>
    <w:p>
      <w:r>
        <w:t xml:space="preserve">4. </w:t>
        <w:tab/>
        <w:tab/>
        <w:tab/>
        <w:t>Especially since most of them are not even actual 15 sec ads but 5 sec ads needlessly expanded</w:t>
      </w:r>
    </w:p>
    <w:p>
      <w:r>
        <w:rPr>
          <w:b/>
          <w:u w:val="single"/>
        </w:rPr>
        <w:t>134654</w:t>
      </w:r>
    </w:p>
    <w:p>
      <w:r>
        <w:t xml:space="preserve">5. </w:t>
        <w:tab/>
        <w:tab/>
        <w:tab/>
        <w:t>Do y’all not use Adblock?</w:t>
      </w:r>
    </w:p>
    <w:p>
      <w:r>
        <w:rPr>
          <w:b/>
          <w:u w:val="single"/>
        </w:rPr>
        <w:t>134655</w:t>
      </w:r>
    </w:p>
    <w:p>
      <w:r>
        <w:t>1. Because lazy and retarded Dems couldn't be bothered to fill out thousands of ballots completely after the polls closed.</w:t>
      </w:r>
    </w:p>
    <w:p>
      <w:r>
        <w:rPr>
          <w:b/>
          <w:u w:val="single"/>
        </w:rPr>
        <w:t>134656</w:t>
      </w:r>
    </w:p>
    <w:p>
      <w:r>
        <w:t xml:space="preserve">2. </w:t>
        <w:tab/>
        <w:t>Bingo</w:t>
      </w:r>
    </w:p>
    <w:p>
      <w:r>
        <w:rPr>
          <w:b/>
          <w:u w:val="single"/>
        </w:rPr>
        <w:t>134657</w:t>
      </w:r>
    </w:p>
    <w:p>
      <w:r>
        <w:t xml:space="preserve">3. </w:t>
        <w:tab/>
        <w:t>Underrated comment.</w:t>
      </w:r>
    </w:p>
    <w:p>
      <w:r>
        <w:rPr>
          <w:b/>
          <w:u w:val="single"/>
        </w:rPr>
        <w:t>134658</w:t>
      </w:r>
    </w:p>
    <w:p>
      <w:r>
        <w:t xml:space="preserve">4. </w:t>
        <w:tab/>
        <w:t>It's probably posted here somewhere but has anyone shown what an empty ballot looks like from this state? I'd love to see what it looks like.  &amp;#x200B;  My initial thoughts are, it's possible people skipped it (intentionally or not) but that's a pretty big number of votes, and it's a bit suspicious that they popped up so late. Not looking good for those pesky Dems lol.</w:t>
      </w:r>
    </w:p>
    <w:p>
      <w:r>
        <w:rPr>
          <w:b/>
          <w:u w:val="single"/>
        </w:rPr>
        <w:t>134659</w:t>
      </w:r>
    </w:p>
    <w:p>
      <w:r>
        <w:t xml:space="preserve">5. </w:t>
        <w:tab/>
        <w:tab/>
        <w:t>At my precinct in Broward at least, it was 6 pages front and back. The pages were split into 3 columns with the Governor race being the first option on the bottom left (all the rules and info took up most of the first column) then at the very top of the 2nd column was the Senate race followed by all of the judges. I could see people doing the opposite of this trend and completely missing the Govenor vote.  Also something strange I encountered was that the scanning machine didnt like the first page of my ballot (straight Republican) and spit it back out at me 2-3 times before an official came over and told me to flip it over backwards. She definitely took a few seconds to peak at who I voted for and I felt a bit uncomfortable.</w:t>
      </w:r>
    </w:p>
    <w:p>
      <w:r>
        <w:rPr>
          <w:b/>
          <w:u w:val="single"/>
        </w:rPr>
        <w:t>134660</w:t>
      </w:r>
    </w:p>
    <w:p>
      <w:r>
        <w:t xml:space="preserve">6. </w:t>
        <w:tab/>
        <w:tab/>
        <w:tab/>
        <w:t>I wonder why broward has 6 pages for their ballots. I voted in FL and only had 1 doublesided page.</w:t>
      </w:r>
    </w:p>
    <w:p>
      <w:r>
        <w:rPr>
          <w:b/>
          <w:u w:val="single"/>
        </w:rPr>
        <w:t>134661</w:t>
      </w:r>
    </w:p>
    <w:p>
      <w:r>
        <w:t xml:space="preserve">7. </w:t>
        <w:tab/>
        <w:tab/>
        <w:tab/>
        <w:tab/>
        <w:t>Most of it was the state and county referendums (holy shit were there a lot of Broward charter referendums). Its like the people who made the template found out about the page break feature and went all out. Explanation for one amendment on the left column that goes halfway down the page, then the vote for it at the top of the middle column. Followed by the explanation of the next amendment.</w:t>
      </w:r>
    </w:p>
    <w:p>
      <w:r>
        <w:rPr>
          <w:b/>
          <w:u w:val="single"/>
        </w:rPr>
        <w:t>134662</w:t>
      </w:r>
    </w:p>
    <w:p>
      <w:r>
        <w:t xml:space="preserve">8. </w:t>
        <w:tab/>
        <w:tab/>
        <w:tab/>
        <w:tab/>
        <w:tab/>
        <w:t>One good amendment that was passed will require your county to hold elections for offices like sheriff that are apparently just appointed now</w:t>
      </w:r>
    </w:p>
    <w:p>
      <w:r>
        <w:rPr>
          <w:b/>
          <w:u w:val="single"/>
        </w:rPr>
        <w:t>134663</w:t>
      </w:r>
    </w:p>
    <w:p>
      <w:r>
        <w:t>1. You put a Drakengard image to open the article with.  You have earned me being a fan, without reading the article in the slightest.  Edit: also a good article and summary of the retarded events that transpired.</w:t>
      </w:r>
    </w:p>
    <w:p>
      <w:r>
        <w:rPr>
          <w:b/>
          <w:u w:val="single"/>
        </w:rPr>
        <w:t>134664</w:t>
      </w:r>
    </w:p>
    <w:p>
      <w:r>
        <w:t>1. Or as it would better be phrased: "The ugly SJW dykes trying to get laid by brainwashing straight, apologist chicks."</w:t>
      </w:r>
    </w:p>
    <w:p>
      <w:r>
        <w:rPr>
          <w:b/>
          <w:u w:val="single"/>
        </w:rPr>
        <w:t>134665</w:t>
      </w:r>
    </w:p>
    <w:p>
      <w:r>
        <w:t>1. https://pubs.niaaa.nih.gov/publications/arh27-2/186-196.htm  You’re ignorant. Don’t procreate you neckbeard.  Even what you wrote is retarded. Alcohol lowers inhibitions? So what? Does that mean when she initiates and says “Fuck me hard” she didn’t consent? Idiot.</w:t>
      </w:r>
    </w:p>
    <w:p>
      <w:r>
        <w:rPr>
          <w:b/>
          <w:u w:val="single"/>
        </w:rPr>
        <w:t>134666</w:t>
      </w:r>
    </w:p>
    <w:p>
      <w:r>
        <w:t>1. I mean it's in the name, LG**B**T.</w:t>
      </w:r>
    </w:p>
    <w:p>
      <w:r>
        <w:rPr>
          <w:b/>
          <w:u w:val="single"/>
        </w:rPr>
        <w:t>134667</w:t>
      </w:r>
    </w:p>
    <w:p>
      <w:r>
        <w:t xml:space="preserve">2. </w:t>
        <w:tab/>
        <w:t>b stands for bigender?</w:t>
      </w:r>
    </w:p>
    <w:p>
      <w:r>
        <w:rPr>
          <w:b/>
          <w:u w:val="single"/>
        </w:rPr>
        <w:t>134668</w:t>
      </w:r>
    </w:p>
    <w:p>
      <w:r>
        <w:t xml:space="preserve">3. </w:t>
        <w:tab/>
        <w:tab/>
        <w:t>No it stands for bretarded</w:t>
      </w:r>
    </w:p>
    <w:p>
      <w:r>
        <w:rPr>
          <w:b/>
          <w:u w:val="single"/>
        </w:rPr>
        <w:t>134669</w:t>
      </w:r>
    </w:p>
    <w:p>
      <w:r>
        <w:t>1.  Well, all i can say is.  if you think your going to hell for drowning a faggot. You are reading the wrong koran.</w:t>
      </w:r>
    </w:p>
    <w:p>
      <w:r>
        <w:rPr>
          <w:b/>
          <w:u w:val="single"/>
        </w:rPr>
        <w:t>134670</w:t>
      </w:r>
    </w:p>
    <w:p>
      <w:r>
        <w:t xml:space="preserve">2. </w:t>
        <w:tab/>
        <w:t xml:space="preserve"> Woah there! Next time, please refrain from using that horribly bigoted term. Instead, please use the universally accepted "Storieswithdad".  Thank you for your understanding.  *I am a bot, and this action was performed automatically. Please [contact the moderators of this subreddit](/message/compose/?to=/r/ImGoingToHellForThis) if you have any questions or concerns.*</w:t>
      </w:r>
    </w:p>
    <w:p>
      <w:r>
        <w:rPr>
          <w:b/>
          <w:u w:val="single"/>
        </w:rPr>
        <w:t>134671</w:t>
      </w:r>
    </w:p>
    <w:p>
      <w:r>
        <w:t>1. &gt; You white piece of fucking trash!  A real lady.</w:t>
      </w:r>
    </w:p>
    <w:p>
      <w:r>
        <w:rPr>
          <w:b/>
          <w:u w:val="single"/>
        </w:rPr>
        <w:t>134672</w:t>
      </w:r>
    </w:p>
    <w:p>
      <w:r>
        <w:t xml:space="preserve">2. </w:t>
        <w:tab/>
        <w:t>She's retarded but hot as fuck imho.  Would hit and run tho.</w:t>
      </w:r>
    </w:p>
    <w:p>
      <w:r>
        <w:rPr>
          <w:b/>
          <w:u w:val="single"/>
        </w:rPr>
        <w:t>134673</w:t>
      </w:r>
    </w:p>
    <w:p>
      <w:r>
        <w:t>1. Oh my. Let's just take them one by one shall we:  &gt;Let’s start with this: women can only get pregnant about 2 days each month.  Spend 10 minutes on the web searching "the rhythm method" and you'll find the failure rate is between 10 and 25 percent.   &gt;So ridiculous, that when an oral contraception for men was created, it wasn’t approved…  It wasn't an oral contraceptive for one thing. It was a pair of injections.   &gt; And the list of side effects was about 1/3 as long as the known side effects for women’s oral contraception.  The side effects were things like a man attempting suicide.   &gt;Now keep in mind, for the truly condom-averse, men also have a non-condom, always-ready birth control built right in, called the pull out. It’s not perfect, and it’s a favorite joke, but it is also 96% effective.  From the article the Author linked  &gt;So in real life, about 22 out of 100 women who use withdrawal get pregnant every year — that’s about 1 in 5.  that's certainly far from 96%.  &gt;Because there are 0 consequences for men who cause unwanted pregnancies.  I'll just point to this [article](http://archive.is/Pl2x6) about a boy who is being charged for child support for a child conceived by a woman who was convicted of statutorily raping the boy.  Zero consequences? Fuck you cunt.  &gt;61% of men (or women) who are legally required to pay it, simply don’t. With little or no repercussions.   Citation needed. SERIOUSLY! Back this up bitch.  Here is an [article](https://townhall.com/columnists/rachelalexander/2013/03/25/jailed-for-nonpayment-of-child-support--but-its-not-his-child-n1548325) about men who have been pursued (to the point of extradition and jail) for child support for children **who are not theirs**.  &gt;Vasectomies are very safe, totally reversible,  No given vasectomy is guaranteed to be reversible. Further more, the longer the duration between the initial operation and the reversal operation (which is NOT a simple procedure) the greater the chances are that it will fail.   From wikipedia we see "Pregnancy rates range widely in published series, with a large study in 1991 observing the best outcome of 76% pregnancy success rate with vasectomy reversals performed within 3 years or less of the original vasectomy, dropping to 53% for reversals 3–8 years out from the vasectomy, 44% for reversals 9–14 years out from the vasectomy, and 30% for reversals 15 or more years after the vasectomy"  &gt;It’s not that wild of an idea. 80% of males in the U.S. are circumcised, most as babies.   You're seriously supporting your argument by pointing to GENITAL MUTILATION as a **good thing**?  &gt;MEN CAUSE 100% OF UNWANTED PREGNANCIES. Or. IRRESPONSIBLE EJACULATIONS BY MEN CAUSE 100% OF UNWANTED PREGNANCIES.  Your body. Your choice. YOUR RESPONSIBILITY.</w:t>
      </w:r>
    </w:p>
    <w:p>
      <w:r>
        <w:rPr>
          <w:b/>
          <w:u w:val="single"/>
        </w:rPr>
        <w:t>134674</w:t>
      </w:r>
    </w:p>
    <w:p>
      <w:r>
        <w:t xml:space="preserve">2. </w:t>
        <w:tab/>
        <w:t>Wasn’t the male birth control only begging human testing when that story dropped? Wouldn’t that mean it hasn’t even reached the point to be considered for approval?</w:t>
      </w:r>
    </w:p>
    <w:p>
      <w:r>
        <w:rPr>
          <w:b/>
          <w:u w:val="single"/>
        </w:rPr>
        <w:t>134675</w:t>
      </w:r>
    </w:p>
    <w:p>
      <w:r>
        <w:t xml:space="preserve">3. </w:t>
        <w:tab/>
        <w:tab/>
        <w:t>Basically, yes.   The article the dipstick author linked was in reference to a Stage II trial of the treatment. Before a drug/treatment is approved it has to pass the Stage II trial and then go to a much larger Stage III trial.  So it was far from being ready for wide term use.</w:t>
      </w:r>
    </w:p>
    <w:p>
      <w:r>
        <w:rPr>
          <w:b/>
          <w:u w:val="single"/>
        </w:rPr>
        <w:t>134676</w:t>
      </w:r>
    </w:p>
    <w:p>
      <w:r>
        <w:t xml:space="preserve">4. </w:t>
        <w:tab/>
        <w:tab/>
        <w:tab/>
        <w:t>I mean, by the time I read her assertion that a man can't get a woman preggos without him first having an orgasm, I knew that bitch was either full on lying or about as stupid as they come. Probably both. I can't really expect a lying idiot to be able to read that article with any semblance of comprehension.</w:t>
      </w:r>
    </w:p>
    <w:p>
      <w:r>
        <w:rPr>
          <w:b/>
          <w:u w:val="single"/>
        </w:rPr>
        <w:t>134677</w:t>
      </w:r>
    </w:p>
    <w:p>
      <w:r>
        <w:t>1. Use a comma you fucking retarded SJW fuck.</w:t>
      </w:r>
    </w:p>
    <w:p>
      <w:r>
        <w:rPr>
          <w:b/>
          <w:u w:val="single"/>
        </w:rPr>
        <w:t>134678</w:t>
      </w:r>
    </w:p>
    <w:p>
      <w:r>
        <w:t>1. Gamers have always been welcoming of everyone. So no, it wasn't hipsters, it was *us*.    Before GamerGate, we didn't know just how toxic SJWs were, we thought there were just a few extreme bad examples, that weren't representative of all of them.   Now we know not to let anyone with the slightest hint of SJW tendencies in anywhere.</w:t>
      </w:r>
    </w:p>
    <w:p>
      <w:r>
        <w:rPr>
          <w:b/>
          <w:u w:val="single"/>
        </w:rPr>
        <w:t>134679</w:t>
      </w:r>
    </w:p>
    <w:p>
      <w:r>
        <w:t xml:space="preserve">2. </w:t>
        <w:tab/>
        <w:t>Yup. I wholeheartedly agree. If you have a gaming market/community that doesn't enforce standards on who is and isn't considered a gamer, you will inevitably bring in jackasses that seek to undermine it. This is entirely the result of a lack of gatekeeping.</w:t>
      </w:r>
    </w:p>
    <w:p>
      <w:r>
        <w:rPr>
          <w:b/>
          <w:u w:val="single"/>
        </w:rPr>
        <w:t>134680</w:t>
      </w:r>
    </w:p>
    <w:p>
      <w:r>
        <w:t xml:space="preserve">3. </w:t>
        <w:tab/>
        <w:tab/>
        <w:t>Ironically, if we'd been gatekeeping, their complaints about us would be legitimate, and GamerGate wouldn't have been an opportunity to expose them for the parasites they are.</w:t>
      </w:r>
    </w:p>
    <w:p>
      <w:r>
        <w:rPr>
          <w:b/>
          <w:u w:val="single"/>
        </w:rPr>
        <w:t>134681</w:t>
      </w:r>
    </w:p>
    <w:p>
      <w:r>
        <w:t xml:space="preserve">4. </w:t>
        <w:tab/>
        <w:tab/>
        <w:tab/>
        <w:t>Even if their complaints would've been legit, it would've been a lot easier to defend gaming if we gatekept it because the threat would've been entirely external to the market/community--The entire gaming fandom/media would've been unified in laughing their asses off and writing them off as ignorant "outsider" fucktards, similar to how we treated the likes of Jack Thompson. This perception of outsider ignorance on their part would've been a powerful force in unifying gamers against them. That is how we emerged from the Hot Coffee scandal unscathed.  Since SJWs infest the gaming community/market, the threat is just as internal as it is external. As a result, gamers are torn as to whether we support or oppose them.</w:t>
      </w:r>
    </w:p>
    <w:p>
      <w:r>
        <w:rPr>
          <w:b/>
          <w:u w:val="single"/>
        </w:rPr>
        <w:t>134682</w:t>
      </w:r>
    </w:p>
    <w:p>
      <w:r>
        <w:t xml:space="preserve">5. </w:t>
        <w:tab/>
        <w:tab/>
        <w:tab/>
        <w:tab/>
        <w:t>If we're just thinking in terms of gaming, yeah. But big picture, all of society, civilized culture. We're better off in the end with the large scale early warning.</w:t>
      </w:r>
    </w:p>
    <w:p>
      <w:r>
        <w:rPr>
          <w:b/>
          <w:u w:val="single"/>
        </w:rPr>
        <w:t>134683</w:t>
      </w:r>
    </w:p>
    <w:p>
      <w:r>
        <w:t xml:space="preserve">6. </w:t>
        <w:tab/>
        <w:tab/>
        <w:tab/>
        <w:tab/>
        <w:tab/>
        <w:t>I couldn't give a shit about "civilized culture" or the "big picture" myself.</w:t>
      </w:r>
    </w:p>
    <w:p>
      <w:r>
        <w:rPr>
          <w:b/>
          <w:u w:val="single"/>
        </w:rPr>
        <w:t>134684</w:t>
      </w:r>
    </w:p>
    <w:p>
      <w:r>
        <w:t xml:space="preserve">7. </w:t>
        <w:tab/>
        <w:tab/>
        <w:tab/>
        <w:tab/>
        <w:tab/>
        <w:tab/>
        <w:t>Take a look at the games you can (and can't play) in Saudi Arabia, and see if you still don't give a shit.</w:t>
      </w:r>
    </w:p>
    <w:p>
      <w:r>
        <w:rPr>
          <w:b/>
          <w:u w:val="single"/>
        </w:rPr>
        <w:t>134685</w:t>
      </w:r>
    </w:p>
    <w:p>
      <w:r>
        <w:t xml:space="preserve">8. </w:t>
        <w:tab/>
        <w:tab/>
        <w:tab/>
        <w:tab/>
        <w:tab/>
        <w:tab/>
        <w:tab/>
        <w:t>I live in the US. Still don't give a fuck. It's bothersome enough to worry about the state of gaming as it is over here. I don't have the time to worry about what happens over in Saudi Arabia. That is not my problem.</w:t>
      </w:r>
    </w:p>
    <w:p>
      <w:r>
        <w:rPr>
          <w:b/>
          <w:u w:val="single"/>
        </w:rPr>
        <w:t>134686</w:t>
      </w:r>
    </w:p>
    <w:p>
      <w:r>
        <w:t xml:space="preserve">9. </w:t>
        <w:tab/>
        <w:tab/>
        <w:tab/>
        <w:tab/>
        <w:tab/>
        <w:tab/>
        <w:tab/>
        <w:tab/>
        <w:t>&gt; That is not my problem.  It is when authoritarians take full control of the country, because society decided to give it to them thinking it was a good idea. That's what happens when you only worry about gaming instead of bigger things that affect gaming.</w:t>
      </w:r>
    </w:p>
    <w:p>
      <w:r>
        <w:rPr>
          <w:b/>
          <w:u w:val="single"/>
        </w:rPr>
        <w:t>134687</w:t>
      </w:r>
    </w:p>
    <w:p>
      <w:r>
        <w:t xml:space="preserve">10. </w:t>
        <w:tab/>
        <w:tab/>
        <w:tab/>
        <w:tab/>
        <w:tab/>
        <w:tab/>
        <w:tab/>
        <w:tab/>
        <w:tab/>
        <w:t>That sort of reasoning is the exact same line of thinking that the SJWs use to argue against gatekeeping in the videogame community. It's also why GG has fallen under repeated attempts to expand into advocating irrelevant politics as opposed to protecting videogames. Piss off.</w:t>
      </w:r>
    </w:p>
    <w:p>
      <w:r>
        <w:rPr>
          <w:b/>
          <w:u w:val="single"/>
        </w:rPr>
        <w:t>134688</w:t>
      </w:r>
    </w:p>
    <w:p>
      <w:r>
        <w:t xml:space="preserve">11. </w:t>
        <w:tab/>
        <w:tab/>
        <w:tab/>
        <w:tab/>
        <w:tab/>
        <w:tab/>
        <w:tab/>
        <w:tab/>
        <w:tab/>
        <w:tab/>
        <w:t>No. You're just an idiot, plain and simple. Top down politics affects video games, you don't realize that, because you think it doesn't matter.</w:t>
      </w:r>
    </w:p>
    <w:p>
      <w:r>
        <w:rPr>
          <w:b/>
          <w:u w:val="single"/>
        </w:rPr>
        <w:t>134689</w:t>
      </w:r>
    </w:p>
    <w:p>
      <w:r>
        <w:t xml:space="preserve">12. </w:t>
        <w:tab/>
        <w:tab/>
        <w:tab/>
        <w:tab/>
        <w:tab/>
        <w:tab/>
        <w:tab/>
        <w:tab/>
        <w:tab/>
        <w:tab/>
        <w:tab/>
        <w:t>Where I'm from, It doesn't matter so long as I don't let it matter. Unless we're talking about a law/policy that directly applies to videogames (IE-[Hillary Clinton's promotion of the Family Entertainment Protection Act in 2005](https://www.washingtonpost.com/news/the-switch/wp/2015/04/21/hillary-clintons-history-with-video-games-and-the-rise-of-political-geek-cred/?utm_term=.0f8accec688f)), I'm not going to waste precious time or energy expanding into "greater politics" when it's all a bunch of irrelevant back-and-forth drivel between two bitch-ass ideologies.   Go find somewhere else to proselytize your political bullshit.</w:t>
      </w:r>
    </w:p>
    <w:p>
      <w:r>
        <w:rPr>
          <w:b/>
          <w:u w:val="single"/>
        </w:rPr>
        <w:t>134690</w:t>
      </w:r>
    </w:p>
    <w:p>
      <w:r>
        <w:t xml:space="preserve">13. </w:t>
        <w:tab/>
        <w:tab/>
        <w:tab/>
        <w:tab/>
        <w:tab/>
        <w:tab/>
        <w:tab/>
        <w:tab/>
        <w:tab/>
        <w:tab/>
        <w:tab/>
        <w:tab/>
        <w:t>&gt; Unless we're talking about a law/policy that directly applies to videogames  Huh, you were so close, yet somehow still retarded. Go figure.</w:t>
      </w:r>
    </w:p>
    <w:p>
      <w:r>
        <w:rPr>
          <w:b/>
          <w:u w:val="single"/>
        </w:rPr>
        <w:t>134691</w:t>
      </w:r>
    </w:p>
    <w:p>
      <w:r>
        <w:t xml:space="preserve">14. </w:t>
        <w:tab/>
        <w:tab/>
        <w:tab/>
        <w:tab/>
        <w:tab/>
        <w:tab/>
        <w:tab/>
        <w:tab/>
        <w:tab/>
        <w:tab/>
        <w:tab/>
        <w:tab/>
        <w:tab/>
        <w:t>I joined GG to protect videogames, not fight someone else's political battles. Next.</w:t>
      </w:r>
    </w:p>
    <w:p>
      <w:r>
        <w:rPr>
          <w:b/>
          <w:u w:val="single"/>
        </w:rPr>
        <w:t>134692</w:t>
      </w:r>
    </w:p>
    <w:p>
      <w:r>
        <w:t>1. r/okbuddyretard</w:t>
      </w:r>
    </w:p>
    <w:p>
      <w:r>
        <w:rPr>
          <w:b/>
          <w:u w:val="single"/>
        </w:rPr>
        <w:t>134693</w:t>
      </w:r>
    </w:p>
    <w:p>
      <w:r>
        <w:t>1. They ran out of teenage incels to bully so now they’re desperate.   Long ago, they used to be about calling out the more violent and edgy aspects of incels or the more crjngey elements.    But then /r/incels went away, and the only people on IT left are bullies.  They’re those “beta” types you probably saw in school, always licking up to the popular kids and think (in a very asshole like way) that by punching down that the popular ones behind them will like them and let them orbit in their halo.   So the people that ever gave a shit about incels in any actual way disappeared and had better things to do, whereas what remains posting in IT are he sad incel type ones themselves.  So it’s bullies picking  on the angry virgins now.   Kind of like how incels were.  It went from a “woe is me” support group to an edgy “kill ‘em all” teenage angst group, which would have died out naturally, but then IT decided to be idiots, and kept the bullying up then celebrated /r/incels being closed down. “That’ll get ‘em”.   And that gave the betas, and I don’t mean alpha beta SMV memes, I mean the lower class never popular lick ups, power for he first time in their lives.  Or rather the illusion of it. So they turn into the bullies that are exactly what incels claim they face all the time.   See IT is not filled with people that have education or knowledge into psychology, sociology, or group dynamics.  They do not care who they hurt.  They do not understand that a group of online incels doesn’t really mean anything and school shootings and violence started long before internet memes were a thing. Incels would have died out on its own, or at least mulled over as more saner elements calmed them down.  Groups have a self soothing / filtered power of their own.  IT feels righteous.  They’d make an excellent religion because you always have that feeling of righteous indignation, but they’re constantly looking over their shoulder at the popular kids with a “did I do good?” look on their faces.  You can tell by their posts.    But IT is a bunch of bullies.  So they think “yeah we’ll get those MGTOWs” for that reason, but they got to keep the power hunger at bay.  So they attack us, they all do. Like David Furtelle is big on this. That fat little basement dweller is desperate for attention, so he pretends to white knight for the ladies by attacking MGTOW. He ran out of anything positive he was trying to do, and just made it a hate site because a few feminist articles referenced him and that since ofnpower and validation drives him now. Well, that and rapidly decreasing advertising revenue.   So that hunger for that tiny bit of power they’ve never had in their lives is always hungry, and they’ve desperately chased it.   So they ran out of incels, so now, they’re hoping to get that power fix by coming here, but unfortunately that just won’t work. We can’t give them the feedback response they want. So they have to start making false flag posts desperate to do some quote mining, praying for that spicy meme to post on IT for the validation they crave.  The quality of posts there and responses has rapidly declined. I mean the subreddit doesn’t even follow its own rules, and the moderators don’t follow them as well.   Kind of ironic that they act exactly like incels.  But I mean helping someone is far harder than just bullying them isn’t it.</w:t>
      </w:r>
    </w:p>
    <w:p>
      <w:r>
        <w:rPr>
          <w:b/>
          <w:u w:val="single"/>
        </w:rPr>
        <w:t>134694</w:t>
      </w:r>
    </w:p>
    <w:p>
      <w:r>
        <w:t>1. The mod Toohhnnee of this sub is a beta male pussy.  i'm done with this fucking sub.  I'm about to go ham on you motherfuckering SJW mods.  Fuck all of you except for Mustaka.   You better look in to your mods Mustaka, that Toohhnnee is a piece of shit.  Sell out ass motherfuckers.  Fuck all of you.  I'm done with this sub.  Delete my profile for all I fucking care you beta male faggots  Edit: I was going to delete this, but instead I'm going to leave it up as reminder to my self to not drink and get some help.  I think it's a long time coming and I'm sorry for pointless drama, which is rather hypocritical of me considering I'm always telling people I hate drama.  Go figure.   Toohhnnee I'm sorry man.</w:t>
      </w:r>
    </w:p>
    <w:p>
      <w:r>
        <w:rPr>
          <w:b/>
          <w:u w:val="single"/>
        </w:rPr>
        <w:t>134695</w:t>
      </w:r>
    </w:p>
    <w:p>
      <w:r>
        <w:t xml:space="preserve">2. </w:t>
        <w:tab/>
        <w:t>Is that related to this post?? Can you explain why?  Sounds juicy m8</w:t>
      </w:r>
    </w:p>
    <w:p>
      <w:r>
        <w:rPr>
          <w:b/>
          <w:u w:val="single"/>
        </w:rPr>
        <w:t>134696</w:t>
      </w:r>
    </w:p>
    <w:p>
      <w:r>
        <w:t xml:space="preserve">3. </w:t>
        <w:tab/>
        <w:tab/>
        <w:t>It's not, he's on a rampage freaking out and posting all over PPD about my tyranny as a mod, seems this lad is a bit unstable.  https://i.imgur.com/a99WK5T.png &lt;Where it all started  https://i.imgur.com/fbAZcW9.jpg &lt;PMs I woke up to  https://i.imgur.com/hgPqrUz.jpg  &lt;Proof we removed them  https://i.imgur.com/taGzpLq.png &lt;Him threatening to dox</w:t>
      </w:r>
    </w:p>
    <w:p>
      <w:r>
        <w:rPr>
          <w:b/>
          <w:u w:val="single"/>
        </w:rPr>
        <w:t>134697</w:t>
      </w:r>
    </w:p>
    <w:p>
      <w:r>
        <w:t xml:space="preserve">4. </w:t>
        <w:tab/>
        <w:tab/>
        <w:tab/>
        <w:t>Well I was drunk, what can i say.</w:t>
      </w:r>
    </w:p>
    <w:p>
      <w:r>
        <w:rPr>
          <w:b/>
          <w:u w:val="single"/>
        </w:rPr>
        <w:t>134698</w:t>
      </w:r>
    </w:p>
    <w:p>
      <w:r>
        <w:t xml:space="preserve">5. </w:t>
        <w:tab/>
        <w:tab/>
        <w:tab/>
        <w:tab/>
        <w:t>damn. I was wrong. my money was on syphilis.</w:t>
      </w:r>
    </w:p>
    <w:p>
      <w:r>
        <w:rPr>
          <w:b/>
          <w:u w:val="single"/>
        </w:rPr>
        <w:t>134699</w:t>
      </w:r>
    </w:p>
    <w:p>
      <w:r>
        <w:t xml:space="preserve">6. </w:t>
        <w:tab/>
        <w:tab/>
        <w:tab/>
        <w:tab/>
        <w:tab/>
        <w:t>why not both?</w:t>
      </w:r>
    </w:p>
    <w:p>
      <w:r>
        <w:rPr>
          <w:b/>
          <w:u w:val="single"/>
        </w:rPr>
        <w:t>134700</w:t>
      </w:r>
    </w:p>
    <w:p>
      <w:r>
        <w:t xml:space="preserve">7. </w:t>
        <w:tab/>
        <w:tab/>
        <w:tab/>
        <w:tab/>
        <w:tab/>
        <w:tab/>
        <w:t>Why not Zoidberg?</w:t>
      </w:r>
    </w:p>
    <w:p>
      <w:r>
        <w:rPr>
          <w:b/>
          <w:u w:val="single"/>
        </w:rPr>
        <w:t>134701</w:t>
      </w:r>
    </w:p>
    <w:p>
      <w:r>
        <w:t xml:space="preserve">8. </w:t>
        <w:tab/>
        <w:t>Guess that pussy downvoted me</w:t>
      </w:r>
    </w:p>
    <w:p>
      <w:r>
        <w:rPr>
          <w:b/>
          <w:u w:val="single"/>
        </w:rPr>
        <w:t>134702</w:t>
      </w:r>
    </w:p>
    <w:p>
      <w:r>
        <w:t xml:space="preserve">9. </w:t>
        <w:tab/>
        <w:tab/>
        <w:t>Looks like everyone down voted you cause you are vindictive.  If you run into an asshole then they are an asshole. If you only ever run into assholes then you are the asshole.  Time for some introspection mate.</w:t>
      </w:r>
    </w:p>
    <w:p>
      <w:r>
        <w:rPr>
          <w:b/>
          <w:u w:val="single"/>
        </w:rPr>
        <w:t>134703</w:t>
      </w:r>
    </w:p>
    <w:p>
      <w:r>
        <w:t xml:space="preserve">10. </w:t>
        <w:tab/>
        <w:tab/>
        <w:tab/>
        <w:t>More like time to stay sober too</w:t>
      </w:r>
    </w:p>
    <w:p>
      <w:r>
        <w:rPr>
          <w:b/>
          <w:u w:val="single"/>
        </w:rPr>
        <w:t>134704</w:t>
      </w:r>
    </w:p>
    <w:p>
      <w:r>
        <w:t xml:space="preserve">11. </w:t>
        <w:tab/>
        <w:tab/>
        <w:tab/>
        <w:tab/>
        <w:t>Best of luck mate.</w:t>
      </w:r>
    </w:p>
    <w:p>
      <w:r>
        <w:rPr>
          <w:b/>
          <w:u w:val="single"/>
        </w:rPr>
        <w:t>134705</w:t>
      </w:r>
    </w:p>
    <w:p>
      <w:r>
        <w:t xml:space="preserve">12. </w:t>
        <w:tab/>
        <w:tab/>
        <w:tab/>
        <w:tab/>
        <w:t>beta cucktard</w:t>
      </w:r>
    </w:p>
    <w:p>
      <w:r>
        <w:rPr>
          <w:b/>
          <w:u w:val="single"/>
        </w:rPr>
        <w:t>134706</w:t>
      </w:r>
    </w:p>
    <w:p>
      <w:r>
        <w:t xml:space="preserve">13. </w:t>
        <w:tab/>
        <w:tab/>
        <w:tab/>
        <w:tab/>
        <w:t>You're waaaay too front loaded with that excuse for it to be even remotely true. Own your shit.</w:t>
      </w:r>
    </w:p>
    <w:p>
      <w:r>
        <w:rPr>
          <w:b/>
          <w:u w:val="single"/>
        </w:rPr>
        <w:t>134707</w:t>
      </w:r>
    </w:p>
    <w:p>
      <w:r>
        <w:t>1. You get an ace! And you get an ace! Everyone gets an ace!  When I first heard of this orientation, it was when I trying to figure out why the hell I was so indifferent to sex. Never had it, never felt a need for it. Then I stumbled on this orientation and it felt like a match. Then around 2010 the term was reworked and I started reading about people who are sex maniacs but still claimed to be ace, I was confused AF. I asked for clarification around AVEN, and I got messages like " Anyone can be asexual if they want to. It doesn't have to make sense because sexuality is a feeling that changes all the time" Basically implying that this asexuality thing is a fucking joke. I stopped using asexual as my orientation and simply say I've been called to celibacy. It's actually closer to what I thought asexuality was once upon a time.</w:t>
      </w:r>
    </w:p>
    <w:p>
      <w:r>
        <w:rPr>
          <w:b/>
          <w:u w:val="single"/>
        </w:rPr>
        <w:t>134708</w:t>
      </w:r>
    </w:p>
    <w:p>
      <w:r>
        <w:t xml:space="preserve">2. </w:t>
        <w:tab/>
        <w:t>i’m sorry that actual asexual people such as yourself have been made into a mockery because of fools who think they can adopt any label that sounds fun</w:t>
      </w:r>
    </w:p>
    <w:p>
      <w:r>
        <w:rPr>
          <w:b/>
          <w:u w:val="single"/>
        </w:rPr>
        <w:t>134709</w:t>
      </w:r>
    </w:p>
    <w:p>
      <w:r>
        <w:t xml:space="preserve">3. </w:t>
        <w:tab/>
        <w:tab/>
        <w:t>&gt; i’m sorry that actual ~~asexual~~ AUTISTIC people such as yourself have been made into a mockery because of fools who think they can adopt any label that sounds fun  FTFY  &gt; i’m sorry that actual ~~asexual~~ TRANS people such as yourself have been made into a mockery because of fools who think they can adopt any label that sounds fun  FTFY  FFS.  Seriously, I agree with the post, it just seems to fit too many other situations as well.</w:t>
      </w:r>
    </w:p>
    <w:p>
      <w:r>
        <w:rPr>
          <w:b/>
          <w:u w:val="single"/>
        </w:rPr>
        <w:t>134710</w:t>
      </w:r>
    </w:p>
    <w:p>
      <w:r>
        <w:t xml:space="preserve">4. </w:t>
        <w:tab/>
        <w:tab/>
        <w:tab/>
        <w:t>#BuT i SeLf-DiAGnOseD mY aUtIsM, sO i'M VaLiD  Had a friend that did that shit until I cut her off. It's one thing to say "I think I have depression. I haven't gone to a doctor, but I looked into some research online and....", and another thing entirely to say "autistic || genderfluid she-xin-demi-asshole || BPD || PTSD || BYOB || BBQ || Autistic^^tm || autistic but in yellow || trans || pansexual demi-floop || Self-Diagnosed BUT STILL VALID".  Wow, I didn't realize that you could type out "I'M || A || GIANT || CUNT" in so many words. Thanks Tumblr!</w:t>
      </w:r>
    </w:p>
    <w:p>
      <w:r>
        <w:rPr>
          <w:b/>
          <w:u w:val="single"/>
        </w:rPr>
        <w:t>134711</w:t>
      </w:r>
    </w:p>
    <w:p>
      <w:r>
        <w:t xml:space="preserve">5. </w:t>
        <w:tab/>
        <w:tab/>
        <w:tab/>
        <w:tab/>
        <w:t>I'm totally a pansexual demi-floop.</w:t>
      </w:r>
    </w:p>
    <w:p>
      <w:r>
        <w:rPr>
          <w:b/>
          <w:u w:val="single"/>
        </w:rPr>
        <w:t>134712</w:t>
      </w:r>
    </w:p>
    <w:p>
      <w:r>
        <w:t>1. I have met A LOT of the super dyke kind of lesbians, that think they are hard. The deliberately try to start shit with men. When they invariably get a guy to fight, they get their ass BEAT. Then they play the poor defenseless girl card when the cops show up.</w:t>
      </w:r>
    </w:p>
    <w:p>
      <w:r>
        <w:rPr>
          <w:b/>
          <w:u w:val="single"/>
        </w:rPr>
        <w:t>134713</w:t>
      </w:r>
    </w:p>
    <w:p>
      <w:r>
        <w:t xml:space="preserve">2. </w:t>
        <w:tab/>
        <w:t>Have any stories?</w:t>
      </w:r>
    </w:p>
    <w:p>
      <w:r>
        <w:rPr>
          <w:b/>
          <w:u w:val="single"/>
        </w:rPr>
        <w:t>134714</w:t>
      </w:r>
    </w:p>
    <w:p>
      <w:r>
        <w:t xml:space="preserve">3. </w:t>
        <w:tab/>
        <w:tab/>
        <w:t>Not for PUBLIC consumption. Sorry</w:t>
      </w:r>
    </w:p>
    <w:p>
      <w:r>
        <w:rPr>
          <w:b/>
          <w:u w:val="single"/>
        </w:rPr>
        <w:t>134715</w:t>
      </w:r>
    </w:p>
    <w:p>
      <w:r>
        <w:t>1. Punching as a whole is the thing that's despicable and should be done away with.  It doesn't take long before the 'unprivileged' learn to abuse their immunity from being punched at, like it happens today.   Two wrongs dont make a right, they just make you an asshole.</w:t>
      </w:r>
    </w:p>
    <w:p>
      <w:r>
        <w:rPr>
          <w:b/>
          <w:u w:val="single"/>
        </w:rPr>
        <w:t>134716</w:t>
      </w:r>
    </w:p>
    <w:p>
      <w:r>
        <w:t>1. Selfish bint took money from a guy in exchange for sex, broke off the relationship because she was only interested in money, and now cries rape because he didn't do exactly as she asked.     What a selfish whore.</w:t>
      </w:r>
    </w:p>
    <w:p>
      <w:r>
        <w:rPr>
          <w:b/>
          <w:u w:val="single"/>
        </w:rPr>
        <w:t>134717</w:t>
      </w:r>
    </w:p>
    <w:p>
      <w:r>
        <w:t xml:space="preserve">2. </w:t>
        <w:tab/>
        <w:t>He should sue her for a refund</w:t>
      </w:r>
    </w:p>
    <w:p>
      <w:r>
        <w:rPr>
          <w:b/>
          <w:u w:val="single"/>
        </w:rPr>
        <w:t>134718</w:t>
      </w:r>
    </w:p>
    <w:p>
      <w:r>
        <w:t>1. I’m sorry but this conspiracy shit is so fucking retarded. There are multiple arguments that could be made as to why this could have happened. Doing stuff like this and supporting it just makes the rest of us republicans/conservatives look bad</w:t>
      </w:r>
    </w:p>
    <w:p>
      <w:r>
        <w:rPr>
          <w:b/>
          <w:u w:val="single"/>
        </w:rPr>
        <w:t>134719</w:t>
      </w:r>
    </w:p>
    <w:p>
      <w:r>
        <w:t>1. This is the most evil thing I've seen on this sub. And all those losers are smiling in the back like it's so cool what she is doing. This disgusting woman put this guy in a complete no-win situation. If he says yes, then everyone will think he's some wimpy-ass loser who didn't have the balls to ask her to marry like a real man would. Everyone will KNOW who wears the pants in that relationship. Or they will think that he didn't have the balls to say No, so he's doubly fucked if he says Yes. And if he says No, everyone will think about all the trouble the girl went thru and feel sorry for her and think the guy's a royal dickhead.  He looks in reasonable shape and should be able to out-run that cow of a woman.</w:t>
      </w:r>
    </w:p>
    <w:p>
      <w:r>
        <w:rPr>
          <w:b/>
          <w:u w:val="single"/>
        </w:rPr>
        <w:t>134720</w:t>
      </w:r>
    </w:p>
    <w:p>
      <w:r>
        <w:t xml:space="preserve">2. </w:t>
        <w:tab/>
        <w:t>Fuck all those retard people who get butthurt, they are irrelevant. I would laugh loud and say maybe next year.</w:t>
      </w:r>
    </w:p>
    <w:p>
      <w:r>
        <w:rPr>
          <w:b/>
          <w:u w:val="single"/>
        </w:rPr>
        <w:t>134721</w:t>
      </w:r>
    </w:p>
    <w:p>
      <w:r>
        <w:t>1. Why have they removed popular comments? What the hell happens in that sub?</w:t>
      </w:r>
    </w:p>
    <w:p>
      <w:r>
        <w:rPr>
          <w:b/>
          <w:u w:val="single"/>
        </w:rPr>
        <w:t>134722</w:t>
      </w:r>
    </w:p>
    <w:p>
      <w:r>
        <w:t xml:space="preserve">2. </w:t>
        <w:tab/>
        <w:t>2x is a feminist/neomarxist propaganda platform, that's what happens there.   If you don't want to #killallmen, worship degeneracy etc. you're an enemy to the cult and get the boot.</w:t>
      </w:r>
    </w:p>
    <w:p>
      <w:r>
        <w:rPr>
          <w:b/>
          <w:u w:val="single"/>
        </w:rPr>
        <w:t>134723</w:t>
      </w:r>
    </w:p>
    <w:p>
      <w:r>
        <w:t xml:space="preserve">3. </w:t>
        <w:tab/>
        <w:tab/>
        <w:t>What sort of degeneracy?</w:t>
      </w:r>
    </w:p>
    <w:p>
      <w:r>
        <w:rPr>
          <w:b/>
          <w:u w:val="single"/>
        </w:rPr>
        <w:t>134724</w:t>
      </w:r>
    </w:p>
    <w:p>
      <w:r>
        <w:t xml:space="preserve">4. </w:t>
        <w:tab/>
        <w:tab/>
        <w:tab/>
        <w:t>Entitlement, pure and simple. There's loads of examples. In fact, there was a super popular thread where a chick basically ranted that she didn't get her cover charge paid for at the door because she was ugly.  She was treated like a man would be. She went out with zero money on her and expected to have her shit all paid for, only to get a crashing realization that she's ugly and doesn't deserve a pussy pass. She was left out of the club while her attractive friends went inside.  And *she blamed the men.* For not paying for her shit.  2X is full of entitled cunts.</w:t>
      </w:r>
    </w:p>
    <w:p>
      <w:r>
        <w:rPr>
          <w:b/>
          <w:u w:val="single"/>
        </w:rPr>
        <w:t>134725</w:t>
      </w:r>
    </w:p>
    <w:p>
      <w:r>
        <w:t>1. For comparison, here's Waid's campaign:  https://www.gofundme.com/mark-waids-legal-defense-fund  In 3 days, Waid has earned 61k. In less than half of a day, Ya Boi Zack has has already earned more than half of that: $35k.  I dunno what the momentum is like, but seems like Waid may hit his goal in a day or two... But Meyers is likely gonna hit his goal faster.</w:t>
      </w:r>
    </w:p>
    <w:p>
      <w:r>
        <w:rPr>
          <w:b/>
          <w:u w:val="single"/>
        </w:rPr>
        <w:t>134726</w:t>
      </w:r>
    </w:p>
    <w:p>
      <w:r>
        <w:t xml:space="preserve">2. </w:t>
        <w:tab/>
        <w:t>&gt; For comparison, here's Waid's campaign:  Note the $10,000 donation from "Anonymous", there's other thousand dollar donations from someone who doesn't name themselves. I wonder who that could be?  It's most likely Mark priming the pump, but it could also be Joe Quesada backing his friend while trying to avoid attention. Quesada is one of the few comic book pros who has the bankroll to afford that and as a c-suite executive in the company that was employing Waid at the time he'd want to avoid anything that makes it look like Disney was supporting Waid.  Of course given that discovery would show just who gave that money Quesada would have to be completely retarded to do so but we've already seen Waid &amp; Zaid go full retard here, what's one more?</w:t>
      </w:r>
    </w:p>
    <w:p>
      <w:r>
        <w:rPr>
          <w:b/>
          <w:u w:val="single"/>
        </w:rPr>
        <w:t>134727</w:t>
      </w:r>
    </w:p>
    <w:p>
      <w:r>
        <w:t>1. I think we fell for Poe's law here (not to be confused with Holdo's command)</w:t>
      </w:r>
    </w:p>
    <w:p>
      <w:r>
        <w:rPr>
          <w:b/>
          <w:u w:val="single"/>
        </w:rPr>
        <w:t>134728</w:t>
      </w:r>
    </w:p>
    <w:p>
      <w:r>
        <w:t xml:space="preserve">2. </w:t>
        <w:tab/>
        <w:t>To be honest, I just don't know anymore, since they(SJWs) have pulled the same hypocritical move before.  They have gotten 3ven more crazy, unhinged and retarded. What we think is satire it is not anymore, and what we think is real, isn't. It seems SJWs have pinched Poe's law in such a degree that I'm not sure they'll ever let it go.</w:t>
      </w:r>
    </w:p>
    <w:p>
      <w:r>
        <w:rPr>
          <w:b/>
          <w:u w:val="single"/>
        </w:rPr>
        <w:t>134729</w:t>
      </w:r>
    </w:p>
    <w:p>
      <w:r>
        <w:t>1. That's absurd.  The entire game is about violent content that some people would find shocking, sensational, or disrespectful, they just don't like who the target of it was.  Yet they'll allow countless videos of celebrities murdering the President in effigy.</w:t>
      </w:r>
    </w:p>
    <w:p>
      <w:r>
        <w:rPr>
          <w:b/>
          <w:u w:val="single"/>
        </w:rPr>
        <w:t>134730</w:t>
      </w:r>
    </w:p>
    <w:p>
      <w:r>
        <w:t xml:space="preserve">2. </w:t>
        <w:tab/>
        <w:t>I know now that whole "To find out who rules over you, find out who you can't make fun of" line was coined by a Neo-Nazi by why the hell is it scarily accurate and on point?</w:t>
      </w:r>
    </w:p>
    <w:p>
      <w:r>
        <w:rPr>
          <w:b/>
          <w:u w:val="single"/>
        </w:rPr>
        <w:t>134731</w:t>
      </w:r>
    </w:p>
    <w:p>
      <w:r>
        <w:t xml:space="preserve">3. </w:t>
        <w:tab/>
        <w:tab/>
        <w:t>Because even those with dumb beliefs can have a good one.  Still waiting on SJWs, though.</w:t>
      </w:r>
    </w:p>
    <w:p>
      <w:r>
        <w:rPr>
          <w:b/>
          <w:u w:val="single"/>
        </w:rPr>
        <w:t>134732</w:t>
      </w:r>
    </w:p>
    <w:p>
      <w:r>
        <w:t xml:space="preserve">4. </w:t>
        <w:tab/>
        <w:tab/>
        <w:tab/>
        <w:t>To be fair, SJWs are full of good ideas, they just push them to an unreasonable extreme and don't realize that all their reasonable points are already law...   Edit: the number of people who strawman what I said and put words in my mouth is frankly embarrassing.  Guys, I'm not the enemy, I'm not an Sjw. I'm just not gonna pretend like those ideas are wrong just because of where the crazies push them.</w:t>
      </w:r>
    </w:p>
    <w:p>
      <w:r>
        <w:rPr>
          <w:b/>
          <w:u w:val="single"/>
        </w:rPr>
        <w:t>134733</w:t>
      </w:r>
    </w:p>
    <w:p>
      <w:r>
        <w:t xml:space="preserve">5. </w:t>
        <w:tab/>
        <w:tab/>
        <w:tab/>
        <w:tab/>
        <w:t>&gt; To be fair, SJWs are full of good ideas  Gonna need some citations here.</w:t>
      </w:r>
    </w:p>
    <w:p>
      <w:r>
        <w:rPr>
          <w:b/>
          <w:u w:val="single"/>
        </w:rPr>
        <w:t>134734</w:t>
      </w:r>
    </w:p>
    <w:p>
      <w:r>
        <w:t xml:space="preserve">6. </w:t>
        <w:tab/>
        <w:tab/>
        <w:tab/>
        <w:tab/>
        <w:tab/>
        <w:t>Well isn't a "safe space" fundamentally what we want in gaming?  "Leave our hobby alone and let us enjoy it in peace without your bullshit"?</w:t>
      </w:r>
    </w:p>
    <w:p>
      <w:r>
        <w:rPr>
          <w:b/>
          <w:u w:val="single"/>
        </w:rPr>
        <w:t>134735</w:t>
      </w:r>
    </w:p>
    <w:p>
      <w:r>
        <w:t xml:space="preserve">7. </w:t>
        <w:tab/>
        <w:tab/>
        <w:tab/>
        <w:tab/>
        <w:tab/>
        <w:tab/>
        <w:t>This is a Marxist inversion. You're confusing safe with coherent.</w:t>
      </w:r>
    </w:p>
    <w:p>
      <w:r>
        <w:rPr>
          <w:b/>
          <w:u w:val="single"/>
        </w:rPr>
        <w:t>134736</w:t>
      </w:r>
    </w:p>
    <w:p>
      <w:r>
        <w:t xml:space="preserve">8. </w:t>
        <w:tab/>
        <w:tab/>
        <w:tab/>
        <w:tab/>
        <w:tab/>
        <w:tab/>
        <w:tab/>
        <w:t>"Safe" in the sense that we expect it to be a place we can relax and escape our real world troubles, a place that will be dedicated primarily to catering to our needs and wants, because it's our space that we built and support.  What is that if not a safe space?</w:t>
      </w:r>
    </w:p>
    <w:p>
      <w:r>
        <w:rPr>
          <w:b/>
          <w:u w:val="single"/>
        </w:rPr>
        <w:t>134737</w:t>
      </w:r>
    </w:p>
    <w:p>
      <w:r>
        <w:t xml:space="preserve">9. </w:t>
        <w:tab/>
        <w:tab/>
        <w:tab/>
        <w:tab/>
        <w:tab/>
        <w:tab/>
        <w:tab/>
        <w:tab/>
        <w:t>I just said: that's *coherence.* Gaming spaces should be primarily about gaming. They're not "safe" because you are still liable to be challenged and possibly even insulted.</w:t>
      </w:r>
    </w:p>
    <w:p>
      <w:r>
        <w:rPr>
          <w:b/>
          <w:u w:val="single"/>
        </w:rPr>
        <w:t>134738</w:t>
      </w:r>
    </w:p>
    <w:p>
      <w:r>
        <w:t xml:space="preserve">10. </w:t>
        <w:tab/>
        <w:tab/>
        <w:tab/>
        <w:tab/>
        <w:tab/>
        <w:tab/>
        <w:tab/>
        <w:tab/>
        <w:tab/>
        <w:t>Then why did the gamers are dead articles cause such outrage?  You can play word games and try to rename the term all you like, but the underlying idea is the same, we expect this to be OUR space that caters to US, in which we decide what are acceptable ways to treat us or GTFO.</w:t>
      </w:r>
    </w:p>
    <w:p>
      <w:r>
        <w:rPr>
          <w:b/>
          <w:u w:val="single"/>
        </w:rPr>
        <w:t>134739</w:t>
      </w:r>
    </w:p>
    <w:p>
      <w:r>
        <w:t xml:space="preserve">11. </w:t>
        <w:tab/>
        <w:tab/>
        <w:tab/>
        <w:tab/>
        <w:tab/>
        <w:tab/>
        <w:tab/>
        <w:tab/>
        <w:tab/>
        <w:tab/>
        <w:t>You're the one perverting language in a pathetic attempt to bend the argument in half. A space free from those who would make it "safe" isn't a "safe space" for people who don't want "safe spaces" - it's just a completely different type of space.</w:t>
      </w:r>
    </w:p>
    <w:p>
      <w:r>
        <w:rPr>
          <w:b/>
          <w:u w:val="single"/>
        </w:rPr>
        <w:t>134740</w:t>
      </w:r>
    </w:p>
    <w:p>
      <w:r>
        <w:t xml:space="preserve">12. </w:t>
        <w:tab/>
        <w:tab/>
        <w:tab/>
        <w:tab/>
        <w:tab/>
        <w:tab/>
        <w:tab/>
        <w:tab/>
        <w:tab/>
        <w:tab/>
        <w:tab/>
        <w:t>Again, then why did the gamers are dead articles cause such outrage?</w:t>
      </w:r>
    </w:p>
    <w:p>
      <w:r>
        <w:rPr>
          <w:b/>
          <w:u w:val="single"/>
        </w:rPr>
        <w:t>134741</w:t>
      </w:r>
    </w:p>
    <w:p>
      <w:r>
        <w:t xml:space="preserve">13. </w:t>
        <w:tab/>
        <w:tab/>
        <w:tab/>
        <w:tab/>
        <w:tab/>
        <w:tab/>
        <w:tab/>
        <w:tab/>
        <w:tab/>
        <w:tab/>
        <w:tab/>
        <w:tab/>
        <w:t>Because they were a direct and unprompted assault on gamers? Are you honestly trying to conflate any and all reaction to unprovoked aggression with the sjw crusade to transform existing spaces into "safe spaces" that adhere exclusively to their values? Because that's fucking asinine.  Apply the separation principle. Which group is willing to leave the other group alone? Which group refuses to do so and in fact demands to dominate the space created and populated by the other group?  Consider order of events. Who acted first? The gamers who simply gamed and largely ignored the leftists, the feminists, the sjws? Or was it the latter groups who launched concentrated attacks on gamers and gaming culture as "problematic" and "toxic"?  Separation principle determines who are the authoritarians. Order of events determines the morality of aggression. Equating gamers with sjws in this fashion is absurdly reductive nonsense.</w:t>
      </w:r>
    </w:p>
    <w:p>
      <w:r>
        <w:rPr>
          <w:b/>
          <w:u w:val="single"/>
        </w:rPr>
        <w:t>134742</w:t>
      </w:r>
    </w:p>
    <w:p>
      <w:r>
        <w:t xml:space="preserve">14. </w:t>
        <w:tab/>
        <w:tab/>
        <w:tab/>
        <w:tab/>
        <w:tab/>
        <w:tab/>
        <w:tab/>
        <w:tab/>
        <w:tab/>
        <w:tab/>
        <w:tab/>
        <w:tab/>
        <w:tab/>
        <w:t>I am not "equating" anything.  I am responding to a question that was asked earlier in this comment chain:  https://www.reddit.com/r/KotakuInAction/comments/9v2wxy/youtubes_justification_for_banning_shirrako/e99bwqd/  People were discussing whether the problem with SJWs is that their ideas are fundamentally, conceptually bad, or if the problem is that they take good ideas and push them to such extremes they BECOME bad.  I contend that the problem is mostly the latter and offered the idea of safe spaces as an example.  In principle it's a reasonable idea that we advocate too, even if we don't use the same terminology.  We want our spaces, we want the places we've built to adhere to our values, we want escapism from our real life problems, we want someplace where we don't have to deal with feeling attacked as gamers.  These are fundamentally reasonable things to want.  The problem with SJWs is that they take the idea to an unreasonable extreme.  EVERYPLACE they go has to be a safe space, including places like universities that exist to train our minds and confront us with difficult, sometimes uncomfortable ideas.  And everyplace they go has to be a safe space for them and ONLY THEM, even if it means coming into other people's safe spaces, demanding it become THEIR safe space, and trying to take over and kick out the existing occupants.  That's the problem, not the existence of safe spaces in and of itself.  You are absolutely right about the separation principle, we are content to be safe in our safe space, to leave other people alone in theirs, and to suck it up and deal with the rest of the world NOT being a safe space.  They aren't, and that's the problem.  But you are kneejerk attacking an argument I am not making.</w:t>
      </w:r>
    </w:p>
    <w:p>
      <w:r>
        <w:rPr>
          <w:b/>
          <w:u w:val="single"/>
        </w:rPr>
        <w:t>134743</w:t>
      </w:r>
    </w:p>
    <w:p>
      <w:r>
        <w:t xml:space="preserve">15. </w:t>
        <w:tab/>
        <w:tab/>
        <w:tab/>
        <w:tab/>
        <w:tab/>
        <w:tab/>
        <w:tab/>
        <w:tab/>
        <w:tab/>
        <w:tab/>
        <w:tab/>
        <w:tab/>
        <w:tab/>
        <w:tab/>
        <w:t>They aren't taking the concept of a safe space to the extreme. They are wearing the concept as a mask to hide their true feelings, which are largely based in resentment and hatred.  And again, you are reducing the concept of a "safe space" to absurdity. A place where people are free to challenge and insult one another isn't "safe" for people who dislike safe spaces unless you cop to using two different definitions in the same sentence.</w:t>
      </w:r>
    </w:p>
    <w:p>
      <w:r>
        <w:rPr>
          <w:b/>
          <w:u w:val="single"/>
        </w:rPr>
        <w:t>134744</w:t>
      </w:r>
    </w:p>
    <w:p>
      <w:r>
        <w:t xml:space="preserve">16. </w:t>
        <w:tab/>
        <w:tab/>
        <w:tab/>
        <w:tab/>
        <w:tab/>
        <w:tab/>
        <w:tab/>
        <w:tab/>
        <w:tab/>
        <w:tab/>
        <w:tab/>
        <w:tab/>
        <w:tab/>
        <w:tab/>
        <w:tab/>
        <w:t>To challenge and insult one another on a set of terms they accept.  But again, the gamers are dead articles.  That wasn't considered acceptable.  That wasn't written off as "you're free to challenge and insult people".  That was considered, as you yourself put it, an attack.  And that was not okay.  Because the gaming community is supposed to be a safe space for gamers, attacking the gamer identity is not allowed without severe retaliation.</w:t>
      </w:r>
    </w:p>
    <w:p>
      <w:r>
        <w:rPr>
          <w:b/>
          <w:u w:val="single"/>
        </w:rPr>
        <w:t>134745</w:t>
      </w:r>
    </w:p>
    <w:p>
      <w:r>
        <w:t xml:space="preserve">17. </w:t>
        <w:tab/>
        <w:tab/>
        <w:tab/>
        <w:tab/>
        <w:tab/>
        <w:tab/>
        <w:tab/>
        <w:tab/>
        <w:tab/>
        <w:tab/>
        <w:tab/>
        <w:tab/>
        <w:tab/>
        <w:tab/>
        <w:tab/>
        <w:tab/>
        <w:t>Kindly point me towards the mass gamer criticism of feminism that predates the idiocy of Anita Sarkeesian.  You can't because it doesn't exist.  You're still conflating "safe space" (aka sjw indoctrination center masquerading as inclusive) with safe space (aka any space with coherence of purpose or community). Your semantics are fucking retarded.</w:t>
      </w:r>
    </w:p>
    <w:p>
      <w:r>
        <w:rPr>
          <w:b/>
          <w:u w:val="single"/>
        </w:rPr>
        <w:t>134746</w:t>
      </w:r>
    </w:p>
    <w:p>
      <w:r>
        <w:t xml:space="preserve">18. </w:t>
        <w:tab/>
        <w:tab/>
        <w:tab/>
        <w:tab/>
        <w:tab/>
        <w:tab/>
        <w:tab/>
        <w:tab/>
        <w:tab/>
        <w:tab/>
        <w:tab/>
        <w:tab/>
        <w:tab/>
        <w:tab/>
        <w:tab/>
        <w:tab/>
        <w:tab/>
        <w:t>Anita Sarkeesian is the point.  She came into our space, and she made us stop feeling safe and welcome there, and we didn't permit that.  That is exactly what a safe space is supposed to mean.</w:t>
      </w:r>
    </w:p>
    <w:p>
      <w:r>
        <w:rPr>
          <w:b/>
          <w:u w:val="single"/>
        </w:rPr>
        <w:t>134747</w:t>
      </w:r>
    </w:p>
    <w:p>
      <w:r>
        <w:t xml:space="preserve">19. </w:t>
        <w:tab/>
        <w:tab/>
        <w:t>People are going after George Soros for being a globalist asshole who orchestrates migrant invasions and funds radical subversive orgs, and a bunch of leftist dummies are actually retarded enough to defend him by accusing his critics of anti-semitism. It's like a slow-motion car wreck headed straight for another genocide.</w:t>
      </w:r>
    </w:p>
    <w:p>
      <w:r>
        <w:rPr>
          <w:b/>
          <w:u w:val="single"/>
        </w:rPr>
        <w:t>134748</w:t>
      </w:r>
    </w:p>
    <w:p>
      <w:r>
        <w:t xml:space="preserve">20. </w:t>
        <w:tab/>
        <w:tab/>
        <w:tab/>
        <w:t>Oh, don't worry. Global warming will ensure that there's no way out. Our generation is probably going to make Hitler look like an amateur, and there's fuck all we can do about it.</w:t>
      </w:r>
    </w:p>
    <w:p>
      <w:r>
        <w:rPr>
          <w:b/>
          <w:u w:val="single"/>
        </w:rPr>
        <w:t>134749</w:t>
      </w:r>
    </w:p>
    <w:p>
      <w:r>
        <w:t>1. So this hot cunt pulls the racism card when she doesn’t get her way? Wow</w:t>
      </w:r>
    </w:p>
    <w:p>
      <w:r>
        <w:rPr>
          <w:b/>
          <w:u w:val="single"/>
        </w:rPr>
        <w:t>134750</w:t>
      </w:r>
    </w:p>
    <w:p>
      <w:r>
        <w:t>1. I don’t blame anyone for moving away from this shitshow but I’m going to bunker down in preparation for the collapse. We have a retarded Somalian refugee as our Minister of Immigration, Refugees and Citizenship so that’s not good.</w:t>
      </w:r>
    </w:p>
    <w:p>
      <w:r>
        <w:rPr>
          <w:b/>
          <w:u w:val="single"/>
        </w:rPr>
        <w:t>134751</w:t>
      </w:r>
    </w:p>
    <w:p>
      <w:r>
        <w:t>1. Imagine clapping like a retard for something someone said, especially something this fucking crazy.</w:t>
      </w:r>
    </w:p>
    <w:p>
      <w:r>
        <w:rPr>
          <w:b/>
          <w:u w:val="single"/>
        </w:rPr>
        <w:t>134752</w:t>
      </w:r>
    </w:p>
    <w:p>
      <w:r>
        <w:t>1. There is nothing wrong with you ...you are just as retarded as 44% of the population.  Just stupid, but part of the norm.</w:t>
      </w:r>
    </w:p>
    <w:p>
      <w:r>
        <w:rPr>
          <w:b/>
          <w:u w:val="single"/>
        </w:rPr>
        <w:t>134753</w:t>
      </w:r>
    </w:p>
    <w:p>
      <w:r>
        <w:t>1. \*judges in faggot\*</w:t>
      </w:r>
    </w:p>
    <w:p>
      <w:r>
        <w:rPr>
          <w:b/>
          <w:u w:val="single"/>
        </w:rPr>
        <w:t>134754</w:t>
      </w:r>
    </w:p>
    <w:p>
      <w:r>
        <w:t xml:space="preserve">2. </w:t>
        <w:tab/>
        <w:t>So we're just upvoting faggot?   Not trying to hide it anymore TiA?  Christ</w:t>
      </w:r>
    </w:p>
    <w:p>
      <w:r>
        <w:rPr>
          <w:b/>
          <w:u w:val="single"/>
        </w:rPr>
        <w:t>134755</w:t>
      </w:r>
    </w:p>
    <w:p>
      <w:r>
        <w:t>1. Fucking cunt.  I'd sue her ass off</w:t>
      </w:r>
    </w:p>
    <w:p>
      <w:r>
        <w:rPr>
          <w:b/>
          <w:u w:val="single"/>
        </w:rPr>
        <w:t>134756</w:t>
      </w:r>
    </w:p>
    <w:p>
      <w:r>
        <w:t xml:space="preserve">2. </w:t>
        <w:tab/>
        <w:t>You'd be very surprised at what would happen in the UK. Suing is very much an American thing, it doesn't really happen for incidents like this over here. The most likely thing to happen if you tried to sue this bitch, is that she'd counter sue for harassment and win. And I really wish that was satire.</w:t>
      </w:r>
    </w:p>
    <w:p>
      <w:r>
        <w:rPr>
          <w:b/>
          <w:u w:val="single"/>
        </w:rPr>
        <w:t>134757</w:t>
      </w:r>
    </w:p>
    <w:p>
      <w:r>
        <w:t xml:space="preserve">3. </w:t>
        <w:tab/>
        <w:tab/>
        <w:t>That's fucking depressing</w:t>
      </w:r>
    </w:p>
    <w:p>
      <w:r>
        <w:rPr>
          <w:b/>
          <w:u w:val="single"/>
        </w:rPr>
        <w:t>134758</w:t>
      </w:r>
    </w:p>
    <w:p>
      <w:r>
        <w:t>1. I have no particular love for the incel, especially not for the attitude they seem to handle, but this is just retarded</w:t>
      </w:r>
    </w:p>
    <w:p>
      <w:r>
        <w:rPr>
          <w:b/>
          <w:u w:val="single"/>
        </w:rPr>
        <w:t>134759</w:t>
      </w:r>
    </w:p>
    <w:p>
      <w:r>
        <w:t>1. Well carry on like monkeys. Get treated like monkeys</w:t>
      </w:r>
    </w:p>
    <w:p>
      <w:r>
        <w:rPr>
          <w:b/>
          <w:u w:val="single"/>
        </w:rPr>
        <w:t>134760</w:t>
      </w:r>
    </w:p>
    <w:p>
      <w:r>
        <w:t xml:space="preserve">2. </w:t>
        <w:tab/>
        <w:t>That’s a lot racist.</w:t>
      </w:r>
    </w:p>
    <w:p>
      <w:r>
        <w:rPr>
          <w:b/>
          <w:u w:val="single"/>
        </w:rPr>
        <w:t>134761</w:t>
      </w:r>
    </w:p>
    <w:p>
      <w:r>
        <w:t xml:space="preserve">3. </w:t>
        <w:tab/>
        <w:tab/>
        <w:t>how</w:t>
      </w:r>
    </w:p>
    <w:p>
      <w:r>
        <w:rPr>
          <w:b/>
          <w:u w:val="single"/>
        </w:rPr>
        <w:t>134762</w:t>
      </w:r>
    </w:p>
    <w:p>
      <w:r>
        <w:t xml:space="preserve">4. </w:t>
        <w:tab/>
        <w:tab/>
        <w:tab/>
        <w:t>Black kids as monkeys. So you’re dumb too.</w:t>
      </w:r>
    </w:p>
    <w:p>
      <w:r>
        <w:rPr>
          <w:b/>
          <w:u w:val="single"/>
        </w:rPr>
        <w:t>134763</w:t>
      </w:r>
    </w:p>
    <w:p>
      <w:r>
        <w:t xml:space="preserve">5. </w:t>
        <w:tab/>
        <w:tab/>
        <w:tab/>
        <w:tab/>
        <w:t>huh? youre saying all black kids act like this?</w:t>
      </w:r>
    </w:p>
    <w:p>
      <w:r>
        <w:rPr>
          <w:b/>
          <w:u w:val="single"/>
        </w:rPr>
        <w:t>134764</w:t>
      </w:r>
    </w:p>
    <w:p>
      <w:r>
        <w:t xml:space="preserve">6. </w:t>
        <w:tab/>
        <w:tab/>
        <w:tab/>
        <w:tab/>
        <w:tab/>
        <w:t>Can you stop being such a faggot?</w:t>
      </w:r>
    </w:p>
    <w:p>
      <w:r>
        <w:rPr>
          <w:b/>
          <w:u w:val="single"/>
        </w:rPr>
        <w:t>134765</w:t>
      </w:r>
    </w:p>
    <w:p>
      <w:r>
        <w:t xml:space="preserve">7. </w:t>
        <w:tab/>
        <w:tab/>
        <w:tab/>
        <w:tab/>
        <w:tab/>
        <w:t>Good one. I’ll remember that for when I’m fucking your mom. Racist cunt. Come up with something good. Needle dick.</w:t>
      </w:r>
    </w:p>
    <w:p>
      <w:r>
        <w:rPr>
          <w:b/>
          <w:u w:val="single"/>
        </w:rPr>
        <w:t>134766</w:t>
      </w:r>
    </w:p>
    <w:p>
      <w:r>
        <w:t>1. “despicable interference” should also be applied to every false rape false violence accuser.</w:t>
      </w:r>
    </w:p>
    <w:p>
      <w:r>
        <w:rPr>
          <w:b/>
          <w:u w:val="single"/>
        </w:rPr>
        <w:t>134767</w:t>
      </w:r>
    </w:p>
    <w:p>
      <w:r>
        <w:t>1. ResetEra going nuts already. 23 pages at time of writing.  https://archive.fo/wFhmR  I'm not going to link it, but SJWs on Twitter are already trying to witch-hunt a GOG employee over this.</w:t>
      </w:r>
    </w:p>
    <w:p>
      <w:r>
        <w:rPr>
          <w:b/>
          <w:u w:val="single"/>
        </w:rPr>
        <w:t>134768</w:t>
      </w:r>
    </w:p>
    <w:p>
      <w:r>
        <w:t xml:space="preserve">2. </w:t>
        <w:tab/>
        <w:t>Gotta love the retards calling the person in charge of the twitter account a bigot while they actively ban people who dissent from the group think.</w:t>
      </w:r>
    </w:p>
    <w:p>
      <w:r>
        <w:rPr>
          <w:b/>
          <w:u w:val="single"/>
        </w:rPr>
        <w:t>134769</w:t>
      </w:r>
    </w:p>
    <w:p>
      <w:r>
        <w:t xml:space="preserve">3. </w:t>
        <w:tab/>
        <w:tab/>
        <w:t>They don't use the literal definition of bigot. They see bigots as only existing among their political opponents.</w:t>
      </w:r>
    </w:p>
    <w:p>
      <w:r>
        <w:rPr>
          <w:b/>
          <w:u w:val="single"/>
        </w:rPr>
        <w:t>134770</w:t>
      </w:r>
    </w:p>
    <w:p>
      <w:r>
        <w:t>1. They also deleted a twitch clip where their presenter got boo'ed at for saying it won't come to PC and then stupidly asked the crowd "you got no phones?"... yeah, because I wan't nothing more than play a Diablo game on a small touchscreen device instead of with mouse and keyboard on my PC...</w:t>
      </w:r>
    </w:p>
    <w:p>
      <w:r>
        <w:rPr>
          <w:b/>
          <w:u w:val="single"/>
        </w:rPr>
        <w:t>134771</w:t>
      </w:r>
    </w:p>
    <w:p>
      <w:r>
        <w:t xml:space="preserve">2. </w:t>
        <w:tab/>
        <w:t>&gt; "you got no phones?"  To paraphrase someone from r/diablo  "I may have an asshole but that doesn't mean I want anal."  Edit: Don't forget the clip where the dude legitimately asked them if this was an out of place April Fools joke.</w:t>
      </w:r>
    </w:p>
    <w:p>
      <w:r>
        <w:rPr>
          <w:b/>
          <w:u w:val="single"/>
        </w:rPr>
        <w:t>134772</w:t>
      </w:r>
    </w:p>
    <w:p>
      <w:r>
        <w:t xml:space="preserve">3. </w:t>
        <w:tab/>
        <w:tab/>
        <w:t>4chan strikes again  https://clips.twitch.tv/FairSarcasticLettuceCeilingCat</w:t>
      </w:r>
    </w:p>
    <w:p>
      <w:r>
        <w:rPr>
          <w:b/>
          <w:u w:val="single"/>
        </w:rPr>
        <w:t>134773</w:t>
      </w:r>
    </w:p>
    <w:p>
      <w:r>
        <w:t xml:space="preserve">4. </w:t>
        <w:tab/>
        <w:tab/>
        <w:tab/>
        <w:t>Am I the only one thinking they were trying to pull a Todd Howard/Fallout Shelter here?</w:t>
      </w:r>
    </w:p>
    <w:p>
      <w:r>
        <w:rPr>
          <w:b/>
          <w:u w:val="single"/>
        </w:rPr>
        <w:t>134774</w:t>
      </w:r>
    </w:p>
    <w:p>
      <w:r>
        <w:t xml:space="preserve">5. </w:t>
        <w:tab/>
        <w:tab/>
        <w:tab/>
        <w:tab/>
        <w:t>Proplem here is that they aren't Todd. Todd is marketing genius, he never says anything counter productive towards selling game. He allways comes whit packets that sends people home happy. That man has sold Skyrim multiple times all ready and people are hyped for tes 6.</w:t>
      </w:r>
    </w:p>
    <w:p>
      <w:r>
        <w:rPr>
          <w:b/>
          <w:u w:val="single"/>
        </w:rPr>
        <w:t>134775</w:t>
      </w:r>
    </w:p>
    <w:p>
      <w:r>
        <w:t xml:space="preserve">6. </w:t>
        <w:tab/>
        <w:tab/>
        <w:tab/>
        <w:tab/>
        <w:tab/>
        <w:t>I can't help but like Todd. Sometimes he seems a little slimey, but I can help but appreciate his charisma.</w:t>
      </w:r>
    </w:p>
    <w:p>
      <w:r>
        <w:rPr>
          <w:b/>
          <w:u w:val="single"/>
        </w:rPr>
        <w:t>134776</w:t>
      </w:r>
    </w:p>
    <w:p>
      <w:r>
        <w:t>1. I love how everybody who touches on men's rights gets accused of exploiting victims, by people who have zero intention of trying to replace it with something better.</w:t>
      </w:r>
    </w:p>
    <w:p>
      <w:r>
        <w:rPr>
          <w:b/>
          <w:u w:val="single"/>
        </w:rPr>
        <w:t>134777</w:t>
      </w:r>
    </w:p>
    <w:p>
      <w:r>
        <w:t xml:space="preserve">2. </w:t>
        <w:tab/>
        <w:t>It's really simple:  It is against the feminist ethos to directly help men with anything but, at best, a demand that they stop hitting themselves. Feminism is legitimately and truly predicated on the idea that women have it worse in every conceivable realm than men, and any appearances to the contrary are just because of 'inaccurate lensing'.   More homeless men? It's because of men not wanting to seem womanly and seeking help. Well it's actually because women are oppressed into not committing suicide because they are so conditioned to put others' happiness before their own. More deaths on the job for men? It is again because they are conditioned to view the female condition as weak and thus equate weakness with femininity thus do not properly seek safety, and also these jobs are run by MEN.  This is not even strawmanning them. One look at "Everything is Patriarchy" Big Red's rhetoric will show you that, and despite her being a massive cunt and horrible person, her rhetoric is not extreme or radical relatively speaking, but rather the standard position of most feminists.</w:t>
      </w:r>
    </w:p>
    <w:p>
      <w:r>
        <w:rPr>
          <w:b/>
          <w:u w:val="single"/>
        </w:rPr>
        <w:t>134778</w:t>
      </w:r>
    </w:p>
    <w:p>
      <w:r>
        <w:t xml:space="preserve">3. </w:t>
        <w:tab/>
        <w:tab/>
        <w:t>Yup, you should see the feminists in Finland and their official stance regarding the fact that we have conscription for men. "Uhhh well if it's a problem you should just get rid off it. Also women's service should remain as voluntary and with higher pay because womanly needs."  The solution is never to extend responsibilities to women or heaven forbid give those who served a compensation so they can catch up in studies or work, at most they "allow" men to stop doing something unequal that is mentioned. Let's just ignore Russia and pull down our defenses like Sweden did, ignoring the fact that they only could do so because we're the buffer zone...</w:t>
      </w:r>
    </w:p>
    <w:p>
      <w:r>
        <w:rPr>
          <w:b/>
          <w:u w:val="single"/>
        </w:rPr>
        <w:t>134779</w:t>
      </w:r>
    </w:p>
    <w:p>
      <w:r>
        <w:t>1. Have men become so pussified that being grabbed by an old lady is considered assault?</w:t>
      </w:r>
    </w:p>
    <w:p>
      <w:r>
        <w:rPr>
          <w:b/>
          <w:u w:val="single"/>
        </w:rPr>
        <w:t>134780</w:t>
      </w:r>
    </w:p>
    <w:p>
      <w:r>
        <w:t xml:space="preserve">2. </w:t>
        <w:tab/>
        <w:t>Wow. Please tell me you are just trolling, and not actually that fucking retarded.  It aint got nothing to do with pussified. If the roles were reversed, guaranteed she would have made a case for  sexual harassment, assault and most likely some form of intimidation too.  All I want is the old idiom to hold true EVERYWHERE, for EVERYONE:  What's good for the goose is good for the gander</w:t>
      </w:r>
    </w:p>
    <w:p>
      <w:r>
        <w:rPr>
          <w:b/>
          <w:u w:val="single"/>
        </w:rPr>
        <w:t>134781</w:t>
      </w:r>
    </w:p>
    <w:p>
      <w:r>
        <w:t>1. Just wait until these retards find out there is no such thing as Wakanda and that nigs could never create such a society...</w:t>
      </w:r>
    </w:p>
    <w:p>
      <w:r>
        <w:rPr>
          <w:b/>
          <w:u w:val="single"/>
        </w:rPr>
        <w:t>134782</w:t>
      </w:r>
    </w:p>
    <w:p>
      <w:r>
        <w:t xml:space="preserve">2. </w:t>
        <w:tab/>
        <w:t>Gee whiz bud, racism much</w:t>
      </w:r>
    </w:p>
    <w:p>
      <w:r>
        <w:rPr>
          <w:b/>
          <w:u w:val="single"/>
        </w:rPr>
        <w:t>134783</w:t>
      </w:r>
    </w:p>
    <w:p>
      <w:r>
        <w:t xml:space="preserve">3. </w:t>
        <w:tab/>
        <w:t>This is why people get auto banned from other subs for positing in TiA. Mods allow people like you to post this shit here and the sub gets a bad rep for it.</w:t>
      </w:r>
    </w:p>
    <w:p>
      <w:r>
        <w:rPr>
          <w:b/>
          <w:u w:val="single"/>
        </w:rPr>
        <w:t>134784</w:t>
      </w:r>
    </w:p>
    <w:p>
      <w:r>
        <w:t>1. Spicy vision activate</w:t>
      </w:r>
    </w:p>
    <w:p>
      <w:r>
        <w:rPr>
          <w:b/>
          <w:u w:val="single"/>
        </w:rPr>
        <w:t>134785</w:t>
      </w:r>
    </w:p>
    <w:p>
      <w:r>
        <w:t>1. &gt;Don’t like a game or how a company is developing their games? Don’t support them, it’s that simple. Crying about it and demanding that they do what you want is nothing but entitlement and something the developers should completely ignore, despite the difficulty.   &gt;   &gt;It’s astounding to me how these nerds are screaming themselves into rage-comas because a phone toy isn’t directly marketed to them.   &gt;   &gt;They never seem to realize they represent like 5% at best of the overall playerbase.  NPC don't understand irony.</w:t>
      </w:r>
    </w:p>
    <w:p>
      <w:r>
        <w:rPr>
          <w:b/>
          <w:u w:val="single"/>
        </w:rPr>
        <w:t>134786</w:t>
      </w:r>
    </w:p>
    <w:p>
      <w:r>
        <w:t xml:space="preserve">2. </w:t>
        <w:tab/>
        <w:t>You know what's astounding to me? That a social justice retard doesn't know how the intolerant minority works.  10% of the population is enough to turn most of the butcher shops halal. Much of our food is kosher despite a miniscule Jewish population. It has been suggested that 5% of a population is enough to start a revolution.  Oh, and a bunch of our videogames are already being censored and/or altered by the insane preferences of mentally unbalanced leftists, whom studies reveal to be roughly 8% of the population.  So no, gamers exercising their own right to criticize in hopes of effecting desired change isn't "entitled manbaby whining" -- although from one intolerant minority to another, I can see why you would seek to diminish our influence. It does run directly contrary to your own, and we already spend way more money than you guys do.  Additional sidenote: calling out gamers as melodramatic babies given your side's histrionic ongoing 24/7 anti-Trump meltdown.. heh</w:t>
      </w:r>
    </w:p>
    <w:p>
      <w:r>
        <w:rPr>
          <w:b/>
          <w:u w:val="single"/>
        </w:rPr>
        <w:t>134787</w:t>
      </w:r>
    </w:p>
    <w:p>
      <w:r>
        <w:t xml:space="preserve">3. </w:t>
        <w:tab/>
        <w:tab/>
        <w:t>&gt; Much of our food is kosher despite a miniscule Jewish population.   Most food is kosher by default. The main thing that isn't kosher is meat, which to be kosher has to go through a special slaughtering process (and pork is never kosher). Pretty much all meat you get at the grocery store isn't kosher and Jewish people have their own butchers and markets they go to for their kosher meat. Maybe you're referring to the "k" on most foods which signify they're kosher, well again, those foods are already kosher to begin with and the "k" is put there much like the peanut allergy warning. So, I don't know why you explicitly decided to target kosher foods and Jewish people in your criticism of an intolerant minority and not people with peanut allergies.</w:t>
      </w:r>
    </w:p>
    <w:p>
      <w:r>
        <w:rPr>
          <w:b/>
          <w:u w:val="single"/>
        </w:rPr>
        <w:t>134788</w:t>
      </w:r>
    </w:p>
    <w:p>
      <w:r>
        <w:t xml:space="preserve">4. </w:t>
        <w:tab/>
        <w:tab/>
        <w:tab/>
        <w:t xml:space="preserve"> my bottled water has a kosher mark on it. it doesn't mean anything. it's like non-gmo salt.</w:t>
      </w:r>
    </w:p>
    <w:p>
      <w:r>
        <w:rPr>
          <w:b/>
          <w:u w:val="single"/>
        </w:rPr>
        <w:t>134789</w:t>
      </w:r>
    </w:p>
    <w:p>
      <w:r>
        <w:t>1. Hmmm ... humblebrag doesn't cover it: this twat is so far up herself she's almost inside out.   The article is mis-titled. It should be  &gt;Why I Almost Slapped a Fellow Theatre Patron, and What That Says About Entitled Cunts Like Me.</w:t>
      </w:r>
    </w:p>
    <w:p>
      <w:r>
        <w:rPr>
          <w:b/>
          <w:u w:val="single"/>
        </w:rPr>
        <w:t>134790</w:t>
      </w:r>
    </w:p>
    <w:p>
      <w:r>
        <w:t>1. On this day, the gods themselves could Not calculate the degenerate faggotry contained within this faggotry. What hope have we mortals?</w:t>
      </w:r>
    </w:p>
    <w:p>
      <w:r>
        <w:rPr>
          <w:b/>
          <w:u w:val="single"/>
        </w:rPr>
        <w:t>134791</w:t>
      </w:r>
    </w:p>
    <w:p>
      <w:r>
        <w:t>1. So many female rapist teachers these days.</w:t>
      </w:r>
    </w:p>
    <w:p>
      <w:r>
        <w:rPr>
          <w:b/>
          <w:u w:val="single"/>
        </w:rPr>
        <w:t>134792</w:t>
      </w:r>
    </w:p>
    <w:p>
      <w:r>
        <w:t xml:space="preserve">2. </w:t>
        <w:tab/>
        <w:t>Yeah where were they in my day?  Totally unfair.</w:t>
      </w:r>
    </w:p>
    <w:p>
      <w:r>
        <w:rPr>
          <w:b/>
          <w:u w:val="single"/>
        </w:rPr>
        <w:t>134793</w:t>
      </w:r>
    </w:p>
    <w:p>
      <w:r>
        <w:t xml:space="preserve">3. </w:t>
        <w:tab/>
        <w:tab/>
        <w:t>Hope you`re being sarcastic. Hard to tell these days.</w:t>
      </w:r>
    </w:p>
    <w:p>
      <w:r>
        <w:rPr>
          <w:b/>
          <w:u w:val="single"/>
        </w:rPr>
        <w:t>134794</w:t>
      </w:r>
    </w:p>
    <w:p>
      <w:r>
        <w:t xml:space="preserve">4. </w:t>
        <w:tab/>
        <w:tab/>
        <w:tab/>
        <w:t>Hot teacher fucking me at an age when I was most sexually curious? Are you fucking retarded? But just because it would have been fun for me and ballbag1988 doesn't make acceptable in adult society or passable in other scenarios. You can hold those two concepts in your mind at the same time without it being cognitive dissonance.</w:t>
      </w:r>
    </w:p>
    <w:p>
      <w:r>
        <w:rPr>
          <w:b/>
          <w:u w:val="single"/>
        </w:rPr>
        <w:t>134795</w:t>
      </w:r>
    </w:p>
    <w:p>
      <w:r>
        <w:t>1. 'i want muscles and a strong jawline' work out and lose weight? Why the fuck would you just associate that stuff with being a man? Thats sexist as fuck</w:t>
      </w:r>
    </w:p>
    <w:p>
      <w:r>
        <w:rPr>
          <w:b/>
          <w:u w:val="single"/>
        </w:rPr>
        <w:t>134796</w:t>
      </w:r>
    </w:p>
    <w:p>
      <w:r>
        <w:t xml:space="preserve">2. </w:t>
        <w:tab/>
        <w:t>??? I mean, not that women can’t have muscles and a strong jawline, I have a pretty prominent jaw as a woman, but estrogen/testosterone does affect how you gain muscle and the fat distribution on your body. So if I took testosterone, my jawline would appear stronger because the fat on my face would redistribute.  There are plenty of trans men who experienced that.</w:t>
      </w:r>
    </w:p>
    <w:p>
      <w:r>
        <w:rPr>
          <w:b/>
          <w:u w:val="single"/>
        </w:rPr>
        <w:t>134797</w:t>
      </w:r>
    </w:p>
    <w:p>
      <w:r>
        <w:t xml:space="preserve">3. </w:t>
        <w:tab/>
        <w:tab/>
        <w:t>Thats very true, but saying youre transgender just because you want those attributes and none other is pretty transphobic and ignorant. Im trying to say that theres other ways of accomplishing that kinda thing without taking a hormone that radically changes your body.</w:t>
      </w:r>
    </w:p>
    <w:p>
      <w:r>
        <w:rPr>
          <w:b/>
          <w:u w:val="single"/>
        </w:rPr>
        <w:t>134798</w:t>
      </w:r>
    </w:p>
    <w:p>
      <w:r>
        <w:t xml:space="preserve">4. </w:t>
        <w:tab/>
        <w:tab/>
        <w:tab/>
        <w:t>Its not transphobic to be/want to be a man but not want to smell bad and be extra hairy lol.  Plenty of guys are unhappy with their bodies.</w:t>
      </w:r>
    </w:p>
    <w:p>
      <w:r>
        <w:rPr>
          <w:b/>
          <w:u w:val="single"/>
        </w:rPr>
        <w:t>134799</w:t>
      </w:r>
    </w:p>
    <w:p>
      <w:r>
        <w:t xml:space="preserve">5. </w:t>
        <w:tab/>
        <w:tab/>
        <w:tab/>
        <w:tab/>
        <w:t>It's not transphobic, it's retarded though.</w:t>
      </w:r>
    </w:p>
    <w:p>
      <w:r>
        <w:rPr>
          <w:b/>
          <w:u w:val="single"/>
        </w:rPr>
        <w:t>134800</w:t>
      </w:r>
    </w:p>
    <w:p>
      <w:r>
        <w:t xml:space="preserve">6. </w:t>
        <w:tab/>
        <w:tab/>
        <w:tab/>
        <w:tab/>
        <w:tab/>
        <w:t>Sure,  but I'm not arguing with that lol</w:t>
      </w:r>
    </w:p>
    <w:p>
      <w:r>
        <w:rPr>
          <w:b/>
          <w:u w:val="single"/>
        </w:rPr>
        <w:t>134801</w:t>
      </w:r>
    </w:p>
    <w:p>
      <w:r>
        <w:t xml:space="preserve">7. </w:t>
        <w:tab/>
        <w:tab/>
        <w:tab/>
        <w:tab/>
        <w:tab/>
        <w:tab/>
        <w:t>I know my dude, I agree with you</w:t>
      </w:r>
    </w:p>
    <w:p>
      <w:r>
        <w:rPr>
          <w:b/>
          <w:u w:val="single"/>
        </w:rPr>
        <w:t>134802</w:t>
      </w:r>
    </w:p>
    <w:p>
      <w:r>
        <w:t xml:space="preserve">8. </w:t>
        <w:tab/>
        <w:tab/>
        <w:tab/>
        <w:tab/>
        <w:tab/>
        <w:tab/>
        <w:tab/>
        <w:t>Sorry haha,  so hard to tell sometimes</w:t>
      </w:r>
    </w:p>
    <w:p>
      <w:r>
        <w:rPr>
          <w:b/>
          <w:u w:val="single"/>
        </w:rPr>
        <w:t>134803</w:t>
      </w:r>
    </w:p>
    <w:p>
      <w:r>
        <w:t xml:space="preserve">9. </w:t>
        <w:tab/>
        <w:tab/>
        <w:tab/>
        <w:tab/>
        <w:tab/>
        <w:tab/>
        <w:tab/>
        <w:tab/>
        <w:t>It's chill</w:t>
      </w:r>
    </w:p>
    <w:p>
      <w:r>
        <w:rPr>
          <w:b/>
          <w:u w:val="single"/>
        </w:rPr>
        <w:t>134804</w:t>
      </w:r>
    </w:p>
    <w:p>
      <w:r>
        <w:t>1. Being a cunt is admirable.</w:t>
      </w:r>
    </w:p>
    <w:p>
      <w:r>
        <w:rPr>
          <w:b/>
          <w:u w:val="single"/>
        </w:rPr>
        <w:t>134805</w:t>
      </w:r>
    </w:p>
    <w:p>
      <w:r>
        <w:t>1. So let me get this straight...if a trans person gets conversion surgery, that's a good thing because their genitals should match their identity. But if someone identifies as male and needs surgery to restore their genitals to match their gender, that's a bad thing?</w:t>
      </w:r>
    </w:p>
    <w:p>
      <w:r>
        <w:rPr>
          <w:b/>
          <w:u w:val="single"/>
        </w:rPr>
        <w:t>134806</w:t>
      </w:r>
    </w:p>
    <w:p>
      <w:r>
        <w:t xml:space="preserve">2. </w:t>
        <w:tab/>
        <w:t>The original commenter is probably a TERF. They don't believe in trans people.</w:t>
      </w:r>
    </w:p>
    <w:p>
      <w:r>
        <w:rPr>
          <w:b/>
          <w:u w:val="single"/>
        </w:rPr>
        <w:t>134807</w:t>
      </w:r>
    </w:p>
    <w:p>
      <w:r>
        <w:t xml:space="preserve">3. </w:t>
        <w:tab/>
        <w:tab/>
        <w:t>But it's already a man, I don't see how it would even be controversial among *terfs* to give a man who already had a dick another dick. What, did OP want this guy to get free SRS?</w:t>
      </w:r>
    </w:p>
    <w:p>
      <w:r>
        <w:rPr>
          <w:b/>
          <w:u w:val="single"/>
        </w:rPr>
        <w:t>134808</w:t>
      </w:r>
    </w:p>
    <w:p>
      <w:r>
        <w:t xml:space="preserve">4. </w:t>
        <w:tab/>
        <w:tab/>
        <w:tab/>
        <w:t>If we’re talking about TERF’s then these people already lost by being male to begin with in the eyes of those bigots.</w:t>
      </w:r>
    </w:p>
    <w:p>
      <w:r>
        <w:rPr>
          <w:b/>
          <w:u w:val="single"/>
        </w:rPr>
        <w:t>134809</w:t>
      </w:r>
    </w:p>
    <w:p>
      <w:r>
        <w:t xml:space="preserve">5. </w:t>
        <w:tab/>
        <w:tab/>
        <w:tab/>
        <w:tab/>
        <w:t>Yet another bloody example of left wing types fucking having their own civil war instead of standing in solidarity against people who hate them both. Terfs can fuck right off.</w:t>
      </w:r>
    </w:p>
    <w:p>
      <w:r>
        <w:rPr>
          <w:b/>
          <w:u w:val="single"/>
        </w:rPr>
        <w:t>134810</w:t>
      </w:r>
    </w:p>
    <w:p>
      <w:r>
        <w:t xml:space="preserve">6. </w:t>
        <w:tab/>
        <w:tab/>
        <w:tab/>
        <w:tab/>
        <w:tab/>
        <w:t>Left, right it honestly doesn’t matter both sides have their problems and their set of outliers that fuck it up for everyone just trying to make the world a better place through the lense of their particular political views.   When it comes to outliers however everyone should go with a very centrist view, they’re cunts and bigots, fuck em all and make damn sure they don’t get a voice when it comes to your own leanings.</w:t>
      </w:r>
    </w:p>
    <w:p>
      <w:r>
        <w:rPr>
          <w:b/>
          <w:u w:val="single"/>
        </w:rPr>
        <w:t>134811</w:t>
      </w:r>
    </w:p>
    <w:p>
      <w:r>
        <w:t xml:space="preserve">7. </w:t>
        <w:tab/>
        <w:tab/>
        <w:tab/>
        <w:tab/>
        <w:tab/>
        <w:tab/>
        <w:t>You are nothing but a negative foul mouth goof that gives a Spanish name a bad reputation. Ever hear of nothing good to say then don't say it at all, and last I looked, this is a helping site, not calling my Tiger bone wine kool-aid and that I been had which neither makes any sense and now I see more of your posts it shows you're very bias, you try to be good, but you can't help to troll on other peoples' reddit.</w:t>
      </w:r>
    </w:p>
    <w:p>
      <w:r>
        <w:rPr>
          <w:b/>
          <w:u w:val="single"/>
        </w:rPr>
        <w:t>134812</w:t>
      </w:r>
    </w:p>
    <w:p>
      <w:r>
        <w:t xml:space="preserve">8. </w:t>
        <w:tab/>
        <w:tab/>
        <w:tab/>
        <w:tab/>
        <w:tab/>
        <w:tab/>
        <w:tab/>
        <w:t>Congrats you’re entirely insane and showing that off pretty clearly.   In case anyone’s curious this guy tried to find buyers for a couple fake bottles of tiger bone wine, got called out on how fucked it all was and then had myself point out that said bottles were most likely fake and pretty damn obviously so.   Reddit is fun.</w:t>
      </w:r>
    </w:p>
    <w:p>
      <w:r>
        <w:rPr>
          <w:b/>
          <w:u w:val="single"/>
        </w:rPr>
        <w:t>134813</w:t>
      </w:r>
    </w:p>
    <w:p>
      <w:r>
        <w:t>1. don’t understand how this reinforces gender stereotypes. all he did was start a company to feed homeless people and sell candles?</w:t>
      </w:r>
    </w:p>
    <w:p>
      <w:r>
        <w:rPr>
          <w:b/>
          <w:u w:val="single"/>
        </w:rPr>
        <w:t>134814</w:t>
      </w:r>
    </w:p>
    <w:p>
      <w:r>
        <w:t xml:space="preserve">2. </w:t>
        <w:tab/>
        <w:t>many people see it as a product that’s marketed toward people who are insecure about their masculinity. it’s reinforcing the idea that regular candles are too girly and that men shouldn’t enjoy the smell of flowers or whatever because it’s not manly enough. i’m happy for the kid for having a successful idea at such a young age, but i have no interest in burning a candle to make my house smell like bacon or whatever and i have no problem admitting that i love the smells of pumpkin spice or roses.</w:t>
      </w:r>
    </w:p>
    <w:p>
      <w:r>
        <w:rPr>
          <w:b/>
          <w:u w:val="single"/>
        </w:rPr>
        <w:t>134815</w:t>
      </w:r>
    </w:p>
    <w:p>
      <w:r>
        <w:t>1. i bet that twat cant even tell you what is civil society</w:t>
      </w:r>
    </w:p>
    <w:p>
      <w:r>
        <w:rPr>
          <w:b/>
          <w:u w:val="single"/>
        </w:rPr>
        <w:t>134816</w:t>
      </w:r>
    </w:p>
    <w:p>
      <w:r>
        <w:t xml:space="preserve">2. </w:t>
        <w:tab/>
        <w:t>Somehow they've come to the conclusion that civil society is a place where you shut down ideas that are different from your own, instead of debating them.   They have more in common with nazis than they realize:   https://en.wikipedia.org/wiki/Nazi_book_burnings</w:t>
      </w:r>
    </w:p>
    <w:p>
      <w:r>
        <w:rPr>
          <w:b/>
          <w:u w:val="single"/>
        </w:rPr>
        <w:t>134817</w:t>
      </w:r>
    </w:p>
    <w:p>
      <w:r>
        <w:t xml:space="preserve">3. </w:t>
        <w:tab/>
        <w:tab/>
        <w:t>**Nazi book burnings**  The Nazi book burnings were a campaign conducted by the German Student Union (the "DSt") to ceremonially burn books in Nazi Germany and Austria in the 1930s. The books targeted for burning were those viewed as being subversive or as representing ideologies opposed to Nazism. These included books written by Jewish, pacifist, religious, classical liberal, anarchist, socialist, and communist authors, among others. The first books burned were those of Karl Marx and Karl Kautsky.  ***  ^[ [^PM](https://www.reddit.com/message/compose?to=kittens_from_space) ^| [^Exclude ^me](https://reddit.com/message/compose?to=WikiTextBot&amp;message=Excludeme&amp;subject=Excludeme) ^| [^Exclude ^from ^subreddit](https://np.reddit.com/r/pussypassdenied/about/banned) ^| [^FAQ ^/ ^Information](https://np.reddit.com/r/WikiTextBot/wiki/index) ^| [^Source](https://github.com/kittenswolf/WikiTextBot) ^| [^Donate](https://www.reddit.com/r/WikiTextBot/wiki/donate)   ^] ^Downvote ^to ^remove ^| ^v0.28</w:t>
      </w:r>
    </w:p>
    <w:p>
      <w:r>
        <w:rPr>
          <w:b/>
          <w:u w:val="single"/>
        </w:rPr>
        <w:t>134818</w:t>
      </w:r>
    </w:p>
    <w:p>
      <w:r>
        <w:t>1. now she can get raped for real by butch dykes in prison</w:t>
      </w:r>
    </w:p>
    <w:p>
      <w:r>
        <w:rPr>
          <w:b/>
          <w:u w:val="single"/>
        </w:rPr>
        <w:t>134819</w:t>
      </w:r>
    </w:p>
    <w:p>
      <w:r>
        <w:t>1. That fucking Clara is so sly. She even programmed in the mouse movements to select the hack in the menu screen. Why you little minx! *Shakes fist at Clara*  You can literally read the streamers scrambled mind through this video. The sheer panic and then fumbling around for words. The pretence of confusion, then actual indignation as she convinces herself that this is not her fault. What a dumb ass.   What’s the streamers handle? Is she out of the streaming business?</w:t>
      </w:r>
    </w:p>
    <w:p>
      <w:r>
        <w:rPr>
          <w:b/>
          <w:u w:val="single"/>
        </w:rPr>
        <w:t>134820</w:t>
      </w:r>
    </w:p>
    <w:p>
      <w:r>
        <w:t xml:space="preserve">2. </w:t>
        <w:tab/>
        <w:t>Pretty sure she was banned on twitch</w:t>
      </w:r>
    </w:p>
    <w:p>
      <w:r>
        <w:rPr>
          <w:b/>
          <w:u w:val="single"/>
        </w:rPr>
        <w:t>134821</w:t>
      </w:r>
    </w:p>
    <w:p>
      <w:r>
        <w:t xml:space="preserve">3. </w:t>
        <w:tab/>
        <w:tab/>
        <w:t>VAC banned yet?</w:t>
      </w:r>
    </w:p>
    <w:p>
      <w:r>
        <w:rPr>
          <w:b/>
          <w:u w:val="single"/>
        </w:rPr>
        <w:t>134822</w:t>
      </w:r>
    </w:p>
    <w:p>
      <w:r>
        <w:t xml:space="preserve">4. </w:t>
        <w:tab/>
        <w:tab/>
        <w:tab/>
        <w:t>haha as if VAC catches anybody</w:t>
      </w:r>
    </w:p>
    <w:p>
      <w:r>
        <w:rPr>
          <w:b/>
          <w:u w:val="single"/>
        </w:rPr>
        <w:t>134823</w:t>
      </w:r>
    </w:p>
    <w:p>
      <w:r>
        <w:t xml:space="preserve">5. </w:t>
        <w:tab/>
        <w:tab/>
        <w:tab/>
        <w:tab/>
        <w:t>Over 100k per month bans. So yes, it does.</w:t>
      </w:r>
    </w:p>
    <w:p>
      <w:r>
        <w:rPr>
          <w:b/>
          <w:u w:val="single"/>
        </w:rPr>
        <w:t>134824</w:t>
      </w:r>
    </w:p>
    <w:p>
      <w:r>
        <w:t xml:space="preserve">6. </w:t>
        <w:tab/>
        <w:tab/>
        <w:tab/>
        <w:tab/>
        <w:tab/>
        <w:t>VAC has been great for a very long time.  Not sure why anyone would say VAC doesn't catch anyone.</w:t>
      </w:r>
    </w:p>
    <w:p>
      <w:r>
        <w:rPr>
          <w:b/>
          <w:u w:val="single"/>
        </w:rPr>
        <w:t>134825</w:t>
      </w:r>
    </w:p>
    <w:p>
      <w:r>
        <w:t xml:space="preserve">7. </w:t>
        <w:tab/>
        <w:tab/>
        <w:tab/>
        <w:tab/>
        <w:tab/>
        <w:tab/>
        <w:t>Yeah but it sometimes works too well. A friend of mine (irl) asked for my phone number so he could register his smurf. Somebody reported him, his number is associated with my account. I get VAC.</w:t>
      </w:r>
    </w:p>
    <w:p>
      <w:r>
        <w:rPr>
          <w:b/>
          <w:u w:val="single"/>
        </w:rPr>
        <w:t>134826</w:t>
      </w:r>
    </w:p>
    <w:p>
      <w:r>
        <w:t>Like, what?</w:t>
      </w:r>
    </w:p>
    <w:p>
      <w:r>
        <w:rPr>
          <w:b/>
          <w:u w:val="single"/>
        </w:rPr>
        <w:t>134827</w:t>
      </w:r>
    </w:p>
    <w:p>
      <w:r>
        <w:t xml:space="preserve">8. </w:t>
        <w:tab/>
        <w:tab/>
        <w:tab/>
        <w:tab/>
        <w:tab/>
        <w:tab/>
        <w:tab/>
        <w:t>&gt; Yeah but it sometimes works too well. A friend of mine (irl) asked for my phone number so he could register his smurf. Somebody reported him, his number is associated with my account. I get VAC. &gt;  &gt;  &gt;  &gt; Like, what?  HAHA, faggot!  You did not say to your friend: haha faggot, that's why I now get to say to you, haha faggot.</w:t>
      </w:r>
    </w:p>
    <w:p>
      <w:r>
        <w:rPr>
          <w:b/>
          <w:u w:val="single"/>
        </w:rPr>
        <w:t>134828</w:t>
      </w:r>
    </w:p>
    <w:p>
      <w:r>
        <w:t>1. Tucker is literally such an honest, down-to-earth guy too. I'm not saying anyone else deserves this but the fact that they attack him is interesting. He asks serious questions to the other side and doesn't always show his partisanship. I think that really scares them..</w:t>
      </w:r>
    </w:p>
    <w:p>
      <w:r>
        <w:rPr>
          <w:b/>
          <w:u w:val="single"/>
        </w:rPr>
        <w:t>134829</w:t>
      </w:r>
    </w:p>
    <w:p>
      <w:r>
        <w:t xml:space="preserve">2. </w:t>
        <w:tab/>
        <w:t>Because he goes after ANTIFA and liberals like C4 to the door.  He made Adam Schiff look like the clown he is.</w:t>
      </w:r>
    </w:p>
    <w:p>
      <w:r>
        <w:rPr>
          <w:b/>
          <w:u w:val="single"/>
        </w:rPr>
        <w:t>134830</w:t>
      </w:r>
    </w:p>
    <w:p>
      <w:r>
        <w:t xml:space="preserve">3. </w:t>
        <w:tab/>
        <w:tab/>
        <w:t>And he laughs. He refuses to take crazy seriously and won’t apologize for asking them what the hell they’re talking about. That’s their kryptonite.</w:t>
      </w:r>
    </w:p>
    <w:p>
      <w:r>
        <w:rPr>
          <w:b/>
          <w:u w:val="single"/>
        </w:rPr>
        <w:t>134831</w:t>
      </w:r>
    </w:p>
    <w:p>
      <w:r>
        <w:t xml:space="preserve">4. </w:t>
        <w:tab/>
        <w:tab/>
        <w:tab/>
        <w:t>Tucker behaves like a human. CNN has some bizarre characters. They have this one that dictates his opinions on the news like he's instructing retards. It's surreal.</w:t>
      </w:r>
    </w:p>
    <w:p>
      <w:r>
        <w:rPr>
          <w:b/>
          <w:u w:val="single"/>
        </w:rPr>
        <w:t>134832</w:t>
      </w:r>
    </w:p>
    <w:p>
      <w:r>
        <w:t xml:space="preserve">5. </w:t>
        <w:tab/>
        <w:tab/>
        <w:tab/>
        <w:tab/>
        <w:t>Just one?</w:t>
      </w:r>
    </w:p>
    <w:p>
      <w:r>
        <w:rPr>
          <w:b/>
          <w:u w:val="single"/>
        </w:rPr>
        <w:t>134833</w:t>
      </w:r>
    </w:p>
    <w:p>
      <w:r>
        <w:t>1. I get DM's from these IncelTears losers all the time too. They're a real despicable bunch of people.</w:t>
      </w:r>
    </w:p>
    <w:p>
      <w:r>
        <w:rPr>
          <w:b/>
          <w:u w:val="single"/>
        </w:rPr>
        <w:t>134834</w:t>
      </w:r>
    </w:p>
    <w:p>
      <w:r>
        <w:t xml:space="preserve">2. </w:t>
        <w:tab/>
        <w:t>They seem to have a rage issue with mgtow. It's too hard for them to conceive of a world where women aren't worshipped.</w:t>
      </w:r>
    </w:p>
    <w:p>
      <w:r>
        <w:rPr>
          <w:b/>
          <w:u w:val="single"/>
        </w:rPr>
        <w:t>134835</w:t>
      </w:r>
    </w:p>
    <w:p>
      <w:r>
        <w:t>1. The issue with Feminism is that women are fucking lazy as shit.  They want more women in STEM but are not interested in hard math classes.  They want the same income as men but don't want to work as heard.  They still want alimony for setting around the house.  Sad.</w:t>
      </w:r>
    </w:p>
    <w:p>
      <w:r>
        <w:rPr>
          <w:b/>
          <w:u w:val="single"/>
        </w:rPr>
        <w:t>134836</w:t>
      </w:r>
    </w:p>
    <w:p>
      <w:r>
        <w:t xml:space="preserve">2. </w:t>
        <w:tab/>
        <w:t>[deleted]</w:t>
      </w:r>
    </w:p>
    <w:p>
      <w:r>
        <w:rPr>
          <w:b/>
          <w:u w:val="single"/>
        </w:rPr>
        <w:t>134837</w:t>
      </w:r>
    </w:p>
    <w:p>
      <w:r>
        <w:t xml:space="preserve">3. </w:t>
        <w:tab/>
        <w:tab/>
        <w:t>You can't even form a sentence.  You must be a women studies major.</w:t>
      </w:r>
    </w:p>
    <w:p>
      <w:r>
        <w:rPr>
          <w:b/>
          <w:u w:val="single"/>
        </w:rPr>
        <w:t>134838</w:t>
      </w:r>
    </w:p>
    <w:p>
      <w:r>
        <w:t xml:space="preserve">4. </w:t>
        <w:tab/>
        <w:tab/>
        <w:tab/>
        <w:t>[deleted]</w:t>
      </w:r>
    </w:p>
    <w:p>
      <w:r>
        <w:rPr>
          <w:b/>
          <w:u w:val="single"/>
        </w:rPr>
        <w:t>134839</w:t>
      </w:r>
    </w:p>
    <w:p>
      <w:r>
        <w:t xml:space="preserve">5. </w:t>
        <w:tab/>
        <w:tab/>
        <w:tab/>
        <w:tab/>
        <w:t>No, I was saying you are a dumb cunt.</w:t>
      </w:r>
    </w:p>
    <w:p>
      <w:r>
        <w:rPr>
          <w:b/>
          <w:u w:val="single"/>
        </w:rPr>
        <w:t>134840</w:t>
      </w:r>
    </w:p>
    <w:p>
      <w:r>
        <w:t xml:space="preserve">6. </w:t>
        <w:tab/>
        <w:tab/>
        <w:tab/>
        <w:tab/>
        <w:tab/>
        <w:t>[deleted]</w:t>
      </w:r>
    </w:p>
    <w:p>
      <w:r>
        <w:rPr>
          <w:b/>
          <w:u w:val="single"/>
        </w:rPr>
        <w:t>134841</w:t>
      </w:r>
    </w:p>
    <w:p>
      <w:r>
        <w:t xml:space="preserve">7. </w:t>
        <w:tab/>
        <w:tab/>
        <w:tab/>
        <w:tab/>
        <w:tab/>
        <w:tab/>
        <w:t>Can you type?  Ir is it that you cannot spell?</w:t>
      </w:r>
    </w:p>
    <w:p>
      <w:r>
        <w:rPr>
          <w:b/>
          <w:u w:val="single"/>
        </w:rPr>
        <w:t>134842</w:t>
      </w:r>
    </w:p>
    <w:p>
      <w:r>
        <w:t xml:space="preserve">8. </w:t>
        <w:tab/>
        <w:tab/>
        <w:tab/>
        <w:tab/>
        <w:tab/>
        <w:tab/>
        <w:tab/>
        <w:t>[deleted]</w:t>
      </w:r>
    </w:p>
    <w:p>
      <w:r>
        <w:rPr>
          <w:b/>
          <w:u w:val="single"/>
        </w:rPr>
        <w:t>134843</w:t>
      </w:r>
    </w:p>
    <w:p>
      <w:r>
        <w:t xml:space="preserve">9. </w:t>
        <w:tab/>
        <w:tab/>
        <w:tab/>
        <w:tab/>
        <w:tab/>
        <w:tab/>
        <w:tab/>
        <w:tab/>
        <w:t>You don't need a space after a parentheses. Also you last statement contains a dangling participle.</w:t>
      </w:r>
    </w:p>
    <w:p>
      <w:r>
        <w:rPr>
          <w:b/>
          <w:u w:val="single"/>
        </w:rPr>
        <w:t>134844</w:t>
      </w:r>
    </w:p>
    <w:p>
      <w:r>
        <w:t>1. &gt;**4.  "Make the enemy live up to its own book of rules."**  From *Rules for Radicals*, by Alinsky.  Don't believe communists when they try to tell you it's about the free market, or free speech, or anything else they don't believe in.  What they do is take an extreme position on an issue, pervert a ~~tenant~~ tenet of their opponent's fundamental principles into working against them, then repeat that in an amplification loop until they get their way over the objections of the majority.  Also, they have no legitimate argument that this has anything whatsoever to do with the free market.  A free market presupposes a level playing field in terms of access to capital and related transactions.  Period.  A great many laws exist to that end.  Why they are not being brought to bear here is merely a function of (1) how much lobbying power has amassed inside so-called big tech, (2) how feckless our representative leadership have become in the US.  It would also help if the US had a functional DoJ.  And that is a nonpartisan statement.  The DoJ has been nothing more than a band of half retarded partisan inquisitors for 10 years and counting now.  \*edits:  as noted\*</w:t>
      </w:r>
    </w:p>
    <w:p>
      <w:r>
        <w:rPr>
          <w:b/>
          <w:u w:val="single"/>
        </w:rPr>
        <w:t>134845</w:t>
      </w:r>
    </w:p>
    <w:p>
      <w:r>
        <w:t xml:space="preserve">2. </w:t>
        <w:tab/>
        <w:t>Yeah this is kind of a prime example of what you see in politics. Candidates with often ask questions that have already been answered before, over and over again, until ultimately you have forgotten the answer and start to question the truth.</w:t>
      </w:r>
    </w:p>
    <w:p>
      <w:r>
        <w:rPr>
          <w:b/>
          <w:u w:val="single"/>
        </w:rPr>
        <w:t>134846</w:t>
      </w:r>
    </w:p>
    <w:p>
      <w:r>
        <w:t xml:space="preserve">3. </w:t>
        <w:tab/>
        <w:t>&gt; tenant   a tenant leases space, a tenet is an ideological principle.  Just trying to help polish an otherwise great comment.</w:t>
      </w:r>
    </w:p>
    <w:p>
      <w:r>
        <w:rPr>
          <w:b/>
          <w:u w:val="single"/>
        </w:rPr>
        <w:t>134847</w:t>
      </w:r>
    </w:p>
    <w:p>
      <w:r>
        <w:t xml:space="preserve">4. </w:t>
        <w:tab/>
        <w:tab/>
        <w:t>Thanks!</w:t>
      </w:r>
    </w:p>
    <w:p>
      <w:r>
        <w:rPr>
          <w:b/>
          <w:u w:val="single"/>
        </w:rPr>
        <w:t>134848</w:t>
      </w:r>
    </w:p>
    <w:p>
      <w:r>
        <w:t xml:space="preserve">5. </w:t>
        <w:tab/>
        <w:t>Very well said and QFT!</w:t>
      </w:r>
    </w:p>
    <w:p>
      <w:r>
        <w:rPr>
          <w:b/>
          <w:u w:val="single"/>
        </w:rPr>
        <w:t>134849</w:t>
      </w:r>
    </w:p>
    <w:p>
      <w:r>
        <w:t>1. How the fuck is a voice of reason a fascist. These people ARE LEGIT RETARDED.</w:t>
      </w:r>
    </w:p>
    <w:p>
      <w:r>
        <w:rPr>
          <w:b/>
          <w:u w:val="single"/>
        </w:rPr>
        <w:t>134850</w:t>
      </w:r>
    </w:p>
    <w:p>
      <w:r>
        <w:t>1. If that were two civilians, the "police officer" would be guilty of assault and the "woman" would walk free. This is just police brutality... Because they can</w:t>
      </w:r>
    </w:p>
    <w:p>
      <w:r>
        <w:rPr>
          <w:b/>
          <w:u w:val="single"/>
        </w:rPr>
        <w:t>134851</w:t>
      </w:r>
    </w:p>
    <w:p>
      <w:r>
        <w:t xml:space="preserve">2. </w:t>
        <w:tab/>
        <w:t>Shut up. Cop is doing his job. They deal with crazy bullshit everyday. Stuff the civilian side takes for granted. So thank them for keeping you safe and stop your crying. Bitch came out the chute like a rampaging beast, got handled like one. Hell, come at anyone like that, that has been in a lot of fights and you’re going to get checked.</w:t>
      </w:r>
    </w:p>
    <w:p>
      <w:r>
        <w:rPr>
          <w:b/>
          <w:u w:val="single"/>
        </w:rPr>
        <w:t>134852</w:t>
      </w:r>
    </w:p>
    <w:p>
      <w:r>
        <w:t xml:space="preserve">3. </w:t>
        <w:tab/>
        <w:tab/>
        <w:t>Hitler also did his job you retard</w:t>
      </w:r>
    </w:p>
    <w:p>
      <w:r>
        <w:rPr>
          <w:b/>
          <w:u w:val="single"/>
        </w:rPr>
        <w:t>134853</w:t>
      </w:r>
    </w:p>
    <w:p>
      <w:r>
        <w:t xml:space="preserve">4. </w:t>
        <w:tab/>
        <w:tab/>
        <w:tab/>
        <w:t>“Cops are Hitler”  The mental leaps you make are really ridiculous.</w:t>
      </w:r>
    </w:p>
    <w:p>
      <w:r>
        <w:rPr>
          <w:b/>
          <w:u w:val="single"/>
        </w:rPr>
        <w:t>134854</w:t>
      </w:r>
    </w:p>
    <w:p>
      <w:r>
        <w:t xml:space="preserve">5. </w:t>
        <w:tab/>
        <w:tab/>
        <w:tab/>
        <w:tab/>
        <w:t>Don't compare Hitler to US cops.  Hitler loved dogs and would never kill them for fun.</w:t>
      </w:r>
    </w:p>
    <w:p>
      <w:r>
        <w:rPr>
          <w:b/>
          <w:u w:val="single"/>
        </w:rPr>
        <w:t>134855</w:t>
      </w:r>
    </w:p>
    <w:p>
      <w:r>
        <w:t xml:space="preserve">6. </w:t>
        <w:tab/>
        <w:tab/>
        <w:tab/>
        <w:t>A GODWIN!!! In the WILD!</w:t>
      </w:r>
    </w:p>
    <w:p>
      <w:r>
        <w:rPr>
          <w:b/>
          <w:u w:val="single"/>
        </w:rPr>
        <w:t>134856</w:t>
      </w:r>
    </w:p>
    <w:p>
      <w:r>
        <w:t>1. ***Hey guys I'm going through a really hard time right now, but you don't have to! I've partenered up with depressioncon.com to bring you the best mental health service a minimum wage call center worker can deliver.***   I mean should they be able to do this? Sure. Have I lost all respect for them after seeing them do it? Yes.</w:t>
      </w:r>
    </w:p>
    <w:p>
      <w:r>
        <w:rPr>
          <w:b/>
          <w:u w:val="single"/>
        </w:rPr>
        <w:t>134857</w:t>
      </w:r>
    </w:p>
    <w:p>
      <w:r>
        <w:t xml:space="preserve">2. </w:t>
        <w:tab/>
        <w:t>I'm just impressed they have found a way to make money off depression. All I can do is have crippling anxiety, mingled with intense anger, rage, then crying for hours. Oh plus all the suicidal thoughts that I can not drown out.  If some cunt told me i could have made DOLLLLLAAS on youtube exploiting this, i'd be there!</w:t>
      </w:r>
    </w:p>
    <w:p>
      <w:r>
        <w:rPr>
          <w:b/>
          <w:u w:val="single"/>
        </w:rPr>
        <w:t>134858</w:t>
      </w:r>
    </w:p>
    <w:p>
      <w:r>
        <w:t>1. this is the most retarded thing i ever read. all time. not even close</w:t>
      </w:r>
    </w:p>
    <w:p>
      <w:r>
        <w:rPr>
          <w:b/>
          <w:u w:val="single"/>
        </w:rPr>
        <w:t>134859</w:t>
      </w:r>
    </w:p>
    <w:p>
      <w:r>
        <w:t>1. Well off white women have this weird savior complex. They always have an outpouring of compassion but it is completely misguided, and they couldn't use critical thinking if their lives depended on it.</w:t>
      </w:r>
    </w:p>
    <w:p>
      <w:r>
        <w:rPr>
          <w:b/>
          <w:u w:val="single"/>
        </w:rPr>
        <w:t>134860</w:t>
      </w:r>
    </w:p>
    <w:p>
      <w:r>
        <w:t xml:space="preserve">2. </w:t>
        <w:tab/>
        <w:t>Honestly it seems like the whole savior complex thing is usually all about just showing off how virtuous they are. They're way more likely to act charitable when there's an audience</w:t>
      </w:r>
    </w:p>
    <w:p>
      <w:r>
        <w:rPr>
          <w:b/>
          <w:u w:val="single"/>
        </w:rPr>
        <w:t>134861</w:t>
      </w:r>
    </w:p>
    <w:p>
      <w:r>
        <w:t xml:space="preserve">3. </w:t>
        <w:tab/>
        <w:tab/>
        <w:t>Yup. You are right.  They will write checks to orgs and then talk about how they did so. They don't just go and do it silently. It has to be a spectacle.</w:t>
      </w:r>
    </w:p>
    <w:p>
      <w:r>
        <w:rPr>
          <w:b/>
          <w:u w:val="single"/>
        </w:rPr>
        <w:t>134862</w:t>
      </w:r>
    </w:p>
    <w:p>
      <w:r>
        <w:t xml:space="preserve">4. </w:t>
        <w:tab/>
        <w:tab/>
        <w:tab/>
        <w:t>So it's completely impossible to everyone here that she actually believes that deportation is a bad choice?  Also, how is this PPD? Was she trying to use a pussy pas?</w:t>
      </w:r>
    </w:p>
    <w:p>
      <w:r>
        <w:rPr>
          <w:b/>
          <w:u w:val="single"/>
        </w:rPr>
        <w:t>134863</w:t>
      </w:r>
    </w:p>
    <w:p>
      <w:r>
        <w:t xml:space="preserve">5. </w:t>
        <w:tab/>
        <w:tab/>
        <w:tab/>
        <w:tab/>
        <w:t>Is it possible, sure, but she's a politician of a party representing her party who has a history of staging these meaningless disruptions because they don't believe laws of the land should apply to all people equally. Simply put she's a self professed SJW that lives in a moral bubble of a particularly fringe culture even in an already left leaning system. To your point, she likely does believe some of her convictions on this issue; but the fact that she and her party are known for staging these meaningless protests is at least suspiciously framed for media coverage and self aggrandisement  as evidenced by her. It is PPD because she assumes that as a Female/Feminist politician she has the right to not only breach the peace but circumnavigate an entire legal system that has seen fit to deport an individual because of his actions. She has to believe either that imposing her countries values/laws, values/laws that the Afghan man accepted to adhere to upon entry, is a racist/bigoted act, or that it is not applicable on what I suspect is the basis of his skin color or refugee status, or she believes the man too feeble to understand his wrongdoing, which paradoxically is extremely bigoted to assume.</w:t>
      </w:r>
    </w:p>
    <w:p>
      <w:r>
        <w:rPr>
          <w:b/>
          <w:u w:val="single"/>
        </w:rPr>
        <w:t>134864</w:t>
      </w:r>
    </w:p>
    <w:p>
      <w:r>
        <w:t xml:space="preserve">6. </w:t>
        <w:tab/>
        <w:tab/>
        <w:t>It's this. It's about getting attention and being praised. They aren't doing a bunch of volunteer work quietly for the sake of helping people. No soup kitchens or picking up trash or a million other common and easy ways a person can donate time while getting dirty and tired.  They are publicly (even FB streaming lol) being "activists" and not just for anything but for something up front and relevant in the current political zeitgeist for maximum attention. She would never ordinarily fight to keep some rapist or violent assaulter from being deported without the retarded propaganda passed off as news or if he was a white guy being deported to Canada.   We really need to stop people from wanting to be heroes instead of just being helpful or useful.</w:t>
      </w:r>
    </w:p>
    <w:p>
      <w:r>
        <w:rPr>
          <w:b/>
          <w:u w:val="single"/>
        </w:rPr>
        <w:t>134865</w:t>
      </w:r>
    </w:p>
    <w:p>
      <w:r>
        <w:t>1. Not much info getting out. Rumors of MASSIVE voter fraud in this normally DEMOCRAT Chicagoland County. Pre-loaded ballot machines, massive absentee fraud, (people unable to vote due to fraudulent absentee ballots already submitted), illegal aliens bussed to polling places, the whole enchilada...</w:t>
      </w:r>
    </w:p>
    <w:p>
      <w:r>
        <w:rPr>
          <w:b/>
          <w:u w:val="single"/>
        </w:rPr>
        <w:t>134866</w:t>
      </w:r>
    </w:p>
    <w:p>
      <w:r>
        <w:t xml:space="preserve">2. </w:t>
        <w:tab/>
        <w:t>Need sources before we start spreading rumors</w:t>
      </w:r>
    </w:p>
    <w:p>
      <w:r>
        <w:rPr>
          <w:b/>
          <w:u w:val="single"/>
        </w:rPr>
        <w:t>134867</w:t>
      </w:r>
    </w:p>
    <w:p>
      <w:r>
        <w:t xml:space="preserve">3. </w:t>
        <w:tab/>
        <w:tab/>
        <w:t>Same thing happening in both Florida as well as Arizona, in addition to other states I believe. Somewhere on the Dom there is also video of people in Florida loading votes into a civilian vehicle.</w:t>
      </w:r>
    </w:p>
    <w:p>
      <w:r>
        <w:rPr>
          <w:b/>
          <w:u w:val="single"/>
        </w:rPr>
        <w:t>134868</w:t>
      </w:r>
    </w:p>
    <w:p>
      <w:r>
        <w:t xml:space="preserve">4. </w:t>
        <w:tab/>
        <w:tab/>
        <w:tab/>
        <w:t>If I recall there’s also suspicions about attempts in Texas as well. You know the old saying “if there’s smoke there’s fire.”</w:t>
      </w:r>
    </w:p>
    <w:p>
      <w:r>
        <w:rPr>
          <w:b/>
          <w:u w:val="single"/>
        </w:rPr>
        <w:t>134869</w:t>
      </w:r>
    </w:p>
    <w:p>
      <w:r>
        <w:t>1. Truly disgusting.   She's experiencing positive reinforcement as well.   There's no reason for her to stop.   She is a danger to society.</w:t>
      </w:r>
    </w:p>
    <w:p>
      <w:r>
        <w:rPr>
          <w:b/>
          <w:u w:val="single"/>
        </w:rPr>
        <w:t>134870</w:t>
      </w:r>
    </w:p>
    <w:p>
      <w:r>
        <w:t xml:space="preserve">2. </w:t>
        <w:tab/>
        <w:t>She is the exact reason why men should hit back without hesitation or discrimination if a woman hits them first. And some fine gentleman will eventually give her what she deserves.</w:t>
      </w:r>
    </w:p>
    <w:p>
      <w:r>
        <w:rPr>
          <w:b/>
          <w:u w:val="single"/>
        </w:rPr>
        <w:t>134871</w:t>
      </w:r>
    </w:p>
    <w:p>
      <w:r>
        <w:t xml:space="preserve">3. </w:t>
        <w:tab/>
        <w:tab/>
        <w:t>If a man hits her back and no one can find someone to be a witness in court, then he will get absolutely fucked in the arse for it. That's why blokes don't hit these cunts back.</w:t>
      </w:r>
    </w:p>
    <w:p>
      <w:r>
        <w:rPr>
          <w:b/>
          <w:u w:val="single"/>
        </w:rPr>
        <w:t>134872</w:t>
      </w:r>
    </w:p>
    <w:p>
      <w:r>
        <w:t>1. Step 1: Find some members of the alt-right who happen to agree with other people you don't agree with on a specific subject  Step 2: Casually drop "alt-right &amp; these people" into every headline  Step 3: Be a journalist</w:t>
      </w:r>
    </w:p>
    <w:p>
      <w:r>
        <w:rPr>
          <w:b/>
          <w:u w:val="single"/>
        </w:rPr>
        <w:t>134873</w:t>
      </w:r>
    </w:p>
    <w:p>
      <w:r>
        <w:t xml:space="preserve">2. </w:t>
        <w:tab/>
        <w:t>Add "and why that's a good/bad/etc thing" to the headline and you have a bias parade.</w:t>
      </w:r>
    </w:p>
    <w:p>
      <w:r>
        <w:rPr>
          <w:b/>
          <w:u w:val="single"/>
        </w:rPr>
        <w:t>134874</w:t>
      </w:r>
    </w:p>
    <w:p>
      <w:r>
        <w:t xml:space="preserve">3. </w:t>
        <w:tab/>
        <w:tab/>
        <w:t>Vox has taken the meme to next levels of efficiency and just goes, "Yatta yatta yatta and the yatta, *explained*."  It's like they aren't secure enough in the cogency of their own work so they have tell you beforehand that they're about to tell you something that should be believed.   edit: I just thought of this...  &gt;In his groundbreaking book, "The Gift of Fear," author Gavin De Becker, a leading expert on human predators and predicting violent behavior, provides excellent advice on protecting ourselves in a potentially dangerous situation. When an inkling of fear enters our mind in any interaction with a potential assailant, he advises honoring that fear, trusting our intuition and watching for early warning signs of violence. According to De Becker, one important clue is "The Unsolicited Promise," which is "one of the most reliable signals because it is nearly always of questionable motive ... showing nothing more than the speaker's desire to convince you of something ... he can see that ... you have doubt [which is a messenger of intuition], likely because there is reason to doubt." The term "conman" comes from the word "confidence" because, knowing his intentions are not good, a conman, like a playground bully, needs to gain the confidence and trust of his intended victim. "Always," De Becker goes on to say, "in every context, be suspicious of the unsolicited promise."</w:t>
      </w:r>
    </w:p>
    <w:p>
      <w:r>
        <w:rPr>
          <w:b/>
          <w:u w:val="single"/>
        </w:rPr>
        <w:t>134875</w:t>
      </w:r>
    </w:p>
    <w:p>
      <w:r>
        <w:t>1. "Well, he told you to pick it up..."  Pure gold.</w:t>
      </w:r>
    </w:p>
    <w:p>
      <w:r>
        <w:rPr>
          <w:b/>
          <w:u w:val="single"/>
        </w:rPr>
        <w:t>134876</w:t>
      </w:r>
    </w:p>
    <w:p>
      <w:r>
        <w:t xml:space="preserve">2. </w:t>
        <w:tab/>
        <w:t>Homie don't want to get knocked the fuck out.</w:t>
      </w:r>
    </w:p>
    <w:p>
      <w:r>
        <w:rPr>
          <w:b/>
          <w:u w:val="single"/>
        </w:rPr>
        <w:t>134877</w:t>
      </w:r>
    </w:p>
    <w:p>
      <w:r>
        <w:t xml:space="preserve">3. </w:t>
        <w:tab/>
        <w:tab/>
        <w:t>bitch i scored and im high, im not ruining it cuz you wanna be a cunt</w:t>
      </w:r>
    </w:p>
    <w:p>
      <w:r>
        <w:rPr>
          <w:b/>
          <w:u w:val="single"/>
        </w:rPr>
        <w:t>134878</w:t>
      </w:r>
    </w:p>
    <w:p>
      <w:r>
        <w:t>1. \&gt; Implying that all of GG holds similar philosophical and political views  &gt; I just advise not giving too much space to those bad apples you have here. They'll end up making all of you look like weirdos. Don't worry; it's a somewhat similar problem we have on the SJW side as well.  Y'see - that's the problem with SJWs. They deplatform people just because someone made them uncomfortable. Every retard, autist, sperg and pseudo-intellectual has the right to post - just don't expect it to go unchallenged.  Unlike SJWs, we practise tolerance and don't cannibalise fellow human beings.</w:t>
      </w:r>
    </w:p>
    <w:p>
      <w:r>
        <w:rPr>
          <w:b/>
          <w:u w:val="single"/>
        </w:rPr>
        <w:t>134879</w:t>
      </w:r>
    </w:p>
    <w:p>
      <w:r>
        <w:t xml:space="preserve">2. </w:t>
        <w:tab/>
        <w:t>&gt; and don't cannibalise fellow human beings.  what if we were in a plane crash and it was the only way to survive?      which mod would we eat first?</w:t>
      </w:r>
    </w:p>
    <w:p>
      <w:r>
        <w:rPr>
          <w:b/>
          <w:u w:val="single"/>
        </w:rPr>
        <w:t>134880</w:t>
      </w:r>
    </w:p>
    <w:p>
      <w:r>
        <w:t xml:space="preserve">3. </w:t>
        <w:tab/>
        <w:tab/>
        <w:t>&gt;which mod would we eat first?  Dunno about eating, but sacrificing Bane to Cyric would have some evil appeal :-D</w:t>
      </w:r>
    </w:p>
    <w:p>
      <w:r>
        <w:rPr>
          <w:b/>
          <w:u w:val="single"/>
        </w:rPr>
        <w:t>134881</w:t>
      </w:r>
    </w:p>
    <w:p>
      <w:r>
        <w:t xml:space="preserve">4. </w:t>
        <w:tab/>
        <w:tab/>
        <w:t>Does it matter, the majority would taste like hot pockets.</w:t>
      </w:r>
    </w:p>
    <w:p>
      <w:r>
        <w:rPr>
          <w:b/>
          <w:u w:val="single"/>
        </w:rPr>
        <w:t>134882</w:t>
      </w:r>
    </w:p>
    <w:p>
      <w:r>
        <w:t xml:space="preserve">5. </w:t>
        <w:tab/>
        <w:tab/>
        <w:tab/>
        <w:t>That's a good thing no?</w:t>
      </w:r>
    </w:p>
    <w:p>
      <w:r>
        <w:rPr>
          <w:b/>
          <w:u w:val="single"/>
        </w:rPr>
        <w:t>134883</w:t>
      </w:r>
    </w:p>
    <w:p>
      <w:r>
        <w:t xml:space="preserve">6. </w:t>
        <w:tab/>
        <w:tab/>
        <w:t>Shadist</w:t>
      </w:r>
    </w:p>
    <w:p>
      <w:r>
        <w:rPr>
          <w:b/>
          <w:u w:val="single"/>
        </w:rPr>
        <w:t>134884</w:t>
      </w:r>
    </w:p>
    <w:p>
      <w:r>
        <w:t>1. Is it weird all these rogue employee actions started just after Vale acquired Campo Santo?</w:t>
      </w:r>
    </w:p>
    <w:p>
      <w:r>
        <w:rPr>
          <w:b/>
          <w:u w:val="single"/>
        </w:rPr>
        <w:t>134885</w:t>
      </w:r>
    </w:p>
    <w:p>
      <w:r>
        <w:t xml:space="preserve">2. </w:t>
        <w:tab/>
        <w:t>It started literally the week after the Campo Cunts were bragging about getting settled in and down to work at Valve.</w:t>
      </w:r>
    </w:p>
    <w:p>
      <w:r>
        <w:rPr>
          <w:b/>
          <w:u w:val="single"/>
        </w:rPr>
        <w:t>134886</w:t>
      </w:r>
    </w:p>
    <w:p>
      <w:r>
        <w:t xml:space="preserve">3. </w:t>
        <w:tab/>
        <w:tab/>
        <w:t>yup lol</w:t>
      </w:r>
    </w:p>
    <w:p>
      <w:r>
        <w:rPr>
          <w:b/>
          <w:u w:val="single"/>
        </w:rPr>
        <w:t>134887</w:t>
      </w:r>
    </w:p>
    <w:p>
      <w:r>
        <w:t xml:space="preserve">4. </w:t>
        <w:tab/>
        <w:t>yes quite suspicious.</w:t>
      </w:r>
    </w:p>
    <w:p>
      <w:r>
        <w:rPr>
          <w:b/>
          <w:u w:val="single"/>
        </w:rPr>
        <w:t>134888</w:t>
      </w:r>
    </w:p>
    <w:p>
      <w:r>
        <w:t>1. There's only 2? REEEEEEE!</w:t>
      </w:r>
    </w:p>
    <w:p>
      <w:r>
        <w:rPr>
          <w:b/>
          <w:u w:val="single"/>
        </w:rPr>
        <w:t>134889</w:t>
      </w:r>
    </w:p>
    <w:p>
      <w:r>
        <w:t xml:space="preserve">2. </w:t>
        <w:tab/>
        <w:t>it's like the amount of e in REEEEEEEEE!   constantly changing yet always retarded</w:t>
      </w:r>
    </w:p>
    <w:p>
      <w:r>
        <w:rPr>
          <w:b/>
          <w:u w:val="single"/>
        </w:rPr>
        <w:t>134890</w:t>
      </w:r>
    </w:p>
    <w:p>
      <w:r>
        <w:t>1. Twat got five years probation for attempting to murder her 83 year old grandmother. Five years probation and fucking mental health counseling.</w:t>
      </w:r>
    </w:p>
    <w:p>
      <w:r>
        <w:rPr>
          <w:b/>
          <w:u w:val="single"/>
        </w:rPr>
        <w:t>134891</w:t>
      </w:r>
    </w:p>
    <w:p>
      <w:r>
        <w:t>1. Yeah she acted like a cunt, but it's not like she was annoying people or being aggressive to others why bother her? so what she's "underage" and had something to drink. (Edit:She didn't check positive for drinking) In Europe It'd be no problem, shit she could've been topless right there....  Edit: sorry dudes, but fuck these cops she was doing nothing wrong 'till they showed up...</w:t>
      </w:r>
    </w:p>
    <w:p>
      <w:r>
        <w:rPr>
          <w:b/>
          <w:u w:val="single"/>
        </w:rPr>
        <w:t>134892</w:t>
      </w:r>
    </w:p>
    <w:p>
      <w:r>
        <w:t xml:space="preserve">2. </w:t>
        <w:tab/>
        <w:t>She was a minor in possession of alcohol which is a no no. Most likely they would have given her a ticket and been on their way or even cut her a break and poured out the alcohol and been on their way but she chose to not cooperate with the cops and created this mess she is in.</w:t>
      </w:r>
    </w:p>
    <w:p>
      <w:r>
        <w:rPr>
          <w:b/>
          <w:u w:val="single"/>
        </w:rPr>
        <w:t>134893</w:t>
      </w:r>
    </w:p>
    <w:p>
      <w:r>
        <w:t>1. Wooooooo!  Also, nobody on tumblr made a peep about goddamn Dolores Umbridge, and her villainy is ghastly.</w:t>
      </w:r>
    </w:p>
    <w:p>
      <w:r>
        <w:rPr>
          <w:b/>
          <w:u w:val="single"/>
        </w:rPr>
        <w:t>134894</w:t>
      </w:r>
    </w:p>
    <w:p>
      <w:r>
        <w:t xml:space="preserve">2. </w:t>
        <w:tab/>
        <w:t>She got raped by centaurs, so</w:t>
      </w:r>
    </w:p>
    <w:p>
      <w:r>
        <w:rPr>
          <w:b/>
          <w:u w:val="single"/>
        </w:rPr>
        <w:t>134895</w:t>
      </w:r>
    </w:p>
    <w:p>
      <w:r>
        <w:t xml:space="preserve">3. </w:t>
        <w:tab/>
        <w:tab/>
        <w:t>Really?   Harry Potter's a lot more hardcore than I realized.</w:t>
      </w:r>
    </w:p>
    <w:p>
      <w:r>
        <w:rPr>
          <w:b/>
          <w:u w:val="single"/>
        </w:rPr>
        <w:t>134896</w:t>
      </w:r>
    </w:p>
    <w:p>
      <w:r>
        <w:t xml:space="preserve">4. </w:t>
        <w:tab/>
        <w:tab/>
        <w:tab/>
        <w:t>Yeah in the fiction, centaurs are gang-rapists. When Umbridge was 'punished' for her bad deeds, the school just let a group of centaurs carry her off.  When she came back, she was broken,disheveled, and a lot less vile.  She got raped by a group of centaurs and the school kinda just let it happen and, though never explicitly said 'Umbridge, ya cunt, ur guilty and ur punishment is to be gang-raped by monsters'  But ya know.  *the implication*</w:t>
      </w:r>
    </w:p>
    <w:p>
      <w:r>
        <w:rPr>
          <w:b/>
          <w:u w:val="single"/>
        </w:rPr>
        <w:t>134897</w:t>
      </w:r>
    </w:p>
    <w:p>
      <w:r>
        <w:t xml:space="preserve">5. </w:t>
        <w:tab/>
        <w:tab/>
        <w:tab/>
        <w:tab/>
        <w:t>&gt;and a lot less vile.  Debatable.  When the Ministry of Magic was taken over by Voldemort  and started enacting full-on Muggle-born genocide, Umbridge slipped her way right into an upper management position.</w:t>
      </w:r>
    </w:p>
    <w:p>
      <w:r>
        <w:rPr>
          <w:b/>
          <w:u w:val="single"/>
        </w:rPr>
        <w:t>134898</w:t>
      </w:r>
    </w:p>
    <w:p>
      <w:r>
        <w:t xml:space="preserve">6. </w:t>
        <w:tab/>
        <w:tab/>
        <w:tab/>
        <w:tab/>
        <w:tab/>
        <w:t>Oh, so suddenly genocide is a *bad thing* now?</w:t>
      </w:r>
    </w:p>
    <w:p>
      <w:r>
        <w:rPr>
          <w:b/>
          <w:u w:val="single"/>
        </w:rPr>
        <w:t>134899</w:t>
      </w:r>
    </w:p>
    <w:p>
      <w:r>
        <w:t xml:space="preserve">7. </w:t>
        <w:tab/>
        <w:tab/>
        <w:tab/>
        <w:tab/>
        <w:tab/>
        <w:tab/>
        <w:t>Well, I mean she’s an empowered woman who’s genociding muggle-borns so clearly it’s ok.   Obvious /s is obvious</w:t>
      </w:r>
    </w:p>
    <w:p>
      <w:r>
        <w:rPr>
          <w:b/>
          <w:u w:val="single"/>
        </w:rPr>
        <w:t>134900</w:t>
      </w:r>
    </w:p>
    <w:p>
      <w:r>
        <w:t xml:space="preserve">8. </w:t>
        <w:tab/>
        <w:tab/>
        <w:tab/>
        <w:tab/>
        <w:t>I just read your fake quote in Hagrid's voice...</w:t>
      </w:r>
    </w:p>
    <w:p>
      <w:r>
        <w:rPr>
          <w:b/>
          <w:u w:val="single"/>
        </w:rPr>
        <w:t>134901</w:t>
      </w:r>
    </w:p>
    <w:p>
      <w:r>
        <w:t xml:space="preserve">9. </w:t>
        <w:tab/>
        <w:tab/>
        <w:tab/>
        <w:tab/>
        <w:tab/>
        <w:t>"Ye're a rape-victim, Dolores"</w:t>
      </w:r>
    </w:p>
    <w:p>
      <w:r>
        <w:rPr>
          <w:b/>
          <w:u w:val="single"/>
        </w:rPr>
        <w:t>134902</w:t>
      </w:r>
    </w:p>
    <w:p>
      <w:r>
        <w:t xml:space="preserve">10. </w:t>
        <w:tab/>
        <w:tab/>
        <w:tab/>
        <w:tab/>
        <w:tab/>
        <w:tab/>
        <w:t>These violent delights have violent ends</w:t>
      </w:r>
    </w:p>
    <w:p>
      <w:r>
        <w:rPr>
          <w:b/>
          <w:u w:val="single"/>
        </w:rPr>
        <w:t>134903</w:t>
      </w:r>
    </w:p>
    <w:p>
      <w:r>
        <w:t xml:space="preserve">11. </w:t>
        <w:tab/>
        <w:tab/>
        <w:tab/>
        <w:tab/>
        <w:t>Upvoted because of the implication.</w:t>
      </w:r>
    </w:p>
    <w:p>
      <w:r>
        <w:rPr>
          <w:b/>
          <w:u w:val="single"/>
        </w:rPr>
        <w:t>134904</w:t>
      </w:r>
    </w:p>
    <w:p>
      <w:r>
        <w:t xml:space="preserve">12. </w:t>
        <w:tab/>
        <w:tab/>
        <w:tab/>
        <w:tab/>
        <w:tab/>
        <w:t>Ya know, you're out there on reddit, and I'm not saying anything bad would happen if you didn't upvote, obviously we're not threatening anyone, we'd never hurt anyone. But the implication...</w:t>
      </w:r>
    </w:p>
    <w:p>
      <w:r>
        <w:rPr>
          <w:b/>
          <w:u w:val="single"/>
        </w:rPr>
        <w:t>134905</w:t>
      </w:r>
    </w:p>
    <w:p>
      <w:r>
        <w:t xml:space="preserve">13. </w:t>
        <w:tab/>
        <w:tab/>
        <w:tab/>
        <w:tab/>
        <w:tab/>
        <w:tab/>
        <w:t>Are these redditors in danger?</w:t>
      </w:r>
    </w:p>
    <w:p>
      <w:r>
        <w:rPr>
          <w:b/>
          <w:u w:val="single"/>
        </w:rPr>
        <w:t>134906</w:t>
      </w:r>
    </w:p>
    <w:p>
      <w:r>
        <w:t xml:space="preserve">14. </w:t>
        <w:tab/>
        <w:tab/>
        <w:tab/>
        <w:tab/>
        <w:t>I mean, it's not like the school could do anything about it. The administration was in shambles, Umbridge was kidnapped in the middle of the night in centaur territory with no witnesses to report the event except the protagonists, and everyone was distracted by Voldemort's attack on the ministry of magic.</w:t>
      </w:r>
    </w:p>
    <w:p>
      <w:r>
        <w:rPr>
          <w:b/>
          <w:u w:val="single"/>
        </w:rPr>
        <w:t>134907</w:t>
      </w:r>
    </w:p>
    <w:p>
      <w:r>
        <w:t xml:space="preserve">15. </w:t>
        <w:tab/>
        <w:tab/>
        <w:tab/>
        <w:tab/>
        <w:t>Oh....you had me going there for the first part, the second half kinda threw me</w:t>
      </w:r>
    </w:p>
    <w:p>
      <w:r>
        <w:rPr>
          <w:b/>
          <w:u w:val="single"/>
        </w:rPr>
        <w:t>134908</w:t>
      </w:r>
    </w:p>
    <w:p>
      <w:r>
        <w:t>1. Can anyone else imagine going to another country at 16 years old and have the audacity to become a political figure for that country?  Send this paper-canadian back to somalia</w:t>
      </w:r>
    </w:p>
    <w:p>
      <w:r>
        <w:rPr>
          <w:b/>
          <w:u w:val="single"/>
        </w:rPr>
        <w:t>134909</w:t>
      </w:r>
    </w:p>
    <w:p>
      <w:r>
        <w:t xml:space="preserve">2. </w:t>
        <w:tab/>
        <w:t>yeah man, 25 years in a country is definitely not long enough to call it home and want to take part in making it work.</w:t>
      </w:r>
    </w:p>
    <w:p>
      <w:r>
        <w:rPr>
          <w:b/>
          <w:u w:val="single"/>
        </w:rPr>
        <w:t>134910</w:t>
      </w:r>
    </w:p>
    <w:p>
      <w:r>
        <w:t xml:space="preserve">3. </w:t>
        <w:tab/>
        <w:tab/>
        <w:t>He's not making it work for Canadians. He's making it work for the third world which is where his loyalties lie. Don't you think a government should be run by and for the people in that country? Not some lofty fucking idealistic bullshit forwarded by a bunch of jealous African communists at the UN? Russia and China are absolutely loving what's happening to Europe and Canada right now.</w:t>
      </w:r>
    </w:p>
    <w:p>
      <w:r>
        <w:rPr>
          <w:b/>
          <w:u w:val="single"/>
        </w:rPr>
        <w:t>134911</w:t>
      </w:r>
    </w:p>
    <w:p>
      <w:r>
        <w:t xml:space="preserve">4. </w:t>
        <w:tab/>
        <w:tab/>
        <w:tab/>
        <w:t>&gt; He's making it work for the third world which is where his loyalties lie.  yeah i definitely agree with your argument that he’s a 25 year sleeper agent recruited as a teenager to become a politician at 39, because what else explains working for the country you’ve lived in longer than the other?  clearly he can’t love canada because he’s not from here, just like every other legal immigrant hates canada.  &gt;Don't you think a government should be run by and for the people in that country?  he is a person of this country,  that’s what happens when you decide to stay there for 3 decades.  what the fuck else do you want from people who leave home and choose to live here above anywhere else in the world?  &gt; Not some lofty fucking idealistic bullshit forwarded by a bunch of jealous African communists at the UN?   man you just shotgun blast those buzzwords  &gt;Russia and China are absolutely loving what's happening to Europe and Canada right now.  yes because russia and china are what i worry about as a canadian</w:t>
      </w:r>
    </w:p>
    <w:p>
      <w:r>
        <w:rPr>
          <w:b/>
          <w:u w:val="single"/>
        </w:rPr>
        <w:t>134912</w:t>
      </w:r>
    </w:p>
    <w:p>
      <w:r>
        <w:t xml:space="preserve">5. </w:t>
        <w:tab/>
        <w:tab/>
        <w:tab/>
        <w:tab/>
        <w:t>&gt;yeah i definitely agree with your argument that he’s a 25 year sleeper agent recruited as a teenager to become a politician at 39, because what else explains working for the country you’ve lived in longer than the other? clearly he can’t love canada because he’s not from here, just like every other legal immigrant hates canada.                              You obviously don't know very many native Africans. They are almost all communists. Their continent is subsidized by white guilt and the ones who move here are no different. They will vote in a communist totalitarian government if that government gives them asylum and saves them from shithole countries. That hurts the Canadians who are already here. Mass immigration is a means of subverting proper democracy and the Soros types are all too eager to help it along for that reason. Do you want to be a slave who can't speak up about the government as you're taxed 60% of your income so more Africans can live here?                                                 &gt;he is a person of this country, that’s what happens when you decide to stay there for 3 decades. what the fuck else do you want from people who leave home and choose to live here above anywhere else in the world? .                      Are you saying that he doesn't have vested interest in bringing in a bunch of fellow African voters? Are you that divorced from political reality?                                         &gt;buzzwords.                       The UN is a communist organization that is obsessed with fixing Africa</w:t>
      </w:r>
    </w:p>
    <w:p>
      <w:r>
        <w:rPr>
          <w:b/>
          <w:u w:val="single"/>
        </w:rPr>
        <w:t>134913</w:t>
      </w:r>
    </w:p>
    <w:p>
      <w:r>
        <w:t xml:space="preserve">6. </w:t>
        <w:tab/>
        <w:tab/>
        <w:tab/>
        <w:tab/>
        <w:tab/>
        <w:t>&gt;You obviously don't know very many native Africans. They are almost all communists.  hahahahahahahahahahahahahahahahahahahahahahahahahahahahahahahaha  &gt;Their continent is subsidized by white guilt and the ones who move here are no different.   hahahahahahahahahahahahahahahahahahahahahahahaha  wow you're stupid.  perhaps just ignorant and indoctrinated, but also stupid.  Can you say this with a straight face?  Wow.  I just can't even  &gt;They will vote in a communist totalitarian government if that government gives them asylum and saves them from shithole countries.  you know, if you're stuck in a 2 party system with the eligibility to vote, and one of the parties says "I'm gonna deport you", you can't really blame the voter for not voting for the party that says it's gonna deport you.    But i mean feel free to keep whining about it, oblivious.  &gt;That hurts the Canadians who are already here.  Mass immigration is a means of subverting proper democracy and the Soros types are all too eager to help it along for that reason.  Well, no.  Immigrants don't get to vote unless they're citizens, and you can't be a citizen unless you're spent at least 3 of the previous 5 years in Canada, have paid your income taxes, and have a clean criminal record both at home and in Canada.  So how does mass immigration help voting people in, exactly?  Is it a long con?  Furthermore, if it ruins the system, what's the problem with a bunch of new citizens who don't commit crimes, live in the country, and pay their taxes?  How does this subvert democracy more than, say, gerrymandering, voter manipulation through advertisements, or lobbying done by cartels, all of whom are born and raised in Canada?    It sounds like you have no fucking clue what you're talking about.  &gt;Do you want to be a slave who can't speak up about the government as you're taxed 60% of your income so more Africans can live here?   You don't know how taxes work here do you?  I mean, in Ontario, you don't even hit 50% taxation until you're earning $942,562 a year, and even if you earn $1,000,000,000 (yes, a billion dollars in personal income in a year), the tax rate is still only 53.5%.  Hell, you don't even hit 30% until you're earning $115,531 a year.  (https://neuvoo.ca/tax-calculator/)  I mean, speak up about the government, but don't be surprised and offended when people call you a retard for saying retarded shit.  Moreover, who cares if more Africans come, so long as they pay taxes, don't commit crimes, and actually live here?  How many natural-born Canadians avoid paying taxes and are criminals?  I mean [it's already shown that immigration actually tends to reduce crime in a given area](https://crdcn.org/immigrants-and-crime-evidence-canada).  But hey, don't let facts get in the way of your feelings, snowflake.  &gt;Are you saying that he doesn't have vested interest in bringing in a bunch of fellow African voters? Are you that divorced from political reality?   Yes.  Buddy's lived here for 25 years, longer than he's lived anywhere else.  Are you really saying that spending that much time engaged in a country and it's culture mean that you'll always hate it because your skin colour is different?  Because you were born somewhere else?  I think your sense of birthright is out of whack.  &gt;The UN is a communist organization that is obsessed with fixing Africa   The UN has it's problems yeah, but, uh, I'm pretty confident that you have no clue what they are or what alternatives would be better.    Perhaps you should apply to to UN and try to fix it with all the things you learned from Breitbart, or show them memes from r/metacanada to let them know how stupid they *really* are.  That'll show them for sure dude</w:t>
      </w:r>
    </w:p>
    <w:p>
      <w:r>
        <w:rPr>
          <w:b/>
          <w:u w:val="single"/>
        </w:rPr>
        <w:t>134914</w:t>
      </w:r>
    </w:p>
    <w:p>
      <w:r>
        <w:t xml:space="preserve">7. </w:t>
        <w:tab/>
        <w:tab/>
        <w:tab/>
        <w:tab/>
        <w:tab/>
        <w:tab/>
        <w:t>Absolutely abhorrent post.                      &gt;Haha Ur dumb.                  Not an argument. Here is a link about the topic- it's Wikipedia but it isn't my job to educate you. You can find primary sources there if you want. https://en.m.wikipedia.org/wiki/African_socialism                   The article reflects what I learned from African students and immigrants I've listened to. This is not even considering BLM, which  is explicitly pan-African Marxism.                    &gt;muh 2 party system, of course we won't vote to deport ourselves.                          If immigration were handled responsibly, this would not be an issue. This is the entire point of people who want to see immigration reigned in. We know that people vote in their own interests. Their interests are going to be "give me as much stuff as possible ". That is how resources in Africa are shared traditionally, which you will learn if you put any work into learning about it.                      &gt;is immigration a long con?                     It's not long at all. Five years is a single federal election. A million new voters minus the attrition rate as our population shrinks. If you think that this plus their irresponsible optics doesn't benefit the LPC, you're insane.                                  &gt;don't know about taxes.               50% tax rate is still insane. And where do you think the money from the carbon tax and cannabis sales is actually going to go? Do you know what the asylum/refugee employment rate is?                    &gt;who cares if Africans live here?                 I do if there are too many and they don't integrate before voting. Like I said, mass immigration screws with democracy. Traditional African values are not the same as Canadian values and it is reflected in the infrastructure of Canada vs that in any African country. They believe in pooled resources and equal outcomes. This flies in the face of the reasoning that predicates why the West doesn't look like Fucking Somalia.                                  &gt;b-but he's lived here for 25 years!                      That means nothing about his cultural values. He was chosen as his current role because he's Somali ergo his identity must affect his decisions. He was raised in a Somali household. If he didn't want to change Canada demographically he wouldn't be advocating for it.                                   &gt;the UN has problems but it's good tho! They are much smart          It's a toothless fucking money sink that has done almost nothing of consequence to stop genocide and human rights violations in its most egregiously oppressive countries. It takes money from wealthy nations and redistributes it to shit holes which inflates the population and creates more dependency on the West. The reason it exists is to stop WW3 but it has no means of doing so. The War on Terror was WW3 and nobody really noticed.</w:t>
      </w:r>
    </w:p>
    <w:p>
      <w:r>
        <w:rPr>
          <w:b/>
          <w:u w:val="single"/>
        </w:rPr>
        <w:t>134915</w:t>
      </w:r>
    </w:p>
    <w:p>
      <w:r>
        <w:t xml:space="preserve">8. </w:t>
        <w:tab/>
        <w:tab/>
        <w:tab/>
        <w:tab/>
        <w:tab/>
        <w:tab/>
        <w:tab/>
        <w:t>&gt;Not an argument. Here is a link about the topic- it's Wikipedia but it isn't my job to educate you. You can find primary sources there if you want. https://en.m.wikipedia.org/wiki/African_socialism.  The article reflects what I learned from African students and immigrants I've listened to. This is not even considering BLM, which is explicitly pan-African Marxism.   That's amazing.  You do know that Africa is a continent, not a country, and that the cultures vary a huge amount between it's coasts?  Egypt is not South Africa is not Zimbabwe is not Chad is not Cote d'Ivoire is not South Africa is not Mozambique.  To paint all of these things with a brush that says "socialism" without addressing how specific countries address it is completely insufficient to form judgement.  To make this make sense to a self-important North American: culture is different in Texas than it is in Seattle.  Lousiana is not the same place as North Dakota.  America is unique in that a huge landmass is considered unified, but the states are unique.  Africa is about 30,000,000 square kilometers in size.  Europe, which we consider diverse as Spain is not the same as England, Germany, Ukraine or Russia, is 10,000,00km^2.  This is my issue with your statement about "African Socialism".  It's unrepresentative in that there's no unified 'africa' for it to represent.  &gt;If immigration were handled responsibly, this would not be an issue. This is the entire point of people who want to see immigration reigned in. We know that people vote in their own interests. Their interests are going to be "give me as much stuff as possible ". That is how resources in Africa are shared traditionally, which you will learn if you put any work into learning about it.   "give me everything" is pretty shortsighted and not true of all voters and voting blocks.  Again, I'm glad to see that you view Africa, the 30 million square kilometer landmass as a single, unified country, as though it were, say, France, or Belgium.  It's also a nice deflect of the problems of two-party systems, which necessarily lead to problems like this one - you get a forced ultimatum based on a single aspect of policy.    &gt;It's not long at all. Five years is a single federal election. A million new voters minus the attrition rate as our population shrinks. If you think that this plus their irresponsible optics doesn't benefit the LPC, you're insane.   Wow, I can't believe that every single person who immigrates would then become a citizen exactly 5 years after they immigrate just to vote for the Liberals (but let's be real here - it's 2 party bullshit that would have them vote for the Liberals specifically because people like yourself are so adamant that immigrants are literally satan).    When you say "our" population, which do you mean?  Does this same anti-immigration view apply to people from France, England, Belgium, Sweden, Latvia, or Russia?  Do second-generation citizens, born and raised in Canada to parents from other countries, not count a citizens even though they have the same birthright claim to "our" population as anyone else born on Canadian soil?  Furthermore, why does the Liberal party have to be out of power at any cost?  They're problematic, absolutely, but you can pressure the party through public opinion rather than demonize and put another government in power.  I mean, that's what compromise and working democratically mean - discussion, evaluation, then decision-making.    &gt;50% tax rate is still insane. And where do you think the money from the carbon tax and cannabis sales is actually going to go? Do you know what the asylum/refugee employment rate is?   you don't hit it unless your personal recorded income is almost $1,000,000/yr.  That's not assets or wealth, that's income.  What's more insane is thinking 1) more than 50 people in canada will reach that amount and 2) that people coming anywhere close to that don't have accounts to work around it.  The larger problem is that that tax money is actually useful.  Healthcare, education, municipal maintenance...  All of these public things need to be bought into by the public.  Crying about taxation amount says "all I give a shit about is that I have mine and fuck you for everything else."  &gt;I do if there are too many and they don't integrate before voting.   Juding by this thread, apparently 25 years is not long enough to integrate.  Apparently 5 years isn't enough to  integrate, either.  &gt;Like I said, mass immigration screws with democracy. Traditional African values are not the same as Canadian values   Again, Africa is not a country.  It's a continent.  This is like someone from Nunavut and someone from Mexico showing up in France and the French person says they have the same "traditional North American values".  &gt;and it is reflected in the infrastructure of Canada vs that in any African country. They believe in pooled resources and equal outcomes. This flies in the face of the reasoning that predicates why the West doesn't look like Fucking Somalia.   So do we.  Do you think healthcare and public education aren't a result of pooled income for equal outcomes?  If we didn't give a shit about equal outcomes, we wouldn't have public schools.  Furthermore, how do you think fucking roads would be built without pooled income?  And yet, even with these pooled resources for equal outcomes, we still don't look like Somalia.  Maybe, just maybe, there's more to this.  &gt;That means nothing about his cultural values. He was chosen as his current role because he's Somali  Citation please.  The man's been elected to public office twice and was selected for cabinet this time.  Even if he was selected because of his background, how does that in any way invalidate his qualifications for the role?  &gt;ergo his identity must affect his decisions. He was raised in a Somali household. If he didn't want to change Canada demographically he wouldn't be advocating for it.   To be fair, a lot of the resistance to your views on immigration comes from a hardline "no immigration at any cost" stance that seems to be popular these days.  It's also pretty rich to complain about Canada being changed demographically and not mentioning shit like gerrymandering or issues with real estate being used as a bank for foreign billionaires.  It's also ignorant of demographics changing due to industry meddling, like the Irving family in the Maritimes or the loss of manufacturing jobs around the country due to trade deals.  Whether you like it or not, time moves on and demographics will change anyways.  &gt;It's a toothless fucking money sink that has done almost nothing of consequence to stop genocide and human rights violations in its most egregiously oppressive countries. It takes money from wealthy nations and redistributes it to shit holes which inflates the population and creates more dependency on the West. The reason it exists is to stop WW3 but it has no means of doing so. The War on Terror was WW3 and nobody really noticed.  those are some deeply retarded statements, but i don't give a fuck about the UN and it's outside the scope of our discussion anyways</w:t>
      </w:r>
    </w:p>
    <w:p>
      <w:r>
        <w:rPr>
          <w:b/>
          <w:u w:val="single"/>
        </w:rPr>
        <w:t>134916</w:t>
      </w:r>
    </w:p>
    <w:p>
      <w:r>
        <w:t>1. No the headline was mistyped it should have read:  "She should have been an abortion and she is fucking retarded"</w:t>
      </w:r>
    </w:p>
    <w:p>
      <w:r>
        <w:rPr>
          <w:b/>
          <w:u w:val="single"/>
        </w:rPr>
        <w:t>134917</w:t>
      </w:r>
    </w:p>
    <w:p>
      <w:r>
        <w:t>1. What a heartless piece of shittttt... disturbing.</w:t>
      </w:r>
    </w:p>
    <w:p>
      <w:r>
        <w:rPr>
          <w:b/>
          <w:u w:val="single"/>
        </w:rPr>
        <w:t>134918</w:t>
      </w:r>
    </w:p>
    <w:p>
      <w:r>
        <w:t xml:space="preserve">2. </w:t>
        <w:tab/>
        <w:t>lol fuck that boy I never feel sorry for any man or boy and neither should you fuck them they are pieces of shit, it makes me feel good so many of them commit suicide  this is why society feels less sympathy for men because they are cowardly pieces of shit and they enjoy being like that</w:t>
      </w:r>
    </w:p>
    <w:p>
      <w:r>
        <w:rPr>
          <w:b/>
          <w:u w:val="single"/>
        </w:rPr>
        <w:t>134919</w:t>
      </w:r>
    </w:p>
    <w:p>
      <w:r>
        <w:t xml:space="preserve">3. </w:t>
        <w:tab/>
        <w:tab/>
        <w:t>Happy cake day faggot.</w:t>
      </w:r>
    </w:p>
    <w:p>
      <w:r>
        <w:rPr>
          <w:b/>
          <w:u w:val="single"/>
        </w:rPr>
        <w:t>134920</w:t>
      </w:r>
    </w:p>
    <w:p>
      <w:r>
        <w:t xml:space="preserve">4. </w:t>
        <w:tab/>
        <w:tab/>
        <w:t>May your poor dildo "accidentally" puncture your obese and sad feminazi insides. Fucking fat cunt.</w:t>
      </w:r>
    </w:p>
    <w:p>
      <w:r>
        <w:rPr>
          <w:b/>
          <w:u w:val="single"/>
        </w:rPr>
        <w:t>134921</w:t>
      </w:r>
    </w:p>
    <w:p>
      <w:r>
        <w:t xml:space="preserve">5. </w:t>
        <w:tab/>
        <w:tab/>
        <w:t>Are you a man or a woman. Or do you just sexually identify as a dried up cunt? I am asking for science ofc.</w:t>
      </w:r>
    </w:p>
    <w:p>
      <w:r>
        <w:rPr>
          <w:b/>
          <w:u w:val="single"/>
        </w:rPr>
        <w:t>134922</w:t>
      </w:r>
    </w:p>
    <w:p>
      <w:r>
        <w:t xml:space="preserve">6. </w:t>
        <w:tab/>
        <w:tab/>
        <w:t>I usually wish people happy cake days but honestly, you seem like an insufferable cunt and I hope you have an awful cake day.</w:t>
      </w:r>
    </w:p>
    <w:p>
      <w:r>
        <w:rPr>
          <w:b/>
          <w:u w:val="single"/>
        </w:rPr>
        <w:t>134923</w:t>
      </w:r>
    </w:p>
    <w:p>
      <w:r>
        <w:t xml:space="preserve">7. </w:t>
        <w:tab/>
        <w:tab/>
        <w:t>Fuck you cunt.</w:t>
      </w:r>
    </w:p>
    <w:p>
      <w:r>
        <w:rPr>
          <w:b/>
          <w:u w:val="single"/>
        </w:rPr>
        <w:t>134924</w:t>
      </w:r>
    </w:p>
    <w:p>
      <w:r>
        <w:t>1. Kinda surprised at the lack of “this guy is a white supremacist piece of shit, but...” comments.</w:t>
      </w:r>
    </w:p>
    <w:p>
      <w:r>
        <w:rPr>
          <w:b/>
          <w:u w:val="single"/>
        </w:rPr>
        <w:t>134925</w:t>
      </w:r>
    </w:p>
    <w:p>
      <w:r>
        <w:t xml:space="preserve">2. </w:t>
        <w:tab/>
        <w:t>Who the fuck cares.</w:t>
      </w:r>
    </w:p>
    <w:p>
      <w:r>
        <w:rPr>
          <w:b/>
          <w:u w:val="single"/>
        </w:rPr>
        <w:t>134926</w:t>
      </w:r>
    </w:p>
    <w:p>
      <w:r>
        <w:t xml:space="preserve">3. </w:t>
        <w:tab/>
        <w:tab/>
        <w:t>Not rednecks?</w:t>
      </w:r>
    </w:p>
    <w:p>
      <w:r>
        <w:rPr>
          <w:b/>
          <w:u w:val="single"/>
        </w:rPr>
        <w:t>134927</w:t>
      </w:r>
    </w:p>
    <w:p>
      <w:r>
        <w:t>1. That final slap brought that cunt back from the dead.</w:t>
      </w:r>
    </w:p>
    <w:p>
      <w:r>
        <w:rPr>
          <w:b/>
          <w:u w:val="single"/>
        </w:rPr>
        <w:t>134928</w:t>
      </w:r>
    </w:p>
    <w:p>
      <w:r>
        <w:t xml:space="preserve">2. </w:t>
        <w:tab/>
        <w:t>Slapped that thot so hard that he sent her back to the shadow realm</w:t>
      </w:r>
    </w:p>
    <w:p>
      <w:r>
        <w:rPr>
          <w:b/>
          <w:u w:val="single"/>
        </w:rPr>
        <w:t>134929</w:t>
      </w:r>
    </w:p>
    <w:p>
      <w:r>
        <w:t xml:space="preserve">3. </w:t>
        <w:tab/>
        <w:t>That last one kept t in line. It was about to go off again and he made sure it stayed dead.</w:t>
      </w:r>
    </w:p>
    <w:p>
      <w:r>
        <w:rPr>
          <w:b/>
          <w:u w:val="single"/>
        </w:rPr>
        <w:t>134930</w:t>
      </w:r>
    </w:p>
    <w:p>
      <w:r>
        <w:t xml:space="preserve">4. </w:t>
        <w:tab/>
        <w:t>XD!</w:t>
      </w:r>
    </w:p>
    <w:p>
      <w:r>
        <w:rPr>
          <w:b/>
          <w:u w:val="single"/>
        </w:rPr>
        <w:t>134931</w:t>
      </w:r>
    </w:p>
    <w:p>
      <w:r>
        <w:t>1. People forget that the founding fathers didn't intend for any of us to actually have any power because they realized how stupid we all are. That's why we don't vote for the president, the electoral college does. In fact, until 1913, we didn't even vote for senators, the state legislature did.</w:t>
      </w:r>
    </w:p>
    <w:p>
      <w:r>
        <w:rPr>
          <w:b/>
          <w:u w:val="single"/>
        </w:rPr>
        <w:t>134932</w:t>
      </w:r>
    </w:p>
    <w:p>
      <w:r>
        <w:t xml:space="preserve">2. </w:t>
        <w:tab/>
        <w:t>Just goes to show how smart those fuckers were.    250 years later, their assumption that humans are fucking retarded but will typically vote for people smarter than them(I mean, Pelosi is probably still smarter than like 90% of her constituents) still holds true.</w:t>
      </w:r>
    </w:p>
    <w:p>
      <w:r>
        <w:rPr>
          <w:b/>
          <w:u w:val="single"/>
        </w:rPr>
        <w:t>134933</w:t>
      </w:r>
    </w:p>
    <w:p>
      <w:r>
        <w:t xml:space="preserve">3. </w:t>
        <w:tab/>
        <w:tab/>
        <w:t>Weep for Hank Johnson's district.</w:t>
      </w:r>
    </w:p>
    <w:p>
      <w:r>
        <w:rPr>
          <w:b/>
          <w:u w:val="single"/>
        </w:rPr>
        <w:t>134934</w:t>
      </w:r>
    </w:p>
    <w:p>
      <w:r>
        <w:t xml:space="preserve">4. </w:t>
        <w:tab/>
        <w:tab/>
        <w:tab/>
        <w:t>Think about Ocasio-Cortez's new district. God I hope I never meet one of those people.</w:t>
      </w:r>
    </w:p>
    <w:p>
      <w:r>
        <w:rPr>
          <w:b/>
          <w:u w:val="single"/>
        </w:rPr>
        <w:t>134935</w:t>
      </w:r>
    </w:p>
    <w:p>
      <w:r>
        <w:t xml:space="preserve">5. </w:t>
        <w:tab/>
        <w:tab/>
        <w:tab/>
        <w:tab/>
        <w:t>I just found out we're calling her Occasional-Cortex now, good times.</w:t>
      </w:r>
    </w:p>
    <w:p>
      <w:r>
        <w:rPr>
          <w:b/>
          <w:u w:val="single"/>
        </w:rPr>
        <w:t>134936</w:t>
      </w:r>
    </w:p>
    <w:p>
      <w:r>
        <w:t xml:space="preserve">6. </w:t>
        <w:tab/>
        <w:tab/>
        <w:tab/>
        <w:tab/>
        <w:tab/>
        <w:t>Occasionally Coherent</w:t>
      </w:r>
    </w:p>
    <w:p>
      <w:r>
        <w:rPr>
          <w:b/>
          <w:u w:val="single"/>
        </w:rPr>
        <w:t>134937</w:t>
      </w:r>
    </w:p>
    <w:p>
      <w:r>
        <w:t xml:space="preserve">7. </w:t>
        <w:tab/>
        <w:tab/>
        <w:tab/>
        <w:tab/>
        <w:t>I'd blame it on her being from the Bronx, but I can't after the Kavanaugh hearings, she's just an average democrat.</w:t>
      </w:r>
    </w:p>
    <w:p>
      <w:r>
        <w:rPr>
          <w:b/>
          <w:u w:val="single"/>
        </w:rPr>
        <w:t>134938</w:t>
      </w:r>
    </w:p>
    <w:p>
      <w:r>
        <w:t xml:space="preserve">8. </w:t>
        <w:tab/>
        <w:tab/>
        <w:tab/>
        <w:t>They re-elected that [dumb fuck](https://youtu.be/cesSRfXqS1Q). Come on, GA!</w:t>
      </w:r>
    </w:p>
    <w:p>
      <w:r>
        <w:rPr>
          <w:b/>
          <w:u w:val="single"/>
        </w:rPr>
        <w:t>134939</w:t>
      </w:r>
    </w:p>
    <w:p>
      <w:r>
        <w:t xml:space="preserve">9. </w:t>
        <w:tab/>
        <w:tab/>
        <w:tab/>
        <w:tab/>
        <w:t>Is he on drugs?</w:t>
      </w:r>
    </w:p>
    <w:p>
      <w:r>
        <w:rPr>
          <w:b/>
          <w:u w:val="single"/>
        </w:rPr>
        <w:t>134940</w:t>
      </w:r>
    </w:p>
    <w:p>
      <w:r>
        <w:t xml:space="preserve">10. </w:t>
        <w:tab/>
        <w:tab/>
        <w:tab/>
        <w:tab/>
        <w:tab/>
        <w:t>Liberalism is a mental disorder</w:t>
      </w:r>
    </w:p>
    <w:p>
      <w:r>
        <w:rPr>
          <w:b/>
          <w:u w:val="single"/>
        </w:rPr>
        <w:t>134941</w:t>
      </w:r>
    </w:p>
    <w:p>
      <w:r>
        <w:t xml:space="preserve">11. </w:t>
        <w:tab/>
        <w:tab/>
        <w:tab/>
        <w:tab/>
        <w:t>Wow I hate fucking people</w:t>
      </w:r>
    </w:p>
    <w:p>
      <w:r>
        <w:rPr>
          <w:b/>
          <w:u w:val="single"/>
        </w:rPr>
        <w:t>134942</w:t>
      </w:r>
    </w:p>
    <w:p>
      <w:r>
        <w:t>1. NPCs are new because we needed the power of computers to reach this level of confirmist retardation.  But SJWs are basically neo-communists without the economic system.  Moral posturing backed with threats or violence is nothing new, Communists have been doing this for about a hundred years.  Fighting against logic and reason is also not new, but most of the Communists didn't do that because they wanted to win and they realized that they needed logic in order to do that.  SJWs are neo-communists that don't want communism to win.  So they act like NPCs by following their programming even when they don't want their programming to succeed.</w:t>
      </w:r>
    </w:p>
    <w:p>
      <w:r>
        <w:rPr>
          <w:b/>
          <w:u w:val="single"/>
        </w:rPr>
        <w:t>134943</w:t>
      </w:r>
    </w:p>
    <w:p>
      <w:r>
        <w:t xml:space="preserve">2. </w:t>
        <w:tab/>
        <w:t>Also communists assumed class to be the main axis of oppression, which is far more sane than intersectionality – with crazy new privileges getting invented every month (e.g. “vanilla privilege”).</w:t>
      </w:r>
    </w:p>
    <w:p>
      <w:r>
        <w:rPr>
          <w:b/>
          <w:u w:val="single"/>
        </w:rPr>
        <w:t>134944</w:t>
      </w:r>
    </w:p>
    <w:p>
      <w:r>
        <w:t xml:space="preserve">3. </w:t>
        <w:tab/>
        <w:tab/>
        <w:t>Wtf is vanilla privelege? We talking sex or ice cream here?</w:t>
      </w:r>
    </w:p>
    <w:p>
      <w:r>
        <w:rPr>
          <w:b/>
          <w:u w:val="single"/>
        </w:rPr>
        <w:t>134945</w:t>
      </w:r>
    </w:p>
    <w:p>
      <w:r>
        <w:t xml:space="preserve">4. </w:t>
        <w:tab/>
        <w:tab/>
        <w:tab/>
        <w:t>I guess BDSM related, vanilla is what you call a non-fetish person. Probably the most non-privilege ever seeing as a kinky person can enjoy vanilla sex while also having the variety of whatever else they're into. Theres little social stigma surrounding alternative sexuality nowadays also. I would say the privilege boot belongs on the other foot.</w:t>
      </w:r>
    </w:p>
    <w:p>
      <w:r>
        <w:rPr>
          <w:b/>
          <w:u w:val="single"/>
        </w:rPr>
        <w:t>134946</w:t>
      </w:r>
    </w:p>
    <w:p>
      <w:r>
        <w:t xml:space="preserve">5. </w:t>
        <w:tab/>
        <w:t>&gt;So they act like NPCs by following their programming even when they don't want their programming to succeed.  That explains the derangement. I'd go crazy too if I knew I couldn't stop my own programming.</w:t>
      </w:r>
    </w:p>
    <w:p>
      <w:r>
        <w:rPr>
          <w:b/>
          <w:u w:val="single"/>
        </w:rPr>
        <w:t>134947</w:t>
      </w:r>
    </w:p>
    <w:p>
      <w:r>
        <w:t xml:space="preserve">6. </w:t>
        <w:tab/>
        <w:tab/>
        <w:t>You see it on twitter. I used to think they were just addicted to social media because of the amount of bellowing they do about not being able to quit it, or about how much Trump upsets then but they can't stop reading the articles about him.    Turns out they're just on rails</w:t>
      </w:r>
    </w:p>
    <w:p>
      <w:r>
        <w:rPr>
          <w:b/>
          <w:u w:val="single"/>
        </w:rPr>
        <w:t>134948</w:t>
      </w:r>
    </w:p>
    <w:p>
      <w:r>
        <w:t xml:space="preserve">7. </w:t>
        <w:tab/>
        <w:t>Lol I read "conformist" as "communist."</w:t>
      </w:r>
    </w:p>
    <w:p>
      <w:r>
        <w:rPr>
          <w:b/>
          <w:u w:val="single"/>
        </w:rPr>
        <w:t>134949</w:t>
      </w:r>
    </w:p>
    <w:p>
      <w:r>
        <w:t>1. Continuation of the post:  _ [Retired history professor from Grinnell College and feminist Victoria Bissell Brown announced that she wishes that “all men were dead” in a column for the Washington Post, titled ''Thanks for not raping us, all you ‘good men.’ But it’s not enough'' in which she admits verbally abusing her husband](https://www.washingtonpost.com/outlook/2018/10/12/thanks-not-raping-us-all-you-good-men-its-not-enough/?noredirect=on&amp;utm_term=.de328ce659c8)   _ [Clementine Ford](https://en.m.wikipedia.org/wiki/Clementine_Ford_(writer)), an Australian feminist writer, broadcaster and public speaker, [wrote 'Have you killed any men today... if not, why not?' to a fan inside a copy of her latest book](https://www.dailymail.co.uk/news/article-4642078/Clementine-Ford-fire-shocking-note-fan.html), [she was also going to address a Lifeline event on domestic violence but fortunately her speech was cancelled after thousands demanded the charity to remove her as keynote speaker for tweeting 'all men must die'](https://www.dailymail.co.uk/news/article-5729209/Hardline-feminist-Clementine-Ford-removed-speaker-suicide-charity-Lifeline-complaints.html), even though the event was cancelled not because of Clementine Ford tweets as Lifeline spokesman Alan Woodward said  &gt;Mr Woodward said the 'nature of the views expressed' in the petition had made the forum untenable, but he stressed the cancellation was not related to Ms Ford's previous tweets.  _ [Feminist and Georgetown University Distinguished Associate Professor Christine Fair tweeted that white Republican senators in the Brett Kavanaugh hearing deserve to die, get castrated and fed to swine](https://www.campusreform.org/?ID=11369)  &gt;“all of them deserve miserable deaths while feminists laugh as they take their last gasps."  &gt;"Bonus: we castrate their corpses and feed them to swine? Yes," she concluded the tweet.  _ [Obama who declared himself as a feminist](https://www.nytimes.com/video/us/politics/100000004471953/obama-im-a-feminist.html), [changed the method of counting civilians killed by drones so that men were excluded cause they were automatically presumed to be terrorists, meaning that the reported civilians casualties are almost all women and children.](https://www.theatlantic.com/politics/archive/2012/05/under-obama-men-killed-by-drones-are-presumed-to-be-terrorists/257749/) proving again that men are disposable.  _ [A White House Council on Boys and Men was blocked even though a White House Council on Women and Girls was formed in 2009 under the Obama administration. The phone calls that had been set up to prepare for a presentation to the president were stopped, and Warren Farrell the guy who was asked to be an adviser to the Council on Women and Girls and the one who also suggested the need for a White House Council on Boys and Men, said that he heard rumors that the council was rejected because it would take resources away from the White House Council on Women and Girls](https://www.google.fr/amp/s/www.christianpost.com/amp/obama-blocks-white-house-council-on-boys-and-men-113897/)  _ [feminists protesting Warren Farrell at the University of Toronto where he came to talk about the epidemic of male suicide and men's rights](https://m.youtube.com/watch?v=iARHCxAMAO0&amp;feature=youtu.be)  _ [video uploaded by Swedish feminists to encourage women to kill men.](https://m.youtube.com/watch?v=wKgYIWHs71w), [[2]](https://www.liveleak.com/view?i=1da_1453642236&amp;theme_id=0)  _ [This time ther´s another radical left wing feminist group who call themselves ''Skabbteatern'', they posted a video ''Du e en fitta din fitta'' (You are a cunt you cunt) in which they threaten the Swedish prime minister.](https://m.youtube.com/watch?v=Avz7RX9EXd8)  _ [A swedish Left Party Chapter, known as a socialist and feminist organization, wants to make urinating while standing illegal for men](https://archive.is/bW2Tt)  _ [On November 24, 2013 a mob of pro-abortion Feminists attacked a group of Rosary-praying men who were protecting the cathedral, in San Juan Argentina from vandalism](https://m.youtube.com/watch?v=fOCD_T9Qqpc)  _ [A couple of feminists harass an Asexual rape victim and doxx her, and say that she deserve to be raped.](https://www.google.fr/amp/mustbethewhiskey.tumblr.com/post/78553686204/lucifers-lycan-sarah-bunny-sarah-bunny/amp)  _ [Sharon Osbourne and the talk laughing and making jokes about Catherine kieu cutting off husband's penis.](https://m.youtube.com/watch?v=qnXCPcq_RTY)  _ [Feminist writer Kate Morgan causes fury by saying 'if you have a penis you probably deserve murdering'](http://talkradio.co.uk/news/feminist-writer-causes-fury-saying-if-you-have-penis-you-probably-deserve-murdering-17112821460), [[2]](http://www.smithsdaily.com/kate-morgan-seems-terrific/)  _ [Feminist Emily McCombs, parents editorial director at HuffPost, says new year's resolution Is to "Kill All Men"](https://archive.is/4EQ6o)  _ [Feminist Suzanna Danuta Walters, a professor of sociology and director of the Women’s, Gender, and Sexuality Studies Program at Northeastern University, has written an article on the Washington post in which she justify why she has every right to hate men.](https://www.washingtonpost.com/opinions/why-cant-we-hate-men/2018/06/08/f1a3a8e0-6451-11e8-a69c-b944de66d9e7_story.html?noredirect=on&amp;utm_source=reddit.com&amp;utm_source=reddit.com&amp;utm_term=.96a64bb8b1d8)  _ [Anarchist group Class War put posters up on the London Underground threatening men who 'manspread' putting signs which read ''Oi big bollocks! No manspreading on public transport. Or the Class War Women's Death Brigade will get you.''](https://www.dailymail.co.uk/news/article-6264211/Class-War-group-heckled-Jacob-Rees-Mogg-posters-Tube-telling-London-men-stop-manspreading.html#article-6264211)</w:t>
      </w:r>
    </w:p>
    <w:p>
      <w:r>
        <w:rPr>
          <w:b/>
          <w:u w:val="single"/>
        </w:rPr>
        <w:t>134950</w:t>
      </w:r>
    </w:p>
    <w:p>
      <w:r>
        <w:t xml:space="preserve">2. </w:t>
        <w:tab/>
        <w:t>Can I rework this for www.menarehuman.com?</w:t>
      </w:r>
    </w:p>
    <w:p>
      <w:r>
        <w:rPr>
          <w:b/>
          <w:u w:val="single"/>
        </w:rPr>
        <w:t>134951</w:t>
      </w:r>
    </w:p>
    <w:p>
      <w:r>
        <w:t xml:space="preserve">3. </w:t>
        <w:tab/>
        <w:tab/>
        <w:t>Of course, do as you please. The more people know what feminism has done to men, the better.</w:t>
      </w:r>
    </w:p>
    <w:p>
      <w:r>
        <w:rPr>
          <w:b/>
          <w:u w:val="single"/>
        </w:rPr>
        <w:t>134952</w:t>
      </w:r>
    </w:p>
    <w:p>
      <w:r>
        <w:t xml:space="preserve">4. </w:t>
        <w:tab/>
        <w:tab/>
        <w:tab/>
        <w:t>Thanks a lot! This should really help.</w:t>
      </w:r>
    </w:p>
    <w:p>
      <w:r>
        <w:rPr>
          <w:b/>
          <w:u w:val="single"/>
        </w:rPr>
        <w:t>134953</w:t>
      </w:r>
    </w:p>
    <w:p>
      <w:r>
        <w:t>1. I'm sorry but the level of delusion of this guy is so immense that I cant fathom a life past this. If I ever get remotely that weak I hope I have the self awareness to put my gun in my mouth and pull the trigger. This guy is such a fucking blue pilled moron I almost feel bad for him.</w:t>
      </w:r>
    </w:p>
    <w:p>
      <w:r>
        <w:rPr>
          <w:b/>
          <w:u w:val="single"/>
        </w:rPr>
        <w:t>134954</w:t>
      </w:r>
    </w:p>
    <w:p>
      <w:r>
        <w:t xml:space="preserve">2. </w:t>
        <w:tab/>
        <w:t>This dude is like Forrest Gump level retarded.</w:t>
      </w:r>
    </w:p>
    <w:p>
      <w:r>
        <w:rPr>
          <w:b/>
          <w:u w:val="single"/>
        </w:rPr>
        <w:t>134955</w:t>
      </w:r>
    </w:p>
    <w:p>
      <w:r>
        <w:t>1. Which one of the kids will be gay? My bet is on Edmund, he was always the cunt of the four siblings so they will try turning him into some subversive type. Someone will be brown too, other than the horse boy. I would say most likely Caspian.</w:t>
      </w:r>
    </w:p>
    <w:p>
      <w:r>
        <w:rPr>
          <w:b/>
          <w:u w:val="single"/>
        </w:rPr>
        <w:t>134956</w:t>
      </w:r>
    </w:p>
    <w:p>
      <w:r>
        <w:t xml:space="preserve">2. </w:t>
        <w:tab/>
        <w:t>&gt;My bet is on Edmund, he was always the cunt of the four siblings so they will try turning him into some subversive type.  Well he does turn around. He's really a completely different person in *Dawn Treader* . I hated him as a kid, but as an adult coming back to them I sympathize with him.  But seriously. If they try to make Edmund gay or something similar, Lewis's estate as well as hundreds of fans who love the book for it's Christian message are going to be PISSED OFF.     &gt; I would say most likely Caspian.   Well that would kind've make sense. He's described as being blonde and blue eyed in the original book. . . despite the Telmarines being described as 'descendants of Island women and Pirates'. Which never really made sense to me. So you could get away with that.   I mean, Ben Barnes WAS Prince Caspian and he didn't look anything like I pictured him in the book as a kid.</w:t>
      </w:r>
    </w:p>
    <w:p>
      <w:r>
        <w:rPr>
          <w:b/>
          <w:u w:val="single"/>
        </w:rPr>
        <w:t>134957</w:t>
      </w:r>
    </w:p>
    <w:p>
      <w:r>
        <w:t xml:space="preserve">3. </w:t>
        <w:tab/>
        <w:tab/>
        <w:t>&gt;Lewis's estate as well as hundreds of fans who love the book for it's Christian message are going to be PISSED OFF.  Oh, boy, I can already see the shitload of articles about "toxic/entitled Narnia fans" and how the Netflix show is not for them so it's okay to make it a tumblr version of it if that's the case, because if you're a fan of something you have to like everything related to it and if you don't eat it up even if it's total bullshit you're an entitled fan and the thing would be better off without fans like you.   I'm surprised they choose Narnia, I mean, it has a lot of Christian stuff on the books, but maybe that's why? I don't know, or care, the thing is probably going to suck.</w:t>
      </w:r>
    </w:p>
    <w:p>
      <w:r>
        <w:rPr>
          <w:b/>
          <w:u w:val="single"/>
        </w:rPr>
        <w:t>134958</w:t>
      </w:r>
    </w:p>
    <w:p>
      <w:r>
        <w:t xml:space="preserve">4. </w:t>
        <w:tab/>
        <w:t>My bet is it will be Susan and they will use her sexuality to flip the "outgrew Narnia" into a good/right thing</w:t>
      </w:r>
    </w:p>
    <w:p>
      <w:r>
        <w:rPr>
          <w:b/>
          <w:u w:val="single"/>
        </w:rPr>
        <w:t>134959</w:t>
      </w:r>
    </w:p>
    <w:p>
      <w:r>
        <w:t xml:space="preserve">5. </w:t>
        <w:tab/>
        <w:tab/>
        <w:t>Hah they could go full Wicked/Maleficent and she can go shack up with Jadis and all the bad things said were just pro Aslan propaganda because he hates free and empowered whammenz; and it turns out that the deplorable word that dooms civilisations, completely freezing any progress and eventually ensures their utter annihilation was *'feminism'* : P</w:t>
      </w:r>
    </w:p>
    <w:p>
      <w:r>
        <w:rPr>
          <w:b/>
          <w:u w:val="single"/>
        </w:rPr>
        <w:t>134960</w:t>
      </w:r>
    </w:p>
    <w:p>
      <w:r>
        <w:t xml:space="preserve">6. </w:t>
        <w:tab/>
        <w:t>Eustace. He was raised by repressive parents and goes to Narnia to find his true self.</w:t>
      </w:r>
    </w:p>
    <w:p>
      <w:r>
        <w:rPr>
          <w:b/>
          <w:u w:val="single"/>
        </w:rPr>
        <w:t>134961</w:t>
      </w:r>
    </w:p>
    <w:p>
      <w:r>
        <w:t xml:space="preserve">7. </w:t>
        <w:tab/>
        <w:tab/>
        <w:t>At least he didn't go through the Wardrobe. The rewriting would write itself.</w:t>
      </w:r>
    </w:p>
    <w:p>
      <w:r>
        <w:rPr>
          <w:b/>
          <w:u w:val="single"/>
        </w:rPr>
        <w:t>134962</w:t>
      </w:r>
    </w:p>
    <w:p>
      <w:r>
        <w:t xml:space="preserve">8. </w:t>
        <w:tab/>
        <w:tab/>
        <w:t>&gt; goes to Narnia to find his true self  Yep he goes and gets his drag-on.</w:t>
      </w:r>
    </w:p>
    <w:p>
      <w:r>
        <w:rPr>
          <w:b/>
          <w:u w:val="single"/>
        </w:rPr>
        <w:t>134963</w:t>
      </w:r>
    </w:p>
    <w:p>
      <w:r>
        <w:t xml:space="preserve">9. </w:t>
        <w:tab/>
        <w:t>the only white one duh</w:t>
      </w:r>
    </w:p>
    <w:p>
      <w:r>
        <w:rPr>
          <w:b/>
          <w:u w:val="single"/>
        </w:rPr>
        <w:t>134964</w:t>
      </w:r>
    </w:p>
    <w:p>
      <w:r>
        <w:t>1. https://twitter.com/alissanutting/status/986011656626098177  More like pussy pass accepted.  The amount of supporters and man-haters there is astounding.</w:t>
      </w:r>
    </w:p>
    <w:p>
      <w:r>
        <w:rPr>
          <w:b/>
          <w:u w:val="single"/>
        </w:rPr>
        <w:t>134965</w:t>
      </w:r>
    </w:p>
    <w:p>
      <w:r>
        <w:t xml:space="preserve">2. </w:t>
        <w:tab/>
        <w:t>God one of those commenters. Someone points out their dentist hires people that fit well with the team, which includes women and her fucking response is  "Do they all get the same pay and opportunities?"</w:t>
      </w:r>
    </w:p>
    <w:p>
      <w:r>
        <w:rPr>
          <w:b/>
          <w:u w:val="single"/>
        </w:rPr>
        <w:t>134966</w:t>
      </w:r>
    </w:p>
    <w:p>
      <w:r>
        <w:t xml:space="preserve">3. </w:t>
        <w:tab/>
        <w:tab/>
        <w:t>It's just fucking never good enough for these people.</w:t>
      </w:r>
    </w:p>
    <w:p>
      <w:r>
        <w:rPr>
          <w:b/>
          <w:u w:val="single"/>
        </w:rPr>
        <w:t>134967</w:t>
      </w:r>
    </w:p>
    <w:p>
      <w:r>
        <w:t xml:space="preserve">4. </w:t>
        <w:tab/>
        <w:tab/>
        <w:tab/>
        <w:t>I can’t tell if they’re deranged or retarded.</w:t>
      </w:r>
    </w:p>
    <w:p>
      <w:r>
        <w:rPr>
          <w:b/>
          <w:u w:val="single"/>
        </w:rPr>
        <w:t>134968</w:t>
      </w:r>
    </w:p>
    <w:p>
      <w:r>
        <w:t xml:space="preserve">5. </w:t>
        <w:tab/>
        <w:tab/>
        <w:tab/>
        <w:tab/>
        <w:t>Chicken or the egg?</w:t>
      </w:r>
    </w:p>
    <w:p>
      <w:r>
        <w:rPr>
          <w:b/>
          <w:u w:val="single"/>
        </w:rPr>
        <w:t>134969</w:t>
      </w:r>
    </w:p>
    <w:p>
      <w:r>
        <w:t>1. Stupid niggers, don’t have kids then</w:t>
      </w:r>
    </w:p>
    <w:p>
      <w:r>
        <w:rPr>
          <w:b/>
          <w:u w:val="single"/>
        </w:rPr>
        <w:t>134970</w:t>
      </w:r>
    </w:p>
    <w:p>
      <w:r>
        <w:t xml:space="preserve">2. </w:t>
        <w:tab/>
        <w:t>If you have 20 then maybe one will live.</w:t>
      </w:r>
    </w:p>
    <w:p>
      <w:r>
        <w:rPr>
          <w:b/>
          <w:u w:val="single"/>
        </w:rPr>
        <w:t>134971</w:t>
      </w:r>
    </w:p>
    <w:p>
      <w:r>
        <w:t xml:space="preserve">3. </w:t>
        <w:tab/>
        <w:tab/>
        <w:t>Smh always complaining about no food when they can just eat one of their 20 kids</w:t>
      </w:r>
    </w:p>
    <w:p>
      <w:r>
        <w:rPr>
          <w:b/>
          <w:u w:val="single"/>
        </w:rPr>
        <w:t>134972</w:t>
      </w:r>
    </w:p>
    <w:p>
      <w:r>
        <w:t xml:space="preserve">4. </w:t>
        <w:tab/>
        <w:tab/>
        <w:t>If you have 2 then maybe both will live</w:t>
      </w:r>
    </w:p>
    <w:p>
      <w:r>
        <w:rPr>
          <w:b/>
          <w:u w:val="single"/>
        </w:rPr>
        <w:t>134973</w:t>
      </w:r>
    </w:p>
    <w:p>
      <w:r>
        <w:t xml:space="preserve">5. </w:t>
        <w:tab/>
        <w:tab/>
        <w:tab/>
        <w:t>Well its Africa, so...</w:t>
      </w:r>
    </w:p>
    <w:p>
      <w:r>
        <w:rPr>
          <w:b/>
          <w:u w:val="single"/>
        </w:rPr>
        <w:t>134974</w:t>
      </w:r>
    </w:p>
    <w:p>
      <w:r>
        <w:t xml:space="preserve">6. </w:t>
        <w:tab/>
        <w:t>Racist fucking asshole.</w:t>
      </w:r>
    </w:p>
    <w:p>
      <w:r>
        <w:rPr>
          <w:b/>
          <w:u w:val="single"/>
        </w:rPr>
        <w:t>134975</w:t>
      </w:r>
    </w:p>
    <w:p>
      <w:r>
        <w:t>1. these cunts should get what they wished for.</w:t>
      </w:r>
    </w:p>
    <w:p>
      <w:r>
        <w:rPr>
          <w:b/>
          <w:u w:val="single"/>
        </w:rPr>
        <w:t>134976</w:t>
      </w:r>
    </w:p>
    <w:p>
      <w:r>
        <w:t>1. Dankula on the Linehan situation:   https://youtu.be/Gp5m3J5yufQ</w:t>
      </w:r>
    </w:p>
    <w:p>
      <w:r>
        <w:rPr>
          <w:b/>
          <w:u w:val="single"/>
        </w:rPr>
        <w:t>134977</w:t>
      </w:r>
    </w:p>
    <w:p>
      <w:r>
        <w:t xml:space="preserve">2. </w:t>
        <w:tab/>
        <w:t>I am so happy that Dank has made this video.  All these years of Sargon getting shit from Linehan, Sargon never once unloaded on him.  Someone could create a video series of everything he's done, because he'd been such a constant, unwaivering hypocrite, bully, and all around cunt.</w:t>
      </w:r>
    </w:p>
    <w:p>
      <w:r>
        <w:rPr>
          <w:b/>
          <w:u w:val="single"/>
        </w:rPr>
        <w:t>134978</w:t>
      </w:r>
    </w:p>
    <w:p>
      <w:r>
        <w:t>1. Boy he’s not wrong about weak.  His face looked like he was going to cry after being confronted by a couple feminist screechers.  How does that face inspire any confidence?</w:t>
      </w:r>
    </w:p>
    <w:p>
      <w:r>
        <w:rPr>
          <w:b/>
          <w:u w:val="single"/>
        </w:rPr>
        <w:t>134979</w:t>
      </w:r>
    </w:p>
    <w:p>
      <w:r>
        <w:t xml:space="preserve">2. </w:t>
        <w:tab/>
        <w:t>And how many of us think Flake(y) actually set up that "encounter" with the screechers?</w:t>
      </w:r>
    </w:p>
    <w:p>
      <w:r>
        <w:rPr>
          <w:b/>
          <w:u w:val="single"/>
        </w:rPr>
        <w:t>134980</w:t>
      </w:r>
    </w:p>
    <w:p>
      <w:r>
        <w:t xml:space="preserve">3. </w:t>
        <w:tab/>
        <w:tab/>
        <w:t>I feel he was likely in on it.  That face though.  That’s the face of a flat out spineless twat.</w:t>
      </w:r>
    </w:p>
    <w:p>
      <w:r>
        <w:rPr>
          <w:b/>
          <w:u w:val="single"/>
        </w:rPr>
        <w:t>134981</w:t>
      </w:r>
    </w:p>
    <w:p>
      <w:r>
        <w:t xml:space="preserve">4. </w:t>
        <w:tab/>
        <w:tab/>
        <w:tab/>
        <w:t>Agreed. Daily Caller editor Christopher Bedford who's a guest on Fox's Outnumbered just asked what is Flake going to do during his retirement, try not to cry while reading poetry at local libraries? That's a paraphrase.</w:t>
      </w:r>
    </w:p>
    <w:p>
      <w:r>
        <w:rPr>
          <w:b/>
          <w:u w:val="single"/>
        </w:rPr>
        <w:t>134982</w:t>
      </w:r>
    </w:p>
    <w:p>
      <w:r>
        <w:t>1. I woulda taken the money in their wallets too, you are way to nice to people who attack you first</w:t>
      </w:r>
    </w:p>
    <w:p>
      <w:r>
        <w:rPr>
          <w:b/>
          <w:u w:val="single"/>
        </w:rPr>
        <w:t>134983</w:t>
      </w:r>
    </w:p>
    <w:p>
      <w:r>
        <w:t xml:space="preserve">2. </w:t>
        <w:tab/>
        <w:t>Gtfo. Stop telling people how retarded you are...</w:t>
      </w:r>
    </w:p>
    <w:p>
      <w:r>
        <w:rPr>
          <w:b/>
          <w:u w:val="single"/>
        </w:rPr>
        <w:t>134984</w:t>
      </w:r>
    </w:p>
    <w:p>
      <w:r>
        <w:t xml:space="preserve">3. </w:t>
        <w:tab/>
        <w:tab/>
        <w:t>You must be the second cuck boii he peppered xD lol dont get butthurt over a reddit comment thats fuckin sad. Ooooooo wow you downvoted me oh noes ill worry what you n everyone else thinks of me :( ....not lol learn what mgtow actually is lololol</w:t>
      </w:r>
    </w:p>
    <w:p>
      <w:r>
        <w:rPr>
          <w:b/>
          <w:u w:val="single"/>
        </w:rPr>
        <w:t>134985</w:t>
      </w:r>
    </w:p>
    <w:p>
      <w:r>
        <w:t>1. We need a list of all the times this has happened.</w:t>
      </w:r>
    </w:p>
    <w:p>
      <w:r>
        <w:rPr>
          <w:b/>
          <w:u w:val="single"/>
        </w:rPr>
        <w:t>134986</w:t>
      </w:r>
    </w:p>
    <w:p>
      <w:r>
        <w:t xml:space="preserve">2. </w:t>
        <w:tab/>
        <w:t>We need one shred of evidence this actually happened and not a Twitter post. It's amazing how gullible you guys are. I guess the sting of the loss is really starting to sink in.  I'm sure I'll be getting banned from your safe space now because you cucks can't handle being challenged.</w:t>
      </w:r>
    </w:p>
    <w:p>
      <w:r>
        <w:rPr>
          <w:b/>
          <w:u w:val="single"/>
        </w:rPr>
        <w:t>134987</w:t>
      </w:r>
    </w:p>
    <w:p>
      <w:r>
        <w:t xml:space="preserve">3. </w:t>
        <w:tab/>
        <w:tab/>
        <w:t>So you don't think that every time there's a close race in an important District or seat that all of the sudden New ballots appear, out of thin air, and they all seem to always push the Democrat over the top. That's not suspicious? That doesn't warrant investigation? Of course it does. you say we need one shred of evidence, we are saying at least let us investigate something that does not seem proper. And out of your saying mouth you'll support the investigation of trump collusion with Russia zero evidence.</w:t>
      </w:r>
    </w:p>
    <w:p>
      <w:r>
        <w:rPr>
          <w:b/>
          <w:u w:val="single"/>
        </w:rPr>
        <w:t>134988</w:t>
      </w:r>
    </w:p>
    <w:p>
      <w:r>
        <w:t>1. Central Washington... redneck. Obviously someone hasn't done their research. Even a short visit to Yakima or Wenatchee would have been an eye opener, Indians (feather variety) and Latinos/Hispanics are as numerous as whites. Everyone is chill and coexists.  2016 census data visualized. Check out Yakima and Walla Walla, majority of non-White. https://en.m.wikipedia.org/wiki/Washington_(state)#/media/File%3AWashington_race_and_ethnic_origin_by_county.png</w:t>
      </w:r>
    </w:p>
    <w:p>
      <w:r>
        <w:rPr>
          <w:b/>
          <w:u w:val="single"/>
        </w:rPr>
        <w:t>134989</w:t>
      </w:r>
    </w:p>
    <w:p>
      <w:r>
        <w:t xml:space="preserve">2. </w:t>
        <w:tab/>
        <w:t>They seriously think that all white people who live outside of the major cities are full on rednecks lol</w:t>
      </w:r>
    </w:p>
    <w:p>
      <w:r>
        <w:rPr>
          <w:b/>
          <w:u w:val="single"/>
        </w:rPr>
        <w:t>134990</w:t>
      </w:r>
    </w:p>
    <w:p>
      <w:r>
        <w:t xml:space="preserve">3. </w:t>
        <w:tab/>
        <w:tab/>
        <w:t>And further, assume that the full on rednecks are all idiots.  Sometimes those "rednecks" are incredibly intelligent, just... not book smart.  And sometimes, they're book smart.  Turns out dumb and smart people live everywhere, with different opinions and values</w:t>
      </w:r>
    </w:p>
    <w:p>
      <w:r>
        <w:rPr>
          <w:b/>
          <w:u w:val="single"/>
        </w:rPr>
        <w:t>134991</w:t>
      </w:r>
    </w:p>
    <w:p>
      <w:r>
        <w:t>1. Fat entitled cunt, bet she was spending her husbands money. Ha ha ha ha😂😂😂😂😂🖕🖕🖕🖕🖕🖕</w:t>
      </w:r>
    </w:p>
    <w:p>
      <w:r>
        <w:rPr>
          <w:b/>
          <w:u w:val="single"/>
        </w:rPr>
        <w:t>134992</w:t>
      </w:r>
    </w:p>
    <w:p>
      <w:r>
        <w:t>1. Every loop my shit eating grin gets bigger</w:t>
      </w:r>
    </w:p>
    <w:p>
      <w:r>
        <w:rPr>
          <w:b/>
          <w:u w:val="single"/>
        </w:rPr>
        <w:t>134993</w:t>
      </w:r>
    </w:p>
    <w:p>
      <w:r>
        <w:t xml:space="preserve">2. </w:t>
        <w:tab/>
        <w:t>[deleted]</w:t>
      </w:r>
    </w:p>
    <w:p>
      <w:r>
        <w:rPr>
          <w:b/>
          <w:u w:val="single"/>
        </w:rPr>
        <w:t>134994</w:t>
      </w:r>
    </w:p>
    <w:p>
      <w:r>
        <w:t xml:space="preserve">3. </w:t>
        <w:tab/>
        <w:tab/>
        <w:t>You live in a false reality.</w:t>
      </w:r>
    </w:p>
    <w:p>
      <w:r>
        <w:rPr>
          <w:b/>
          <w:u w:val="single"/>
        </w:rPr>
        <w:t>134995</w:t>
      </w:r>
    </w:p>
    <w:p>
      <w:r>
        <w:t xml:space="preserve">4. </w:t>
        <w:tab/>
        <w:tab/>
        <w:tab/>
        <w:t>Ok let's go over the nuances.. drunken women clearly won't leave.. has to be carried out because she's such a belligerent cunt..  And while her ignorant ass is being literally carried out so others don't have to deal with her shitty self she decides slapping a cop (a much bigger human) is acceptable and then reality sets in on her..   Hopefully you and her both learned something from this. Good day</w:t>
      </w:r>
    </w:p>
    <w:p>
      <w:r>
        <w:rPr>
          <w:b/>
          <w:u w:val="single"/>
        </w:rPr>
        <w:t>134996</w:t>
      </w:r>
    </w:p>
    <w:p>
      <w:r>
        <w:t>1. Hermain cain should have been the first black president</w:t>
      </w:r>
    </w:p>
    <w:p>
      <w:r>
        <w:rPr>
          <w:b/>
          <w:u w:val="single"/>
        </w:rPr>
        <w:t>134997</w:t>
      </w:r>
    </w:p>
    <w:p>
      <w:r>
        <w:t xml:space="preserve">2. </w:t>
        <w:tab/>
        <w:t>Obama was half white and half black. Never understood this “Oh, he’s black” thing.</w:t>
      </w:r>
    </w:p>
    <w:p>
      <w:r>
        <w:rPr>
          <w:b/>
          <w:u w:val="single"/>
        </w:rPr>
        <w:t>134998</w:t>
      </w:r>
    </w:p>
    <w:p>
      <w:r>
        <w:t xml:space="preserve">3. </w:t>
        <w:tab/>
        <w:tab/>
        <w:t>He was 6% black, tops.  44% Arab.  50% cracka ho.</w:t>
      </w:r>
    </w:p>
    <w:p>
      <w:r>
        <w:rPr>
          <w:b/>
          <w:u w:val="single"/>
        </w:rPr>
        <w:t>134999</w:t>
      </w:r>
    </w:p>
    <w:p>
      <w:r>
        <w:t xml:space="preserve">4. </w:t>
        <w:tab/>
        <w:tab/>
        <w:tab/>
        <w:t>So he was 50% Nazi. Good to know</w:t>
      </w:r>
    </w:p>
    <w:p>
      <w:r>
        <w:rPr>
          <w:b/>
          <w:u w:val="single"/>
        </w:rPr>
        <w:t>135000</w:t>
      </w:r>
    </w:p>
    <w:p>
      <w:r>
        <w:t xml:space="preserve">5. </w:t>
        <w:tab/>
        <w:tab/>
        <w:tab/>
        <w:tab/>
        <w:t>No, he was 100% pink swastika faggot Nazi Commie latte.</w:t>
      </w:r>
    </w:p>
    <w:p>
      <w:r>
        <w:rPr>
          <w:b/>
          <w:u w:val="single"/>
        </w:rPr>
        <w:t>135001</w:t>
      </w:r>
    </w:p>
    <w:p>
      <w:r>
        <w:t>1. I would take that list, crumple it and shovel it right in that fucking cunt's ass.</w:t>
      </w:r>
    </w:p>
    <w:p>
      <w:r>
        <w:rPr>
          <w:b/>
          <w:u w:val="single"/>
        </w:rPr>
        <w:t>135002</w:t>
      </w:r>
    </w:p>
    <w:p>
      <w:r>
        <w:t xml:space="preserve">2. </w:t>
        <w:tab/>
        <w:t>Then men in uniform (who follow similar lists themselves) come and put you in a cell. Once they get you out she will take most if not everything you've earned, all your friends disavow you, and you will forever be known as a sadistic wife beater from her Facebook sob posts.</w:t>
      </w:r>
    </w:p>
    <w:p>
      <w:r>
        <w:rPr>
          <w:b/>
          <w:u w:val="single"/>
        </w:rPr>
        <w:t>135003</w:t>
      </w:r>
    </w:p>
    <w:p>
      <w:r>
        <w:t>1. Love the ol lad that struts through with a pint at 1:30 like, "silly cunts."</w:t>
      </w:r>
    </w:p>
    <w:p>
      <w:r>
        <w:rPr>
          <w:b/>
          <w:u w:val="single"/>
        </w:rPr>
        <w:t>135004</w:t>
      </w:r>
    </w:p>
    <w:p>
      <w:r>
        <w:t>1. I am a woman and I fucking hate this type of bullshit more than anything. I knew so many of these privileged cunts in college, you have to have very few worries in life to say shit like this. Way to revive 19th-century ideas that "men are logical" and women are ~~irrational and feeble-minded~~ float delicately between the physical and the spiritual world, which we navigate with eMotIoNs (and vaginas).   And the demonizing of The Enlightenment. I'm sure she would have loved living under the Catholic church in the middle ages or in John Calvin's Geneva. Humanity breaking free of religious dogma was basically the best thing that ever happened to women in the West for over 1000 years. If she thinks supernatural horseshit is more empowering to women, I suggest she go live in an FLDS compound.</w:t>
      </w:r>
    </w:p>
    <w:p>
      <w:r>
        <w:rPr>
          <w:b/>
          <w:u w:val="single"/>
        </w:rPr>
        <w:t>135005</w:t>
      </w:r>
    </w:p>
    <w:p>
      <w:r>
        <w:t>1. Okay now this is just getting stupid. What retard Greenlee this thinking it will be profitable?</w:t>
      </w:r>
    </w:p>
    <w:p>
      <w:r>
        <w:rPr>
          <w:b/>
          <w:u w:val="single"/>
        </w:rPr>
        <w:t>135006</w:t>
      </w:r>
    </w:p>
    <w:p>
      <w:r>
        <w:t>1. Is this what these retards think conservatives are like?</w:t>
      </w:r>
    </w:p>
    <w:p>
      <w:r>
        <w:rPr>
          <w:b/>
          <w:u w:val="single"/>
        </w:rPr>
        <w:t>135007</w:t>
      </w:r>
    </w:p>
    <w:p>
      <w:r>
        <w:t>1. Still only got 11 years.  I feel like a male would have surely gotten more of those potential years.</w:t>
      </w:r>
    </w:p>
    <w:p>
      <w:r>
        <w:rPr>
          <w:b/>
          <w:u w:val="single"/>
        </w:rPr>
        <w:t>135008</w:t>
      </w:r>
    </w:p>
    <w:p>
      <w:r>
        <w:t xml:space="preserve">2. </w:t>
        <w:tab/>
        <w:t>I feel like it balances this one out.  https://www.reddit.com/r/pussypassdenied/comments/8a4z3h/woman_receives_life_sentence_for_forcing_13_year/?utm_source=reddit-android</w:t>
      </w:r>
    </w:p>
    <w:p>
      <w:r>
        <w:rPr>
          <w:b/>
          <w:u w:val="single"/>
        </w:rPr>
        <w:t>135009</w:t>
      </w:r>
    </w:p>
    <w:p>
      <w:r>
        <w:t xml:space="preserve">3. </w:t>
        <w:tab/>
        <w:tab/>
        <w:t>That sentence was a true PPD. Some redditor explained why:  &gt;Where do I even begin with your response here. Firstly, even if the video were legit, you'd still be talking about an instance of child sexual assault, where a grown woman physically took a child by the hand and forced them to touch her breasts- an act for which, if she shows enough signs of rehabilitation, she will only serve 10 years and if she fails to show enough signs of rehabilitation will only be behind bars longer than that until she does. &gt; &gt;However, had you been paying closer attention to the video, you would have soon discovered how dodgy it is. Had you then googled the case because things didn't add up, you would have very quickly learned that the video is full of misleading claims by the defence attorney and not only is the crime far worse than as described by her, but that her client is far from the low risk she makes her out to be. &gt; &gt;Firstly, I'd suggest you look at the section of the video at approximately the 0.50 second mark and pay particular attention to the time-stamping. You'll notice that it jumps from from "4-12-10  03:35:44 PM" to "4-12-10  03:39:24 PM". In short, a full 3 minutes and 40 seconds have been cut from the video; the dialogue around that cut reveals that the summations by the prosecution have been removed from it. &gt; &gt;So what was the uploader trying to hide and what might the defense lawyer have been lying about with the case? &gt; &gt;To quote from an article reporting on the appeal for this case: &gt; &gt;"Thompson said Taylor had lured the victim and his younger brother over to her residence with the promise of being able to play Playstation 3. After watching TV for some time, the boy went to ask Taylor about playing the game system. Taylor, according to Thompson, closed the door to her bedroom, gently pushed the boy down onto the bed and then straddled him. &gt; &gt;Thompson said she then took off her hooded sweatshirt and placed the boy’s hand underneath her bra. Thompson said there was contact of her groin against his against his will, and there was skin-to-skin contact of her forcing his hand upon her breast. She then attempted to remove his clothing. Thompson said Taylor also demanded the boy have sex with her, which is contrary to other claims by the defense that she requested it." [http://elkodaily.com/news/local/defense-argues-unusual-punishment-in-lewdness-case/article_a32e1d84-e079-11e0-a3ec-001cc4c03286.html] &gt; &gt;Small surprise the kid was badly scarred by it as reported here: " in this case it was a traumatic event. The child has needed, and continues to receive therapy." [http://www.kolotv.com/home/headlines/90976314.html] &gt; &gt;Clearly there was far more here than a single count of indecently assaulting a child - in fact this was attempted child rape, which falls under the very extreme end of the lewdness charge [http://www.shouselaw.com/nevada/lewd-minor.html] and if she had succeeded in raping the child, she would have gotten either a 25 year mandatory minimum or life without parole, depending on whether the victim had suffered significant bodily harm [http://www.shouselaw.com/nevada/sexual-assault.html]. &gt; &gt;As for this crap about her getting a lesser sentence if she'd killed the child, let's lay that myth to rest right now. There are 14 circumstances in Nevada where where first degree murder charge becomes a capital offense (punishable by lethal injection), known as "aggravating circumstances". &gt; &gt;Out of the 14, the circumstances with either automatically apply to this case, or could be argued to apply to this case, are: &gt; &gt;-The victim was less than fourteen years old (automatic regardless of whether the crime still took place had she killed him) &gt;-The defendant raped or attempted to rape the victim (automatic had the crime still taken place) &gt;-The defendant tortured or mutilated the victim (as sexual abuse could be argued to be a form of torture, could be argued to apply if the crime had still taken place) &gt;-The defendant committed the murder to prevent an arrest or to escape custody (could have been argued to have been used to gag the victim, had the crime still taken place) &gt;-The defendant committed the murder in the commission of robbery, first degree arson, burglary, invasion of the home, or first-degree kidnapping AND the defendant deliberately meant to kill or knew that lethal force was being used (if luring a child away under false pretenses and holding them in her bedroom against their will could be classed as abduction, and abduction argued to be equivalent to kidnapping, then it could have been argued to apply to Taylor had she killed him whilst the crime still took place). &gt; &gt;In short, there are 2-5 grounds out of a possible 14 set of "special circumstances" where her murdering the child could have justified her getting the needle. As 3 of those circumstances apply specifically to serial murders, terrorism and killing a police officer, you're essentially talking about a scenario where if she had killed the child, it covered roughly half of all the ways in which a murder is deemed heinous enough by the state of Nevada, to warrant executing the murdered. As such, not only is this claim a lie, but it is a blatant lie. &gt; &gt;So what about the plea bargain. The lawyer claims it was never offered, but it turns out that's also a blatant lie. &gt; &gt;To quote from 2 different sources: &gt; &gt;"Woodbury said there were negotiations but Taylor would not plead guilty to anything considered a sex offense. &gt; &gt;Chad Thompson, the prosecutor on the case, said plea deals don’t necessarily have to originate at the district attorney’s office and a plea deal would have been possible if she’d agreed to plead guilty to a sex crime." [http://elkodaily.com/news/local/article_13eb1e20-5da7-50d7-8188-92ef3d9fc601.html] &gt; &gt;Furthermore the reason for this was: "Woodbury says Taylor did not want to negotiate a plea deal because she did not want to have to register as a sex offender. Woodbury says Taylor felt her life would be over if she had to register (as a sex offender) so it wouldn't matter what she was convicted of." [http://www.kolotv.com/home/headlines/90976314.html] &gt; &gt;In short, recidivism was such an issue here that this convicted child rapist was so determined to avoid admitting she had a problem and trying to go under the radar, that she rejected a plea deal which would have gotten her a much lighter sentence. When recidivism is clearly that much of an issue here, how was this case even remotely mishandled? &gt; &gt;Are you still even remotely going to argue that the sentence here was even remotely harsh, unjust or inappropriate, given the actual facts of the case?﻿</w:t>
      </w:r>
    </w:p>
    <w:p>
      <w:r>
        <w:rPr>
          <w:b/>
          <w:u w:val="single"/>
        </w:rPr>
        <w:t>135010</w:t>
      </w:r>
    </w:p>
    <w:p>
      <w:r>
        <w:t xml:space="preserve">4. </w:t>
        <w:tab/>
        <w:tab/>
        <w:tab/>
        <w:t>After reading all of that, I still think a life sentence is too extreme. 20-30 years maximum should have been the punishment. From what I understand, the child was traumatised but not harmed. Sex was attempted but not done. And while she's a massive cunt for failing to admit to her crime, it's still not grounds a life sentence. If she had shown a history of attempts to multiple children, it would have been much more justified, but as far as we know, this was one attempt that traumatised a child.  It's still disgusting, and since it was attempted child rape rather than sexual abuse, it should receive a harsher sentence, but it really should be between 25 years and no more than 40.</w:t>
      </w:r>
    </w:p>
    <w:p>
      <w:r>
        <w:rPr>
          <w:b/>
          <w:u w:val="single"/>
        </w:rPr>
        <w:t>135011</w:t>
      </w:r>
    </w:p>
    <w:p>
      <w:r>
        <w:t xml:space="preserve">5. </w:t>
        <w:tab/>
        <w:tab/>
        <w:tab/>
        <w:tab/>
        <w:t>&gt;From what I understand, the child was traumatised but not harmed.  TIL you don't understand the overlap that exists between "traumatized" and "harmed."  That's sad as shit.</w:t>
      </w:r>
    </w:p>
    <w:p>
      <w:r>
        <w:rPr>
          <w:b/>
          <w:u w:val="single"/>
        </w:rPr>
        <w:t>135012</w:t>
      </w:r>
    </w:p>
    <w:p>
      <w:r>
        <w:t>1. Have to say, I think he looks great. But I guess for some people, anything short of tom cruise is "not handsome".  &gt;I am married, but that doesn’t mean that I have changed. I am still the same person, the same Aoi Sora who loves all of you.  Considering her line of work, "loves all of you" does sound a little suspicious here...</w:t>
      </w:r>
    </w:p>
    <w:p>
      <w:r>
        <w:rPr>
          <w:b/>
          <w:u w:val="single"/>
        </w:rPr>
        <w:t>135013</w:t>
      </w:r>
    </w:p>
    <w:p>
      <w:r>
        <w:t>1. A despicable example of social engineering to strip men of money and rights. Granting common law the same privilege and rights as traditional marriage is insanity.   Ideals like this are the reason I will never let another women live with me. She pays her own bills, compliments my life and actually brings something to the table or she can go scam someone else.</w:t>
      </w:r>
    </w:p>
    <w:p>
      <w:r>
        <w:rPr>
          <w:b/>
          <w:u w:val="single"/>
        </w:rPr>
        <w:t>135014</w:t>
      </w:r>
    </w:p>
    <w:p>
      <w:r>
        <w:t>1. Let it happen.  Let it fail.  It's like those idiot white supremacists in Charlottesville.  If no one had made a big deal they would have gone away like a fart in a windy field.  Huge stink and suddenly they have press and recognition and can try to play the victim card (which will just get them more recruits).  So pointless all the way around.  This should be dealt with the same way.  Look at em like you look at the retarded kid eating bugs in the yard.  Let stupid be stupid.  They'll hopefully be one step closer to addressing the real issues once this dies off with no appreciable impact on the issues that brought it into being.</w:t>
      </w:r>
    </w:p>
    <w:p>
      <w:r>
        <w:rPr>
          <w:b/>
          <w:u w:val="single"/>
        </w:rPr>
        <w:t>135015</w:t>
      </w:r>
    </w:p>
    <w:p>
      <w:r>
        <w:t>1. Woodward and Bernstein were conspiracy theorists stalking Nixon.  EDIT: Do they count as conspiracy theorists if they were right?</w:t>
      </w:r>
    </w:p>
    <w:p>
      <w:r>
        <w:rPr>
          <w:b/>
          <w:u w:val="single"/>
        </w:rPr>
        <w:t>135016</w:t>
      </w:r>
    </w:p>
    <w:p>
      <w:r>
        <w:t>1. I don't get it.</w:t>
      </w:r>
    </w:p>
    <w:p>
      <w:r>
        <w:rPr>
          <w:b/>
          <w:u w:val="single"/>
        </w:rPr>
        <w:t>135017</w:t>
      </w:r>
    </w:p>
    <w:p>
      <w:r>
        <w:t xml:space="preserve">2. </w:t>
        <w:tab/>
        <w:t>I have a friend of a southern family and the whole family calls the tv remote “the nigger.”</w:t>
      </w:r>
    </w:p>
    <w:p>
      <w:r>
        <w:rPr>
          <w:b/>
          <w:u w:val="single"/>
        </w:rPr>
        <w:t>135018</w:t>
      </w:r>
    </w:p>
    <w:p>
      <w:r>
        <w:t xml:space="preserve">3. </w:t>
        <w:tab/>
        <w:tab/>
        <w:t xml:space="preserve"> Woah there Mike_Fucking_Pence!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135019</w:t>
      </w:r>
    </w:p>
    <w:p>
      <w:r>
        <w:t xml:space="preserve">4. </w:t>
        <w:tab/>
        <w:tab/>
        <w:t>Really ?</w:t>
      </w:r>
    </w:p>
    <w:p>
      <w:r>
        <w:rPr>
          <w:b/>
          <w:u w:val="single"/>
        </w:rPr>
        <w:t>135020</w:t>
      </w:r>
    </w:p>
    <w:p>
      <w:r>
        <w:t xml:space="preserve">5. </w:t>
        <w:tab/>
        <w:tab/>
        <w:tab/>
        <w:t>Yep, family is from Georgia</w:t>
      </w:r>
    </w:p>
    <w:p>
      <w:r>
        <w:rPr>
          <w:b/>
          <w:u w:val="single"/>
        </w:rPr>
        <w:t>135021</w:t>
      </w:r>
    </w:p>
    <w:p>
      <w:r>
        <w:t>1. Instead she should thank those white men who have created the country that allows her to be the selfish self serving cunt she is today. Fuck that stupid left wing cunt.</w:t>
      </w:r>
    </w:p>
    <w:p>
      <w:r>
        <w:rPr>
          <w:b/>
          <w:u w:val="single"/>
        </w:rPr>
        <w:t>135022</w:t>
      </w:r>
    </w:p>
    <w:p>
      <w:r>
        <w:t xml:space="preserve">2. </w:t>
        <w:tab/>
        <w:t>I'd pull the trigger myself. Wipe the planet of this ideology for fucking good. Dumb cunts.</w:t>
      </w:r>
    </w:p>
    <w:p>
      <w:r>
        <w:rPr>
          <w:b/>
          <w:u w:val="single"/>
        </w:rPr>
        <w:t>135023</w:t>
      </w:r>
    </w:p>
    <w:p>
      <w:r>
        <w:t xml:space="preserve">3. </w:t>
        <w:tab/>
        <w:tab/>
        <w:t>Yikes...</w:t>
      </w:r>
    </w:p>
    <w:p>
      <w:r>
        <w:rPr>
          <w:b/>
          <w:u w:val="single"/>
        </w:rPr>
        <w:t>135024</w:t>
      </w:r>
    </w:p>
    <w:p>
      <w:r>
        <w:t>1. Split the bill *every* time. Even more so on the first date!!!!  it is the perfect way to filter out the twats</w:t>
      </w:r>
    </w:p>
    <w:p>
      <w:r>
        <w:rPr>
          <w:b/>
          <w:u w:val="single"/>
        </w:rPr>
        <w:t>135025</w:t>
      </w:r>
    </w:p>
    <w:p>
      <w:r>
        <w:t>1. Wow, hard to believe, I mean, it's not like she looks like a selfish cunt</w:t>
      </w:r>
    </w:p>
    <w:p>
      <w:r>
        <w:rPr>
          <w:b/>
          <w:u w:val="single"/>
        </w:rPr>
        <w:t>135026</w:t>
      </w:r>
    </w:p>
    <w:p>
      <w:r>
        <w:t xml:space="preserve">2. </w:t>
        <w:tab/>
        <w:t>What's worse is that she wanted to become a police officer. This malicious cunt tried to ruin someone's life while at the same time lying to the court. And to think she would have been expected to *prevent* and prosecute that behaviour.</w:t>
      </w:r>
    </w:p>
    <w:p>
      <w:r>
        <w:rPr>
          <w:b/>
          <w:u w:val="single"/>
        </w:rPr>
        <w:t>135027</w:t>
      </w:r>
    </w:p>
    <w:p>
      <w:r>
        <w:t xml:space="preserve">3. </w:t>
        <w:tab/>
        <w:tab/>
        <w:t>Cops: yeah but she forgot to sprinkle crack on him first. 0/10 would not hire.</w:t>
      </w:r>
    </w:p>
    <w:p>
      <w:r>
        <w:rPr>
          <w:b/>
          <w:u w:val="single"/>
        </w:rPr>
        <w:t>135028</w:t>
      </w:r>
    </w:p>
    <w:p>
      <w:r>
        <w:t xml:space="preserve">4. </w:t>
        <w:tab/>
        <w:tab/>
        <w:t>Classic cop behaviour some would say</w:t>
      </w:r>
    </w:p>
    <w:p>
      <w:r>
        <w:rPr>
          <w:b/>
          <w:u w:val="single"/>
        </w:rPr>
        <w:t>135029</w:t>
      </w:r>
    </w:p>
    <w:p>
      <w:r>
        <w:t xml:space="preserve">5. </w:t>
        <w:tab/>
        <w:tab/>
        <w:t>Sounds like to me you're listing off her qualifications:  - Selfish Cunt - Lies to the Court - Strong desire to prosecute people who refuse to take her bullshit.  Seems like the perfect female cop to me, if this happened in America, she'd fit right in.</w:t>
      </w:r>
    </w:p>
    <w:p>
      <w:r>
        <w:rPr>
          <w:b/>
          <w:u w:val="single"/>
        </w:rPr>
        <w:t>135030</w:t>
      </w:r>
    </w:p>
    <w:p>
      <w:r>
        <w:t xml:space="preserve">6. </w:t>
        <w:tab/>
        <w:tab/>
        <w:tab/>
        <w:t>"female" seems unnecessary in that sentence - these are highly valued attributes in any police officer</w:t>
      </w:r>
    </w:p>
    <w:p>
      <w:r>
        <w:rPr>
          <w:b/>
          <w:u w:val="single"/>
        </w:rPr>
        <w:t>135031</w:t>
      </w:r>
    </w:p>
    <w:p>
      <w:r>
        <w:t xml:space="preserve">7. </w:t>
        <w:tab/>
        <w:t>That face won't age well. I can already picture her barking demands to the waiter to hurry the fuck up because her son Tyler is hungry, the son she prevents the father from seeing.</w:t>
      </w:r>
    </w:p>
    <w:p>
      <w:r>
        <w:rPr>
          <w:b/>
          <w:u w:val="single"/>
        </w:rPr>
        <w:t>135032</w:t>
      </w:r>
    </w:p>
    <w:p>
      <w:r>
        <w:t xml:space="preserve">8. </w:t>
        <w:tab/>
        <w:t>That’s exactly the way a selfish cunt looks like.</w:t>
      </w:r>
    </w:p>
    <w:p>
      <w:r>
        <w:rPr>
          <w:b/>
          <w:u w:val="single"/>
        </w:rPr>
        <w:t>135033</w:t>
      </w:r>
    </w:p>
    <w:p>
      <w:r>
        <w:t>1. They made Issac black? Is this the same Issac from Curse of Darkness?  I heard this show was "woke" so I've been avoiding it.</w:t>
      </w:r>
    </w:p>
    <w:p>
      <w:r>
        <w:rPr>
          <w:b/>
          <w:u w:val="single"/>
        </w:rPr>
        <w:t>135034</w:t>
      </w:r>
    </w:p>
    <w:p>
      <w:r>
        <w:t xml:space="preserve">2. </w:t>
        <w:tab/>
        <w:t>[deleted]</w:t>
      </w:r>
    </w:p>
    <w:p>
      <w:r>
        <w:rPr>
          <w:b/>
          <w:u w:val="single"/>
        </w:rPr>
        <w:t>135035</w:t>
      </w:r>
    </w:p>
    <w:p>
      <w:r>
        <w:t xml:space="preserve">3. </w:t>
        <w:tab/>
        <w:tab/>
        <w:t>&gt;Having a manipulative, scheming woman as a secondary antagonist didn't come across as excessively woke either.  It felt like a touch,  though it felt more like how sjw feminist cunts actually act rather than how they THINK they act. Only with more skill.</w:t>
      </w:r>
    </w:p>
    <w:p>
      <w:r>
        <w:rPr>
          <w:b/>
          <w:u w:val="single"/>
        </w:rPr>
        <w:t>135036</w:t>
      </w:r>
    </w:p>
    <w:p>
      <w:r>
        <w:t>1. I think it has reached the point where it doesn't matter any more.  All of these labels have been so warped by these twats that none of it actually makes the least shred of sense. Not that it ever made **much** sense ... but somewhere along the line it became complete nonsense.  Now the trick is to identify if a person is one of these dipshits, and once you do ... give them a wide berth and leave them to their delusions.</w:t>
      </w:r>
    </w:p>
    <w:p>
      <w:r>
        <w:rPr>
          <w:b/>
          <w:u w:val="single"/>
        </w:rPr>
        <w:t>135037</w:t>
      </w:r>
    </w:p>
    <w:p>
      <w:r>
        <w:t xml:space="preserve">2. </w:t>
        <w:tab/>
        <w:t>It's got to the point where it's like, "We know you really want a label for yourself, so we're just going to spread the definition as wide as possible because opinions are the new medical professionalism!"</w:t>
      </w:r>
    </w:p>
    <w:p>
      <w:r>
        <w:rPr>
          <w:b/>
          <w:u w:val="single"/>
        </w:rPr>
        <w:t>135038</w:t>
      </w:r>
    </w:p>
    <w:p>
      <w:r>
        <w:t xml:space="preserve">3. </w:t>
        <w:tab/>
        <w:t>That's my take on it as well. At this point, we're basically in the business of just manufacturing labels, so that people can call themselves something other than straight. I have no doubt in my mind that there are people out there with massive libidos and people without almost any libido at all.   But this notion of classifying every aspect of human behavior is just obnoxious. It's one thing if you're a sociologist or you're doing a survey or study on people's sex lives, but creating a classification so that "you, too, can be part of a special class" is just ridiculous and absurd. It's also harmful as it just gives more ways of dividing groups of people on pointless distinctions.</w:t>
      </w:r>
    </w:p>
    <w:p>
      <w:r>
        <w:rPr>
          <w:b/>
          <w:u w:val="single"/>
        </w:rPr>
        <w:t>135039</w:t>
      </w:r>
    </w:p>
    <w:p>
      <w:r>
        <w:t xml:space="preserve">4. </w:t>
        <w:tab/>
        <w:tab/>
        <w:t>It's funny because the more it goes on, the less special and unique anyone actually appears to be.      &gt;And when everyone's special!... no one will be.</w:t>
      </w:r>
    </w:p>
    <w:p>
      <w:r>
        <w:rPr>
          <w:b/>
          <w:u w:val="single"/>
        </w:rPr>
        <w:t>135040</w:t>
      </w:r>
    </w:p>
    <w:p>
      <w:r>
        <w:t xml:space="preserve">5. </w:t>
        <w:tab/>
        <w:t>Tell me what part of this post doesn't make sense to you and I'll gladly explain it to you.   I'm just a regular straight dude, not even remotely sjw, but I don't see the issue with this post.</w:t>
      </w:r>
    </w:p>
    <w:p>
      <w:r>
        <w:rPr>
          <w:b/>
          <w:u w:val="single"/>
        </w:rPr>
        <w:t>135041</w:t>
      </w:r>
    </w:p>
    <w:p>
      <w:r>
        <w:t>1. what a fucking fat cunt.</w:t>
      </w:r>
    </w:p>
    <w:p>
      <w:r>
        <w:rPr>
          <w:b/>
          <w:u w:val="single"/>
        </w:rPr>
        <w:t>135042</w:t>
      </w:r>
    </w:p>
    <w:p>
      <w:r>
        <w:t>1. But if you don't remove it, you have to listen to a vocal minority and you don't get to virtue signal.  What I don't understand is how companies don't realize that nobody who is protesting is going to buy the game, anyway. And nobody who sees Sony virtue signaling is going to give them more business because of it. It will only cause alienation. Fucking retarded, IMO.</w:t>
      </w:r>
    </w:p>
    <w:p>
      <w:r>
        <w:rPr>
          <w:b/>
          <w:u w:val="single"/>
        </w:rPr>
        <w:t>135043</w:t>
      </w:r>
    </w:p>
    <w:p>
      <w:r>
        <w:t>1. \&gt;  but in today’s Culture War taking a socially liberal position is called “right wing”   &amp;#x200B;  Are we sure about this? If people argue for socially liberal positions such as - being pro-choice on abortion, legalisation of cannabis, rehabilitation of offenders rather than incarceration/ death penalty, legalisation of gay marriage, racial and gender equality - are they really called "right wing" ? Because to me, that statement seems to fly in the face of reality. I would say that people who take those positions are generally referred to as left wing or liberal, particularly by right wing commentators.   &amp;#x200B;  \&gt;This is further shown by how during the old Culture War, the “left wing” opposed theocracy, whereas today you’ll find zero complaints about Islamic theocracy on today’s official “left” and merely raising the subject is dismissed as racism.   &amp;#x200B;  This one is very easy to debunk. Here's a link to a report on how Amnesty International (usually regarded as a liberal organisation) has campaigned against FGM and the treatment of women in Islamic societies.   [https://www.jstor.org/stable/40326873?seq=1#page\_scan\_tab\_contents](https://www.jstor.org/stable/40326873?seq=1#page_scan_tab_contents)  &amp;#x200B;  Here's a story about Femen - again definitely a left wing organisation - protesting treatment of women in Islamic societies.   &amp;#x200B;  [https://www.independent.co.uk/news/world/europe/topless-femen-protesters-kicked-during-scuffles-at-muslim-conference-about-women-10499668.html](https://www.independent.co.uk/news/world/europe/topless-femen-protesters-kicked-during-scuffles-at-muslim-conference-about-women-10499668.html)  &amp;#x200B;  As you can see it is very easy to prove that the statement "you'll find zero complaints about Islamic theocracy on today's official "left" is nonsense. Just do a quick Google search for lots more examples.   &amp;#x200B;  &amp;#x200B;  &amp;#x200B;     &amp;#x200B;  &amp;#x200B;  &amp;#x200B;  &amp;#x200B;  &amp;#x200B;  &amp;#x200B;  &amp;#x200B;  &amp;#x200B;  &amp;#x200B;  &amp;#x200B;  &amp;#x200B;  &amp;#x200B;  &amp;#x200B;  &amp;#x200B;</w:t>
      </w:r>
    </w:p>
    <w:p>
      <w:r>
        <w:rPr>
          <w:b/>
          <w:u w:val="single"/>
        </w:rPr>
        <w:t>135044</w:t>
      </w:r>
    </w:p>
    <w:p>
      <w:r>
        <w:t xml:space="preserve">2. </w:t>
        <w:tab/>
        <w:t>&gt; Are we sure about this? If people argue for socially liberal positions such as - being pro-choice on abortion, legalisation of cannabis, rehabilitation of offenders rather than incarceration/ death penalty, legalisation of gay marriage, racial and gender equality - are they really called "right wing" ? Because to me, that statement seems to fly in the face of reality. I would say that people who take those positions are generally referred to as left wing or liberal, particularly by right wing commentators.  I was specifically referring to free speech absolutism. That's a liberal position. It has been redefined as "right wing" in today's culture war, by those who consider themselves progressive leftists.  &gt;This one is very easy to debunk. Here's a link to a report on how Amnesty International (usually regarded as a liberal organisation) has campaigned against FGM and the treatment of women in Islamic societies.  Sure. But when people like Ayaan Hirsi Ali do the same thing they're accused of being "right wing extremists." As is Maajid Nawaz even though he's of the moderate left. Even Christopher Hitchens, who was a *literal Trotskyist*, got accused of being an 'extreme right winger' for his stances on the Islamic world's treatment of gays and women.   Sure, maybe it doesn't happen every time. But you can't pretend that people who express concern over how bad civil liberties are in the Islamic world and suggest that perhaps Islam, at least in the form in which it is most prominent, is standing in the way of liberalization/modernization *don't* get accused of being racist or xenophobic or "right-wingers."  &gt;Here's a story about Femen - again definitely a left wing organisation - protesting treatment of women in Islamic societies.  I am not familiar with Femen but from what little I've heard they don't count as a mainstream/'official' organ of the establishment left.</w:t>
      </w:r>
    </w:p>
    <w:p>
      <w:r>
        <w:rPr>
          <w:b/>
          <w:u w:val="single"/>
        </w:rPr>
        <w:t>135045</w:t>
      </w:r>
    </w:p>
    <w:p>
      <w:r>
        <w:t xml:space="preserve">3. </w:t>
        <w:tab/>
        <w:tab/>
        <w:t>&gt;Sure, maybe it doesn't happen every time. But you can't pretend that people who express concern over how bad civil liberties are in the Islamic world and suggest that perhaps Islam, at least in the form in which it is most prominent, is standing in the way of liberalization/modernization don't get accused of being racist or xenophobic or "right-wingers."  The people who get called racist, xenophobic or "right-wingers" tend to be the ones who conflate all Muslims with radical Islamists.  You only have to spend a bit of time in a multi cultural society to see that this is nonsense. The experience you will gain, backed with factual statistics, will show you that the vast majority of Muslims are peaceful and simply want to be left alone to get on with their lives. When people start making claims that "all" Muslims are jihadists, or being Muslim inherently means you are a violent extremist, or follow an extremist ideology - that's when you will get called racist, xenophobic or right-wing.   &gt;I am not familiar with Femen but from what little I've heard they don't count as a mainstream/'official' organ of the establishment left.  Do you have a list of "official" organs of the "establishment left"? I didn't know there was such a thing.</w:t>
      </w:r>
    </w:p>
    <w:p>
      <w:r>
        <w:rPr>
          <w:b/>
          <w:u w:val="single"/>
        </w:rPr>
        <w:t>135046</w:t>
      </w:r>
    </w:p>
    <w:p>
      <w:r>
        <w:t xml:space="preserve">4. </w:t>
        <w:tab/>
        <w:tab/>
        <w:tab/>
        <w:t>&gt; The people who get called racist, xenophobic or "right-wingers" tend to be the ones who conflate all Muslims with radical Islamists.  Ayaan Hirsi Ali, Maajid Nawaz and even *Tommy Fucking Robinson* frequently make clear they aren't talking about all Muslims, and they frequently distinguish between "Islamists" and "most Muslims in the west." They still get called "radical racist xenophobic right-wingers."  &gt;The experience you will gain, backed with factual statistics, will show you that the vast majority of Muslims are peaceful and simply want to be left alone to get on with their lives.   The factual statistics also suggest that a very large percentage of Muslims are socially and theologically conservative, and would favor laws that restrict our civil liberties in the name of their religion. A survey of British Muslims found that a *supermajority* thought homosexuality should be criminalized.  Sure, they aren't necessarily *jihadists*. But if you believe in forcing society to live by Islamic norms *even via the ballot box* then you're an Islamist ("Jihadists" are Islamists who support terrorism as a means to forcing society to live by Islamic norms).   Yes, there are many Muslims whom are not Islamists. But we need to take the problem seriously. We saw the theocratic nonsense spouted by the religious right back in the George W Bush administration for the *threat it was*, and we didn't make excuses for them like "but they're nonviolent, they want a democratic process to restrict our rights." Islamists should be viewed with the same suspicion, if not more, that was cast upon the Dominionists.  &gt;When people start making claims that "all" Muslims are jihadists, or being Muslim inherently means you are a violent extremist, or follow an extremist ideology - that's when you will get called racist, xenophobic or right-wing.  Again, not even Tommy Robinson supports that viewpoint. In addition, some people are *very eager to conflate* the proposition that "some verses in the Quran and some theological positions that are prominent in the Islamic world logically support Jihadists" with the proposition that "all Muslims are violent extremists." Take a look at how Sam Harris was treated by Ben Affleck.   &gt;Do you have a list of "official" organs of the "establishment left"? I didn't know there was such a thing.  Think "major, center-left social-democratic political parties," left-leaning MSM outlets, and most academics.</w:t>
      </w:r>
    </w:p>
    <w:p>
      <w:r>
        <w:rPr>
          <w:b/>
          <w:u w:val="single"/>
        </w:rPr>
        <w:t>135047</w:t>
      </w:r>
    </w:p>
    <w:p>
      <w:r>
        <w:t xml:space="preserve">5. </w:t>
        <w:tab/>
        <w:tab/>
        <w:tab/>
        <w:tab/>
        <w:t>&gt;The factual statistics also suggest that a very large percentage of Muslims are socially and theologically conservative, and would favor laws that restrict our civil liberties in the name of their religion. A survey of British Muslims found that a supermajority thought homosexuality should be criminalized.  Sure, they aren't necessarily jihadists. But if you believe in forcing society to live by Islamic norms even via the ballot box then you're an Islamist ("Jihadists" are Islamists who support terrorism as a means to forcing society to live by Islamic norms).  So are right-wing US Christians who believe that either homosexuality or abortion should be illegal, Christianists? They might never take part in any sort of activism to force their view on people, but there's no evidence to say that this "supermajority" of Muslims would do so, either (and in fact there is circumstantial evidence which shows they don't).   Tommy Robinson may stop short of literally saying "All Muslims are jihadists" or "all Muslims are extremists" but he virtually says it, with weasel words. His (and others like him) line is "Muslim is an extremist ideology". Which has the implication that anyone who follows it is an extremist, whereas in fact the vast majority of Muslims clearly do not follow Islam to extremist lengths.   &gt;Think "major, center-left social-democratic political parties," left-leaning MSM outlets, and most academics.  I am sure you know full well that this is entirely subjective. Outlets like HuffPo and Guardian are generally considered "left-leaning MSM" but among right wing/alt-right circles they are often referred to as "far left" or even "extremist".  As an example of how this also occurs on the right, Milo Yiannopolis works well - Milo is often at great pains to point out that he considers his views to be conservative-centrist, and in no way extreme. There are plenty on the left though, who considers some of the key beliefs he espouses - such as Muslims not being welcome in the West, and feminism being a dangerous ideology - as "far right".   Personally I think a good indicator of whether an opinion/belief is extreme or moderate, is whether it involves imposing your will on other people.  Hence "Abortion should be illegal" = extreme While "Everyone should have the choice whether or not to engage in abortion" = moderate.   That's a big part of the reason why I consider myself a liberal/progressive, rather than a conservative. To me, the liberal/progressive option is more often than not the one which involves giving people a choice, while the conservative/reactionary position is one which involves removing choice.  (Gun control being the notable exception, I suppose).</w:t>
      </w:r>
    </w:p>
    <w:p>
      <w:r>
        <w:rPr>
          <w:b/>
          <w:u w:val="single"/>
        </w:rPr>
        <w:t>135048</w:t>
      </w:r>
    </w:p>
    <w:p>
      <w:r>
        <w:t xml:space="preserve">6. </w:t>
        <w:tab/>
        <w:tab/>
        <w:tab/>
        <w:tab/>
        <w:tab/>
        <w:t>&gt;So are right-wing US Christians who believe that either homosexuality or abortion should be illegal, Christianists?   Yes. If they wish to legislatively enforce their religious moral beliefs, they are Christianists. We've critiqued and lampooned the Religious Right, quite justifiably, for decades in the West. But the Islamic equivalent doesn't get treated with the same scorn.  &gt;They might never take part in any sort of activism to force their view on people, but there's no evidence to say that this "supermajority" of Muslims would do so, either  The Religious Right has indeed tried to commandeer the State to enforce their policy preferences on others. Nothing says that fundamentalist Muslims wouldn't act similarly.  &gt;Tommy Robinson may stop short of literally saying "All Muslims are jihadists" or "all Muslims are extremists" but he virtually says it, with weasel words. His (and others like him) line is "Muslim is an extremist ideology". Which has the implication that anyone who follows it is an extremist, whereas in fact the vast majority of Muslims clearly do not follow Islam to extremist lengths.  Tommy Robinson isn't someone with multiple college degrees. He's not going to speak in an highly precise, polished, educated manner on the subject and it reeks of classism to basically demand he do so. Yes, he knows not all Muslims are Islamists, he knows the distinction and has affirmed it at multiple times.   You say he's using "weasel words" but if you want to condemn activists for not using sufficiently qualified, nuanced language, Tommy Robinson is a relatively mild offender.   It isn't wrong to say that Islam, if by "Islam" we're speaking in terms of popularly and widely embraced interpretations and understandings thereof, does indeed contain tenets which don't precisely fit in nicely with modern western cosmopolitan pluralistic liberal democracy.   When we were critiquing the religious right, we made *absolutely no bones* about citing "clobber verses" from their holy texts and pointing out that these stood in the way of them embracing a tolerant interpretation of their religion. We also very rarely brought out huge levels of theological nuance, we rarely took great pains to distinguish between denominations, and we didn't get called bigots for doing so (except by the religious right themselves, whom are not taken seriously).  Why, pray tell, is the *same treatment* some unfathomable bigotry?  Yes, I know about the Mu'tazilites, and I know there are the Ibadis and the Ahmadis blah blah blah, but you can't *bitch about linguistics* as a way to get around the fact that in today's world, *an extremely large proportion of Muslims are Salafist or Deobandist*. Are you going to bitch about Tommy not being able to cite Averroes' views on the number of angels that could stand on a pinhead? Or are you going to actually confront the meat of the criticism?   &gt;I am sure you know full well that this is entirely subjective. Outlets like HuffPo and Guardian are generally considered "left-leaning MSM" but among right wing/alt-right circles they are often referred to as "far left" or even "extremist".  Yes, what counts as "moderate" and what counts as "extreme" can be subjective. No surprises there.  &gt;Personally I think a good indicator of whether an opinion/belief is extreme or moderate, is whether it involves imposing your will on other people. Hence "Abortion should be illegal" = extreme While "Everyone should have the choice whether or not to engage in abortion" = moderate.  Well then by that definition I'm perfectly moderate, since I'm a libertarian. Although some would call my ideology, which is defined by a refusal to impose my will upon others, "extreme."  &gt;That's a big part of the reason why I consider myself a liberal/progressive, rather than a conservative. To me, the liberal/progressive option is more often than not the one which involves giving people a choice, while the conservative/reactionary position is one which involves removing choice. (Gun control being the notable exception, I suppose).  School choice is another. And the fact that a huge slice of the 'progressive' left thinks that free speech is a cis het white male conspiracy to oppress others. The liberal tradition cares about individual choice... the Progressive tradition, which is rooted ultimately in the works of the totalitarian Auguste Comte, is not in favor of individual choice.</w:t>
      </w:r>
    </w:p>
    <w:p>
      <w:r>
        <w:rPr>
          <w:b/>
          <w:u w:val="single"/>
        </w:rPr>
        <w:t>135049</w:t>
      </w:r>
    </w:p>
    <w:p>
      <w:r>
        <w:t xml:space="preserve">7. </w:t>
        <w:tab/>
        <w:tab/>
        <w:tab/>
        <w:tab/>
        <w:tab/>
        <w:tab/>
        <w:t>&gt;Yes. If they wish to legislatively enforce their religious moral beliefs, they are Christianists. We've critiqued and lampooned the Religious Right, quite justifiably, for decades in the West. But the Islamic equivalent doesn't get treated with the same scorn.  If (and I am not saying you do - but a lot of people who are on "your side" of the argument do) you support the movement that is currently holding sway among the "populist" right wing - eg Trump fans, the "alt right"/ "alt lite", popular online right-wing/anti-progressive commentators eg Milo, Cernovich, Coulter, the Proud Boy movement - then you are inevitably throwing your hat in with the "religious right". It's those people and their supporters that have brought about the state of affairs we have today. And you may call yourself a liberal, or a libertarian, or even a "non-political person who just wants to play games" - but by standing in the way of liberalism and progressivism you are enabling those people, and ultimately taking their side in the debate.      &gt;Tommy Robinson isn't someone with multiple college degrees. He's not going to speak in an highly precise, polished, educated manner on the subject and it reeks of classism to basically demand he do so. Yes, he knows not all Muslims are Islamists, he knows the distinction and has affirmed it at multiple times.  Is it really "classist" to disagree with someone because you don't think they are educated enough to understand what they're talking about? That seems to be what you are implying - however in the case of Tommy I don't think he lacks education. The basic fundamentals of the issue are not complex, you don't need a college degree in sociology or theology to understand the principles. Tommy isn't conventionally educated but he isn't stupid, he knows what he is doing. Hence my phrase "weasel words".   &gt;When we were critiquing the religious right, we made absolutely no bones about citing "clobber verses" from their holy texts and pointing out that these stood in the way of them embracing a tolerant interpretation of their religion. We also very rarely brought out huge levels of theological nuance, we rarely took great pains to distinguish between denominations, and we didn't get called bigots for doing so (except by the religious right themselves, whom are not taken seriously).  Why, pray tell, is the same treatment some unfathomable bigotry?  I don't believe it is unfathomable bigotry. As a liberal progressive, I am quite happy to say that I think a lot of the principles of fundamentalist Islam are utterly abhorrent, and incompatible with modern, liberal society and values. I know for a fact all of my liberal progressive friends would say the same thing. We are quite happy to say that, for example, killing gay people for being gay, forcing women to cover their faces in public, stoning adulterers, etc, are barbaric and wrong. I truly don't know any liberal who would dispute this, or fail to speak out about it.   The idea that liberals DO excuse, or fail to speak out over, such issues, is, in my opinion, a right wing conspiracy which is used to muster opposition to the left wing/ progressive political viewpoints.  What left wing/progressives take issue with, is right wing political views which imply that ALL Muslims agree with those horrible and totalitarian ideals, and in particular with those that try to say that this "fact" means that Muslims shouldn't be in western / non-Islamic countries.   You might say that you don't believe in that level of extremism - perhaps you personally are happy for "moderate" muslims to live in, and integrate with (while maintaining their own cultural heritage, to the extent that it doesn't impinge on anyone else's freedoms) western societies. But you just need to go and look at comments on, say, Breitbart articles, or listen to the anti-Muslim rantings of Milo or Coulter, to see that the viewpoint that they should be entirely barred from the west (or indeed wiped from the face of the Earth altogether) is fairly established and unchallenged amongst the "right".   I am open minded enough to be able to see that there are elements of totalitarianist thought on the left - due to the fact that at the end of the day, society needs laws, to some extent, in order to function, and laws inevitably boil down to rights being restricted and freedoms being impinged.   However in my opinion the extent of the left's totalitarianism extends to limiting people's absolute freedom of speech, when that speech has the potential to incite hate or harm against others. And issues such as requiring businesses to hire and fairly pay minorities.   The extent of totalitarianism proposed by the right - no abortions, no homosexuality, forced repatriation or even extermination of non-whites (again YOU may not believe in this, but from comments on right wing outlets like BB its undeniable that many have these views) are far more horrifying in the extent of totalitarianism that is proposed.</w:t>
      </w:r>
    </w:p>
    <w:p>
      <w:r>
        <w:rPr>
          <w:b/>
          <w:u w:val="single"/>
        </w:rPr>
        <w:t>135050</w:t>
      </w:r>
    </w:p>
    <w:p>
      <w:r>
        <w:t xml:space="preserve">8. </w:t>
        <w:tab/>
        <w:tab/>
        <w:tab/>
        <w:tab/>
        <w:tab/>
        <w:tab/>
        <w:tab/>
        <w:t>&gt; If you support the movement that is currently holding sway among the "populist" right wing - eg Trump fans, the "alt right"/ "alt lite", popular online right-wing/anti-progressive commentators eg Milo, Cernovich, Coulter, the Proud Boy movement - then you are inevitably throwing your hat in with the "religious right". It's those people and their supporters that have brought about the state of affairs we have today. And you may call yourself a liberal, or a libertarian, or even a "non-political person who just wants to play games" - but by standing in the way of liberalism and progressivism you are enabling those people, and ultimately taking their side in the debate.  Divide and conquer tactics. Not only that but you're completely inaccurate. The alt-lite, and even the alt-right, habitually go out of their way to transgress and shock the sensibilities of the religious right. Milo has openly rejected the religious right and is himself flamboyantly gay and married to a man, he's spoken about how he was a fan of Marilyn Manson back during the previous culture war, etc. Much of the alt-right is pro-abortion, some of it (including Richard Spencer himself) is accepting of gay people, and the entire alt-right worldview is incompatible with Conservative Christianity as it exists in the USA (the alt-right being rather anti-semitic whilst conservative Christians are philo-semitic).  Not to mention, *conservative Christianity is in both political and demographic decline*. Younger evangelicals, by the way, are less anti-gay than their elders, so the "conservative Christians" are being less conservative every day.   Your package-dealing of "liberalism and progressivism" is outright wrong on every level.  &gt;Is it really "classist" to disagree with someone because you don't think they are educated enough to understand what they're talking about?   Its classist to immediately dismiss them as racist because they don't use sufficiently eloquent terminology. You should at least try exercising interpretive charity.   &gt;The basic fundamentals of the issue are not complex, you don't need a college degree in sociology or theology to understand the principles. Tommy isn't conventionally educated but he isn't stupid, he knows what he is doing. Hence my phrase "weasel words".  Would you consider Douglas Murray racist then? Or bigoted? What about Bruce Bawer? Because I don't see them making substantially different arguments, they just use more educated language to do so.   &gt;I don't believe it is unfathomable bigotry. As a liberal progressive, I am quite happy to say that I think a lot of the principles of fundamentalist Islam are utterly abhorrent, and incompatible with modern, liberal society and values. I know for a fact all of my liberal progressive friends would say the same thing.  Then why do Sam Harris and Richard Dawkins... both broadly-speaking on the left... get accused of bigotry for saying *precisely that*? What about Bill Maher?  You *know* this happens.  &gt;What left wing/progressives take issue with, is right wing political views which imply that ALL Muslims agree with those horrible and totalitarian ideals, and in particular with those that try to say that this "fact" means that Muslims shouldn't be in western / non-Islamic countries.  Apart from Pamela Geller and perhaps Milo, I don't know anyone who says this. Douglas Murray doesn't. Tommy Robinson doesn't. Harris and Dawkins don't. Christopher Hitchens never did. Maajid Nawaz doesn't (indeed, he's a Muslim). Ayaan Hirsi Ali doesn't (and she specifically repudiates such positions in her book *Heretic*). Almost all of these figures have been accused of "racism" and "islamophobia" however, by certain people on the left.  &gt;But you just need to go and look at comments on, say, Breitbart articles  Yes, comments on Breitbart articles are a fucking dumpster fire. But its exceptionally unlikely that *comments on Breitbart articles* will become the guiding lights of policy within the West. You know those people are exceptionally fringe.  &gt;the viewpoint that they should be entirely barred from the west (or indeed wiped from the face of the Earth altogether) is fairly established and unchallenged amongst the "right".  As someone who's been a libertarian for decades, has spoken with people from the left and the right, the idea that there should be a *blanket ban on all Islamic immigration into the west* is *anything but* accepted orthodoxy on the right. At most, I see arguments for civic values tests, enhanced screenings for links to terrorism, and in some cases temporary quantity caps or temporary pauses. And are you *fucking kidding me* about the idea that "wiping Muslims off the face of the earth" is somehow accepted orthodoxy on the right?!? *Libertarians, Paleoconservatives and Trumpists are all less interventionist than Neoconservatives* so that's even *less* likely to happen.   One or two ranters on *Breitbart* says nothing about actual policy platforms.   &gt;I am open minded enough to be able to see that there are elements of totalitarianist thought on the left - due to the fact that at the end of the day, society needs laws, to some extent, in order to function, and laws inevitably boil down to rights being restricted and freedoms being impinged.  That's not an open-minded viewpoint at all. Its a phony attempt at balance and you know it. The proper role of law is to *ensure* rights by prohibiting the *violation* of them. There is no "right to murder" and thus laws against murder do not violate anyone's rights.   Yes, society needs laws, but that's a vacuous truth.   You're ignoring the absurdly long history of totalitarianism on the left; every form of Marx-inspired ideology degenerated into totalitarianism. 20s/30s/40s progressivism, an ideology of the left, was essentially fascism with pseudoscientific pretentions. Auguste Comte was hardly a right-winger and his philosophy has been absurdly influential on the technocratic left; Comte was a devout totalitarian.   &gt;However in my opinion the extent of the left's totalitarianism extends to limiting people's absolute freedom of speech, when that speech has the potential to incite hate or harm against others.   "Incite" has a very particular meaning in law. It requires the advocacy of imminent lawless conduct. The left's proposed limitations on freedom of speech are much, much broader and include even books like Charles Murray's *The Bell Curve* (which is controversial but hardly inciteful).   &gt;The extent of totalitarianism proposed by the right - no abortions, no homosexuality  Bullshit. Again, there are libertarians (mostly pro-abortion, universally accepting of private sexual conduct), many of the populist-nationalist parties are pro-choice (for example Pauline Hanson's One Nation party in Australia... Hanson supports abortion on request), and the gay marriage issue is basically settled. The upcoming generation of Evangelical Christians are not only less numerous than the last, but also more accepting on gay marriage.  &gt;from comments on right wing outlets like BB its undeniable that many have these views  And these people aren't making the policy. Hell, they're more extreme than Breitbart's own writers.  -----  Your entire screed is nothing more than an attempt to deny the fact that the culture war has radically changed. You're still pretending that there are radical dominionists in the wings, when the reality is that the contemporary right has become substantially more secular and in some ways much more socially liberal than it used to be. As even Angela Nagle... an old leftist and author of *Kill All Normies* pointed out... the Alt-Right (and she was talking about the *actual* Alt-Right, not people like Sargon of Akkad) is a right wing completely devoid of Christian morality.  Trying to wave 90s-era culture war flags makes no sense in today's world.</w:t>
      </w:r>
    </w:p>
    <w:p>
      <w:r>
        <w:rPr>
          <w:b/>
          <w:u w:val="single"/>
        </w:rPr>
        <w:t>135051</w:t>
      </w:r>
    </w:p>
    <w:p>
      <w:r>
        <w:t xml:space="preserve">9. </w:t>
        <w:tab/>
        <w:tab/>
        <w:tab/>
        <w:tab/>
        <w:tab/>
        <w:tab/>
        <w:tab/>
        <w:tab/>
        <w:t>&gt;You're still pretending that there are radical dominionists in the wings, when the reality is that the contemporary right has become substantially more secular and in some ways much more socially liberal than it used to be.  If the contemporary right is becoming more liberal, that doesn't mean the contemporary right is changing - it means more people are accepting of liberal values (which the right has traditionally not been). And I fully agree.   But, I honestly think you are trying to paint a picture of a new, improved, updated right-wing - accepting of gays, accepting of personal freedoms when it comes to issues such as abortion etc... which at best, is simply a thinly veneered attempt to attract "new blood" by throwing out some of the ideas that simply aren't going to wash in the modern world (eg - Milo being "flamboyantly gay" - while at the same time taking an anti-gay stance on just about every gay rights issue - such as gay marriage which, even though he has indulged in it himself, he claims should be "called something else".)  And at worst (in the case of the far-right) is exactly the same as the old-right has always been.  You have to admit, the so-called new, "liberal" right wing which you are trying to convince me exists, and the old fashioned Bible-thumping, cross-burning right-wing have an awful lot in common - Love of Trump, hatred of feminism, hatred of Islam, rejection of #metoo, belief in traditional gender roles, willingness to engage in conspiracy theories (Pizza Gate, Sandy Hook being a false flag) and, as we're discussing this on a Gamergate subreddit, hatred of Anita Sarkeesian/Zoe Quinn.   And if we include Breitbart readers/commenters (who certainly would include themselves, and I don't really think you can exclude them simply because they don't fit your idea of what constitutes the "new right"), then we can include white nationalism in the mix, too.  Breitbart, by the way, to some extent, represents the more moderate end of the "far right" - I could easily have cited Andrew Anglin or Richard Spencer - outright white nationalists.    You may say they are different, but they are unequivocally the same in many ways. So it's really just a PR exercise.</w:t>
      </w:r>
    </w:p>
    <w:p>
      <w:r>
        <w:rPr>
          <w:b/>
          <w:u w:val="single"/>
        </w:rPr>
        <w:t>135052</w:t>
      </w:r>
    </w:p>
    <w:p>
      <w:r>
        <w:t xml:space="preserve">10. </w:t>
        <w:tab/>
        <w:tab/>
        <w:tab/>
        <w:tab/>
        <w:tab/>
        <w:tab/>
        <w:tab/>
        <w:tab/>
        <w:tab/>
        <w:t>&gt;If the contemporary right is becoming more liberal, that doesn't mean the contemporary right is changing - it means more people are accepting of liberal values (which the right has traditionally not been). And I fully agree.  That's a contradictory statement. If the people on the contemporary right are becoming more accepting of liberal values, that means the contemporary right is changing. By definition.  &gt;But, I honestly think you are trying to paint a picture of a new, improved, updated right-wing - accepting of gays, accepting of personal freedoms when it comes to issues such as abortion etc... which at best, is simply a thinly veneered attempt to attract "new blood" by throwing out some of the ideas that simply aren't going to wash in the modern world (eg - Milo being "flamboyantly gay" - while at the same time taking an anti-gay stance on just about every gay rights issue - such as gay marriage which, even though he has indulged in it himself, he claims should be "called something else".)  First off, Milo *changed his stance* on the gay marriage issue when he fell in love and got married. He's recently said he thinks the only reason people would deny same-sex couples the right to a civil marriage is pure cruelty. He changed his former stance and admitted it.  Obama evolved. So did Milo.  Not to mention, opposition to gay marriage *used to be prevalent on the radical left*. Indeed, the radical queer left used to see gay marriage as attempted cultural assimilation, and as the introduction of patriarchal and heteronormative institutions into queer culture. Indeed, it was the work of *gay conservatives and moderates* like Andrew Sullivan and Bruce Bawer that first popularized the idea of gay marriage (read *A Place At The Table* and *Virtually Normal*).   Why does the radical left get a pass, with their arguments *not* besmirching or invalidating the left, but Bawer and Sullivan somehow indicate nothing at all about changing perspectives on the right?  Finally, your entire argument so far has *systematically ignored the existence of ideological libertarians*. After all, they complicate the simplistic Manichean narrative of "if you support abortion rights and same-sex marriage rights you must undyingly support the Democrats because All Republicans Are Evil" you're trying to weave.   &gt;You have to admit, the so-called new, "liberal" right wing which you are trying to convince me exists, and the old fashioned Bible-thumping, cross-burning right-wing have an awful lot in common - Love of Trump,  Trump is the most socially liberal Republican candidate in decades, a thrice-married foul-mouthed philanderer who has publically questioned aspects of the war on drugs and interventionist foreign policy, and who triangulated *to the left* on issues of international economics to capture a traditionally-Democratic constituency (the Rust Belt working class) and thus win the Presidency.  Yeah... extremist right wing, huh? In addition, his immigration policy works out to labor protectionism and both Sanders and Hillary wanted more border enforcement too.   &gt;hatred of feminism,   Equivocation. Feminism isn't a monolith. You can hate contemporary feminism whilst accepting the idea that women should be able to get jobs or live as career-women should they choose. Not to mention there are multiple reasons to dislike contemporary feminism, not all of which are traditionalist... I'm against contemporary feminism *because it isn't anti-traditionalist enough*.   &gt;hatred of Islam,   George W Bush was frequently at pains to emphasize he wasn't at war with Islam, only Terrorism, and that he regarded Islam as a "religion of peace." Not to mention the New Atheist movement was dominated by liberals and leftists yet was quite critical of many aspects of Islam.   &gt;rejection of #metoo,   Belief in due process and the presumption of innocence is a right-wing position now? Not to mention, #MeToo was started in response to allegations about the sexual misconduct of Harvey Weinstein, and a *huge number of conservatives gleefully celebrated the downfall of a huge Hillary donor*.   &gt;belief in traditional gender roles,   On this you're mostly right, however by the same token people on the left consistently accuse Men's Human Rights Activists and MGTOWs of being "right-wing". Yet both the MHRM and MGTOW are founded on a *rejection* of traditional masculine gender roles. The actual alt-right are traditionalists, I concede that.  &gt;willingness to engage in conspiracy theories (Pizza Gate, Sandy Hook being a false flag)  Yes, and the left *never* believes in conspiracy theories at all! Oh what fucking rot. Nancy MacLean's *Democracy In Chains* is a left-wing conspiracy theory promoted by a Duke University historian for fuck's sake. Not to mention a lot of the anti-Zionist left is prone to embracing certain unsavory conspiracy theories about "the Jews."  &gt;and, as we're discussing this on a Gamergate subreddit, hatred of Anita Sarkeesian/Zoe Quinn.  Yes, personal animosity towards *two particular people* somehow counts as a meaningful and deep political issue that defines the essential characteristics of an ideology. Note the sarcasm.  &gt;And if we include Breitbart readers/commenters (who certainly would include themselves, and I don't really think you can exclude them simply because they don't fit your idea of what constitutes the "new right"), then we can include white nationalism in the mix, too.   Guilt by association. Anyone can comment on Breitbart. Not to mention, the editorial line and positions of *Breitbart* are determined by Breitbart's *authors* rather than *readers*.   &gt;I could easily have cited Andrew Anglin or Richard Spencer - outright white nationalists.  Ahh yes, Andrew Anglin... the guy who declared Holy War against Milo Yiannopoulos. Ethno-nationalism... the ideology that rejects civic nationalism as cuckery, and liberal individualism as a Jewish conspiracy.  Please, please let me know how support for a classically liberal civic nationalism built on individualism and the values of the Enlightenment *somehow equates to supporting the alt-right... a movement that rejects enlightenment individualism, civic nationalism and classical liberalism*.   &gt;You may say they are different, but they are unequivocally the same in many ways.  By the same reasoning I could say that Progressivism is unequivocally the same as Nazism. Pretty much every feature you cite as evidence that people like (for example) Paul Joseph Watson are no different to KKK members is an ideological inessential that has nothing to do with the actual content of a political philosophy.  &gt;So it's really just a PR exercise.  Just like your posts. You still are in denial that the boundaries of the culture wars have radically shifted. You're still trying to demand that undying support for every excess of the contemporary left be the price of accepting social liberalism. You still seem to think fundamentalist Christians are waiting in the wings even though their influence and numbers are in drastic decline. You still seem to think that the Donkey Party is the party of civil liberties and cultural permissiveness, even though they're using hyperoffended feminists as an army of censorious church ladies and as advocates against due process.   By no means would I suggest that anyone who is a "true" social liberal should vote straight Republican. There are Democrats who have preserved a devotion to civil liberties and cultural liberalism. It is you, on the other hand, who is trying to reinforce the outright lie that Sex, Drugs and Rock &amp; Roll are the exclusive property of the Donkey Party.</w:t>
      </w:r>
    </w:p>
    <w:p>
      <w:r>
        <w:rPr>
          <w:b/>
          <w:u w:val="single"/>
        </w:rPr>
        <w:t>135053</w:t>
      </w:r>
    </w:p>
    <w:p>
      <w:r>
        <w:t xml:space="preserve">11. </w:t>
        <w:tab/>
        <w:tab/>
        <w:tab/>
        <w:tab/>
        <w:tab/>
        <w:tab/>
        <w:tab/>
        <w:tab/>
        <w:tab/>
        <w:tab/>
        <w:t>Hey! You have made a common spelling error. The word 'publically' is actually spelled 'publicly'. Hope this helps!</w:t>
      </w:r>
    </w:p>
    <w:p>
      <w:r>
        <w:rPr>
          <w:b/>
          <w:u w:val="single"/>
        </w:rPr>
        <w:t>135054</w:t>
      </w:r>
    </w:p>
    <w:p>
      <w:r>
        <w:t>1. Funny how a subreddit full of T_D users suddenly is accepting a nytimes article as not being fake news.   I wonder why.   Inb4 completely retarded mental gymnastics.</w:t>
      </w:r>
    </w:p>
    <w:p>
      <w:r>
        <w:rPr>
          <w:b/>
          <w:u w:val="single"/>
        </w:rPr>
        <w:t>135055</w:t>
      </w:r>
    </w:p>
    <w:p>
      <w:r>
        <w:t>1. Cheating on a test, teacher looks at your trying to figure out what’s going on “ stare rape! “ teacher gets fired</w:t>
      </w:r>
    </w:p>
    <w:p>
      <w:r>
        <w:rPr>
          <w:b/>
          <w:u w:val="single"/>
        </w:rPr>
        <w:t>135056</w:t>
      </w:r>
    </w:p>
    <w:p>
      <w:r>
        <w:t xml:space="preserve">2. </w:t>
        <w:tab/>
        <w:t>&gt;  be  in class   &gt; cheating on test   &gt; teacher gets suspicious starts looking over   &gt; get_triggered.gif   &gt; teacher escorted out and written up by principal for “stare rape”   &gt; qt π notices starts looking at me   &gt; repeat.jpeg   &gt; mfw teacher rPed me   &gt; mfw virginity protected   &gt; mfw didn’t fail no nut November</w:t>
      </w:r>
    </w:p>
    <w:p>
      <w:r>
        <w:rPr>
          <w:b/>
          <w:u w:val="single"/>
        </w:rPr>
        <w:t>135057</w:t>
      </w:r>
    </w:p>
    <w:p>
      <w:r>
        <w:t xml:space="preserve">3. </w:t>
        <w:tab/>
        <w:tab/>
        <w:t>Failed to properly greentext though</w:t>
      </w:r>
    </w:p>
    <w:p>
      <w:r>
        <w:rPr>
          <w:b/>
          <w:u w:val="single"/>
        </w:rPr>
        <w:t>135058</w:t>
      </w:r>
    </w:p>
    <w:p>
      <w:r>
        <w:t>1. Methinks he is irritated.  With good reason.</w:t>
      </w:r>
    </w:p>
    <w:p>
      <w:r>
        <w:rPr>
          <w:b/>
          <w:u w:val="single"/>
        </w:rPr>
        <w:t>135059</w:t>
      </w:r>
    </w:p>
    <w:p>
      <w:r>
        <w:t xml:space="preserve">2. </w:t>
        <w:tab/>
        <w:t>The intelligence he has to sit on but can't act on. . .</w:t>
      </w:r>
    </w:p>
    <w:p>
      <w:r>
        <w:rPr>
          <w:b/>
          <w:u w:val="single"/>
        </w:rPr>
        <w:t>135060</w:t>
      </w:r>
    </w:p>
    <w:p>
      <w:r>
        <w:t xml:space="preserve">3. </w:t>
        <w:tab/>
        <w:tab/>
        <w:t>I think it IS being acted on, but in a way that won't collapse the West.</w:t>
      </w:r>
    </w:p>
    <w:p>
      <w:r>
        <w:rPr>
          <w:b/>
          <w:u w:val="single"/>
        </w:rPr>
        <w:t>135061</w:t>
      </w:r>
    </w:p>
    <w:p>
      <w:r>
        <w:t xml:space="preserve">4. </w:t>
        <w:tab/>
        <w:tab/>
        <w:tab/>
        <w:t>Trust his plan.</w:t>
      </w:r>
    </w:p>
    <w:p>
      <w:r>
        <w:rPr>
          <w:b/>
          <w:u w:val="single"/>
        </w:rPr>
        <w:t>135062</w:t>
      </w:r>
    </w:p>
    <w:p>
      <w:r>
        <w:t xml:space="preserve">5. </w:t>
        <w:tab/>
        <w:tab/>
        <w:tab/>
        <w:tab/>
        <w:t>No more Q quotes. That larping faggot needs to be erased from history.  TRUST SESSIONS HURRRR</w:t>
      </w:r>
    </w:p>
    <w:p>
      <w:r>
        <w:rPr>
          <w:b/>
          <w:u w:val="single"/>
        </w:rPr>
        <w:t>135063</w:t>
      </w:r>
    </w:p>
    <w:p>
      <w:r>
        <w:t xml:space="preserve">6. </w:t>
        <w:tab/>
        <w:tab/>
        <w:tab/>
        <w:tab/>
        <w:tab/>
        <w:t>Maybe One day 100 years after the fire-nation attacks, Sessions will have his redemption arc. Until then he's frozen in ice.</w:t>
      </w:r>
    </w:p>
    <w:p>
      <w:r>
        <w:rPr>
          <w:b/>
          <w:u w:val="single"/>
        </w:rPr>
        <w:t>135064</w:t>
      </w:r>
    </w:p>
    <w:p>
      <w:r>
        <w:t xml:space="preserve">7. </w:t>
        <w:tab/>
        <w:tab/>
        <w:tab/>
        <w:tab/>
        <w:tab/>
        <w:tab/>
        <w:t>He was the chosen one!</w:t>
      </w:r>
    </w:p>
    <w:p>
      <w:r>
        <w:rPr>
          <w:b/>
          <w:u w:val="single"/>
        </w:rPr>
        <w:t>135065</w:t>
      </w:r>
    </w:p>
    <w:p>
      <w:r>
        <w:t xml:space="preserve">8. </w:t>
        <w:tab/>
        <w:tab/>
        <w:tab/>
        <w:tab/>
        <w:tab/>
        <w:t>If you don't trust POTUS' plan, you can GFY.</w:t>
      </w:r>
    </w:p>
    <w:p>
      <w:r>
        <w:rPr>
          <w:b/>
          <w:u w:val="single"/>
        </w:rPr>
        <w:t>135066</w:t>
      </w:r>
    </w:p>
    <w:p>
      <w:r>
        <w:t xml:space="preserve">9. </w:t>
        <w:tab/>
        <w:tab/>
        <w:tab/>
        <w:tab/>
        <w:tab/>
        <w:tab/>
        <w:t>Trump isn't really a planner. He's a spur of the moment guy, a counterpuncher. Which is a perfectly acceptable style.  But to think he's some slow moving, cross all the t's and dot the I's before acting type is to simply not understand the man.</w:t>
      </w:r>
    </w:p>
    <w:p>
      <w:r>
        <w:rPr>
          <w:b/>
          <w:u w:val="single"/>
        </w:rPr>
        <w:t>135067</w:t>
      </w:r>
    </w:p>
    <w:p>
      <w:r>
        <w:t xml:space="preserve">10. </w:t>
        <w:tab/>
        <w:tab/>
        <w:tab/>
        <w:tab/>
        <w:tab/>
        <w:tab/>
        <w:tab/>
        <w:t>Yeah building skyscrapers by winging it  Brilliant</w:t>
      </w:r>
    </w:p>
    <w:p>
      <w:r>
        <w:rPr>
          <w:b/>
          <w:u w:val="single"/>
        </w:rPr>
        <w:t>135068</w:t>
      </w:r>
    </w:p>
    <w:p>
      <w:r>
        <w:t xml:space="preserve">11. </w:t>
        <w:tab/>
        <w:tab/>
        <w:tab/>
        <w:tab/>
        <w:tab/>
        <w:tab/>
        <w:tab/>
        <w:tab/>
        <w:t>He doesn't do all the planning for that. He delegates it. HE focuses on the DEALS, which is where his style dominates and outpaces slow planning types.  They come to him with questions and he decides then or asks for more info.  Have YOU read Art of the Deal? I have. I've watched hundreds of hours of him speaking. He's a dance on his toes kind of guy.</w:t>
      </w:r>
    </w:p>
    <w:p>
      <w:r>
        <w:rPr>
          <w:b/>
          <w:u w:val="single"/>
        </w:rPr>
        <w:t>135069</w:t>
      </w:r>
    </w:p>
    <w:p>
      <w:r>
        <w:t xml:space="preserve">12. </w:t>
        <w:tab/>
        <w:tab/>
        <w:tab/>
        <w:tab/>
        <w:tab/>
        <w:tab/>
        <w:tab/>
        <w:tab/>
        <w:tab/>
        <w:t>No replies just downvotes  Lel</w:t>
      </w:r>
    </w:p>
    <w:p>
      <w:r>
        <w:rPr>
          <w:b/>
          <w:u w:val="single"/>
        </w:rPr>
        <w:t>135070</w:t>
      </w:r>
    </w:p>
    <w:p>
      <w:r>
        <w:t xml:space="preserve">13. </w:t>
        <w:tab/>
        <w:tab/>
        <w:tab/>
        <w:tab/>
        <w:tab/>
        <w:t>He's right you know</w:t>
      </w:r>
    </w:p>
    <w:p>
      <w:r>
        <w:rPr>
          <w:b/>
          <w:u w:val="single"/>
        </w:rPr>
        <w:t>135071</w:t>
      </w:r>
    </w:p>
    <w:p>
      <w:r>
        <w:t xml:space="preserve">14. </w:t>
        <w:tab/>
        <w:tab/>
        <w:tab/>
        <w:tab/>
        <w:tab/>
        <w:t>The dude said HIS plan, POTUS's plan, not Q.  You also don't have to believe in Q to trust that POTUS and the military have a plan and know what they're doing for Christ's sake.  The two aren't mutually exclusive, you **ARE** aware of that, right?  If not, and you think POTUS hasn't had a plan this entire time, irrespective of any potential LARPS, you're in the wrong fuckin' place.</w:t>
      </w:r>
    </w:p>
    <w:p>
      <w:r>
        <w:rPr>
          <w:b/>
          <w:u w:val="single"/>
        </w:rPr>
        <w:t>135072</w:t>
      </w:r>
    </w:p>
    <w:p>
      <w:r>
        <w:t xml:space="preserve">15. </w:t>
        <w:tab/>
        <w:tab/>
        <w:tab/>
        <w:tab/>
        <w:tab/>
        <w:t>No shit. If you knew something and were anonymous, wouldn't you just say it instead of releasing vague references and riddles.</w:t>
      </w:r>
    </w:p>
    <w:p>
      <w:r>
        <w:rPr>
          <w:b/>
          <w:u w:val="single"/>
        </w:rPr>
        <w:t>135073</w:t>
      </w:r>
    </w:p>
    <w:p>
      <w:r>
        <w:t xml:space="preserve">16. </w:t>
        <w:tab/>
        <w:tab/>
        <w:tab/>
        <w:tab/>
        <w:tab/>
        <w:t>Apparently Sessions' disgraced, tearful farewell to the corrupt DOJ lifers was The Storm^^TM.</w:t>
      </w:r>
    </w:p>
    <w:p>
      <w:r>
        <w:rPr>
          <w:b/>
          <w:u w:val="single"/>
        </w:rPr>
        <w:t>135074</w:t>
      </w:r>
    </w:p>
    <w:p>
      <w:r>
        <w:t xml:space="preserve">17. </w:t>
        <w:tab/>
        <w:tab/>
        <w:tab/>
        <w:tab/>
        <w:tab/>
        <w:t>Maybe they did trust Sessions, but the fucker just wont wake up.</w:t>
      </w:r>
    </w:p>
    <w:p>
      <w:r>
        <w:rPr>
          <w:b/>
          <w:u w:val="single"/>
        </w:rPr>
        <w:t>135075</w:t>
      </w:r>
    </w:p>
    <w:p>
      <w:r>
        <w:t>1. Tbh thats kind of being a pussy getting abused by a girl haf your size..</w:t>
      </w:r>
    </w:p>
    <w:p>
      <w:r>
        <w:rPr>
          <w:b/>
          <w:u w:val="single"/>
        </w:rPr>
        <w:t>135076</w:t>
      </w:r>
    </w:p>
    <w:p>
      <w:r>
        <w:t xml:space="preserve">2. </w:t>
        <w:tab/>
        <w:t>Tbh people like you are the reason men get treated this way then have nowhere to turn when they need to get away for their own safety. Women are not all angels and when they do abuse men, it is a problem whether people like you think it's funny or not. Do men not deserve to be protected as much as women?</w:t>
      </w:r>
    </w:p>
    <w:p>
      <w:r>
        <w:rPr>
          <w:b/>
          <w:u w:val="single"/>
        </w:rPr>
        <w:t>135077</w:t>
      </w:r>
    </w:p>
    <w:p>
      <w:r>
        <w:t xml:space="preserve">3. </w:t>
        <w:tab/>
        <w:tab/>
        <w:t>No lol, if you need another man to protect you from a woman you are a dimp</w:t>
      </w:r>
    </w:p>
    <w:p>
      <w:r>
        <w:rPr>
          <w:b/>
          <w:u w:val="single"/>
        </w:rPr>
        <w:t>135078</w:t>
      </w:r>
    </w:p>
    <w:p>
      <w:r>
        <w:t xml:space="preserve">4. </w:t>
        <w:tab/>
        <w:tab/>
        <w:tab/>
        <w:t>That isn’t how it works when society would label your self-defense as abuse against her. She is backed by law, my muscle mass and stature can’t stand up to that.  You are a fool.</w:t>
      </w:r>
    </w:p>
    <w:p>
      <w:r>
        <w:rPr>
          <w:b/>
          <w:u w:val="single"/>
        </w:rPr>
        <w:t>135079</w:t>
      </w:r>
    </w:p>
    <w:p>
      <w:r>
        <w:t xml:space="preserve">5. </w:t>
        <w:tab/>
        <w:tab/>
        <w:tab/>
        <w:tab/>
        <w:t>No one will say anything if you pimp slap her when she starts getting physical bro ive dealt with chicks like this</w:t>
      </w:r>
    </w:p>
    <w:p>
      <w:r>
        <w:rPr>
          <w:b/>
          <w:u w:val="single"/>
        </w:rPr>
        <w:t>135080</w:t>
      </w:r>
    </w:p>
    <w:p>
      <w:r>
        <w:t xml:space="preserve">6. </w:t>
        <w:tab/>
        <w:tab/>
        <w:tab/>
        <w:tab/>
        <w:tab/>
        <w:t>Could you go be an edgy 14-year-old somewhere else?</w:t>
      </w:r>
    </w:p>
    <w:p>
      <w:r>
        <w:rPr>
          <w:b/>
          <w:u w:val="single"/>
        </w:rPr>
        <w:t>135081</w:t>
      </w:r>
    </w:p>
    <w:p>
      <w:r>
        <w:t xml:space="preserve">7. </w:t>
        <w:tab/>
        <w:tab/>
        <w:tab/>
        <w:tab/>
        <w:tab/>
        <w:tab/>
        <w:t>Man you are funny, just because girls dont bully me like a simp im edgy..</w:t>
      </w:r>
    </w:p>
    <w:p>
      <w:r>
        <w:rPr>
          <w:b/>
          <w:u w:val="single"/>
        </w:rPr>
        <w:t>135082</w:t>
      </w:r>
    </w:p>
    <w:p>
      <w:r>
        <w:t xml:space="preserve">8. </w:t>
        <w:tab/>
        <w:tab/>
        <w:tab/>
        <w:tab/>
        <w:tab/>
        <w:tab/>
        <w:tab/>
        <w:t>You probably haven't interacted with one yet so. You can't judge how cunty they can be.  Go ahead. Throw an insult my way. You are incorrect on this one.</w:t>
      </w:r>
    </w:p>
    <w:p>
      <w:r>
        <w:rPr>
          <w:b/>
          <w:u w:val="single"/>
        </w:rPr>
        <w:t>135083</w:t>
      </w:r>
    </w:p>
    <w:p>
      <w:r>
        <w:t xml:space="preserve">9. </w:t>
        <w:tab/>
        <w:tab/>
        <w:tab/>
        <w:tab/>
        <w:tab/>
        <w:tab/>
        <w:tab/>
        <w:tab/>
        <w:t>Sorry, I havent interacted with american girls..</w:t>
      </w:r>
    </w:p>
    <w:p>
      <w:r>
        <w:rPr>
          <w:b/>
          <w:u w:val="single"/>
        </w:rPr>
        <w:t>135084</w:t>
      </w:r>
    </w:p>
    <w:p>
      <w:r>
        <w:t>1. He was being super kind to her, and she probably would have just got a warning and sent on her way if she played the woman card right.  Nope, she had to play it even further by being a huge cunt and threw it all out the window.  Now they have a record without even being out of a high school!</w:t>
      </w:r>
    </w:p>
    <w:p>
      <w:r>
        <w:rPr>
          <w:b/>
          <w:u w:val="single"/>
        </w:rPr>
        <w:t>135085</w:t>
      </w:r>
    </w:p>
    <w:p>
      <w:r>
        <w:t xml:space="preserve">2. </w:t>
        <w:tab/>
        <w:t>She had to look cool in front of her friends tho.  Can't show people that you respect authority.</w:t>
      </w:r>
    </w:p>
    <w:p>
      <w:r>
        <w:rPr>
          <w:b/>
          <w:u w:val="single"/>
        </w:rPr>
        <w:t>135086</w:t>
      </w:r>
    </w:p>
    <w:p>
      <w:r>
        <w:t>1. Should have just puncher her in the mouth and taken his property back the moment it was established to witnesses that it was HIS PROPERTY. Let her wine and complain, then press charges for her assaulting him and stealing his property. That would save us all from having to listen to this cunt's blathering.</w:t>
      </w:r>
    </w:p>
    <w:p>
      <w:r>
        <w:rPr>
          <w:b/>
          <w:u w:val="single"/>
        </w:rPr>
        <w:t>135087</w:t>
      </w:r>
    </w:p>
    <w:p>
      <w:r>
        <w:t>1. And before anyone says it, bogleech does actually seem to think rich people "[spend like $10,000 for a gold plated butthole or some shit](http://bogleech.tumblr.com/post/178158490768/if-i-had-billions-of-dollars-to-spend-i-think)" and "[If you have a billion dollars then that’s money from countless underpaid workers beneath you and that should be against the law.](http://bogleech.tumblr.com/post/174803191473)".  Even though  Y'know   *it is*  EDIT: It's funny how many folks like this think rich people keep their money in huge Scrooge McDuck-style moneybins.  And, logically, if you can make *any* amount of money without being corrupt and exploitative, how does it follow that a billionaire is automatically exploiting *some*one, much less underpaying workers specifically?</w:t>
      </w:r>
    </w:p>
    <w:p>
      <w:r>
        <w:rPr>
          <w:b/>
          <w:u w:val="single"/>
        </w:rPr>
        <w:t>135088</w:t>
      </w:r>
    </w:p>
    <w:p>
      <w:r>
        <w:t xml:space="preserve">2. </w:t>
        <w:tab/>
        <w:t>&amp;#x200B;  &gt;“We grudge no man a fortune in civil life if it is honorably obtained and well used. It is not even enough that it should have been gained without doing damage to the community. We should permit it to be gained only so long as the gaining represents benefit to the community. This, I know, implies a policy of a far more active governmental interference with social and economic conditions in this country than we have yet had, but I think we have got to face the fact that such an increase in governmental control is now necessary.   &gt;   &gt;“No man should receive a dollar unless that dollar has been fairly earned. Every dollar received should represent a dollar’s worth of service rendered — not gambling in stocks, but service rendered.”  \- Theodore Roosevelt  &amp;#x200B;</w:t>
      </w:r>
    </w:p>
    <w:p>
      <w:r>
        <w:rPr>
          <w:b/>
          <w:u w:val="single"/>
        </w:rPr>
        <w:t>135089</w:t>
      </w:r>
    </w:p>
    <w:p>
      <w:r>
        <w:t xml:space="preserve">3. </w:t>
        <w:tab/>
        <w:tab/>
        <w:t>Teddy Roosevelt was a proto-communist, fuck that guy</w:t>
      </w:r>
    </w:p>
    <w:p>
      <w:r>
        <w:rPr>
          <w:b/>
          <w:u w:val="single"/>
        </w:rPr>
        <w:t>135090</w:t>
      </w:r>
    </w:p>
    <w:p>
      <w:r>
        <w:t xml:space="preserve">4. </w:t>
        <w:tab/>
        <w:tab/>
        <w:tab/>
        <w:t>Teddy Roosevelt was one of the best political leaders the US has ever had. I wish he was president again instead of the fat corrupt retard we currently have in office.</w:t>
      </w:r>
    </w:p>
    <w:p>
      <w:r>
        <w:rPr>
          <w:b/>
          <w:u w:val="single"/>
        </w:rPr>
        <w:t>135091</w:t>
      </w:r>
    </w:p>
    <w:p>
      <w:r>
        <w:t xml:space="preserve">5. </w:t>
        <w:tab/>
        <w:t>&gt; And, logically, if you can make any amount of money without being corrupt and exploitative, how does it follow that a billionaire is automatically exploiting someone, much less underpaying workers specifically?  You could easily counter the argument by listing some billionaires who are not despicable human beings. I personally don't know of any, but I'm sure you can list several pages in order to refute this ridiculous argument.</w:t>
      </w:r>
    </w:p>
    <w:p>
      <w:r>
        <w:rPr>
          <w:b/>
          <w:u w:val="single"/>
        </w:rPr>
        <w:t>135092</w:t>
      </w:r>
    </w:p>
    <w:p>
      <w:r>
        <w:t>1. Sometimes when I need cheering up, I imagine how many women will die alone and miserable because they judged their partners based on petty garbage like height.   "OH BUT JUDGING BY WEIGHT ISN'T PETTY?!" I hear the femicunts squeal through their excessive jowls. No, it's not petty, because a normal short guy is far less likely to smother you to death under 1200 lbs of rancid lard in the middle of the night. And short guys don't tend to die of clogged arteries by the age of 27.</w:t>
      </w:r>
    </w:p>
    <w:p>
      <w:r>
        <w:rPr>
          <w:b/>
          <w:u w:val="single"/>
        </w:rPr>
        <w:t>135093</w:t>
      </w:r>
    </w:p>
    <w:p>
      <w:r>
        <w:t>1. Why hasn't this fat blob's heart peacefully sunset itself in Minecraft yet?  Why is he still relevant? Who keeps feeding him and who the fuck listens to him?</w:t>
      </w:r>
    </w:p>
    <w:p>
      <w:r>
        <w:rPr>
          <w:b/>
          <w:u w:val="single"/>
        </w:rPr>
        <w:t>135094</w:t>
      </w:r>
    </w:p>
    <w:p>
      <w:r>
        <w:t xml:space="preserve">2. </w:t>
        <w:tab/>
        <w:t>Look I'll admit it, I watch his videos about shitty games and shitty practices. On that level I agree with him most of the time.  On most videos I've seen he has kept his politics out, so I have no issue. When he inevitably starts including them more and probably goes full retard, I'll hit that unsub button. Hard.</w:t>
      </w:r>
    </w:p>
    <w:p>
      <w:r>
        <w:rPr>
          <w:b/>
          <w:u w:val="single"/>
        </w:rPr>
        <w:t>135095</w:t>
      </w:r>
    </w:p>
    <w:p>
      <w:r>
        <w:t>1. I live in Austin and couldn’t believe how many people voted to raise their taxes - 65-70+%!! The one proposition that failed was one requiring a third party audit of the city’s business - failed by 58%? Dfuq? You agree to borrow almost $900million and then don’t want somebody ensuring it is spent well? I don’t get it.</w:t>
      </w:r>
    </w:p>
    <w:p>
      <w:r>
        <w:rPr>
          <w:b/>
          <w:u w:val="single"/>
        </w:rPr>
        <w:t>135096</w:t>
      </w:r>
    </w:p>
    <w:p>
      <w:r>
        <w:t xml:space="preserve">2. </w:t>
        <w:tab/>
        <w:t>Same thing in CA. We voted to NOT end the gas tax and my local city voted to raise the tax on clean water. They both won by huge margins. These people are retarded. Half claim they’re to poor to live here, then vote to lose more money?</w:t>
      </w:r>
    </w:p>
    <w:p>
      <w:r>
        <w:rPr>
          <w:b/>
          <w:u w:val="single"/>
        </w:rPr>
        <w:t>135097</w:t>
      </w:r>
    </w:p>
    <w:p>
      <w:r>
        <w:t xml:space="preserve">3. </w:t>
        <w:tab/>
        <w:tab/>
        <w:t>It’s like they can’t say no.</w:t>
      </w:r>
    </w:p>
    <w:p>
      <w:r>
        <w:rPr>
          <w:b/>
          <w:u w:val="single"/>
        </w:rPr>
        <w:t>135098</w:t>
      </w:r>
    </w:p>
    <w:p>
      <w:r>
        <w:t>1. this is, actually, fucking retarded</w:t>
      </w:r>
    </w:p>
    <w:p>
      <w:r>
        <w:rPr>
          <w:b/>
          <w:u w:val="single"/>
        </w:rPr>
        <w:t>135099</w:t>
      </w:r>
    </w:p>
    <w:p>
      <w:r>
        <w:t>1. I cannot break into a Starbucks and drink all of the pumpkin spiced lattes for free. You can’t come into my nation and collect free welfare, healthcare and education. Get the fuck out</w:t>
      </w:r>
    </w:p>
    <w:p>
      <w:r>
        <w:rPr>
          <w:b/>
          <w:u w:val="single"/>
        </w:rPr>
        <w:t>135100</w:t>
      </w:r>
    </w:p>
    <w:p>
      <w:r>
        <w:t>1. Heh. Another Usher rant.  Edit: someone on the Diablo sub approves. :)  &gt; I would be happy to read this article on any other site. He's reported the facts correctly and rightly gauged the reason why the Diablo community is ngry - but still manages to come across as such a redneck incel when offering opinions that it made my eyes bleed to read.</w:t>
      </w:r>
    </w:p>
    <w:p>
      <w:r>
        <w:rPr>
          <w:b/>
          <w:u w:val="single"/>
        </w:rPr>
        <w:t>135101</w:t>
      </w:r>
    </w:p>
    <w:p>
      <w:r>
        <w:t xml:space="preserve">2. </w:t>
        <w:tab/>
        <w:t>I mean, I do have some issues with the way Usher writes, but it's the exact writing style I'd expect on a site called *One Angry Gamer*.</w:t>
      </w:r>
    </w:p>
    <w:p>
      <w:r>
        <w:rPr>
          <w:b/>
          <w:u w:val="single"/>
        </w:rPr>
        <w:t>135102</w:t>
      </w:r>
    </w:p>
    <w:p>
      <w:r>
        <w:t xml:space="preserve">3. </w:t>
        <w:tab/>
        <w:tab/>
        <w:t>Some of his rants are funny (this one amused me), some are less so.</w:t>
      </w:r>
    </w:p>
    <w:p>
      <w:r>
        <w:rPr>
          <w:b/>
          <w:u w:val="single"/>
        </w:rPr>
        <w:t>135103</w:t>
      </w:r>
    </w:p>
    <w:p>
      <w:r>
        <w:t xml:space="preserve">4. </w:t>
        <w:tab/>
        <w:t>&gt;but still manages to come across as such a redneck incel when offering opinions that it made my eyes bleed to read.  I'm not going to lie, virgin shamers are pretty much scum.</w:t>
      </w:r>
    </w:p>
    <w:p>
      <w:r>
        <w:rPr>
          <w:b/>
          <w:u w:val="single"/>
        </w:rPr>
        <w:t>135104</w:t>
      </w:r>
    </w:p>
    <w:p>
      <w:r>
        <w:t xml:space="preserve">5. </w:t>
        <w:tab/>
        <w:tab/>
        <w:t>You can argue that he is talking about the bitter hatefulness association of "incels" rather than actually being a virgin.  It's pretty unfair to use that term like that from what little i've seen of those guys though.</w:t>
      </w:r>
    </w:p>
    <w:p>
      <w:r>
        <w:rPr>
          <w:b/>
          <w:u w:val="single"/>
        </w:rPr>
        <w:t>135105</w:t>
      </w:r>
    </w:p>
    <w:p>
      <w:r>
        <w:t xml:space="preserve">6. </w:t>
        <w:tab/>
        <w:tab/>
        <w:tab/>
        <w:t>"When i say niggers, i don't mean black men. I mean niggers."  Same idea imo. People are just punching down because they're vapid mean girls, all the psudo political shit is an excuse.</w:t>
      </w:r>
    </w:p>
    <w:p>
      <w:r>
        <w:rPr>
          <w:b/>
          <w:u w:val="single"/>
        </w:rPr>
        <w:t>135106</w:t>
      </w:r>
    </w:p>
    <w:p>
      <w:r>
        <w:t xml:space="preserve">7. </w:t>
        <w:tab/>
        <w:t>&gt;redneck incel  Let's be real here this person invalidated their right to opinion the moment they used these two words unironically.</w:t>
      </w:r>
    </w:p>
    <w:p>
      <w:r>
        <w:rPr>
          <w:b/>
          <w:u w:val="single"/>
        </w:rPr>
        <w:t>135107</w:t>
      </w:r>
    </w:p>
    <w:p>
      <w:r>
        <w:t xml:space="preserve">8. </w:t>
        <w:tab/>
        <w:tab/>
        <w:t>Using redneck as an insult should be regarded the same way as using wetback or nigger as an insult.</w:t>
      </w:r>
    </w:p>
    <w:p>
      <w:r>
        <w:rPr>
          <w:b/>
          <w:u w:val="single"/>
        </w:rPr>
        <w:t>135108</w:t>
      </w:r>
    </w:p>
    <w:p>
      <w:r>
        <w:t xml:space="preserve">9. </w:t>
        <w:tab/>
        <w:tab/>
        <w:tab/>
        <w:t>but muh historical power dynamics!</w:t>
      </w:r>
    </w:p>
    <w:p>
      <w:r>
        <w:rPr>
          <w:b/>
          <w:u w:val="single"/>
        </w:rPr>
        <w:t>135109</w:t>
      </w:r>
    </w:p>
    <w:p>
      <w:r>
        <w:t xml:space="preserve">10. </w:t>
        <w:tab/>
        <w:tab/>
        <w:tab/>
        <w:tab/>
        <w:t>Rednecks have so much privilege, though. Top of the food chain, right there.</w:t>
      </w:r>
    </w:p>
    <w:p>
      <w:r>
        <w:rPr>
          <w:b/>
          <w:u w:val="single"/>
        </w:rPr>
        <w:t>135110</w:t>
      </w:r>
    </w:p>
    <w:p>
      <w:r>
        <w:t xml:space="preserve">11. </w:t>
        <w:tab/>
        <w:tab/>
        <w:tab/>
        <w:t>Eh... maybe wouldn't go that far, but it is fairly comparable to wetback.</w:t>
      </w:r>
    </w:p>
    <w:p>
      <w:r>
        <w:rPr>
          <w:b/>
          <w:u w:val="single"/>
        </w:rPr>
        <w:t>135111</w:t>
      </w:r>
    </w:p>
    <w:p>
      <w:r>
        <w:t xml:space="preserve">12. </w:t>
        <w:tab/>
        <w:tab/>
        <w:tab/>
        <w:t>I prefer bootlip 9ver nigger. But different strokes</w:t>
      </w:r>
    </w:p>
    <w:p>
      <w:r>
        <w:rPr>
          <w:b/>
          <w:u w:val="single"/>
        </w:rPr>
        <w:t>135112</w:t>
      </w:r>
    </w:p>
    <w:p>
      <w:r>
        <w:t xml:space="preserve">13. </w:t>
        <w:tab/>
        <w:tab/>
        <w:t>yeah especially together. How can you be an incel and fuck your cousin?</w:t>
      </w:r>
    </w:p>
    <w:p>
      <w:r>
        <w:rPr>
          <w:b/>
          <w:u w:val="single"/>
        </w:rPr>
        <w:t>135113</w:t>
      </w:r>
    </w:p>
    <w:p>
      <w:r>
        <w:t xml:space="preserve">14. </w:t>
        <w:tab/>
        <w:tab/>
        <w:t>Surely rednecks are hardly ever incels, because their cousins etc are always willing. Right?</w:t>
      </w:r>
    </w:p>
    <w:p>
      <w:r>
        <w:rPr>
          <w:b/>
          <w:u w:val="single"/>
        </w:rPr>
        <w:t>135114</w:t>
      </w:r>
    </w:p>
    <w:p>
      <w:r>
        <w:t xml:space="preserve">15. </w:t>
        <w:tab/>
        <w:tab/>
        <w:t>Incel is such a Flavor of the Year</w:t>
      </w:r>
    </w:p>
    <w:p>
      <w:r>
        <w:rPr>
          <w:b/>
          <w:u w:val="single"/>
        </w:rPr>
        <w:t>135115</w:t>
      </w:r>
    </w:p>
    <w:p>
      <w:r>
        <w:t xml:space="preserve">16. </w:t>
        <w:tab/>
        <w:t>I know this guy is right but I don't want to agree so I call him redneck incel just in case anita is watching.</w:t>
      </w:r>
    </w:p>
    <w:p>
      <w:r>
        <w:rPr>
          <w:b/>
          <w:u w:val="single"/>
        </w:rPr>
        <w:t>135116</w:t>
      </w:r>
    </w:p>
    <w:p>
      <w:r>
        <w:t>1. I would be so confused and upset if I was that the kid. He’s already getting a taste of how mean other people can be, when they should all be playing together.  Feminism is fucking cancer. THIS IS WHAT LIBERALISM DOES, PEOPLE</w:t>
      </w:r>
    </w:p>
    <w:p>
      <w:r>
        <w:rPr>
          <w:b/>
          <w:u w:val="single"/>
        </w:rPr>
        <w:t>135117</w:t>
      </w:r>
    </w:p>
    <w:p>
      <w:r>
        <w:t xml:space="preserve">2. </w:t>
        <w:tab/>
        <w:t>Uh...okay.</w:t>
      </w:r>
    </w:p>
    <w:p>
      <w:r>
        <w:rPr>
          <w:b/>
          <w:u w:val="single"/>
        </w:rPr>
        <w:t>135118</w:t>
      </w:r>
    </w:p>
    <w:p>
      <w:r>
        <w:t xml:space="preserve">3. </w:t>
        <w:tab/>
        <w:tab/>
        <w:t>where's the lie, sweatie</w:t>
      </w:r>
    </w:p>
    <w:p>
      <w:r>
        <w:rPr>
          <w:b/>
          <w:u w:val="single"/>
        </w:rPr>
        <w:t>135119</w:t>
      </w:r>
    </w:p>
    <w:p>
      <w:r>
        <w:t xml:space="preserve">4. </w:t>
        <w:tab/>
        <w:tab/>
        <w:tab/>
        <w:t>Nice meme comment</w:t>
      </w:r>
    </w:p>
    <w:p>
      <w:r>
        <w:rPr>
          <w:b/>
          <w:u w:val="single"/>
        </w:rPr>
        <w:t>135120</w:t>
      </w:r>
    </w:p>
    <w:p>
      <w:r>
        <w:t xml:space="preserve">5. </w:t>
        <w:tab/>
        <w:tab/>
        <w:tab/>
        <w:tab/>
        <w:t>no you retard, where is the fucking lie</w:t>
      </w:r>
    </w:p>
    <w:p>
      <w:r>
        <w:rPr>
          <w:b/>
          <w:u w:val="single"/>
        </w:rPr>
        <w:t>135121</w:t>
      </w:r>
    </w:p>
    <w:p>
      <w:r>
        <w:t xml:space="preserve">6. </w:t>
        <w:tab/>
        <w:tab/>
        <w:tab/>
        <w:tab/>
        <w:tab/>
        <w:t xml:space="preserve"> Name calling nice argument</w:t>
      </w:r>
    </w:p>
    <w:p>
      <w:r>
        <w:rPr>
          <w:b/>
          <w:u w:val="single"/>
        </w:rPr>
        <w:t>135122</w:t>
      </w:r>
    </w:p>
    <w:p>
      <w:r>
        <w:t xml:space="preserve">7. </w:t>
        <w:tab/>
        <w:tab/>
        <w:tab/>
        <w:tab/>
        <w:tab/>
        <w:tab/>
        <w:t>no one is arguing, answer the question or begone</w:t>
      </w:r>
    </w:p>
    <w:p>
      <w:r>
        <w:rPr>
          <w:b/>
          <w:u w:val="single"/>
        </w:rPr>
        <w:t>135123</w:t>
      </w:r>
    </w:p>
    <w:p>
      <w:r>
        <w:t xml:space="preserve">8. </w:t>
        <w:tab/>
        <w:tab/>
        <w:tab/>
        <w:tab/>
        <w:tab/>
        <w:tab/>
        <w:tab/>
        <w:t>Nah I stop the conversation after someone calls me a retard the first time. Have a good day.</w:t>
      </w:r>
    </w:p>
    <w:p>
      <w:r>
        <w:rPr>
          <w:b/>
          <w:u w:val="single"/>
        </w:rPr>
        <w:t>135124</w:t>
      </w:r>
    </w:p>
    <w:p>
      <w:r>
        <w:t xml:space="preserve">9. </w:t>
        <w:tab/>
        <w:tab/>
        <w:tab/>
        <w:tab/>
        <w:tab/>
        <w:tab/>
        <w:tab/>
        <w:tab/>
        <w:t>oh jesus, look I'm sorry, i call all my good pals retarded, i call myself that all the time</w:t>
      </w:r>
    </w:p>
    <w:p>
      <w:r>
        <w:rPr>
          <w:b/>
          <w:u w:val="single"/>
        </w:rPr>
        <w:t>135125</w:t>
      </w:r>
    </w:p>
    <w:p>
      <w:r>
        <w:t>1. You know, if we hadn't been bullshitted about this months ago, I might believe it now. But we were, so I don't. And they'd best either let it go or let it rip...cuz they look retarded saying this shit.</w:t>
      </w:r>
    </w:p>
    <w:p>
      <w:r>
        <w:rPr>
          <w:b/>
          <w:u w:val="single"/>
        </w:rPr>
        <w:t>135126</w:t>
      </w:r>
    </w:p>
    <w:p>
      <w:r>
        <w:t xml:space="preserve">2. </w:t>
        <w:tab/>
        <w:t>the call was made not to release before election as the dems will be able to use it as obstruction attempt, leave them no quarter, do it after mid-terms and it is 100% on it's own...  They have no excuse now.  It will show Bruce Ohr 302s, McCabe, Comey, AU/UK..   There is no running from this shit, Carter Page walking free after 5 FISA warrants and 0 evidence, only an outcome of spying on an opponent during an election.   They are fucked and now we do it with a clean scapel that is why you see them trying to steal these elections from recounts.  Trump holds all teh power now, declass is coming Trump said it himself, "OH boy, the dems don't want me to declasssss"   He will not sit on his hands 100%, just a timing issue.    Mueller will bogus charge Trump JR for lying about the Fusion GPS Trump Tower meeting (not collusion) but the press can spin that in any direction.  This is what is about to happen, Trump can declass before or after, this is all chess and fight for best position after both sides fire their cannons.</w:t>
      </w:r>
    </w:p>
    <w:p>
      <w:r>
        <w:rPr>
          <w:b/>
          <w:u w:val="single"/>
        </w:rPr>
        <w:t>135127</w:t>
      </w:r>
    </w:p>
    <w:p>
      <w:r>
        <w:t xml:space="preserve">3. </w:t>
        <w:tab/>
        <w:tab/>
        <w:t>You were wrong in the first sentence. The documents were not released because England nutted up....I'd look it up and post it for you if I wasn't so disgusted. You can look it up yourself. Pathetic.</w:t>
      </w:r>
    </w:p>
    <w:p>
      <w:r>
        <w:rPr>
          <w:b/>
          <w:u w:val="single"/>
        </w:rPr>
        <w:t>135128</w:t>
      </w:r>
    </w:p>
    <w:p>
      <w:r>
        <w:t xml:space="preserve">4. </w:t>
        <w:tab/>
        <w:tab/>
        <w:tab/>
        <w:t>that was only a reason RR used as leverage, so your assertion is GEOTUS is a punk and will let UK walk all over him, he will not DECLASS before jan and let Dems cuck him..  No, that is not what I see. I see him being strategic, after threats RR gave him on AF1 of why not to release. Trump will not sit on his hands.  Now RR no longer has any control, now new acting AG CAN declass.   Now you have to to come up with an answer why UK matters any more, Dem House matters more..  Trump JR indictment matters more  Trump will Declass when the positions on the board, and timing is right.  this 1000% to say anything other means he is a punk..   My President is not a punk.</w:t>
      </w:r>
    </w:p>
    <w:p>
      <w:r>
        <w:rPr>
          <w:b/>
          <w:u w:val="single"/>
        </w:rPr>
        <w:t>135129</w:t>
      </w:r>
    </w:p>
    <w:p>
      <w:r>
        <w:t xml:space="preserve">5. </w:t>
        <w:tab/>
        <w:tab/>
        <w:tab/>
        <w:tab/>
        <w:t>No, you're the punk. Spouting that Q shit after it's been debunked. Sad. There's no reason not to declassify this shit. Let us all know how the UK, France and Germany....our "allies" treated us. Let us know that our CIA and FBI and President Obama lead the way in undermining our electoral process. Q is nothing more than bullshit to keep us from the truth. Declassify, President Trump!!!! Set us free from this bullshit and lies!!!!</w:t>
      </w:r>
    </w:p>
    <w:p>
      <w:r>
        <w:rPr>
          <w:b/>
          <w:u w:val="single"/>
        </w:rPr>
        <w:t>135130</w:t>
      </w:r>
    </w:p>
    <w:p>
      <w:r>
        <w:t xml:space="preserve">6. </w:t>
        <w:tab/>
        <w:tab/>
        <w:tab/>
        <w:t>Previous commenter is a bit “over zealous”, but there are reasons and excuses.  England I’m sure screamed bloody murder not have the docs released.  But I don’t think that is what stopped Trump from releasing them.  I have no clue if they will ever see the light of day or not - I certainly hope so, but like you, I’m not holding my breath.  But it sounded like an excuse to me, so I think there are other reasons that may or may not get resolved, depending on what they are.  Won’t even bother to speculate here what may be holding them back.  Let’s just wait, and maybe we’ll get a pleasant surprise one day!</w:t>
      </w:r>
    </w:p>
    <w:p>
      <w:r>
        <w:rPr>
          <w:b/>
          <w:u w:val="single"/>
        </w:rPr>
        <w:t>135131</w:t>
      </w:r>
    </w:p>
    <w:p>
      <w:r>
        <w:t xml:space="preserve">7. </w:t>
        <w:tab/>
        <w:tab/>
        <w:tab/>
        <w:tab/>
        <w:t>A release 50 years from now won't help the country. We need honesty NOW.</w:t>
      </w:r>
    </w:p>
    <w:p>
      <w:r>
        <w:rPr>
          <w:b/>
          <w:u w:val="single"/>
        </w:rPr>
        <w:t>135132</w:t>
      </w:r>
    </w:p>
    <w:p>
      <w:r>
        <w:t>1. I like how the judge was like, "yeah, I don't know how it came to this--but thems the rules..."</w:t>
      </w:r>
    </w:p>
    <w:p>
      <w:r>
        <w:rPr>
          <w:b/>
          <w:u w:val="single"/>
        </w:rPr>
        <w:t>135133</w:t>
      </w:r>
    </w:p>
    <w:p>
      <w:r>
        <w:t xml:space="preserve">2. </w:t>
        <w:tab/>
        <w:t>The judge needed to do their fucking job, as a JUDGE (ie, the person whos literal job description is to decide someones fate) and throw the case out.  Prosecutor needs to be taken in the back room and told to charge her with some dumb shit that gives 6 months probation and allows the possibility of court ordered therapy.  The judge is meant to be there to stop these sorts of bullshit, travesty of justices occurring. If there wasn't a need for someone to use their own good judgement and show restraint, take the judges out of the court room entirely and go purely on on the books sentencing with juries. (or more to the point, don't do that because that's fucking retarded)</w:t>
      </w:r>
    </w:p>
    <w:p>
      <w:r>
        <w:rPr>
          <w:b/>
          <w:u w:val="single"/>
        </w:rPr>
        <w:t>135134</w:t>
      </w:r>
    </w:p>
    <w:p>
      <w:r>
        <w:t xml:space="preserve">3. </w:t>
        <w:tab/>
        <w:tab/>
        <w:t>mandatory minimums are basically why we have prison overpopulation/mass incarceration--so yeah, judged should probably overrule more sentences like this. There wasn't a prelim in this case so there's likely to be an appeal. Hopefully she gets a better lawyer.</w:t>
      </w:r>
    </w:p>
    <w:p>
      <w:r>
        <w:rPr>
          <w:b/>
          <w:u w:val="single"/>
        </w:rPr>
        <w:t>135135</w:t>
      </w:r>
    </w:p>
    <w:p>
      <w:r>
        <w:t>1. By the way, my sister Cyndi runs the psych ward at a prison. Definitely need micro-aggression training in that place. 🙄🙄🙄 (BTDubs, my 75 year old mom is based AF!)</w:t>
      </w:r>
    </w:p>
    <w:p>
      <w:r>
        <w:rPr>
          <w:b/>
          <w:u w:val="single"/>
        </w:rPr>
        <w:t>135136</w:t>
      </w:r>
    </w:p>
    <w:p>
      <w:r>
        <w:t xml:space="preserve">2. </w:t>
        <w:tab/>
        <w:t>I live here, 'burbs. Can confirm. That damn show really started the mass migration of verifiable retards and mental deficient people to this once good city.   The tent city's downtown are getting out of hand. Trash EVERYWHERE. Of course these liberals don't care. "It's someone else's job..." always.</w:t>
      </w:r>
    </w:p>
    <w:p>
      <w:r>
        <w:rPr>
          <w:b/>
          <w:u w:val="single"/>
        </w:rPr>
        <w:t>135137</w:t>
      </w:r>
    </w:p>
    <w:p>
      <w:r>
        <w:t>1. Goddamn. What a cunt of a daughter and disgrace of a mother</w:t>
      </w:r>
    </w:p>
    <w:p>
      <w:r>
        <w:rPr>
          <w:b/>
          <w:u w:val="single"/>
        </w:rPr>
        <w:t>135138</w:t>
      </w:r>
    </w:p>
    <w:p>
      <w:r>
        <w:t>1. YT is currently facing a SERIOUS exodus to [Stream.me](https://Stream.me). Combine that with backlash and they're ceding ground. Fuck YT. Migrate to [stream.me](https://stream.me) and let WOjicki face failure for once in her pampered twat protected life.</w:t>
      </w:r>
    </w:p>
    <w:p>
      <w:r>
        <w:rPr>
          <w:b/>
          <w:u w:val="single"/>
        </w:rPr>
        <w:t>135139</w:t>
      </w:r>
    </w:p>
    <w:p>
      <w:r>
        <w:t xml:space="preserve">2. </w:t>
        <w:tab/>
        <w:t>Isn't this more of a competitor with twitch, as it's just a streaming platform? Bitchute is more of a YT competitor, but it seems to only attract political YT content as opposed to gaming content.</w:t>
      </w:r>
    </w:p>
    <w:p>
      <w:r>
        <w:rPr>
          <w:b/>
          <w:u w:val="single"/>
        </w:rPr>
        <w:t>135140</w:t>
      </w:r>
    </w:p>
    <w:p>
      <w:r>
        <w:t>1. Protesters will be showing up today. Things should get spicy.</w:t>
      </w:r>
    </w:p>
    <w:p>
      <w:r>
        <w:rPr>
          <w:b/>
          <w:u w:val="single"/>
        </w:rPr>
        <w:t>135141</w:t>
      </w:r>
    </w:p>
    <w:p>
      <w:r>
        <w:t>1. To the guy who was calling the fans entiled little shits and deleted his comment, here’s my fucking reply to you and anyone else who thinks that way:  Blizzcon’s audience are hardcore fans, and hardcore diablo fans have always been mainly PC Gamers. You can add console gamers too with D3.  If you seriously don’t understand why telling this to your most hardcore fans who have waited over 5 years for any news regarding a Diablo project isn’t retarded then you are. Add to that the fact these guys fucking paid hundreds for a ticket and thousands to travel and stay there only to get a slap on the face. Not to mention the fucking video they released hyping this turd up saying it was a good time to be a diablo fan just to sell more con tickets.  A mobile game is not what any established Diablo fan wants for several reasons. I won’t go into detail because they should be fucking obvious if you used your brain but here’s a small list: predatory monetization and mtx, game limited by hardware capacity of phones, gameplay simplified to work with a touchscreen for a controller, etc. Oh and the fucking company they partnered with that developed the abomination has a horrible history of p2w games.  People aren’t fucking entitled, they’re rightfully pissed at how something they love is being dragged through the mud and how the head of marketing at Blizzard appears to be a dropped on the head as a baby orangutan. So yes, you are totally off the mark regarding your assesment.  And if you even have to ask why the journos that are in bed with developers and get info plus money from them are defending them I doubt you’ve even been here long. They have already demonstrated beyond a shadow of a doubt they don’t give a shit about their readers and gamers in general.  I’ll be a whiny little bitch according to your opinion any day over letting Blizz spit on my face and ruin a franchise I love without saying anything.</w:t>
      </w:r>
    </w:p>
    <w:p>
      <w:r>
        <w:rPr>
          <w:b/>
          <w:u w:val="single"/>
        </w:rPr>
        <w:t>135142</w:t>
      </w:r>
    </w:p>
    <w:p>
      <w:r>
        <w:t xml:space="preserve">2. </w:t>
        <w:tab/>
        <w:t>To be blunt, here's what happened. Blizzard built up hype for a new PC Diablo game so they could transfer the hype over to this mobile thing. This is always a terrible horrible idea. It never works. PR and marketing people need to stop doing this. It just creates a ton of anger, quite frankly, justifiably.   Companies have a role to play in setting proper expectations. When they fuck up these expectations, people get upset. If they don't want people to get upset, then they need to work to maintain proper expectations.</w:t>
      </w:r>
    </w:p>
    <w:p>
      <w:r>
        <w:rPr>
          <w:b/>
          <w:u w:val="single"/>
        </w:rPr>
        <w:t>135143</w:t>
      </w:r>
    </w:p>
    <w:p>
      <w:r>
        <w:t xml:space="preserve">3. </w:t>
        <w:tab/>
        <w:tab/>
        <w:t>hell if blizzard wanted a damn diablo game you could play on smartphones so badly, just port the first game to smartphones, that probably would have gone ALOT more smoothly, you would have gotten at least a mixed reaction...not every gamer, even non diablo fans effectively telling blizzard to get fucked.</w:t>
      </w:r>
    </w:p>
    <w:p>
      <w:r>
        <w:rPr>
          <w:b/>
          <w:u w:val="single"/>
        </w:rPr>
        <w:t>135144</w:t>
      </w:r>
    </w:p>
    <w:p>
      <w:r>
        <w:t xml:space="preserve">4. </w:t>
        <w:tab/>
        <w:t>This is the part that people don't focus on enough: the insulting way the news was delivered. The fact that Blizzard is making mobile apps out of their main IP lineup is disappointing and worrying, but ok, it's their products. But they announced before Blizzcon they have exciting Diablo news, gathered people in front of the stream, the more loyal fans bought the digital ticket to be sure not to miss any panel, the most hardcore ones paid for travel and Blizzcon tickets to be there in person... Only then they said "We have nothing for you. We have a product for a completely different audience and will mock you for being confused/disappointed. Fuck you."</w:t>
      </w:r>
    </w:p>
    <w:p>
      <w:r>
        <w:rPr>
          <w:b/>
          <w:u w:val="single"/>
        </w:rPr>
        <w:t>135145</w:t>
      </w:r>
    </w:p>
    <w:p>
      <w:r>
        <w:t xml:space="preserve">5. </w:t>
        <w:tab/>
        <w:tab/>
        <w:t>I think that is the main thing.  It was downright deceptive of them.  I don't care if they make mobile games out of their franchises.  I will just ignore those and move on with my life... but that they act as if they have a big announcement to a blizzcon style fanbase and then have it be that was just nasty.</w:t>
      </w:r>
    </w:p>
    <w:p>
      <w:r>
        <w:rPr>
          <w:b/>
          <w:u w:val="single"/>
        </w:rPr>
        <w:t>135146</w:t>
      </w:r>
    </w:p>
    <w:p>
      <w:r>
        <w:t xml:space="preserve">6. </w:t>
        <w:tab/>
        <w:tab/>
        <w:t>And they waited until it was too late for anyone to back out or have second thoughts to be like "woah guys, hold your horses, don't get *too* excited (despite how hype we have been)" to try and have some deniability after.</w:t>
      </w:r>
    </w:p>
    <w:p>
      <w:r>
        <w:rPr>
          <w:b/>
          <w:u w:val="single"/>
        </w:rPr>
        <w:t>135147</w:t>
      </w:r>
    </w:p>
    <w:p>
      <w:r>
        <w:t xml:space="preserve">7. </w:t>
        <w:tab/>
        <w:tab/>
        <w:t>It was pretty funny when the developer blamed the backlash on Trump. He ended up deleting the tweet.  https://i.imgur.com/sTYUMy4.jpg</w:t>
      </w:r>
    </w:p>
    <w:p>
      <w:r>
        <w:rPr>
          <w:b/>
          <w:u w:val="single"/>
        </w:rPr>
        <w:t>135148</w:t>
      </w:r>
    </w:p>
    <w:p>
      <w:r>
        <w:t xml:space="preserve">8. </w:t>
        <w:tab/>
        <w:tab/>
        <w:t>This is probably the first time they announce a game that isn't theirs in BlizzCon. Blizzard has always had pride for their event and their games (which is why they have so few IP's).  Let that sink in.</w:t>
      </w:r>
    </w:p>
    <w:p>
      <w:r>
        <w:rPr>
          <w:b/>
          <w:u w:val="single"/>
        </w:rPr>
        <w:t>135149</w:t>
      </w:r>
    </w:p>
    <w:p>
      <w:r>
        <w:t xml:space="preserve">9. </w:t>
        <w:tab/>
        <w:t>&gt; Blizzcon’s audience are hardcore fans  In the past I would have agreed.  Now it's just a casual/cosplayer party for people that first learned about Blizzard during D3 or one of the WoW xpacs.</w:t>
      </w:r>
    </w:p>
    <w:p>
      <w:r>
        <w:rPr>
          <w:b/>
          <w:u w:val="single"/>
        </w:rPr>
        <w:t>135150</w:t>
      </w:r>
    </w:p>
    <w:p>
      <w:r>
        <w:t xml:space="preserve">10. </w:t>
        <w:tab/>
        <w:tab/>
        <w:t>You say that, but would that audience boo them when they said the game wouldn't come out on PC?</w:t>
      </w:r>
    </w:p>
    <w:p>
      <w:r>
        <w:rPr>
          <w:b/>
          <w:u w:val="single"/>
        </w:rPr>
        <w:t>135151</w:t>
      </w:r>
    </w:p>
    <w:p>
      <w:r>
        <w:t xml:space="preserve">11. </w:t>
        <w:tab/>
        <w:tab/>
        <w:tab/>
        <w:t>Of course the casual Twitch streamer D3 players are going to be upset about it.  Blizzcon is as hardcore-centric as E3 is.</w:t>
      </w:r>
    </w:p>
    <w:p>
      <w:r>
        <w:rPr>
          <w:b/>
          <w:u w:val="single"/>
        </w:rPr>
        <w:t>135152</w:t>
      </w:r>
    </w:p>
    <w:p>
      <w:r>
        <w:t xml:space="preserve">12. </w:t>
        <w:tab/>
        <w:tab/>
        <w:tab/>
        <w:tab/>
        <w:t>There's a rule against being a dickwolf right? I mean, you're pretty much trolling at this point.</w:t>
      </w:r>
    </w:p>
    <w:p>
      <w:r>
        <w:rPr>
          <w:b/>
          <w:u w:val="single"/>
        </w:rPr>
        <w:t>135153</w:t>
      </w:r>
    </w:p>
    <w:p>
      <w:r>
        <w:t xml:space="preserve">13. </w:t>
        <w:tab/>
        <w:tab/>
        <w:t>You gotta be pretty devoted if you're paying that much cash to get in there though.</w:t>
      </w:r>
    </w:p>
    <w:p>
      <w:r>
        <w:rPr>
          <w:b/>
          <w:u w:val="single"/>
        </w:rPr>
        <w:t>135154</w:t>
      </w:r>
    </w:p>
    <w:p>
      <w:r>
        <w:t xml:space="preserve">14. </w:t>
        <w:tab/>
        <w:tab/>
        <w:t>Me and my bros used it as a giant "pick up nerdy chicks" weekend, with some swag along the way.   But yeah, the parties are what it is much more known for in the last few years now that other companies are attached to it (Intel and Wowhead threw some cool ones).</w:t>
      </w:r>
    </w:p>
    <w:p>
      <w:r>
        <w:rPr>
          <w:b/>
          <w:u w:val="single"/>
        </w:rPr>
        <w:t>135155</w:t>
      </w:r>
    </w:p>
    <w:p>
      <w:r>
        <w:t xml:space="preserve">15. </w:t>
        <w:tab/>
        <w:t>You would think that dumping all that money into PR and advertising would put the onos of good communication on BLIZZARD.</w:t>
      </w:r>
    </w:p>
    <w:p>
      <w:r>
        <w:rPr>
          <w:b/>
          <w:u w:val="single"/>
        </w:rPr>
        <w:t>135156</w:t>
      </w:r>
    </w:p>
    <w:p>
      <w:r>
        <w:t xml:space="preserve">16. </w:t>
        <w:tab/>
        <w:t>This guy is ON EDGE about some video games</w:t>
      </w:r>
    </w:p>
    <w:p>
      <w:r>
        <w:rPr>
          <w:b/>
          <w:u w:val="single"/>
        </w:rPr>
        <w:t>135157</w:t>
      </w:r>
    </w:p>
    <w:p>
      <w:r>
        <w:t>1. When I was growing up, we said grace... we also thanked mom for cooking. Amen also doesn't have the etymology you think it does. This is why people think radfems are retards who just hate men.</w:t>
      </w:r>
    </w:p>
    <w:p>
      <w:r>
        <w:rPr>
          <w:b/>
          <w:u w:val="single"/>
        </w:rPr>
        <w:t>135158</w:t>
      </w:r>
    </w:p>
    <w:p>
      <w:r>
        <w:t xml:space="preserve">2. </w:t>
        <w:tab/>
        <w:t>Amen means “truth” in Hebrew iirc</w:t>
      </w:r>
    </w:p>
    <w:p>
      <w:r>
        <w:rPr>
          <w:b/>
          <w:u w:val="single"/>
        </w:rPr>
        <w:t>135159</w:t>
      </w:r>
    </w:p>
    <w:p>
      <w:r>
        <w:t xml:space="preserve">3. </w:t>
        <w:tab/>
        <w:tab/>
        <w:t>And also “so be it.”</w:t>
      </w:r>
    </w:p>
    <w:p>
      <w:r>
        <w:rPr>
          <w:b/>
          <w:u w:val="single"/>
        </w:rPr>
        <w:t>135160</w:t>
      </w:r>
    </w:p>
    <w:p>
      <w:r>
        <w:t xml:space="preserve">4. </w:t>
        <w:tab/>
        <w:t>Because they are retards who just hate men, just like all other kinds of feminists.</w:t>
      </w:r>
    </w:p>
    <w:p>
      <w:r>
        <w:rPr>
          <w:b/>
          <w:u w:val="single"/>
        </w:rPr>
        <w:t>135161</w:t>
      </w:r>
    </w:p>
    <w:p>
      <w:r>
        <w:t xml:space="preserve">5. </w:t>
        <w:tab/>
        <w:tab/>
        <w:t>considering men have been murdering women and girls for 10,000 years for the sadistic sexual thrill of it and cornering and caging them in and regarded them as merely cattle and annihilated their image to elevate their own  the only retard on here is you   men have got away with absolute murder in their history and got a huge kick out of..   men's history is about them being cowards   and how retarded do you have to be to not recognise that?</w:t>
      </w:r>
    </w:p>
    <w:p>
      <w:r>
        <w:rPr>
          <w:b/>
          <w:u w:val="single"/>
        </w:rPr>
        <w:t>135162</w:t>
      </w:r>
    </w:p>
    <w:p>
      <w:r>
        <w:t xml:space="preserve">6. </w:t>
        <w:tab/>
        <w:tab/>
        <w:tab/>
        <w:t>Here's the lunatic radfem, just in time to prove my point.  Women started wars more often than men.   Women when given power have collapsed every civilization.   Women have a huge in-group bias that makes them unable to show empathy when the perpetrator is female.  &gt;men have been murdering women and girls  What's a black widow?  Second of all, who did the shooting in Maryland?   Third of all, who stabbed 3 toddlers yesterday?</w:t>
      </w:r>
    </w:p>
    <w:p>
      <w:r>
        <w:rPr>
          <w:b/>
          <w:u w:val="single"/>
        </w:rPr>
        <w:t>135163</w:t>
      </w:r>
    </w:p>
    <w:p>
      <w:r>
        <w:t xml:space="preserve">7. </w:t>
        <w:tab/>
        <w:tab/>
        <w:tab/>
        <w:tab/>
        <w:t>10,000 years of male oppression  but hey it's men who are the victims here, in their precious little man's world  and when men decided between themselves that rape was a criminal act the victims were not women but men, cos women weren't seen as people, they were seen as men's property  and it was damage to their goods men wanted recompense for   their property had been damaged by another bro and they wanted the bro to pay up for their goods being soiled and no longer classed as valuable and useful as they were..  Nazism has been around for at least 10,000 years and their fascists states</w:t>
      </w:r>
    </w:p>
    <w:p>
      <w:r>
        <w:rPr>
          <w:b/>
          <w:u w:val="single"/>
        </w:rPr>
        <w:t>135164</w:t>
      </w:r>
    </w:p>
    <w:p>
      <w:r>
        <w:t xml:space="preserve">8. </w:t>
        <w:tab/>
        <w:tab/>
        <w:tab/>
        <w:tab/>
        <w:tab/>
        <w:t>You are genuinely fucked in the head.  Either that or a good troll.  How can you say men are evil when women are out shooting people and stabbing babies .   https://www.dailymail.co.uk/news/article-6189673/Multiple-victims-shooting-Maryland.html  https://www.10tv.com/article/3-newborn-babies-2-adults-stabbed-neighborhood-nursery</w:t>
      </w:r>
    </w:p>
    <w:p>
      <w:r>
        <w:rPr>
          <w:b/>
          <w:u w:val="single"/>
        </w:rPr>
        <w:t>135165</w:t>
      </w:r>
    </w:p>
    <w:p>
      <w:r>
        <w:t xml:space="preserve">9. </w:t>
        <w:tab/>
        <w:tab/>
        <w:tab/>
        <w:tab/>
        <w:tab/>
        <w:tab/>
        <w:t>I see you are equating at least 10,000 years of male tyranny with a few individual women who have committed murder  in a world where men are responsible for committing 98% of all of them across the entire globe..  BTW How is your patriarchy going, still fully intact I see!</w:t>
      </w:r>
    </w:p>
    <w:p>
      <w:r>
        <w:rPr>
          <w:b/>
          <w:u w:val="single"/>
        </w:rPr>
        <w:t>135166</w:t>
      </w:r>
    </w:p>
    <w:p>
      <w:r>
        <w:t xml:space="preserve">10. </w:t>
        <w:tab/>
        <w:tab/>
        <w:tab/>
        <w:tab/>
        <w:tab/>
        <w:tab/>
        <w:tab/>
        <w:t>Well that was the last two days. Let's see if another one goes crazy. Maybe they'll stick to child rape.  The patriarchy is a construct of your damaged mind.   I really want to know what happened to you to make you this way.</w:t>
      </w:r>
    </w:p>
    <w:p>
      <w:r>
        <w:rPr>
          <w:b/>
          <w:u w:val="single"/>
        </w:rPr>
        <w:t>135167</w:t>
      </w:r>
    </w:p>
    <w:p>
      <w:r>
        <w:t xml:space="preserve">11. </w:t>
        <w:tab/>
        <w:t>can I get a amyn</w:t>
      </w:r>
    </w:p>
    <w:p>
      <w:r>
        <w:rPr>
          <w:b/>
          <w:u w:val="single"/>
        </w:rPr>
        <w:t>135168</w:t>
      </w:r>
    </w:p>
    <w:p>
      <w:r>
        <w:t>1. &gt;[A Toronto city councillor says a provision that allows only Ahmadiyya Muslims access to a city-subsidized apartment building is not unfair.](https://globalnews.ca/news/2187517/toronto-city-councillor-says-muslim-only-subsidized-housing-is-acceptable/)  &gt;[“**We want people to live in a culturally-appropriate setting**,” said Councillor Joe Cressy, of Ward 20 Trinity-Spadina.](https://globalnews.ca/news/2187517/toronto-city-councillor-says-muslim-only-subsidized-housing-is-acceptable/)  &gt;&gt;In the name of free speech the Munk Debate provided a platform for a prominent white supremacist and provoked angst and protest in our City. An incredibly irresponsible move. An apology is in order.  Huh...   That's weird.  There are so many contradictions, I don't even know where to start.  The lack of European only subsidized housing demonstrates systemic racism, because they to can also want to live in a "culturally appropriate setting", and your refusal to do so is bigotry.  Wanting to live in a segregated tax-payer subsidized Islamic enclave after you immigrate to a multicultural pluralist society isn't culturally appropriate for Canada, so it isn't the right setting to do so.   Demanding an apology for allowing someone to speak while you support segregated housing is fucking insane.   Thinking participating in an open debate of ideas is worse than rioting, destruction of property, and attacking law enforcement officers is retarded. It also justifies violence anywhere someone you disagree with is speaking. I wonder if he'd have the same position for a riot at a Linda Sarsour speaking event...   If their cultures are so backwards and violent that we need to take in hundreds of thousands of them every year, why should we also encourage the wholesale importation and preservation of a culture they needed to be allowed to enter Canada to flee?  If wanting to preserve your culture is something we spend tax-dollars to do when it's muslim immigrants, why is it a horrible thing when white people want to do it in their own countries?   etc. etc. etc.</w:t>
      </w:r>
    </w:p>
    <w:p>
      <w:r>
        <w:rPr>
          <w:b/>
          <w:u w:val="single"/>
        </w:rPr>
        <w:t>135169</w:t>
      </w:r>
    </w:p>
    <w:p>
      <w:r>
        <w:t xml:space="preserve">2. </w:t>
        <w:tab/>
        <w:t>&gt; "We want people to live in a culturally-appropriate setting,” said Councillor Joe Cressy, of Ward 20 Trinity-Spadina.  That's unbelievable.  Even more so, is that he knew that question was coming (he agreed to the interview, he knew the rough questions he'd be asked), and that's the excuse he masterminded.  It's almost verbatim an excuse used to keep black people out of white neighbourhoods in the south in the 50s.  Literally, "we think they'd feel more comfortable among their own".  Cressy literally is mouthing those same words, and worse he had time to think and come up with this line of argument.  And the double down on that, and to then flip the problem as to say that the only problem is that we don't have MORE segregation sufficient for everyone's bigotry, shows you how little repercussion white liberals face for their bigotry.     The left is the home of racism and bigotry today, it's just insane.</w:t>
      </w:r>
    </w:p>
    <w:p>
      <w:r>
        <w:rPr>
          <w:b/>
          <w:u w:val="single"/>
        </w:rPr>
        <w:t>135170</w:t>
      </w:r>
    </w:p>
    <w:p>
      <w:r>
        <w:t>1. Nobody is shocked chairtwat Pao doesn't like free will.</w:t>
      </w:r>
    </w:p>
    <w:p>
      <w:r>
        <w:rPr>
          <w:b/>
          <w:u w:val="single"/>
        </w:rPr>
        <w:t>135171</w:t>
      </w:r>
    </w:p>
    <w:p>
      <w:r>
        <w:t>1. [deleted]</w:t>
      </w:r>
    </w:p>
    <w:p>
      <w:r>
        <w:rPr>
          <w:b/>
          <w:u w:val="single"/>
        </w:rPr>
        <w:t>135172</w:t>
      </w:r>
    </w:p>
    <w:p>
      <w:r>
        <w:t xml:space="preserve">2. </w:t>
        <w:tab/>
        <w:t>This shit comes up on Facebook every once in a while, and I'm always just like... It's totally possible to have a lawn without using chemicals and bullshit. I pull weeds by hand, I don't try and eradicate moss and clover, I plant native plants in my gardens. A ton of people do. Shut up about lawns, people, especially if you never make a peep about big agriculture. If my front lawn looks nice, it might just be because I get joy out of gardening and I like to bring some beauty into the world, not because I'm just a shallow white cunt who wants to show off to the neighbors. But no, if you're not wallowing in squalor, you're glorifying wealth. Doesn't even matter to them if you have any wealth or not. Anything nice is immediately bad and displays "privilege", even if it's free. (Not saying a yard is free, but what you do with it can be, just like healthy habits and access to information, and so many other things they bitch about..)</w:t>
      </w:r>
    </w:p>
    <w:p>
      <w:r>
        <w:rPr>
          <w:b/>
          <w:u w:val="single"/>
        </w:rPr>
        <w:t>135173</w:t>
      </w:r>
    </w:p>
    <w:p>
      <w:r>
        <w:t xml:space="preserve">3. </w:t>
        <w:tab/>
        <w:tab/>
        <w:t>I don’t have a lawn. Small patch of grass under the pecan tree, all kinds of shrubs, salvia ground covers, Artemisia, couple of fruit trees..... Got turned into city code compliance and they had to ask for a garden tour to write their report. My city is interested in reducing the lawn pollution and extreme water use.</w:t>
      </w:r>
    </w:p>
    <w:p>
      <w:r>
        <w:rPr>
          <w:b/>
          <w:u w:val="single"/>
        </w:rPr>
        <w:t>135174</w:t>
      </w:r>
    </w:p>
    <w:p>
      <w:r>
        <w:t xml:space="preserve">4. </w:t>
        <w:tab/>
        <w:t>As a sysadmin though im sure you allready know that developers are notoriously retarded</w:t>
      </w:r>
    </w:p>
    <w:p>
      <w:r>
        <w:rPr>
          <w:b/>
          <w:u w:val="single"/>
        </w:rPr>
        <w:t>135175</w:t>
      </w:r>
    </w:p>
    <w:p>
      <w:r>
        <w:t>1. You do you dude, just remember, words mean things, and your highly retarded redefinition is not anyone else's responsibility to learn or adopt.</w:t>
      </w:r>
    </w:p>
    <w:p>
      <w:r>
        <w:rPr>
          <w:b/>
          <w:u w:val="single"/>
        </w:rPr>
        <w:t>135176</w:t>
      </w:r>
    </w:p>
    <w:p>
      <w:r>
        <w:t xml:space="preserve">2. </w:t>
        <w:tab/>
        <w:t>Not anymore,  nothing means shit anymore</w:t>
      </w:r>
    </w:p>
    <w:p>
      <w:r>
        <w:rPr>
          <w:b/>
          <w:u w:val="single"/>
        </w:rPr>
        <w:t>135177</w:t>
      </w:r>
    </w:p>
    <w:p>
      <w:r>
        <w:t>1. Dodge, dodge, dodge.  Suspicious af</w:t>
      </w:r>
    </w:p>
    <w:p>
      <w:r>
        <w:rPr>
          <w:b/>
          <w:u w:val="single"/>
        </w:rPr>
        <w:t>135178</w:t>
      </w:r>
    </w:p>
    <w:p>
      <w:r>
        <w:t>1. I cannot read this new language. If I see this garbage, I assume that the texter's IQ is &lt; 100.  Ofc, idk, I, like, could totes be wrong. U have to choose ur battles.</w:t>
      </w:r>
    </w:p>
    <w:p>
      <w:r>
        <w:rPr>
          <w:b/>
          <w:u w:val="single"/>
        </w:rPr>
        <w:t>135179</w:t>
      </w:r>
    </w:p>
    <w:p>
      <w:r>
        <w:t xml:space="preserve">2. </w:t>
        <w:tab/>
        <w:t>Got some bad news for ya man. I kid you not; even the classy-looking girls with top grades in the world's best universities talk exactly like this when it comes to texting. They also think you're slow if you fail to type a response in less than 5 seconds on those tiny as fuck phone buttons which makes your sentences prone to typos as well.  Been there, done that....never again. But just goes to show how irrelevant college/uni is because it only makes people booksmart at best. Their IQ is most likely above 100 though, but it just doesn't cross their mind that this makes them sound retarded. They'd rather do it now and then look back at their "phases" later on in life so they can say "ermagerd I was so stupid back then teehee".</w:t>
      </w:r>
    </w:p>
    <w:p>
      <w:r>
        <w:rPr>
          <w:b/>
          <w:u w:val="single"/>
        </w:rPr>
        <w:t>135180</w:t>
      </w:r>
    </w:p>
    <w:p>
      <w:r>
        <w:t xml:space="preserve">3. </w:t>
        <w:tab/>
        <w:tab/>
        <w:t>Bingo, even the brainy, straight A college student girl will text like dis XD. She'll even send you cute &lt;3.   Women are just overgrown children, with boobs.</w:t>
      </w:r>
    </w:p>
    <w:p>
      <w:r>
        <w:rPr>
          <w:b/>
          <w:u w:val="single"/>
        </w:rPr>
        <w:t>135181</w:t>
      </w:r>
    </w:p>
    <w:p>
      <w:r>
        <w:t xml:space="preserve">4. </w:t>
        <w:tab/>
        <w:tab/>
        <w:t>People who can think for themselves usually abhor college for one reason or another.  Politics prevails over truth, even among the high IQ.</w:t>
      </w:r>
    </w:p>
    <w:p>
      <w:r>
        <w:rPr>
          <w:b/>
          <w:u w:val="single"/>
        </w:rPr>
        <w:t>135182</w:t>
      </w:r>
    </w:p>
    <w:p>
      <w:r>
        <w:t>1. I thought Quebec enjoyed special protections for its culture.  Looks like you are being turned into a Third World shithole thanks to the muslims and nigerians.  What happened?</w:t>
      </w:r>
    </w:p>
    <w:p>
      <w:r>
        <w:rPr>
          <w:b/>
          <w:u w:val="single"/>
        </w:rPr>
        <w:t>135183</w:t>
      </w:r>
    </w:p>
    <w:p>
      <w:r>
        <w:t xml:space="preserve">2. </w:t>
        <w:tab/>
        <w:t>The joys of not being an independent state with which we could control who comes in and how many.</w:t>
      </w:r>
    </w:p>
    <w:p>
      <w:r>
        <w:rPr>
          <w:b/>
          <w:u w:val="single"/>
        </w:rPr>
        <w:t>135184</w:t>
      </w:r>
    </w:p>
    <w:p>
      <w:r>
        <w:t xml:space="preserve">3. </w:t>
        <w:tab/>
        <w:tab/>
        <w:t>Quebec could still block them from entering if your political leaders hadn't sold you out. It sickens me to see politicians who have sold themselves out for a small block of votes from a tribe that has hated us for 1400 years.  You should see some of the cunts in Minnesota, a state historically populated by Nordics, pandering to the Somali welfare scammers by wearing headscarves to meeting with them. There should be an extra hot place in hell for such traitors.  https://www.youtube.com/watch?v=VviqpNzJobo</w:t>
      </w:r>
    </w:p>
    <w:p>
      <w:r>
        <w:rPr>
          <w:b/>
          <w:u w:val="single"/>
        </w:rPr>
        <w:t>135185</w:t>
      </w:r>
    </w:p>
    <w:p>
      <w:r>
        <w:t xml:space="preserve">4. </w:t>
        <w:tab/>
        <w:tab/>
        <w:tab/>
        <w:t>No we couldn't borders are a federal matter. I honestly think if Quebec was to secure its borders Justin would intervine to let them flow in.</w:t>
      </w:r>
    </w:p>
    <w:p>
      <w:r>
        <w:rPr>
          <w:b/>
          <w:u w:val="single"/>
        </w:rPr>
        <w:t>135186</w:t>
      </w:r>
    </w:p>
    <w:p>
      <w:r>
        <w:t xml:space="preserve">5. </w:t>
        <w:tab/>
        <w:tab/>
        <w:tab/>
        <w:tab/>
        <w:t>Then tell me how come Quebec had so much power to safeguard its culture before?  This loss of control is a very recent phenomenon.  I am still going to go with blaming lefty politicians who sold out their own people.  Relevant:  "Muslims are like the common cold and leftists are like AIDS. It's easy to fight off a cold... unless you have AIDS." - Milo Y</w:t>
      </w:r>
    </w:p>
    <w:p>
      <w:r>
        <w:rPr>
          <w:b/>
          <w:u w:val="single"/>
        </w:rPr>
        <w:t>135187</w:t>
      </w:r>
    </w:p>
    <w:p>
      <w:r>
        <w:t xml:space="preserve">6. </w:t>
        <w:tab/>
        <w:tab/>
        <w:tab/>
        <w:tab/>
        <w:tab/>
        <w:t>Because of the treath of independence? Doesn't take a genius to figure that one out.</w:t>
      </w:r>
    </w:p>
    <w:p>
      <w:r>
        <w:rPr>
          <w:b/>
          <w:u w:val="single"/>
        </w:rPr>
        <w:t>135188</w:t>
      </w:r>
    </w:p>
    <w:p>
      <w:r>
        <w:t>1. Gay black man with sass vs a retard.</w:t>
      </w:r>
    </w:p>
    <w:p>
      <w:r>
        <w:rPr>
          <w:b/>
          <w:u w:val="single"/>
        </w:rPr>
        <w:t>135189</w:t>
      </w:r>
    </w:p>
    <w:p>
      <w:r>
        <w:t>1. Tom, you stupid cunt.</w:t>
      </w:r>
    </w:p>
    <w:p>
      <w:r>
        <w:rPr>
          <w:b/>
          <w:u w:val="single"/>
        </w:rPr>
        <w:t>135190</w:t>
      </w:r>
    </w:p>
    <w:p>
      <w:r>
        <w:t>1. I still don't really see how a man can refute a predominantly female life experience, it's quite sad that you guys would rather call these women idiots instead of trying to accept that maybe shit does actually happen.</w:t>
      </w:r>
    </w:p>
    <w:p>
      <w:r>
        <w:rPr>
          <w:b/>
          <w:u w:val="single"/>
        </w:rPr>
        <w:t>135191</w:t>
      </w:r>
    </w:p>
    <w:p>
      <w:r>
        <w:t xml:space="preserve">2. </w:t>
        <w:tab/>
        <w:t>Please provide supporting evidence for your claims of "predominantly female life experience"</w:t>
      </w:r>
    </w:p>
    <w:p>
      <w:r>
        <w:rPr>
          <w:b/>
          <w:u w:val="single"/>
        </w:rPr>
        <w:t>135192</w:t>
      </w:r>
    </w:p>
    <w:p>
      <w:r>
        <w:t xml:space="preserve">3. </w:t>
        <w:tab/>
        <w:tab/>
        <w:t>Please provide evidence that it isn't lol. No man I know has to worry about rape if they're out on their own at night, if they have to travel, etc. This sub is literally an echo chamber of denial.</w:t>
      </w:r>
    </w:p>
    <w:p>
      <w:r>
        <w:rPr>
          <w:b/>
          <w:u w:val="single"/>
        </w:rPr>
        <w:t>135193</w:t>
      </w:r>
    </w:p>
    <w:p>
      <w:r>
        <w:t xml:space="preserve">4. </w:t>
        <w:tab/>
        <w:tab/>
        <w:tab/>
        <w:t>Male on male rape is exploding.  You are perpetuating a problem, Crowder and his supporters here are saying "Come forward, let's put those people in prison."   As long as there is evidence the rape took place, that person should be prosecuted to the fullest extent possible.</w:t>
      </w:r>
    </w:p>
    <w:p>
      <w:r>
        <w:rPr>
          <w:b/>
          <w:u w:val="single"/>
        </w:rPr>
        <w:t>135194</w:t>
      </w:r>
    </w:p>
    <w:p>
      <w:r>
        <w:t xml:space="preserve">5. </w:t>
        <w:tab/>
        <w:tab/>
        <w:tab/>
        <w:tab/>
        <w:t>I don't deny male rape happens, but I wouldn't say the experience men have on a day to day basis is anything like women have when it comes to the whole 'rape culture' idea. I wouldn't necessarily say rape culture is a thing, but for a man to deny the experiences that women say that have, is naive at best.</w:t>
      </w:r>
    </w:p>
    <w:p>
      <w:r>
        <w:rPr>
          <w:b/>
          <w:u w:val="single"/>
        </w:rPr>
        <w:t>135195</w:t>
      </w:r>
    </w:p>
    <w:p>
      <w:r>
        <w:t xml:space="preserve">6. </w:t>
        <w:tab/>
        <w:tab/>
        <w:tab/>
        <w:tab/>
        <w:tab/>
        <w:t>I was raped by a woman and taken advantage of sexually many many times. Grabbed, squeezed, hands down pants. One time I was held down by 4 girls as I was drunk as they shaved my junk and tried to get me hard. I lost my gf and was laughed at. Nobody took em seriously.   On doesn't have to have military experience to have an opinion on gays in the military. The fallacy fo disenfranchisement is what you are suggesting.   Women wouldn't know anything about violence, not on the scale off men as men are the overwhelming victims. But im not about to distance women who wish to have an opinion on the matter.   the whole "men dont understand" is nothing more than a bully tactic to both control and shut down the conversation.</w:t>
      </w:r>
    </w:p>
    <w:p>
      <w:r>
        <w:rPr>
          <w:b/>
          <w:u w:val="single"/>
        </w:rPr>
        <w:t>135196</w:t>
      </w:r>
    </w:p>
    <w:p>
      <w:r>
        <w:t xml:space="preserve">7. </w:t>
        <w:tab/>
        <w:tab/>
        <w:tab/>
        <w:tab/>
        <w:tab/>
        <w:tab/>
        <w:t>I think you misunderstand my point. This whole sub and the posts on here are making fun of these women, calling them liars or in other words trivializing their experiences. I'm saying for men to suggest these things aren't happening, would be like me saying you should just 'get over' what happened to you, because it probably didn't happen that way. Which would be a really cuntish thing to say.</w:t>
      </w:r>
    </w:p>
    <w:p>
      <w:r>
        <w:rPr>
          <w:b/>
          <w:u w:val="single"/>
        </w:rPr>
        <w:t>135197</w:t>
      </w:r>
    </w:p>
    <w:p>
      <w:r>
        <w:t xml:space="preserve">8. </w:t>
        <w:tab/>
        <w:tab/>
        <w:tab/>
        <w:tab/>
        <w:tab/>
        <w:tab/>
        <w:tab/>
        <w:t>I think everyone is mocking this girl because she changed her own story from rape to sexual assault. She's acting in a very hysterical manner. If this were any otehr crime she was talking about, she would be treated thee same way.  Nobody is denying that rape happens. Far from it. This woman relies on nothing but fallacies and people have a hard time believing her.  Especially given that campuses easily expel guys with simple accusations, her story just comes across as over hyped zealoutry.</w:t>
      </w:r>
    </w:p>
    <w:p>
      <w:r>
        <w:rPr>
          <w:b/>
          <w:u w:val="single"/>
        </w:rPr>
        <w:t>135198</w:t>
      </w:r>
    </w:p>
    <w:p>
      <w:r>
        <w:t>1. I think it's fake but that's just me.</w:t>
      </w:r>
    </w:p>
    <w:p>
      <w:r>
        <w:rPr>
          <w:b/>
          <w:u w:val="single"/>
        </w:rPr>
        <w:t>135199</w:t>
      </w:r>
    </w:p>
    <w:p>
      <w:r>
        <w:t xml:space="preserve">2. </w:t>
        <w:tab/>
        <w:t>shit has become this stupid so it's easy to assume everything like it is fake because it's so outlandish, until you've seen it actually happen enough times. I've had to see family members say shit that's this ridiculous.  the fact is females have been made to be this retarded. it's sad but true</w:t>
      </w:r>
    </w:p>
    <w:p>
      <w:r>
        <w:rPr>
          <w:b/>
          <w:u w:val="single"/>
        </w:rPr>
        <w:t>135200</w:t>
      </w:r>
    </w:p>
    <w:p>
      <w:r>
        <w:t>1. These people vote in the people and policies that ruin their home, then run because it's impossible to survive there. Then will come to my home and do the same thing there.. blows my mind.</w:t>
      </w:r>
    </w:p>
    <w:p>
      <w:r>
        <w:rPr>
          <w:b/>
          <w:u w:val="single"/>
        </w:rPr>
        <w:t>135201</w:t>
      </w:r>
    </w:p>
    <w:p>
      <w:r>
        <w:t xml:space="preserve">2. </w:t>
        <w:tab/>
        <w:t>A coworker of mine was from Venezuela, and a Bernie supporter. When I suggested that was completely retarded, he looked at me incredulously, as if the connection between Socialism, and failure, had never even  dawned on him. It was like the ideas of cause, and effect were completely foreign to him. Then a dumbfounded look washed over his face. As Owen Shroyer says, it looked as if his brain "kicked into second gear" for the first time ever in his life.   People like my coworker,  REDACTED McREDACTEDSON ,  are *dangerously* stupid. Their dumb ideas severely affect other people's lives, and they're completely  oblivious to that fact.</w:t>
      </w:r>
    </w:p>
    <w:p>
      <w:r>
        <w:rPr>
          <w:b/>
          <w:u w:val="single"/>
        </w:rPr>
        <w:t>135202</w:t>
      </w:r>
    </w:p>
    <w:p>
      <w:r>
        <w:t>1. [removed]</w:t>
      </w:r>
    </w:p>
    <w:p>
      <w:r>
        <w:rPr>
          <w:b/>
          <w:u w:val="single"/>
        </w:rPr>
        <w:t>135203</w:t>
      </w:r>
    </w:p>
    <w:p>
      <w:r>
        <w:t xml:space="preserve">2. </w:t>
        <w:tab/>
        <w:t>Jesus christ, you're disgusting. What has this sub become that people are wishing for brutal rape on someone for being annoying? Did all the fucking incels come here?</w:t>
      </w:r>
    </w:p>
    <w:p>
      <w:r>
        <w:rPr>
          <w:b/>
          <w:u w:val="single"/>
        </w:rPr>
        <w:t>135204</w:t>
      </w:r>
    </w:p>
    <w:p>
      <w:r>
        <w:t xml:space="preserve">3. </w:t>
        <w:tab/>
        <w:tab/>
        <w:t>It's called consequences.</w:t>
      </w:r>
    </w:p>
    <w:p>
      <w:r>
        <w:rPr>
          <w:b/>
          <w:u w:val="single"/>
        </w:rPr>
        <w:t>135205</w:t>
      </w:r>
    </w:p>
    <w:p>
      <w:r>
        <w:t xml:space="preserve">4. </w:t>
        <w:tab/>
        <w:tab/>
        <w:tab/>
        <w:t>No not really. Chicks a cunt but no one deserves to be brutally raped. Do you think this guy deserved to be brutally raped for wishing some chick gets brutally raped? Do you deserve to be brutally raped for chalking it up to "consequences"?   This sub was a good place to display women acting entitled and subsequently being treated equally until you whiny little cunts came around. You women hating incels changed it from a sub seeking equality into a place where twisted little neckbeards go to vent about every chick that didn't want to fuck them. It's completely pathetic.</w:t>
      </w:r>
    </w:p>
    <w:p>
      <w:r>
        <w:rPr>
          <w:b/>
          <w:u w:val="single"/>
        </w:rPr>
        <w:t>135206</w:t>
      </w:r>
    </w:p>
    <w:p>
      <w:r>
        <w:t xml:space="preserve">5. </w:t>
        <w:tab/>
        <w:tab/>
        <w:tab/>
        <w:tab/>
        <w:t>You talk complete nonsense. Do you deserve to fall down just because you sawed off the branch you were sitting on? Do you consider it being some evil plot that you expect someone to save you from?   The gal purposefully works to make Finland into a diverse country. Diverse countries tend to have very high violent crime rate including sexual crimes. What exactly is wrong in implying that she should lie in the bed she is actively making?   How exactly are my words or opinion even make it into being a punishable offense?</w:t>
      </w:r>
    </w:p>
    <w:p>
      <w:r>
        <w:rPr>
          <w:b/>
          <w:u w:val="single"/>
        </w:rPr>
        <w:t>135207</w:t>
      </w:r>
    </w:p>
    <w:p>
      <w:r>
        <w:t xml:space="preserve">6. </w:t>
        <w:tab/>
        <w:tab/>
        <w:tab/>
        <w:tab/>
        <w:tab/>
        <w:t>So, just to clarify, you believe a woman who was expressing her beliefs (however stupid they were) deserves to be brutally raped?</w:t>
      </w:r>
    </w:p>
    <w:p>
      <w:r>
        <w:rPr>
          <w:b/>
          <w:u w:val="single"/>
        </w:rPr>
        <w:t>135208</w:t>
      </w:r>
    </w:p>
    <w:p>
      <w:r>
        <w:t xml:space="preserve">7. </w:t>
        <w:tab/>
        <w:tab/>
        <w:tab/>
        <w:tab/>
        <w:tab/>
        <w:tab/>
        <w:t>Sure. In the same sense that every communist deserves to experience GULAG, every unironic Nazi (all three of them) deserves to experience Auschwitz and everyone pushing "no border, no police, no guns" society deserves to live in such society (which will inevitably include brutal rape). I think it's wonderful to make dreams come true.   The problem is, this woman was not just expressing her beliefs. She is a political activist and a politician. She is taking action and she is rather successful at doing so, even if her current event was foiled so spectacularly. Don't you think she might be deserving the direct consequences of her political activity a little bit more than the rest of Finland population?</w:t>
      </w:r>
    </w:p>
    <w:p>
      <w:r>
        <w:rPr>
          <w:b/>
          <w:u w:val="single"/>
        </w:rPr>
        <w:t>135209</w:t>
      </w:r>
    </w:p>
    <w:p>
      <w:r>
        <w:t xml:space="preserve">8. </w:t>
        <w:tab/>
        <w:tab/>
        <w:tab/>
        <w:tab/>
        <w:tab/>
        <w:tab/>
        <w:tab/>
        <w:t>So you believe everyone deserves to experience the worst possible scenario of their beliefs?</w:t>
      </w:r>
    </w:p>
    <w:p>
      <w:r>
        <w:rPr>
          <w:b/>
          <w:u w:val="single"/>
        </w:rPr>
        <w:t>135210</w:t>
      </w:r>
    </w:p>
    <w:p>
      <w:r>
        <w:t xml:space="preserve">9. </w:t>
        <w:tab/>
        <w:tab/>
        <w:tab/>
        <w:tab/>
        <w:tab/>
        <w:tab/>
        <w:tab/>
        <w:tab/>
        <w:t>You seem to have the impression that word "deserves" implies something like me sitting on a throne and ordering thot to be raped or endorsing it or something. I assure you it is not the case. Maybe something less political get my point across. Like antivaxxer desrving to get smallpox.   Their beliefs inherrently have those "worst scenarios". There can be no communism without gulags, no nazis without aushwitz and I believe that third option will have similar inevitable consequence. People pushing all three options always believe that they are the lucky ones who will avoid getting the short end of the stick. Someone random innocent bystander will get hurt, but they won't. It is unfair. If fulfilling your belief results in hurting large group of people, you deserve to be one of those people.</w:t>
      </w:r>
    </w:p>
    <w:p>
      <w:r>
        <w:rPr>
          <w:b/>
          <w:u w:val="single"/>
        </w:rPr>
        <w:t>135211</w:t>
      </w:r>
    </w:p>
    <w:p>
      <w:r>
        <w:t>1. Lmfao this is clearly satire. And there are people who say it unironically with the 'black person' instead of white.</w:t>
      </w:r>
    </w:p>
    <w:p>
      <w:r>
        <w:rPr>
          <w:b/>
          <w:u w:val="single"/>
        </w:rPr>
        <w:t>135212</w:t>
      </w:r>
    </w:p>
    <w:p>
      <w:r>
        <w:t xml:space="preserve">2. </w:t>
        <w:tab/>
        <w:t>Not everything is satire, for crying out loud. Some people are just cunts.</w:t>
      </w:r>
    </w:p>
    <w:p>
      <w:r>
        <w:rPr>
          <w:b/>
          <w:u w:val="single"/>
        </w:rPr>
        <w:t>135213</w:t>
      </w:r>
    </w:p>
    <w:p>
      <w:r>
        <w:t xml:space="preserve">3. </w:t>
        <w:tab/>
        <w:tab/>
        <w:t>You can give it away from the way they say 'wh*te', it literally originated on /pol/ where they strawmanned sjws and started saying white as 'wh*te'. Then they went around on the internet spewing their shit and pretending 'leftists hate white people'. They did the same thing with pedos being in the LGBT</w:t>
      </w:r>
    </w:p>
    <w:p>
      <w:r>
        <w:rPr>
          <w:b/>
          <w:u w:val="single"/>
        </w:rPr>
        <w:t>135214</w:t>
      </w:r>
    </w:p>
    <w:p>
      <w:r>
        <w:t xml:space="preserve">4. </w:t>
        <w:tab/>
        <w:tab/>
        <w:tab/>
        <w:t>No, it's because anti-white racists on Twitter have taken to censoring the word white in order to avoid getting flagged by automods and prevent their racism from being easily discoverable through searches. That's why they also started that ridiculous ypipo thing.</w:t>
      </w:r>
    </w:p>
    <w:p>
      <w:r>
        <w:rPr>
          <w:b/>
          <w:u w:val="single"/>
        </w:rPr>
        <w:t>135215</w:t>
      </w:r>
    </w:p>
    <w:p>
      <w:r>
        <w:t xml:space="preserve">5. </w:t>
        <w:tab/>
        <w:tab/>
        <w:tab/>
        <w:tab/>
        <w:t>Idk about ypipo but I'm pretty sure wh*te started on 4chan</w:t>
      </w:r>
    </w:p>
    <w:p>
      <w:r>
        <w:rPr>
          <w:b/>
          <w:u w:val="single"/>
        </w:rPr>
        <w:t>135216</w:t>
      </w:r>
    </w:p>
    <w:p>
      <w:r>
        <w:t xml:space="preserve">6. </w:t>
        <w:tab/>
        <w:tab/>
        <w:tab/>
        <w:tab/>
        <w:tab/>
        <w:t>And I'm pretty sure you're wrong, and even if you're not it's more likely that the use merely convergently evolved in 4chan and in SJW circles.</w:t>
      </w:r>
    </w:p>
    <w:p>
      <w:r>
        <w:rPr>
          <w:b/>
          <w:u w:val="single"/>
        </w:rPr>
        <w:t>135217</w:t>
      </w:r>
    </w:p>
    <w:p>
      <w:r>
        <w:t xml:space="preserve">7. </w:t>
        <w:tab/>
        <w:tab/>
        <w:tab/>
        <w:tab/>
        <w:tab/>
        <w:tab/>
        <w:t>Let's agree to disagree</w:t>
      </w:r>
    </w:p>
    <w:p>
      <w:r>
        <w:rPr>
          <w:b/>
          <w:u w:val="single"/>
        </w:rPr>
        <w:t>135218</w:t>
      </w:r>
    </w:p>
    <w:p>
      <w:r>
        <w:t xml:space="preserve">8. </w:t>
        <w:tab/>
        <w:tab/>
        <w:tab/>
        <w:tab/>
        <w:tab/>
        <w:tab/>
        <w:tab/>
        <w:t>[I don't agree to that.](https://youtu.be/i1Pxndp5r_E?t=47s)</w:t>
      </w:r>
    </w:p>
    <w:p>
      <w:r>
        <w:rPr>
          <w:b/>
          <w:u w:val="single"/>
        </w:rPr>
        <w:t>135219</w:t>
      </w:r>
    </w:p>
    <w:p>
      <w:r>
        <w:t xml:space="preserve">9. </w:t>
        <w:tab/>
        <w:tab/>
        <w:tab/>
        <w:tab/>
        <w:tab/>
        <w:tab/>
        <w:tab/>
        <w:tab/>
        <w:t>Well I know for a fact it started that way, so doesn't matter to me.</w:t>
      </w:r>
    </w:p>
    <w:p>
      <w:r>
        <w:rPr>
          <w:b/>
          <w:u w:val="single"/>
        </w:rPr>
        <w:t>135220</w:t>
      </w:r>
    </w:p>
    <w:p>
      <w:r>
        <w:t xml:space="preserve">10. </w:t>
        <w:tab/>
        <w:tab/>
        <w:tab/>
        <w:tab/>
        <w:tab/>
        <w:tab/>
        <w:tab/>
        <w:tab/>
        <w:tab/>
        <w:t>I was just referencing a Simpsons joke.</w:t>
      </w:r>
    </w:p>
    <w:p>
      <w:r>
        <w:rPr>
          <w:b/>
          <w:u w:val="single"/>
        </w:rPr>
        <w:t>135221</w:t>
      </w:r>
    </w:p>
    <w:p>
      <w:r>
        <w:t>1. I’m white and I’ve literally got the cops called on me for four times now for doing nothing but looking a certain way i was homeless so iwear somewhat suspicious looking clothes but I don’t have no drugs or weapons on me.</w:t>
      </w:r>
    </w:p>
    <w:p>
      <w:r>
        <w:rPr>
          <w:b/>
          <w:u w:val="single"/>
        </w:rPr>
        <w:t>135222</w:t>
      </w:r>
    </w:p>
    <w:p>
      <w:r>
        <w:t>1. reminder that feminism is communism  https://ibb.co/jJxReU</w:t>
      </w:r>
    </w:p>
    <w:p>
      <w:r>
        <w:rPr>
          <w:b/>
          <w:u w:val="single"/>
        </w:rPr>
        <w:t>135223</w:t>
      </w:r>
    </w:p>
    <w:p>
      <w:r>
        <w:t xml:space="preserve">2. </w:t>
        <w:tab/>
        <w:t>It really isn't. In fact it is something completely different. The problem isn't the regular feminists who simply wants to equality, the problem is the radical 3rd wave feminists who are also sometimes manhaters.</w:t>
      </w:r>
    </w:p>
    <w:p>
      <w:r>
        <w:rPr>
          <w:b/>
          <w:u w:val="single"/>
        </w:rPr>
        <w:t>135224</w:t>
      </w:r>
    </w:p>
    <w:p>
      <w:r>
        <w:t xml:space="preserve">3. </w:t>
        <w:tab/>
        <w:tab/>
        <w:t>\&gt;when you deny the evidence that is right in front of you</w:t>
      </w:r>
    </w:p>
    <w:p>
      <w:r>
        <w:rPr>
          <w:b/>
          <w:u w:val="single"/>
        </w:rPr>
        <w:t>135225</w:t>
      </w:r>
    </w:p>
    <w:p>
      <w:r>
        <w:t xml:space="preserve">4. </w:t>
        <w:tab/>
        <w:tab/>
        <w:tab/>
        <w:t>Evidence?</w:t>
      </w:r>
    </w:p>
    <w:p>
      <w:r>
        <w:rPr>
          <w:b/>
          <w:u w:val="single"/>
        </w:rPr>
        <w:t>135226</w:t>
      </w:r>
    </w:p>
    <w:p>
      <w:r>
        <w:t xml:space="preserve">5. </w:t>
        <w:tab/>
        <w:tab/>
        <w:tab/>
        <w:tab/>
        <w:t>click a link anytime</w:t>
      </w:r>
    </w:p>
    <w:p>
      <w:r>
        <w:rPr>
          <w:b/>
          <w:u w:val="single"/>
        </w:rPr>
        <w:t>135227</w:t>
      </w:r>
    </w:p>
    <w:p>
      <w:r>
        <w:t xml:space="preserve">6. </w:t>
        <w:tab/>
        <w:tab/>
        <w:tab/>
        <w:tab/>
        <w:tab/>
        <w:t>No I know how to click a link just nothing about your picture constitutes evidence for your claim.</w:t>
      </w:r>
    </w:p>
    <w:p>
      <w:r>
        <w:rPr>
          <w:b/>
          <w:u w:val="single"/>
        </w:rPr>
        <w:t>135228</w:t>
      </w:r>
    </w:p>
    <w:p>
      <w:r>
        <w:t xml:space="preserve">7. </w:t>
        <w:tab/>
        <w:tab/>
        <w:tab/>
        <w:tab/>
        <w:tab/>
        <w:tab/>
        <w:t>if you're retarded, sure</w:t>
      </w:r>
    </w:p>
    <w:p>
      <w:r>
        <w:rPr>
          <w:b/>
          <w:u w:val="single"/>
        </w:rPr>
        <w:t>135229</w:t>
      </w:r>
    </w:p>
    <w:p>
      <w:r>
        <w:t>1. That’s called being a picky cunt</w:t>
      </w:r>
    </w:p>
    <w:p>
      <w:r>
        <w:rPr>
          <w:b/>
          <w:u w:val="single"/>
        </w:rPr>
        <w:t>135230</w:t>
      </w:r>
    </w:p>
    <w:p>
      <w:r>
        <w:t xml:space="preserve">2. </w:t>
        <w:tab/>
        <w:t>Wow, you really were a man the whole time!</w:t>
      </w:r>
    </w:p>
    <w:p>
      <w:r>
        <w:rPr>
          <w:b/>
          <w:u w:val="single"/>
        </w:rPr>
        <w:t>135231</w:t>
      </w:r>
    </w:p>
    <w:p>
      <w:r>
        <w:t>1. They will go bankrupt if they change the business model.You woke go broke.</w:t>
      </w:r>
    </w:p>
    <w:p>
      <w:r>
        <w:rPr>
          <w:b/>
          <w:u w:val="single"/>
        </w:rPr>
        <w:t>135232</w:t>
      </w:r>
    </w:p>
    <w:p>
      <w:r>
        <w:t xml:space="preserve">2. </w:t>
        <w:tab/>
        <w:t>Let it burn. Cuntorias Secretion is the least important company to a mgtow man, and more importantly, ME. ]=)</w:t>
      </w:r>
    </w:p>
    <w:p>
      <w:r>
        <w:rPr>
          <w:b/>
          <w:u w:val="single"/>
        </w:rPr>
        <w:t>135233</w:t>
      </w:r>
    </w:p>
    <w:p>
      <w:r>
        <w:t>1. rotten cunt</w:t>
      </w:r>
    </w:p>
    <w:p>
      <w:r>
        <w:rPr>
          <w:b/>
          <w:u w:val="single"/>
        </w:rPr>
        <w:t>135234</w:t>
      </w:r>
    </w:p>
    <w:p>
      <w:r>
        <w:t>1. Never understood this idea that white people don't season their food. Their life experience and scope of reality is so small.</w:t>
      </w:r>
    </w:p>
    <w:p>
      <w:r>
        <w:rPr>
          <w:b/>
          <w:u w:val="single"/>
        </w:rPr>
        <w:t>135235</w:t>
      </w:r>
    </w:p>
    <w:p>
      <w:r>
        <w:t xml:space="preserve">2. </w:t>
        <w:tab/>
        <w:t>White people don't season their food? [Try again sweaty](https://pics.onsizzle.com/white-people-cant-handle-spicy-food-um-try-again-sweetie-9617120.png)</w:t>
      </w:r>
    </w:p>
    <w:p>
      <w:r>
        <w:rPr>
          <w:b/>
          <w:u w:val="single"/>
        </w:rPr>
        <w:t>135236</w:t>
      </w:r>
    </w:p>
    <w:p>
      <w:r>
        <w:t xml:space="preserve">3. </w:t>
        <w:tab/>
        <w:tab/>
        <w:t>god for some reason that is in like my top meme list... im a white guy who likes me some spicy food but man a large portion of my family and people i grew up with.... a bit of pepper was too much for them :P</w:t>
      </w:r>
    </w:p>
    <w:p>
      <w:r>
        <w:rPr>
          <w:b/>
          <w:u w:val="single"/>
        </w:rPr>
        <w:t>135237</w:t>
      </w:r>
    </w:p>
    <w:p>
      <w:r>
        <w:t>1. She probably can't open a jar of pickles let alone crush someone's fucking head, please don't fuck up the Witcher series by hiring this cunt, she's clearly the wrong kind of person to write for it given the shit polygon gave the witcher 3.</w:t>
      </w:r>
    </w:p>
    <w:p>
      <w:r>
        <w:rPr>
          <w:b/>
          <w:u w:val="single"/>
        </w:rPr>
        <w:t>135238</w:t>
      </w:r>
    </w:p>
    <w:p>
      <w:r>
        <w:t xml:space="preserve">2. </w:t>
        <w:tab/>
        <w:t>She's already hired. And yep, that series is fucked. Meh, who gives a crap, just avoid and be done with it.</w:t>
      </w:r>
    </w:p>
    <w:p>
      <w:r>
        <w:rPr>
          <w:b/>
          <w:u w:val="single"/>
        </w:rPr>
        <w:t>135239</w:t>
      </w:r>
    </w:p>
    <w:p>
      <w:r>
        <w:t xml:space="preserve">3. </w:t>
        <w:tab/>
        <w:tab/>
        <w:t>agreed. plus, its netflix man, everything they make is trash. they either glorify the cucklife, push the narrative or pander ad nauseum.    blegh.</w:t>
      </w:r>
    </w:p>
    <w:p>
      <w:r>
        <w:rPr>
          <w:b/>
          <w:u w:val="single"/>
        </w:rPr>
        <w:t>135240</w:t>
      </w:r>
    </w:p>
    <w:p>
      <w:r>
        <w:t>1. oh no, its retarded.</w:t>
      </w:r>
    </w:p>
    <w:p>
      <w:r>
        <w:rPr>
          <w:b/>
          <w:u w:val="single"/>
        </w:rPr>
        <w:t>135241</w:t>
      </w:r>
    </w:p>
    <w:p>
      <w:r>
        <w:t>1. And in the cursed child Ron and hermione have children. What a fucking retard</w:t>
      </w:r>
    </w:p>
    <w:p>
      <w:r>
        <w:rPr>
          <w:b/>
          <w:u w:val="single"/>
        </w:rPr>
        <w:t>135242</w:t>
      </w:r>
    </w:p>
    <w:p>
      <w:r>
        <w:t>1. And yet 95% of posts on this sub are about women..  Not so much GYOW huh?  Edit: I say this as someone whom was active in trp on in alt account w/ endorsement points. Since that sub was flooded by newbies and women hate that sub went to shit, so I subscribed here. Yes I understand it’s not a new revelation that I’m stating. I initially subbed here bc I was seeing original good content. Honestly a lot of these posts on here scream insecurity and someone that is still in high school. Y’all need to grow the fuck up and pick up some hobbies and lift. Instead of being incel faggots. Downvote me all you want, it doesn’t change the majority of you guys’ pussifycated pedestalizing.</w:t>
      </w:r>
    </w:p>
    <w:p>
      <w:r>
        <w:rPr>
          <w:b/>
          <w:u w:val="single"/>
        </w:rPr>
        <w:t>135243</w:t>
      </w:r>
    </w:p>
    <w:p>
      <w:r>
        <w:t xml:space="preserve">2. </w:t>
        <w:tab/>
        <w:t>Alcoholics talk about the negative affects of alcohol, MGTOW talks about the negative affects of women. Makes sense to everyone but you all star.</w:t>
      </w:r>
    </w:p>
    <w:p>
      <w:r>
        <w:rPr>
          <w:b/>
          <w:u w:val="single"/>
        </w:rPr>
        <w:t>135244</w:t>
      </w:r>
    </w:p>
    <w:p>
      <w:r>
        <w:t xml:space="preserve">3. </w:t>
        <w:tab/>
        <w:t>r/Vegan talks about meat  r/Childfree talks about children   r/Dogfree talks about dogs</w:t>
      </w:r>
    </w:p>
    <w:p>
      <w:r>
        <w:rPr>
          <w:b/>
          <w:u w:val="single"/>
        </w:rPr>
        <w:t>135245</w:t>
      </w:r>
    </w:p>
    <w:p>
      <w:r>
        <w:t xml:space="preserve">4. </w:t>
        <w:tab/>
        <w:t>Surprisingly, cancer survivors still talk about the time they had cancer.</w:t>
      </w:r>
    </w:p>
    <w:p>
      <w:r>
        <w:rPr>
          <w:b/>
          <w:u w:val="single"/>
        </w:rPr>
        <w:t>135246</w:t>
      </w:r>
    </w:p>
    <w:p>
      <w:r>
        <w:t xml:space="preserve">5. </w:t>
        <w:tab/>
        <w:tab/>
        <w:t>I mean I get it, talk about it. But 90% of content? You don’t think that’s a little much?  This is men going their own way, not female survivors. Have an open mind yeah?  How about some hiking posts, or some hobbies. Not bitching about how you’re too weak mentally to get over a woman who burned you. Lots of you guys are still in anger phase 😂</w:t>
      </w:r>
    </w:p>
    <w:p>
      <w:r>
        <w:rPr>
          <w:b/>
          <w:u w:val="single"/>
        </w:rPr>
        <w:t>135247</w:t>
      </w:r>
    </w:p>
    <w:p>
      <w:r>
        <w:t xml:space="preserve">6. </w:t>
        <w:tab/>
        <w:tab/>
        <w:tab/>
        <w:t>And doctors talk about diseases etc... for that amount. Is that a bit much?  If you want those type of posts then get off your fucking fat ass and write them.</w:t>
      </w:r>
    </w:p>
    <w:p>
      <w:r>
        <w:rPr>
          <w:b/>
          <w:u w:val="single"/>
        </w:rPr>
        <w:t>135248</w:t>
      </w:r>
    </w:p>
    <w:p>
      <w:r>
        <w:t xml:space="preserve">7. </w:t>
        <w:tab/>
        <w:tab/>
        <w:tab/>
        <w:tab/>
        <w:t>\#preach</w:t>
      </w:r>
    </w:p>
    <w:p>
      <w:r>
        <w:rPr>
          <w:b/>
          <w:u w:val="single"/>
        </w:rPr>
        <w:t>135249</w:t>
      </w:r>
    </w:p>
    <w:p>
      <w:r>
        <w:t xml:space="preserve">8. </w:t>
        <w:tab/>
        <w:tab/>
        <w:tab/>
        <w:tab/>
        <w:tab/>
        <w:t>Dude, so what if majority of the posts contain fustration towards women? You do realize that this is one of the only places in the entire world where it is okay to criticize women? Why is it wrong?  You can criticize men anywhere, but the second someone criticizes women, they get piled on, even if statistical evidence is being presented. These men have finally found a place to vent their frustrations, and this is one of those places and we let them. When a woman is upset society does their best to pamper them even though they already live life on easy mode. Society doesn't give a shit about men.  Do you think its better to vent or to just keep it bottled up inside?</w:t>
      </w:r>
    </w:p>
    <w:p>
      <w:r>
        <w:rPr>
          <w:b/>
          <w:u w:val="single"/>
        </w:rPr>
        <w:t>135250</w:t>
      </w:r>
    </w:p>
    <w:p>
      <w:r>
        <w:t xml:space="preserve">9. </w:t>
        <w:tab/>
        <w:tab/>
        <w:tab/>
        <w:tab/>
        <w:tab/>
        <w:tab/>
        <w:t>This is true. I agree with what you said.</w:t>
      </w:r>
    </w:p>
    <w:p>
      <w:r>
        <w:rPr>
          <w:b/>
          <w:u w:val="single"/>
        </w:rPr>
        <w:t>135251</w:t>
      </w:r>
    </w:p>
    <w:p>
      <w:r>
        <w:t xml:space="preserve">10. </w:t>
        <w:tab/>
        <w:tab/>
        <w:tab/>
        <w:t>I post all that stuff under another user name in subs dedicated to those subjects.  You're just never going to see that.</w:t>
      </w:r>
    </w:p>
    <w:p>
      <w:r>
        <w:rPr>
          <w:b/>
          <w:u w:val="single"/>
        </w:rPr>
        <w:t>135252</w:t>
      </w:r>
    </w:p>
    <w:p>
      <w:r>
        <w:t xml:space="preserve">11. </w:t>
        <w:tab/>
        <w:t>You think your making an original comment?   Lol MGTOW, men going there own way...  Just don’t talk about what your going away from though okay??  Idiot.</w:t>
      </w:r>
    </w:p>
    <w:p>
      <w:r>
        <w:rPr>
          <w:b/>
          <w:u w:val="single"/>
        </w:rPr>
        <w:t>135253</w:t>
      </w:r>
    </w:p>
    <w:p>
      <w:r>
        <w:t xml:space="preserve">12. </w:t>
        <w:tab/>
        <w:tab/>
        <w:t>Yeah you’re probably right Abrokenbeing. 👍🏼</w:t>
      </w:r>
    </w:p>
    <w:p>
      <w:r>
        <w:rPr>
          <w:b/>
          <w:u w:val="single"/>
        </w:rPr>
        <w:t>135254</w:t>
      </w:r>
    </w:p>
    <w:p>
      <w:r>
        <w:t xml:space="preserve">13. </w:t>
        <w:tab/>
        <w:tab/>
        <w:tab/>
        <w:t>Just to clarify, I just saw your edit and I want to mention that I actually agree with most of what your saying there.  You are seeing a lot of that stuff because a lot people here ARE high schoolers and they are probably devastated at the state of the dating market, I can totally see why they would be insecure don’t you?  If you don’t want to see that content (I don’t either) then contribute your own posts and content.  Your not doing yourself any favours with how you made your original statement tho dude</w:t>
      </w:r>
    </w:p>
    <w:p>
      <w:r>
        <w:rPr>
          <w:b/>
          <w:u w:val="single"/>
        </w:rPr>
        <w:t>135255</w:t>
      </w:r>
    </w:p>
    <w:p>
      <w:r>
        <w:t xml:space="preserve">14. </w:t>
        <w:tab/>
        <w:tab/>
        <w:tab/>
        <w:tab/>
        <w:t>Fair enough m8</w:t>
      </w:r>
    </w:p>
    <w:p>
      <w:r>
        <w:rPr>
          <w:b/>
          <w:u w:val="single"/>
        </w:rPr>
        <w:t>135256</w:t>
      </w:r>
    </w:p>
    <w:p>
      <w:r>
        <w:t xml:space="preserve">15. </w:t>
        <w:tab/>
        <w:t>I don't know about that. All it takes is one blowjob to come back to the plantation. it's good to see the there are many reminders and similar stories. Besides, there's plenty of male hobby subs already :)</w:t>
      </w:r>
    </w:p>
    <w:p>
      <w:r>
        <w:rPr>
          <w:b/>
          <w:u w:val="single"/>
        </w:rPr>
        <w:t>135257</w:t>
      </w:r>
    </w:p>
    <w:p>
      <w:r>
        <w:t xml:space="preserve">16. </w:t>
        <w:tab/>
        <w:t>There's always one of these. They point out nothing, yet pretend they just gave us a revelation.    MGTOW, is the offense needed by men to fight this shitty onslaught of feminist culture against the degradation of Male culture &amp; livelihood. So we have to talk about the shitty wamen, because we need to know what we're up against. Not all women are bad sure, but when we see the ones being shitty it's fucking call out time.  Ya don't like it, go to all the other subs that coincide with your thoughts.   Or I dunno, go to therapy.</w:t>
      </w:r>
    </w:p>
    <w:p>
      <w:r>
        <w:rPr>
          <w:b/>
          <w:u w:val="single"/>
        </w:rPr>
        <w:t>135258</w:t>
      </w:r>
    </w:p>
    <w:p>
      <w:r>
        <w:t>1. Classic!  This what happens when you buy into the fake news that Trump is anti-semitic and that celebrity opinions matter.  What an unabashed retard.</w:t>
      </w:r>
    </w:p>
    <w:p>
      <w:r>
        <w:rPr>
          <w:b/>
          <w:u w:val="single"/>
        </w:rPr>
        <w:t>135259</w:t>
      </w:r>
    </w:p>
    <w:p>
      <w:r>
        <w:t>1. These retards don't even realize KIM is his surname, not his first name.</w:t>
      </w:r>
    </w:p>
    <w:p>
      <w:r>
        <w:rPr>
          <w:b/>
          <w:u w:val="single"/>
        </w:rPr>
        <w:t>135260</w:t>
      </w:r>
    </w:p>
    <w:p>
      <w:r>
        <w:t>1. I don't understand how people here aren't understanding this?   All the post is saying is to call out men who are assholes instead of just saying "not all men are assholes".   Ya know, fix a problem instead of ignoring it.</w:t>
      </w:r>
    </w:p>
    <w:p>
      <w:r>
        <w:rPr>
          <w:b/>
          <w:u w:val="single"/>
        </w:rPr>
        <w:t>135261</w:t>
      </w:r>
    </w:p>
    <w:p>
      <w:r>
        <w:t xml:space="preserve">2. </w:t>
        <w:tab/>
        <w:t>I wonder how those Tumblr women feel about fixing the problem that is cunty women?   Since, you know, not all women are cunts, but some are. And it's a huge important problem that needs serious social media attention.  Go away.</w:t>
      </w:r>
    </w:p>
    <w:p>
      <w:r>
        <w:rPr>
          <w:b/>
          <w:u w:val="single"/>
        </w:rPr>
        <w:t>135262</w:t>
      </w:r>
    </w:p>
    <w:p>
      <w:r>
        <w:t xml:space="preserve">3. </w:t>
        <w:tab/>
        <w:tab/>
        <w:t>You sound like a very enjoyable individual to be around...</w:t>
      </w:r>
    </w:p>
    <w:p>
      <w:r>
        <w:rPr>
          <w:b/>
          <w:u w:val="single"/>
        </w:rPr>
        <w:t>135263</w:t>
      </w:r>
    </w:p>
    <w:p>
      <w:r>
        <w:t xml:space="preserve">4. </w:t>
        <w:tab/>
        <w:tab/>
        <w:tab/>
        <w:t>Explain how my comment is any different than the one OP posted.</w:t>
      </w:r>
    </w:p>
    <w:p>
      <w:r>
        <w:rPr>
          <w:b/>
          <w:u w:val="single"/>
        </w:rPr>
        <w:t>135264</w:t>
      </w:r>
    </w:p>
    <w:p>
      <w:r>
        <w:t xml:space="preserve">5. </w:t>
        <w:tab/>
        <w:tab/>
        <w:tab/>
        <w:tab/>
        <w:t>This isn't a comparison issue? Call out people who are being dicks.   It just so happens the op is talking about men, cause a lot of men can be dicks.</w:t>
      </w:r>
    </w:p>
    <w:p>
      <w:r>
        <w:rPr>
          <w:b/>
          <w:u w:val="single"/>
        </w:rPr>
        <w:t>135265</w:t>
      </w:r>
    </w:p>
    <w:p>
      <w:r>
        <w:t xml:space="preserve">6. </w:t>
        <w:tab/>
        <w:tab/>
        <w:tab/>
        <w:tab/>
        <w:tab/>
        <w:t>Fine. Would you agree that not all men are assholes?</w:t>
      </w:r>
    </w:p>
    <w:p>
      <w:r>
        <w:rPr>
          <w:b/>
          <w:u w:val="single"/>
        </w:rPr>
        <w:t>135266</w:t>
      </w:r>
    </w:p>
    <w:p>
      <w:r>
        <w:t>1. To Man, wish the guy would just wake up and divorce this crazy cunt.</w:t>
      </w:r>
    </w:p>
    <w:p>
      <w:r>
        <w:rPr>
          <w:b/>
          <w:u w:val="single"/>
        </w:rPr>
        <w:t>135267</w:t>
      </w:r>
    </w:p>
    <w:p>
      <w:r>
        <w:t>1. Joining you in trying to stop it? What the fuck am I supposed to do about it? I can't control their actions and neither can you. Only they can control what they say and do, so instead of trying to change another person, and driving yourself mad with frustration and anxiety, why don't you just adapt to the fact that some people are dickheads and cunts and move on with your life?</w:t>
      </w:r>
    </w:p>
    <w:p>
      <w:r>
        <w:rPr>
          <w:b/>
          <w:u w:val="single"/>
        </w:rPr>
        <w:t>135268</w:t>
      </w:r>
    </w:p>
    <w:p>
      <w:r>
        <w:t>1. You seriously blurted out the Twitter handle of a government official?</w:t>
      </w:r>
    </w:p>
    <w:p>
      <w:r>
        <w:rPr>
          <w:b/>
          <w:u w:val="single"/>
        </w:rPr>
        <w:t>135269</w:t>
      </w:r>
    </w:p>
    <w:p>
      <w:r>
        <w:t xml:space="preserve">2. </w:t>
        <w:tab/>
        <w:t>It could a person reposting a pic a Chaffetz that had nothing to do with Warren and they don’t want to take the shit for it.</w:t>
      </w:r>
    </w:p>
    <w:p>
      <w:r>
        <w:rPr>
          <w:b/>
          <w:u w:val="single"/>
        </w:rPr>
        <w:t>135270</w:t>
      </w:r>
    </w:p>
    <w:p>
      <w:r>
        <w:t xml:space="preserve">3. </w:t>
        <w:tab/>
        <w:tab/>
        <w:t>And I could be the Pope.   There's nothing here that is indicative of a retweet and it's a verified account. It's blurred because faggotry.</w:t>
      </w:r>
    </w:p>
    <w:p>
      <w:r>
        <w:rPr>
          <w:b/>
          <w:u w:val="single"/>
        </w:rPr>
        <w:t>135271</w:t>
      </w:r>
    </w:p>
    <w:p>
      <w:r>
        <w:t>1. What a dumb cunt lol</w:t>
      </w:r>
    </w:p>
    <w:p>
      <w:r>
        <w:rPr>
          <w:b/>
          <w:u w:val="single"/>
        </w:rPr>
        <w:t>135272</w:t>
      </w:r>
    </w:p>
    <w:p>
      <w:r>
        <w:t>1. That's not "mentally retarded" as in low intelligence but definitely a mental disorder. Many psychopaths have very high intelligence and very high self esteem.   Minor point.</w:t>
      </w:r>
    </w:p>
    <w:p>
      <w:r>
        <w:rPr>
          <w:b/>
          <w:u w:val="single"/>
        </w:rPr>
        <w:t>135273</w:t>
      </w:r>
    </w:p>
    <w:p>
      <w:r>
        <w:t>1. Exact same as the last game then, they sound like absolute cunts to work for.</w:t>
      </w:r>
    </w:p>
    <w:p>
      <w:r>
        <w:rPr>
          <w:b/>
          <w:u w:val="single"/>
        </w:rPr>
        <w:t>135274</w:t>
      </w:r>
    </w:p>
    <w:p>
      <w:r>
        <w:t>1. /r/forwardsfromgrandpa   jesus.  1, the first part is satire, and 2... how are you "going to hell" for any of this?  it is just about the tamest thing ive ever seen.  what garbage.</w:t>
      </w:r>
    </w:p>
    <w:p>
      <w:r>
        <w:rPr>
          <w:b/>
          <w:u w:val="single"/>
        </w:rPr>
        <w:t>135275</w:t>
      </w:r>
    </w:p>
    <w:p>
      <w:r>
        <w:t xml:space="preserve">2. </w:t>
        <w:tab/>
        <w:t>This sub is not about going to hell or dark humor these days. It's all insulting "liberals", blacks, women, gays etc</w:t>
      </w:r>
    </w:p>
    <w:p>
      <w:r>
        <w:rPr>
          <w:b/>
          <w:u w:val="single"/>
        </w:rPr>
        <w:t>135276</w:t>
      </w:r>
    </w:p>
    <w:p>
      <w:r>
        <w:t xml:space="preserve">3. </w:t>
        <w:tab/>
        <w:tab/>
        <w:t>so basically just a subreddit for my uncle on facebook who says he isn't racist, he just hates those types of blacks.</w:t>
      </w:r>
    </w:p>
    <w:p>
      <w:r>
        <w:rPr>
          <w:b/>
          <w:u w:val="single"/>
        </w:rPr>
        <w:t>135277</w:t>
      </w:r>
    </w:p>
    <w:p>
      <w:r>
        <w:t xml:space="preserve">4. </w:t>
        <w:tab/>
        <w:tab/>
        <w:tab/>
        <w:t>[This guy?](https://www.youtube.com/watch?v=43gm3CJePn0)</w:t>
      </w:r>
    </w:p>
    <w:p>
      <w:r>
        <w:rPr>
          <w:b/>
          <w:u w:val="single"/>
        </w:rPr>
        <w:t>135278</w:t>
      </w:r>
    </w:p>
    <w:p>
      <w:r>
        <w:t xml:space="preserve">5. </w:t>
        <w:tab/>
        <w:tab/>
        <w:tab/>
        <w:tab/>
        <w:t>I mean that guy is a bit more nuanced.  Idk.</w:t>
      </w:r>
    </w:p>
    <w:p>
      <w:r>
        <w:rPr>
          <w:b/>
          <w:u w:val="single"/>
        </w:rPr>
        <w:t>135279</w:t>
      </w:r>
    </w:p>
    <w:p>
      <w:r>
        <w:t xml:space="preserve">6. </w:t>
        <w:tab/>
        <w:tab/>
        <w:tab/>
        <w:tab/>
        <w:tab/>
        <w:t>Up until the hard-r "nigger" near the end...</w:t>
      </w:r>
    </w:p>
    <w:p>
      <w:r>
        <w:rPr>
          <w:b/>
          <w:u w:val="single"/>
        </w:rPr>
        <w:t>135280</w:t>
      </w:r>
    </w:p>
    <w:p>
      <w:r>
        <w:t xml:space="preserve">7. </w:t>
        <w:tab/>
        <w:tab/>
        <w:tab/>
        <w:tab/>
        <w:tab/>
        <w:tab/>
        <w:t xml:space="preserve"> Woah there SailedBasilisk!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135281</w:t>
      </w:r>
    </w:p>
    <w:p>
      <w:r>
        <w:t xml:space="preserve">8. </w:t>
        <w:tab/>
        <w:t>This 99% of the sub. People posting satire and playing it off as not obvious satire. All these type of subs are the same, they just want to push a silly fringe agenda.</w:t>
      </w:r>
    </w:p>
    <w:p>
      <w:r>
        <w:rPr>
          <w:b/>
          <w:u w:val="single"/>
        </w:rPr>
        <w:t>135282</w:t>
      </w:r>
    </w:p>
    <w:p>
      <w:r>
        <w:t xml:space="preserve">9. </w:t>
        <w:tab/>
        <w:tab/>
        <w:t>Not just satire. People will fucking *make* the satire post themselves, then screenshot it and say “look at this”. It’s kinda pathetic.  See 99% of the posts in T_D.</w:t>
      </w:r>
    </w:p>
    <w:p>
      <w:r>
        <w:rPr>
          <w:b/>
          <w:u w:val="single"/>
        </w:rPr>
        <w:t>135283</w:t>
      </w:r>
    </w:p>
    <w:p>
      <w:r>
        <w:t xml:space="preserve">10. </w:t>
        <w:tab/>
        <w:tab/>
        <w:tab/>
        <w:t>Wow, I had no idea all the people in my Facebook feed were actually SATIRICALLY militantly SJW and calling everyone everything-ist at the level of most things in these subs. I'm so glad they're not actually that retarded. Thank you for the good news!</w:t>
      </w:r>
    </w:p>
    <w:p>
      <w:r>
        <w:rPr>
          <w:b/>
          <w:u w:val="single"/>
        </w:rPr>
        <w:t>135284</w:t>
      </w:r>
    </w:p>
    <w:p>
      <w:r>
        <w:t xml:space="preserve">11. </w:t>
        <w:tab/>
        <w:t>I don't think it's satire. I think it's Russian propaganda created by a division troll. They generate these memes to make people think the other side is insane and inhuman. It's helps stoke the flames here in the US. They've proven individual firms in Russia generate these on the subjects of race, gander, LGBT, and politics. They post as right and left. It doesn't matter. The only goal is to make us hate each other. The US just charged a woman last week for doing this trying to affect the 2018 election. So crazy that the US is being turned on itself by memes and social media posts. What was it T/d used to call it, *meme magic?*</w:t>
      </w:r>
    </w:p>
    <w:p>
      <w:r>
        <w:rPr>
          <w:b/>
          <w:u w:val="single"/>
        </w:rPr>
        <w:t>135285</w:t>
      </w:r>
    </w:p>
    <w:p>
      <w:r>
        <w:t xml:space="preserve">12. </w:t>
        <w:tab/>
        <w:tab/>
        <w:t>If you know that Russian trolls post memes, pretending to be unimaginably leftist people, just to make Republicans angry, to view Democrats as insane and dangerous, then what are you confused about? If you know they do that, then how is my suspicion that this post fits the bill, confusing you?     This post is *exactly* the formula that they use, to make Republicans view liberals as unrealistic idiots that would happily ruin this country with nonsense. Maybe re read my original comment?   &gt;I don't think it's satire. I think it's Russian propaganda created by a division troll. They generate these memes to make people think the other side is insane and inhuman. It's helps stoke the flames here in the US. They've proven individual firms in Russia generate these on the subjects of race, gander, LGBT, and politics. They post as right and left. It doesn't matter. The only goal is to make us hate each other. The US just charged a woman last week for doing this trying to affect the 2018 election. So crazy that the US is being turned on itself by memes and social media posts. What was it T/d used to call it, meme magic?</w:t>
      </w:r>
    </w:p>
    <w:p>
      <w:r>
        <w:rPr>
          <w:b/>
          <w:u w:val="single"/>
        </w:rPr>
        <w:t>135286</w:t>
      </w:r>
    </w:p>
    <w:p>
      <w:r>
        <w:t xml:space="preserve">13. </w:t>
        <w:tab/>
        <w:t>This sub now exists for alt-right faggots to get triggered at satirical sjw posts.  Then sjw faggots post the comments from the alt-right faggots post, and get all triggered over that.  Honestly? Horse-shoe theory and all? Sjw's and alt-righters are all just thin-skinned idiots who don't understand satire.</w:t>
      </w:r>
    </w:p>
    <w:p>
      <w:r>
        <w:rPr>
          <w:b/>
          <w:u w:val="single"/>
        </w:rPr>
        <w:t>135287</w:t>
      </w:r>
    </w:p>
    <w:p>
      <w:r>
        <w:t xml:space="preserve">14. </w:t>
        <w:tab/>
        <w:tab/>
        <w:t>Almost every comment is negative, which tells me a lot of the commenters are morons who upvoted, read the comments, and then proceeded to join the critics.</w:t>
      </w:r>
    </w:p>
    <w:p>
      <w:r>
        <w:rPr>
          <w:b/>
          <w:u w:val="single"/>
        </w:rPr>
        <w:t>135288</w:t>
      </w:r>
    </w:p>
    <w:p>
      <w:r>
        <w:t>1. Not sure what he hopes to get.  Also I'm a bit suspicious.  "Bring your whole self to work" is a Google thing, but Agarwal's linkedin doesn't show Google experience.   General Motors is on his profile, and I'm damned sure they don't expect you to bring your whole self to work.  On the other hand, since he's been there six months, it's likely his internship is just about over, so maybe he's fed up enough with the SJW shit to go out with a bang.  Hope he's given up on working for a major tech firm entirely.</w:t>
      </w:r>
    </w:p>
    <w:p>
      <w:r>
        <w:rPr>
          <w:b/>
          <w:u w:val="single"/>
        </w:rPr>
        <w:t>135289</w:t>
      </w:r>
    </w:p>
    <w:p>
      <w:r>
        <w:t xml:space="preserve">2. </w:t>
        <w:tab/>
        <w:t>If he felt fed up enough to post this as a public letter, I'm sure he's gotten disenchanted with the whole major tech firm thing. :(</w:t>
      </w:r>
    </w:p>
    <w:p>
      <w:r>
        <w:rPr>
          <w:b/>
          <w:u w:val="single"/>
        </w:rPr>
        <w:t>135290</w:t>
      </w:r>
    </w:p>
    <w:p>
      <w:r>
        <w:t xml:space="preserve">3. </w:t>
        <w:tab/>
        <w:t>The way that part is phrased, I can't help but think he thought "bring your whole self to work" is considered normal in general.  Which is just bizarre to me.</w:t>
      </w:r>
    </w:p>
    <w:p>
      <w:r>
        <w:rPr>
          <w:b/>
          <w:u w:val="single"/>
        </w:rPr>
        <w:t>135291</w:t>
      </w:r>
    </w:p>
    <w:p>
      <w:r>
        <w:t xml:space="preserve">4. </w:t>
        <w:tab/>
        <w:tab/>
        <w:t>It probably is normal in all those big tech firms. They want their employees to live, breath, sleep, eat, *bleed* Google/Apple/etc   The more you can keep people on your campus through free food, athletic facilities, company buses, "friends," events and functions, the more stuck in they'll be and the harder it is if they try to go clear.   It's really creepy when you think about it.</w:t>
      </w:r>
    </w:p>
    <w:p>
      <w:r>
        <w:rPr>
          <w:b/>
          <w:u w:val="single"/>
        </w:rPr>
        <w:t>135292</w:t>
      </w:r>
    </w:p>
    <w:p>
      <w:r>
        <w:t>1. This is fucking retarded and we need to quit pretending it's not just to "get back at those mean old entitled women". 17 year olds want to and are perfectly capable of having sex. Male and female. Enough with the petty bullshit.</w:t>
      </w:r>
    </w:p>
    <w:p>
      <w:r>
        <w:rPr>
          <w:b/>
          <w:u w:val="single"/>
        </w:rPr>
        <w:t>135293</w:t>
      </w:r>
    </w:p>
    <w:p>
      <w:r>
        <w:t xml:space="preserve">2. </w:t>
        <w:tab/>
        <w:t>Just because he’s perfectly capable of having sex doesn’t mean those laws aren’t in place for good reasons. She’s his teacher, she’s in a position of power which automatically makes it questionable. Besides that any grown person that preys on teens/children should be seen as just that. Predatory.</w:t>
      </w:r>
    </w:p>
    <w:p>
      <w:r>
        <w:rPr>
          <w:b/>
          <w:u w:val="single"/>
        </w:rPr>
        <w:t>135294</w:t>
      </w:r>
    </w:p>
    <w:p>
      <w:r>
        <w:t xml:space="preserve">3. </w:t>
        <w:tab/>
        <w:tab/>
        <w:t>What a ridiculous view. His 18th birthday could have been the next day. 1 day *can not* separate perfectly fine from horrible destruction of innocence worthy of punishment. There is obviously something wrong if it does.</w:t>
      </w:r>
    </w:p>
    <w:p>
      <w:r>
        <w:rPr>
          <w:b/>
          <w:u w:val="single"/>
        </w:rPr>
        <w:t>135295</w:t>
      </w:r>
    </w:p>
    <w:p>
      <w:r>
        <w:t xml:space="preserve">4. </w:t>
        <w:tab/>
        <w:tab/>
        <w:tab/>
        <w:t>And if he was 18 it would be predatory as well. That is the simple nature of a relationship where someone is still under 20 and the other one is nearly twice the age. Or having relations with your students as a teacher.   You might think it it ridiculous, that is your opinion. But that doesn’t change the nature of such a relationship. People develop and change a lot during those years.   Edit: you’re assuming that I’m basing this line on age because it is legal at 18. I’m basing this on the fact that someone that is 17-18 doesn’t have the same emotional maturity as a 30-something year old.</w:t>
      </w:r>
    </w:p>
    <w:p>
      <w:r>
        <w:rPr>
          <w:b/>
          <w:u w:val="single"/>
        </w:rPr>
        <w:t>135296</w:t>
      </w:r>
    </w:p>
    <w:p>
      <w:r>
        <w:t xml:space="preserve">5. </w:t>
        <w:tab/>
        <w:tab/>
        <w:tab/>
        <w:tab/>
        <w:t>Okay, I'm seeing what your saying. However I don't buy the emotional maturity thing. Humans are fully ready for sex at puberty and have been for tens of thousands of years. I know things are a tad different for us now with society and all but a 17 just having sex with someone older isn't gonna scar them. Unless he didn't want too and she forced him with threats or violence or something like that, he's gonna fondly remember that experience for the rest of his life. Trust me on that one.</w:t>
      </w:r>
    </w:p>
    <w:p>
      <w:r>
        <w:rPr>
          <w:b/>
          <w:u w:val="single"/>
        </w:rPr>
        <w:t>135297</w:t>
      </w:r>
    </w:p>
    <w:p>
      <w:r>
        <w:t xml:space="preserve">6. </w:t>
        <w:tab/>
        <w:tab/>
        <w:tab/>
        <w:tab/>
        <w:tab/>
        <w:t>You don’t have to “buy” it. It’s just a fact. It’s also not about the sex itself, it’s the whole nature of a sexual relationship. A person of twelve can get pregnant, that does not mean it’s okay for an adult to have a sexual relationship with that twelve year old. The appear to nature is the weakest argument one can make because it’s not just a “tad different”. There are a lot of things humans did when we still lived in the Stone Age, that doesn’t mean it’s right. We’ve changed this because of our current understanding of humans development, whether you “buy” that or not.</w:t>
      </w:r>
    </w:p>
    <w:p>
      <w:r>
        <w:rPr>
          <w:b/>
          <w:u w:val="single"/>
        </w:rPr>
        <w:t>135298</w:t>
      </w:r>
    </w:p>
    <w:p>
      <w:r>
        <w:t xml:space="preserve">7. </w:t>
        <w:tab/>
        <w:t>If you have a problem with the law then lobby to have it changed.  But don’t bitch when it’s applied to both genders.</w:t>
      </w:r>
    </w:p>
    <w:p>
      <w:r>
        <w:rPr>
          <w:b/>
          <w:u w:val="single"/>
        </w:rPr>
        <w:t>135299</w:t>
      </w:r>
    </w:p>
    <w:p>
      <w:r>
        <w:t xml:space="preserve">8. </w:t>
        <w:tab/>
        <w:tab/>
        <w:t>I'm bitching about the law not that it should only happen to men. Obviously.</w:t>
      </w:r>
    </w:p>
    <w:p>
      <w:r>
        <w:rPr>
          <w:b/>
          <w:u w:val="single"/>
        </w:rPr>
        <w:t>135300</w:t>
      </w:r>
    </w:p>
    <w:p>
      <w:r>
        <w:t xml:space="preserve">9. </w:t>
        <w:tab/>
        <w:tab/>
        <w:tab/>
        <w:t>No, actually it's  not obvious.  Many people openly believe that the law regarding statutory rape shouldn't be applied equally to both men and women.  Also she was a teacher in a position of power.  So it's not like they randomly met at the mall.  She knew the law, and she understood the consequences.  But she decided to get her turkey stuffed by a underage student anyway.  Instead of simply waiting for a year.  I don't feel the least bit bad for her.</w:t>
      </w:r>
    </w:p>
    <w:p>
      <w:r>
        <w:rPr>
          <w:b/>
          <w:u w:val="single"/>
        </w:rPr>
        <w:t>135301</w:t>
      </w:r>
    </w:p>
    <w:p>
      <w:r>
        <w:t xml:space="preserve">10. </w:t>
        <w:tab/>
        <w:t>It’s the law.</w:t>
      </w:r>
    </w:p>
    <w:p>
      <w:r>
        <w:rPr>
          <w:b/>
          <w:u w:val="single"/>
        </w:rPr>
        <w:t>135302</w:t>
      </w:r>
    </w:p>
    <w:p>
      <w:r>
        <w:t xml:space="preserve">11. </w:t>
        <w:tab/>
        <w:tab/>
        <w:t>[So is "don't buttfuck" in some backwards states. Also, interracial dating not that long ago.](https://www.logicallyfallacious.com/tools/lp/Bo/LogicalFallacies/73/Appeal-to-the-Law)</w:t>
      </w:r>
    </w:p>
    <w:p>
      <w:r>
        <w:rPr>
          <w:b/>
          <w:u w:val="single"/>
        </w:rPr>
        <w:t>135303</w:t>
      </w:r>
    </w:p>
    <w:p>
      <w:r>
        <w:t xml:space="preserve">12. </w:t>
        <w:tab/>
        <w:tab/>
        <w:tab/>
        <w:t>See, you’re assuming that I am assuming that if it’s the law, then it is right.  I’m not saying that because it is the law, then it is good. I’m saying that it’s incredibly easy to not get in trouble by following the law.  I have no opinion on age of consent and what not.</w:t>
      </w:r>
    </w:p>
    <w:p>
      <w:r>
        <w:rPr>
          <w:b/>
          <w:u w:val="single"/>
        </w:rPr>
        <w:t>135304</w:t>
      </w:r>
    </w:p>
    <w:p>
      <w:r>
        <w:t>1. I hate noodle hair schultz. absolutely loathe her. just take one look at her and you see there's no soul behind those eyes. she's been a nasty cunt, a sore thumb on democracy since she reared her ugly head by rigging the DNC 2016. then she got testy with capitol police. what the fuck is wrong with this woman and why isn't she being investigated</w:t>
      </w:r>
    </w:p>
    <w:p>
      <w:r>
        <w:rPr>
          <w:b/>
          <w:u w:val="single"/>
        </w:rPr>
        <w:t>135305</w:t>
      </w:r>
    </w:p>
    <w:p>
      <w:r>
        <w:t>1. You can call me Nigger for 25$ per hour</w:t>
      </w:r>
    </w:p>
    <w:p>
      <w:r>
        <w:rPr>
          <w:b/>
          <w:u w:val="single"/>
        </w:rPr>
        <w:t>135306</w:t>
      </w:r>
    </w:p>
    <w:p>
      <w:r>
        <w:t xml:space="preserve">2. </w:t>
        <w:tab/>
        <w:t xml:space="preserve"> Woah there adamvectorz!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135307</w:t>
      </w:r>
    </w:p>
    <w:p>
      <w:r>
        <w:t xml:space="preserve">3. </w:t>
        <w:tab/>
        <w:tab/>
        <w:t>Even Mexican is fine though.</w:t>
      </w:r>
    </w:p>
    <w:p>
      <w:r>
        <w:rPr>
          <w:b/>
          <w:u w:val="single"/>
        </w:rPr>
        <w:t>135308</w:t>
      </w:r>
    </w:p>
    <w:p>
      <w:r>
        <w:t xml:space="preserve">4. </w:t>
        <w:tab/>
        <w:tab/>
        <w:tab/>
        <w:t xml:space="preserve"> Speaking of tacos; To report illegal aliens please call Immigration and Customs Enforcement (ICE) at 1-866-DHS-2ICE (347-2423)   Thank you for your vigilance and your service.  *I am a bot, and this action was performed automatically. Please [contact the moderators of this subreddit](/message/compose/?to=/r/ImGoingToHellForThis) if you have any questions or concerns.*</w:t>
      </w:r>
    </w:p>
    <w:p>
      <w:r>
        <w:rPr>
          <w:b/>
          <w:u w:val="single"/>
        </w:rPr>
        <w:t>135309</w:t>
      </w:r>
    </w:p>
    <w:p>
      <w:r>
        <w:t xml:space="preserve">5. </w:t>
        <w:tab/>
        <w:tab/>
        <w:tab/>
        <w:tab/>
        <w:t>Ok. Now this is epic.</w:t>
      </w:r>
    </w:p>
    <w:p>
      <w:r>
        <w:rPr>
          <w:b/>
          <w:u w:val="single"/>
        </w:rPr>
        <w:t>135310</w:t>
      </w:r>
    </w:p>
    <w:p>
      <w:r>
        <w:t xml:space="preserve">6. </w:t>
        <w:tab/>
        <w:tab/>
        <w:tab/>
        <w:t>What about gook or wop?</w:t>
      </w:r>
    </w:p>
    <w:p>
      <w:r>
        <w:rPr>
          <w:b/>
          <w:u w:val="single"/>
        </w:rPr>
        <w:t>135311</w:t>
      </w:r>
    </w:p>
    <w:p>
      <w:r>
        <w:t xml:space="preserve">7. </w:t>
        <w:tab/>
        <w:tab/>
        <w:tab/>
        <w:tab/>
        <w:t xml:space="preserve"> Woah there _Supernaltub99! Next time, please refrain from using that horribly bigoted term. Instead, please use the universally accepted "Math American".  Thank you for your understanding.  *I am a bot, and this action was performed automatically. Please [contact the moderators of this subreddit](/message/compose/?to=/r/ImGoingToHellForThis) if you have any questions or concerns.*</w:t>
      </w:r>
    </w:p>
    <w:p>
      <w:r>
        <w:rPr>
          <w:b/>
          <w:u w:val="single"/>
        </w:rPr>
        <w:t>135312</w:t>
      </w:r>
    </w:p>
    <w:p>
      <w:r>
        <w:t>1. Get a job you worthless cunt.  Or kill yourself.  I choose the latter.</w:t>
      </w:r>
    </w:p>
    <w:p>
      <w:r>
        <w:rPr>
          <w:b/>
          <w:u w:val="single"/>
        </w:rPr>
        <w:t>135313</w:t>
      </w:r>
    </w:p>
    <w:p>
      <w:r>
        <w:t xml:space="preserve">2. </w:t>
        <w:tab/>
        <w:t>You are very rude</w:t>
      </w:r>
    </w:p>
    <w:p>
      <w:r>
        <w:rPr>
          <w:b/>
          <w:u w:val="single"/>
        </w:rPr>
        <w:t>135314</w:t>
      </w:r>
    </w:p>
    <w:p>
      <w:r>
        <w:t>1. Go up to that cunt and say move your shit I need a place to sit then proceed to take her bags and move them off the seat</w:t>
      </w:r>
    </w:p>
    <w:p>
      <w:r>
        <w:rPr>
          <w:b/>
          <w:u w:val="single"/>
        </w:rPr>
        <w:t>135315</w:t>
      </w:r>
    </w:p>
    <w:p>
      <w:r>
        <w:t xml:space="preserve">2. </w:t>
        <w:tab/>
        <w:t>Don’t say anything. Just act. Words get you nowhere but in trouble. Don’t forget to capture it on video.</w:t>
      </w:r>
    </w:p>
    <w:p>
      <w:r>
        <w:rPr>
          <w:b/>
          <w:u w:val="single"/>
        </w:rPr>
        <w:t>135316</w:t>
      </w:r>
    </w:p>
    <w:p>
      <w:r>
        <w:t>1. Honestly, I'd fuck her.</w:t>
      </w:r>
    </w:p>
    <w:p>
      <w:r>
        <w:rPr>
          <w:b/>
          <w:u w:val="single"/>
        </w:rPr>
        <w:t>135317</w:t>
      </w:r>
    </w:p>
    <w:p>
      <w:r>
        <w:t xml:space="preserve">2. </w:t>
        <w:tab/>
        <w:t>I'm kinda a slim guy and tend to like skinny chicks... But shes kinda cute for a pudgy girl. I've had worse is all I'm saying lol.</w:t>
      </w:r>
    </w:p>
    <w:p>
      <w:r>
        <w:rPr>
          <w:b/>
          <w:u w:val="single"/>
        </w:rPr>
        <w:t>135318</w:t>
      </w:r>
    </w:p>
    <w:p>
      <w:r>
        <w:t xml:space="preserve">3. </w:t>
        <w:tab/>
        <w:tab/>
        <w:t>She has knees the size of a Mexican toddler.</w:t>
      </w:r>
    </w:p>
    <w:p>
      <w:r>
        <w:rPr>
          <w:b/>
          <w:u w:val="single"/>
        </w:rPr>
        <w:t>135319</w:t>
      </w:r>
    </w:p>
    <w:p>
      <w:r>
        <w:t xml:space="preserve">4. </w:t>
        <w:tab/>
        <w:tab/>
        <w:tab/>
        <w:t xml:space="preserve"> Speaking of tacos; To report illegal aliens please call Immigration and Customs Enforcement (ICE) at 1-866-DHS-2ICE (347-2423)   Thank you for your vigilance and your service.  *I am a bot, and this action was performed automatically. Please [contact the moderators of this subreddit](/message/compose/?to=/r/ImGoingToHellForThis) if you have any questions or concerns.*</w:t>
      </w:r>
    </w:p>
    <w:p>
      <w:r>
        <w:rPr>
          <w:b/>
          <w:u w:val="single"/>
        </w:rPr>
        <w:t>135320</w:t>
      </w:r>
    </w:p>
    <w:p>
      <w:r>
        <w:t xml:space="preserve">5. </w:t>
        <w:tab/>
        <w:tab/>
        <w:tab/>
        <w:tab/>
        <w:t>This goes directly against rule #7 of this sub:  VII. Downvote any whiteknighting, moralfaggotry and general agenda pushing you see. This applies to breakers of rule III. There is no line to cross here. Moral crusaders will probably be banned.   What is the goal of this bot exactly?</w:t>
      </w:r>
    </w:p>
    <w:p>
      <w:r>
        <w:rPr>
          <w:b/>
          <w:u w:val="single"/>
        </w:rPr>
        <w:t>135321</w:t>
      </w:r>
    </w:p>
    <w:p>
      <w:r>
        <w:t xml:space="preserve">6. </w:t>
        <w:tab/>
        <w:tab/>
        <w:tab/>
        <w:tab/>
        <w:tab/>
        <w:t>I believe the name says. But in case you can’t read, it says AutoModerator</w:t>
      </w:r>
    </w:p>
    <w:p>
      <w:r>
        <w:rPr>
          <w:b/>
          <w:u w:val="single"/>
        </w:rPr>
        <w:t>135322</w:t>
      </w:r>
    </w:p>
    <w:p>
      <w:r>
        <w:t xml:space="preserve">7. </w:t>
        <w:tab/>
        <w:tab/>
        <w:tab/>
        <w:tab/>
        <w:tab/>
        <w:t>How is that a moral crusade? Lol</w:t>
      </w:r>
    </w:p>
    <w:p>
      <w:r>
        <w:rPr>
          <w:b/>
          <w:u w:val="single"/>
        </w:rPr>
        <w:t>135323</w:t>
      </w:r>
    </w:p>
    <w:p>
      <w:r>
        <w:t xml:space="preserve">8. </w:t>
        <w:tab/>
        <w:tab/>
        <w:tab/>
        <w:tab/>
        <w:tab/>
        <w:tab/>
        <w:t>Google “William Walker”</w:t>
      </w:r>
    </w:p>
    <w:p>
      <w:r>
        <w:rPr>
          <w:b/>
          <w:u w:val="single"/>
        </w:rPr>
        <w:t>135324</w:t>
      </w:r>
    </w:p>
    <w:p>
      <w:r>
        <w:t xml:space="preserve">9. </w:t>
        <w:tab/>
        <w:tab/>
        <w:tab/>
        <w:tab/>
        <w:tab/>
        <w:tab/>
        <w:t>It’s not, but it does push an agenda. Most other responses of the automod are just jokes, but this one is just political. Btw, I’m from Europe, so it might just be a case of culture clash.</w:t>
      </w:r>
    </w:p>
    <w:p>
      <w:r>
        <w:rPr>
          <w:b/>
          <w:u w:val="single"/>
        </w:rPr>
        <w:t>135325</w:t>
      </w:r>
    </w:p>
    <w:p>
      <w:r>
        <w:t xml:space="preserve">10. </w:t>
        <w:tab/>
        <w:tab/>
        <w:tab/>
        <w:tab/>
        <w:tab/>
        <w:t>The entire point of the bot is to trigger people like you.</w:t>
      </w:r>
    </w:p>
    <w:p>
      <w:r>
        <w:rPr>
          <w:b/>
          <w:u w:val="single"/>
        </w:rPr>
        <w:t>135326</w:t>
      </w:r>
    </w:p>
    <w:p>
      <w:r>
        <w:t xml:space="preserve">11. </w:t>
        <w:tab/>
        <w:tab/>
        <w:tab/>
        <w:tab/>
        <w:tab/>
        <w:t>[deleted]</w:t>
      </w:r>
    </w:p>
    <w:p>
      <w:r>
        <w:rPr>
          <w:b/>
          <w:u w:val="single"/>
        </w:rPr>
        <w:t>135327</w:t>
      </w:r>
    </w:p>
    <w:p>
      <w:r>
        <w:t xml:space="preserve">12. </w:t>
        <w:tab/>
        <w:tab/>
        <w:tab/>
        <w:tab/>
        <w:tab/>
        <w:tab/>
        <w:t xml:space="preserve"> Woah there 2Genders1Reddit!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135328</w:t>
      </w:r>
    </w:p>
    <w:p>
      <w:r>
        <w:t xml:space="preserve">13. </w:t>
        <w:tab/>
        <w:t>I already did 🍻</w:t>
      </w:r>
    </w:p>
    <w:p>
      <w:r>
        <w:rPr>
          <w:b/>
          <w:u w:val="single"/>
        </w:rPr>
        <w:t>135329</w:t>
      </w:r>
    </w:p>
    <w:p>
      <w:r>
        <w:t xml:space="preserve">14. </w:t>
        <w:tab/>
        <w:tab/>
        <w:t>You made some fat chick you fucked into a meme? Lol</w:t>
      </w:r>
    </w:p>
    <w:p>
      <w:r>
        <w:rPr>
          <w:b/>
          <w:u w:val="single"/>
        </w:rPr>
        <w:t>135330</w:t>
      </w:r>
    </w:p>
    <w:p>
      <w:r>
        <w:t xml:space="preserve">15. </w:t>
        <w:tab/>
        <w:tab/>
        <w:tab/>
        <w:t>No OP is just a massive lying faggot who’s probably way fatter than that girl, who is most likely out of his league.</w:t>
      </w:r>
    </w:p>
    <w:p>
      <w:r>
        <w:rPr>
          <w:b/>
          <w:u w:val="single"/>
        </w:rPr>
        <w:t>135331</w:t>
      </w:r>
    </w:p>
    <w:p>
      <w:r>
        <w:t xml:space="preserve">16. </w:t>
        <w:tab/>
        <w:tab/>
        <w:tab/>
        <w:tab/>
        <w:t xml:space="preserve"> Woah there! Next time, please refrain from using that horribly bigoted term. Instead, please use the universally accepted "capisill88".  Thank you for your understanding.  *I am a bot, and this action was performed automatically. Please [contact the moderators of this subreddit](/message/compose/?to=/r/ImGoingToHellForThis) if you have any questions or concerns.*</w:t>
      </w:r>
    </w:p>
    <w:p>
      <w:r>
        <w:rPr>
          <w:b/>
          <w:u w:val="single"/>
        </w:rPr>
        <w:t>135332</w:t>
      </w:r>
    </w:p>
    <w:p>
      <w:r>
        <w:t xml:space="preserve">17. </w:t>
        <w:tab/>
        <w:tab/>
        <w:tab/>
        <w:tab/>
        <w:tab/>
        <w:t>Gotem</w:t>
      </w:r>
    </w:p>
    <w:p>
      <w:r>
        <w:rPr>
          <w:b/>
          <w:u w:val="single"/>
        </w:rPr>
        <w:t>135333</w:t>
      </w:r>
    </w:p>
    <w:p>
      <w:r>
        <w:t xml:space="preserve">18. </w:t>
        <w:tab/>
        <w:tab/>
        <w:tab/>
        <w:tab/>
        <w:t>People fuck, you know.   Edit: clearly not these guys</w:t>
      </w:r>
    </w:p>
    <w:p>
      <w:r>
        <w:rPr>
          <w:b/>
          <w:u w:val="single"/>
        </w:rPr>
        <w:t>135334</w:t>
      </w:r>
    </w:p>
    <w:p>
      <w:r>
        <w:t>1. It's a shame that dickhead supports SJW causes that fuck over the average Joe though.  Only the elites like this dickhead get due process and fair justice according to him.  Fuck Drake. He should have to play by the same bullcrap *#MeToo* *Just Listen and Believe* crap he wants for the rest of us.  I don't care if I get downvoted.  Fuck him.</w:t>
      </w:r>
    </w:p>
    <w:p>
      <w:r>
        <w:rPr>
          <w:b/>
          <w:u w:val="single"/>
        </w:rPr>
        <w:t>135335</w:t>
      </w:r>
    </w:p>
    <w:p>
      <w:r>
        <w:t xml:space="preserve">2. </w:t>
        <w:tab/>
        <w:t>r/incels is leaking again</w:t>
      </w:r>
    </w:p>
    <w:p>
      <w:r>
        <w:rPr>
          <w:b/>
          <w:u w:val="single"/>
        </w:rPr>
        <w:t>135336</w:t>
      </w:r>
    </w:p>
    <w:p>
      <w:r>
        <w:t xml:space="preserve">3. </w:t>
        <w:tab/>
        <w:tab/>
        <w:t>That's some big talk for someone who posts in r/latestagecapitalism.</w:t>
      </w:r>
    </w:p>
    <w:p>
      <w:r>
        <w:rPr>
          <w:b/>
          <w:u w:val="single"/>
        </w:rPr>
        <w:t>135337</w:t>
      </w:r>
    </w:p>
    <w:p>
      <w:r>
        <w:t xml:space="preserve">4. </w:t>
        <w:tab/>
        <w:tab/>
        <w:tab/>
        <w:t>I have some socialist views, nothing I'm ashamed of. But thanks for taking the time to dig thru my history! Must've been fun</w:t>
      </w:r>
    </w:p>
    <w:p>
      <w:r>
        <w:rPr>
          <w:b/>
          <w:u w:val="single"/>
        </w:rPr>
        <w:t>135338</w:t>
      </w:r>
    </w:p>
    <w:p>
      <w:r>
        <w:t xml:space="preserve">5. </w:t>
        <w:tab/>
        <w:tab/>
        <w:tab/>
        <w:tab/>
        <w:t>You should be embarrassed to be a male socialist, yeah.  They don't even let you on that sub unless you're a feminist, so I don't know what the fuck you're doing here, besides being a trolling faggot.</w:t>
      </w:r>
    </w:p>
    <w:p>
      <w:r>
        <w:rPr>
          <w:b/>
          <w:u w:val="single"/>
        </w:rPr>
        <w:t>135339</w:t>
      </w:r>
    </w:p>
    <w:p>
      <w:r>
        <w:t>1. Fucking faggots.</w:t>
      </w:r>
    </w:p>
    <w:p>
      <w:r>
        <w:rPr>
          <w:b/>
          <w:u w:val="single"/>
        </w:rPr>
        <w:t>135340</w:t>
      </w:r>
    </w:p>
    <w:p>
      <w:r>
        <w:t>1. So femenists can try and reach new levels of retardation..</w:t>
      </w:r>
    </w:p>
    <w:p>
      <w:r>
        <w:rPr>
          <w:b/>
          <w:u w:val="single"/>
        </w:rPr>
        <w:t>135341</w:t>
      </w:r>
    </w:p>
    <w:p>
      <w:r>
        <w:t>1. Why can’t she close her parentheses?</w:t>
      </w:r>
    </w:p>
    <w:p>
      <w:r>
        <w:rPr>
          <w:b/>
          <w:u w:val="single"/>
        </w:rPr>
        <w:t>135342</w:t>
      </w:r>
    </w:p>
    <w:p>
      <w:r>
        <w:t xml:space="preserve">2. </w:t>
        <w:tab/>
        <w:t>Because she's retarded?</w:t>
      </w:r>
    </w:p>
    <w:p>
      <w:r>
        <w:rPr>
          <w:b/>
          <w:u w:val="single"/>
        </w:rPr>
        <w:t>135343</w:t>
      </w:r>
    </w:p>
    <w:p>
      <w:r>
        <w:t xml:space="preserve">3. </w:t>
        <w:tab/>
        <w:tab/>
        <w:t>She's rarted</w:t>
      </w:r>
    </w:p>
    <w:p>
      <w:r>
        <w:rPr>
          <w:b/>
          <w:u w:val="single"/>
        </w:rPr>
        <w:t>135344</w:t>
      </w:r>
    </w:p>
    <w:p>
      <w:r>
        <w:t xml:space="preserve">4. </w:t>
        <w:tab/>
        <w:tab/>
        <w:t>Yes</w:t>
      </w:r>
    </w:p>
    <w:p>
      <w:r>
        <w:rPr>
          <w:b/>
          <w:u w:val="single"/>
        </w:rPr>
        <w:t>135345</w:t>
      </w:r>
    </w:p>
    <w:p>
      <w:r>
        <w:t>1. with racial slurs it's only powerful when people make a fuss over it</w:t>
      </w:r>
    </w:p>
    <w:p>
      <w:r>
        <w:rPr>
          <w:b/>
          <w:u w:val="single"/>
        </w:rPr>
        <w:t>135346</w:t>
      </w:r>
    </w:p>
    <w:p>
      <w:r>
        <w:t xml:space="preserve">2. </w:t>
        <w:tab/>
        <w:t>i second this. i remember bill burr arguing with someone trying to get this point across. the dude was saying some shit about how he should be able to call blacks niggers because, in his words, the nation of Islam stand in the street shouting racial slurs about white people. he questioned why they don't get accused of inciting violence. bill tried explaining its because white people don't care. they walk by and get on with their day. there's no violence. black people seem like they can't wait to accuse people of racism and get get violent. the guy thought bill was defending the nation of Islam. some people can't see past they're own nose at times</w:t>
      </w:r>
    </w:p>
    <w:p>
      <w:r>
        <w:rPr>
          <w:b/>
          <w:u w:val="single"/>
        </w:rPr>
        <w:t>135347</w:t>
      </w:r>
    </w:p>
    <w:p>
      <w:r>
        <w:t>1. &gt;Zombie Orpheus has promised to provide free replacement copies from other sources of its films to those who owned them on GOG.  Remember, you don't own those digital products you own.   At least replacements are being offered, but let's consider the situation here:  one company is pulling their products from customer's accounts because they didn't like what another company said on social media.   It's punishing the customers for a situation completely out of their control.</w:t>
      </w:r>
    </w:p>
    <w:p>
      <w:r>
        <w:rPr>
          <w:b/>
          <w:u w:val="single"/>
        </w:rPr>
        <w:t>135348</w:t>
      </w:r>
    </w:p>
    <w:p>
      <w:r>
        <w:t xml:space="preserve">2. </w:t>
        <w:tab/>
        <w:t>Let's keep in mind that this is just a letter from a butt-hurt content producer, *claiming* to have rights that sellers usually don't in fact get with online stores.  It remains to be seen if their agreement with GOG actually includes a clause that would allow them to in any way dispute sales already made through GOG store, as they seem to be implying here by saying that anyone who made such a purchase is going to be in any way affected so as to need a replacement.  Personally, I am betting they are about to be politely told to not be such retards by GOG's legal team.</w:t>
      </w:r>
    </w:p>
    <w:p>
      <w:r>
        <w:rPr>
          <w:b/>
          <w:u w:val="single"/>
        </w:rPr>
        <w:t>135349</w:t>
      </w:r>
    </w:p>
    <w:p>
      <w:r>
        <w:t>1. eh you can see him go for the drawer</w:t>
      </w:r>
    </w:p>
    <w:p>
      <w:r>
        <w:rPr>
          <w:b/>
          <w:u w:val="single"/>
        </w:rPr>
        <w:t>135350</w:t>
      </w:r>
    </w:p>
    <w:p>
      <w:r>
        <w:t xml:space="preserve">2. </w:t>
        <w:tab/>
        <w:t>lol okay faggot go kill yourself</w:t>
      </w:r>
    </w:p>
    <w:p>
      <w:r>
        <w:rPr>
          <w:b/>
          <w:u w:val="single"/>
        </w:rPr>
        <w:t>135351</w:t>
      </w:r>
    </w:p>
    <w:p>
      <w:r>
        <w:t xml:space="preserve">3. </w:t>
        <w:tab/>
        <w:tab/>
        <w:t>Look what kind of pussy kid she turned out. He’s completely insecure.  Honestly the guy on parole seemed pretty nice. Bad etiquette but at least an affable guy.</w:t>
      </w:r>
    </w:p>
    <w:p>
      <w:r>
        <w:rPr>
          <w:b/>
          <w:u w:val="single"/>
        </w:rPr>
        <w:t>135352</w:t>
      </w:r>
    </w:p>
    <w:p>
      <w:r>
        <w:t>1. Hahahahaaaaaa! Loves it!  Next hashtag should say #whataboutism</w:t>
      </w:r>
    </w:p>
    <w:p>
      <w:r>
        <w:rPr>
          <w:b/>
          <w:u w:val="single"/>
        </w:rPr>
        <w:t>135353</w:t>
      </w:r>
    </w:p>
    <w:p>
      <w:r>
        <w:t xml:space="preserve">2. </w:t>
        <w:tab/>
        <w:t>Whataboutsim might be the lamest trick to redefine language I've ever seen. If you ever see someone use it earnestly, feel free to light your eyes on fire and wander around blindly, because you've seen the extent of severe self-imposed retardation, and will never see something as retarded ever again.</w:t>
      </w:r>
    </w:p>
    <w:p>
      <w:r>
        <w:rPr>
          <w:b/>
          <w:u w:val="single"/>
        </w:rPr>
        <w:t>135354</w:t>
      </w:r>
    </w:p>
    <w:p>
      <w:r>
        <w:t xml:space="preserve">3. </w:t>
        <w:tab/>
        <w:tab/>
        <w:t>It’s just another “-ism” that the left came up with to shut down arguments they are losing. It’s often a completely legitimate talking point to be like “Well what about...”  History repeats itself, so it’s not that crazy if we draw some parallels with current events and other events that are occurring/have occurred in the past. So what?</w:t>
      </w:r>
    </w:p>
    <w:p>
      <w:r>
        <w:rPr>
          <w:b/>
          <w:u w:val="single"/>
        </w:rPr>
        <w:t>135355</w:t>
      </w:r>
    </w:p>
    <w:p>
      <w:r>
        <w:t xml:space="preserve">4. </w:t>
        <w:tab/>
        <w:tab/>
        <w:tab/>
        <w:t>“I hate Trump because he did X”  “Well, Barry also did X, how do you feel about him?”  “REEEE WHATABOUTISM!!! CHECKMATE DRUMPFTARD!!!”</w:t>
      </w:r>
    </w:p>
    <w:p>
      <w:r>
        <w:rPr>
          <w:b/>
          <w:u w:val="single"/>
        </w:rPr>
        <w:t>135356</w:t>
      </w:r>
    </w:p>
    <w:p>
      <w:r>
        <w:t xml:space="preserve">5. </w:t>
        <w:tab/>
        <w:tab/>
        <w:tab/>
        <w:tab/>
        <w:t>That’s quite the accurate representation. Nailed it!</w:t>
      </w:r>
    </w:p>
    <w:p>
      <w:r>
        <w:rPr>
          <w:b/>
          <w:u w:val="single"/>
        </w:rPr>
        <w:t>135357</w:t>
      </w:r>
    </w:p>
    <w:p>
      <w:r>
        <w:t>1. Dude should have just knocked her out!</w:t>
      </w:r>
    </w:p>
    <w:p>
      <w:r>
        <w:rPr>
          <w:b/>
          <w:u w:val="single"/>
        </w:rPr>
        <w:t>135358</w:t>
      </w:r>
    </w:p>
    <w:p>
      <w:r>
        <w:t xml:space="preserve">2. </w:t>
        <w:tab/>
        <w:t>Why? So he can go to prison for domestic violence?</w:t>
      </w:r>
    </w:p>
    <w:p>
      <w:r>
        <w:rPr>
          <w:b/>
          <w:u w:val="single"/>
        </w:rPr>
        <w:t>135359</w:t>
      </w:r>
    </w:p>
    <w:p>
      <w:r>
        <w:t xml:space="preserve">3. </w:t>
        <w:tab/>
        <w:tab/>
        <w:t>If someone is stabbing or burning me there getting smashed the fuck out.</w:t>
      </w:r>
    </w:p>
    <w:p>
      <w:r>
        <w:rPr>
          <w:b/>
          <w:u w:val="single"/>
        </w:rPr>
        <w:t>135360</w:t>
      </w:r>
    </w:p>
    <w:p>
      <w:r>
        <w:t xml:space="preserve">4. </w:t>
        <w:tab/>
        <w:tab/>
        <w:tab/>
        <w:t>Well get it on camera that they did that or you're the one going to prison</w:t>
      </w:r>
    </w:p>
    <w:p>
      <w:r>
        <w:rPr>
          <w:b/>
          <w:u w:val="single"/>
        </w:rPr>
        <w:t>135361</w:t>
      </w:r>
    </w:p>
    <w:p>
      <w:r>
        <w:t xml:space="preserve">5. </w:t>
        <w:tab/>
        <w:tab/>
        <w:tab/>
        <w:tab/>
        <w:t>That's bullshit.  Judges arnt morons.  This threat of prison makes victims.  edit: dont know who would downvote that but Ive been in front of enough judges to say that statement along with 1 outa 5 are cunts.  Apparently  they do it for the love of the law!</w:t>
      </w:r>
    </w:p>
    <w:p>
      <w:r>
        <w:rPr>
          <w:b/>
          <w:u w:val="single"/>
        </w:rPr>
        <w:t>135362</w:t>
      </w:r>
    </w:p>
    <w:p>
      <w:r>
        <w:t xml:space="preserve">6. </w:t>
        <w:tab/>
        <w:tab/>
        <w:tab/>
        <w:tab/>
        <w:tab/>
        <w:t>You're right, most judges are incredibly smart people. However the jury is a totally different matter</w:t>
      </w:r>
    </w:p>
    <w:p>
      <w:r>
        <w:rPr>
          <w:b/>
          <w:u w:val="single"/>
        </w:rPr>
        <w:t>135363</w:t>
      </w:r>
    </w:p>
    <w:p>
      <w:r>
        <w:t>1. Prepare to be banned</w:t>
      </w:r>
    </w:p>
    <w:p>
      <w:r>
        <w:rPr>
          <w:b/>
          <w:u w:val="single"/>
        </w:rPr>
        <w:t>135364</w:t>
      </w:r>
    </w:p>
    <w:p>
      <w:r>
        <w:t xml:space="preserve">2. </w:t>
        <w:tab/>
        <w:t>"After thoroughly going through your post history, I've found that you post in wrong-think subreddits and therefore must be banned to protect the others from differing opinions."  "You have been muted for 72 hours from messaging the mods."</w:t>
      </w:r>
    </w:p>
    <w:p>
      <w:r>
        <w:rPr>
          <w:b/>
          <w:u w:val="single"/>
        </w:rPr>
        <w:t>135365</w:t>
      </w:r>
    </w:p>
    <w:p>
      <w:r>
        <w:t xml:space="preserve">3. </w:t>
        <w:tab/>
        <w:tab/>
        <w:t>Lol usually I don't even get the first part, they decide that one comment is worth a permaban. I even had a mod from /r/Canada tell me they reported me to the admins, because I called then out for defending female pedophiles by deleting all the comments talking about how fucked up a recent rape by a woman was.</w:t>
      </w:r>
    </w:p>
    <w:p>
      <w:r>
        <w:rPr>
          <w:b/>
          <w:u w:val="single"/>
        </w:rPr>
        <w:t>135366</w:t>
      </w:r>
    </w:p>
    <w:p>
      <w:r>
        <w:t xml:space="preserve">4. </w:t>
        <w:tab/>
        <w:tab/>
        <w:tab/>
        <w:t>The /r/Canada mods are bigger cucks than Justin Trudeau's step-father.</w:t>
      </w:r>
    </w:p>
    <w:p>
      <w:r>
        <w:rPr>
          <w:b/>
          <w:u w:val="single"/>
        </w:rPr>
        <w:t>135367</w:t>
      </w:r>
    </w:p>
    <w:p>
      <w:r>
        <w:t xml:space="preserve">5. </w:t>
        <w:tab/>
        <w:tab/>
        <w:tab/>
        <w:tab/>
        <w:t>If i go canada, can i fuck cucks wifes? I saw lots of cuckery in canada in the name of liberty. This sadden me.</w:t>
      </w:r>
    </w:p>
    <w:p>
      <w:r>
        <w:rPr>
          <w:b/>
          <w:u w:val="single"/>
        </w:rPr>
        <w:t>135368</w:t>
      </w:r>
    </w:p>
    <w:p>
      <w:r>
        <w:t xml:space="preserve">6. </w:t>
        <w:tab/>
        <w:tab/>
        <w:tab/>
        <w:tab/>
        <w:tab/>
        <w:t>If you're black, yes.</w:t>
      </w:r>
    </w:p>
    <w:p>
      <w:r>
        <w:rPr>
          <w:b/>
          <w:u w:val="single"/>
        </w:rPr>
        <w:t>135369</w:t>
      </w:r>
    </w:p>
    <w:p>
      <w:r>
        <w:t xml:space="preserve">7. </w:t>
        <w:tab/>
        <w:tab/>
        <w:tab/>
        <w:tab/>
        <w:tab/>
        <w:tab/>
        <w:t>In 4chan they called us sandniggers lmao i like this name though. I dont even get offended. I dont understand why people offend from anyone calling you anything on internet.</w:t>
      </w:r>
    </w:p>
    <w:p>
      <w:r>
        <w:rPr>
          <w:b/>
          <w:u w:val="single"/>
        </w:rPr>
        <w:t>135370</w:t>
      </w:r>
    </w:p>
    <w:p>
      <w:r>
        <w:t>1. Wonder what my sentence would be for yelling "Do a flip faggot!"</w:t>
      </w:r>
    </w:p>
    <w:p>
      <w:r>
        <w:rPr>
          <w:b/>
          <w:u w:val="single"/>
        </w:rPr>
        <w:t>135371</w:t>
      </w:r>
    </w:p>
    <w:p>
      <w:r>
        <w:t xml:space="preserve">2. </w:t>
        <w:tab/>
        <w:t>Alright Bender</w:t>
      </w:r>
    </w:p>
    <w:p>
      <w:r>
        <w:rPr>
          <w:b/>
          <w:u w:val="single"/>
        </w:rPr>
        <w:t>135372</w:t>
      </w:r>
    </w:p>
    <w:p>
      <w:r>
        <w:t>1. i lost it at caucazoid</w:t>
      </w:r>
    </w:p>
    <w:p>
      <w:r>
        <w:rPr>
          <w:b/>
          <w:u w:val="single"/>
        </w:rPr>
        <w:t>135373</w:t>
      </w:r>
    </w:p>
    <w:p>
      <w:r>
        <w:t xml:space="preserve">2. </w:t>
        <w:tab/>
        <w:t>Yeah, that’s a new one for me.</w:t>
      </w:r>
    </w:p>
    <w:p>
      <w:r>
        <w:rPr>
          <w:b/>
          <w:u w:val="single"/>
        </w:rPr>
        <w:t>135374</w:t>
      </w:r>
    </w:p>
    <w:p>
      <w:r>
        <w:t xml:space="preserve">3. </w:t>
        <w:tab/>
        <w:tab/>
        <w:t>It's just casual scientific racism. You've probably heard monogloid and negroid from the 19th/20th century in  history.</w:t>
      </w:r>
    </w:p>
    <w:p>
      <w:r>
        <w:rPr>
          <w:b/>
          <w:u w:val="single"/>
        </w:rPr>
        <w:t>135375</w:t>
      </w:r>
    </w:p>
    <w:p>
      <w:r>
        <w:t xml:space="preserve">4. </w:t>
        <w:tab/>
        <w:tab/>
        <w:tab/>
        <w:t>Well... mongoloid also referred to mentally retarded people...</w:t>
      </w:r>
    </w:p>
    <w:p>
      <w:r>
        <w:rPr>
          <w:b/>
          <w:u w:val="single"/>
        </w:rPr>
        <w:t>135376</w:t>
      </w:r>
    </w:p>
    <w:p>
      <w:r>
        <w:t xml:space="preserve">5. </w:t>
        <w:tab/>
        <w:t>Yea fucking great one there.  Cockazoid for men</w:t>
      </w:r>
    </w:p>
    <w:p>
      <w:r>
        <w:rPr>
          <w:b/>
          <w:u w:val="single"/>
        </w:rPr>
        <w:t>135377</w:t>
      </w:r>
    </w:p>
    <w:p>
      <w:r>
        <w:t xml:space="preserve">6. </w:t>
        <w:tab/>
        <w:tab/>
        <w:t>Cockazoid for men, cuntazoid for women. Every white person's a 'zoid.</w:t>
      </w:r>
    </w:p>
    <w:p>
      <w:r>
        <w:rPr>
          <w:b/>
          <w:u w:val="single"/>
        </w:rPr>
        <w:t>135378</w:t>
      </w:r>
    </w:p>
    <w:p>
      <w:r>
        <w:t xml:space="preserve">7. </w:t>
        <w:tab/>
        <w:tab/>
        <w:tab/>
        <w:t>If white privilege means I get to pilot a Zoid, then gimme gimme gimme!</w:t>
      </w:r>
    </w:p>
    <w:p>
      <w:r>
        <w:rPr>
          <w:b/>
          <w:u w:val="single"/>
        </w:rPr>
        <w:t>135379</w:t>
      </w:r>
    </w:p>
    <w:p>
      <w:r>
        <w:t xml:space="preserve">8. </w:t>
        <w:tab/>
        <w:tab/>
        <w:tab/>
        <w:tab/>
        <w:t>Sign me up immediately.</w:t>
      </w:r>
    </w:p>
    <w:p>
      <w:r>
        <w:rPr>
          <w:b/>
          <w:u w:val="single"/>
        </w:rPr>
        <w:t>135380</w:t>
      </w:r>
    </w:p>
    <w:p>
      <w:r>
        <w:t xml:space="preserve">9. </w:t>
        <w:tab/>
        <w:tab/>
        <w:tab/>
        <w:tab/>
        <w:t>What if I tell you you get to BE a zoid instead?</w:t>
      </w:r>
    </w:p>
    <w:p>
      <w:r>
        <w:rPr>
          <w:b/>
          <w:u w:val="single"/>
        </w:rPr>
        <w:t>135381</w:t>
      </w:r>
    </w:p>
    <w:p>
      <w:r>
        <w:t xml:space="preserve">10. </w:t>
        <w:tab/>
        <w:tab/>
        <w:tab/>
        <w:tab/>
        <w:tab/>
        <w:t>Woohoo!</w:t>
      </w:r>
    </w:p>
    <w:p>
      <w:r>
        <w:rPr>
          <w:b/>
          <w:u w:val="single"/>
        </w:rPr>
        <w:t>135382</w:t>
      </w:r>
    </w:p>
    <w:p>
      <w:r>
        <w:t>1. I love the fact that people can now record cunts like this and post them on social media and get exactly what they deserve, a good public shaming. That’s not the first time that girl has acted like that. She had it coming.  Also that Kim Kardashian low speak and vocal fry these girls use is 100% fucking retarded.</w:t>
      </w:r>
    </w:p>
    <w:p>
      <w:r>
        <w:rPr>
          <w:b/>
          <w:u w:val="single"/>
        </w:rPr>
        <w:t>135383</w:t>
      </w:r>
    </w:p>
    <w:p>
      <w:r>
        <w:t xml:space="preserve">2. </w:t>
        <w:tab/>
        <w:t>There is nothing more mind numbing on a thot than vocal fry. Learned about this with Blasey Ford at the Kavanaugh hearing.</w:t>
      </w:r>
    </w:p>
    <w:p>
      <w:r>
        <w:rPr>
          <w:b/>
          <w:u w:val="single"/>
        </w:rPr>
        <w:t>135384</w:t>
      </w:r>
    </w:p>
    <w:p>
      <w:r>
        <w:t>1. As someone who just had a baby girl, I'm fully in favor of publicly flogging this cunt</w:t>
      </w:r>
    </w:p>
    <w:p>
      <w:r>
        <w:rPr>
          <w:b/>
          <w:u w:val="single"/>
        </w:rPr>
        <w:t>135385</w:t>
      </w:r>
    </w:p>
    <w:p>
      <w:r>
        <w:t>1. It’s almost as if women divorce their husbands for the piles of money the government gives her 🤔</w:t>
      </w:r>
    </w:p>
    <w:p>
      <w:r>
        <w:rPr>
          <w:b/>
          <w:u w:val="single"/>
        </w:rPr>
        <w:t>135386</w:t>
      </w:r>
    </w:p>
    <w:p>
      <w:r>
        <w:t xml:space="preserve">2. </w:t>
        <w:tab/>
        <w:t>That's not the case all the time though. Most women are fucking vampires but women like my mother divorce their husbands because they're abusive fucks who nearly kill them. My mother didn't get any sort of settlement after getting divorced but these vampires did for whatever fucking reason. Don't shit on all women because of a select few cunts.</w:t>
      </w:r>
    </w:p>
    <w:p>
      <w:r>
        <w:rPr>
          <w:b/>
          <w:u w:val="single"/>
        </w:rPr>
        <w:t>135387</w:t>
      </w:r>
    </w:p>
    <w:p>
      <w:r>
        <w:t xml:space="preserve">3. </w:t>
        <w:tab/>
        <w:tab/>
        <w:t>It's not really a question of individual morality.  People react to incentives.</w:t>
      </w:r>
    </w:p>
    <w:p>
      <w:r>
        <w:rPr>
          <w:b/>
          <w:u w:val="single"/>
        </w:rPr>
        <w:t>135388</w:t>
      </w:r>
    </w:p>
    <w:p>
      <w:r>
        <w:t xml:space="preserve">4. </w:t>
        <w:tab/>
        <w:tab/>
        <w:tab/>
        <w:t>My reply had nothing to do with morality. I was simply stating a fact that my mother didn't get a settlement and didn't divorce for one. That doesn't mean she didn't want one, just that she didn't get one. Yes,  people react to incentives but it doesn't change the fact that the other commenter was strawmanning that all women only divorced because they were selfish cunts who do it for the money. That's what my comment was about.</w:t>
      </w:r>
    </w:p>
    <w:p>
      <w:r>
        <w:rPr>
          <w:b/>
          <w:u w:val="single"/>
        </w:rPr>
        <w:t>135389</w:t>
      </w:r>
    </w:p>
    <w:p>
      <w:r>
        <w:t xml:space="preserve">5. </w:t>
        <w:tab/>
        <w:tab/>
        <w:tab/>
        <w:tab/>
        <w:t>That's the uncharitable interpretation. What I read is that women as a class take some action disproportionately because they are incentivized to by the State.  And given both interpretations are valid, we ought in good faith to pick the most charitable one.</w:t>
      </w:r>
    </w:p>
    <w:p>
      <w:r>
        <w:rPr>
          <w:b/>
          <w:u w:val="single"/>
        </w:rPr>
        <w:t>135390</w:t>
      </w:r>
    </w:p>
    <w:p>
      <w:r>
        <w:t>1. [Guys I get that this shit is insane. But this poor woman actually has real mental problems. Not just entitlement issues.](https://youtu.be/HZguo55C8-c)</w:t>
      </w:r>
    </w:p>
    <w:p>
      <w:r>
        <w:rPr>
          <w:b/>
          <w:u w:val="single"/>
        </w:rPr>
        <w:t>135391</w:t>
      </w:r>
    </w:p>
    <w:p>
      <w:r>
        <w:t xml:space="preserve">2. </w:t>
        <w:tab/>
        <w:t>I was just about to share the same video, this chick is legit crazy, not just an entitled cunt.</w:t>
      </w:r>
    </w:p>
    <w:p>
      <w:r>
        <w:rPr>
          <w:b/>
          <w:u w:val="single"/>
        </w:rPr>
        <w:t>135392</w:t>
      </w:r>
    </w:p>
    <w:p>
      <w:r>
        <w:t>1. Because fuck some dirt cunt who's too stupid to set up a village next to water</w:t>
      </w:r>
    </w:p>
    <w:p>
      <w:r>
        <w:rPr>
          <w:b/>
          <w:u w:val="single"/>
        </w:rPr>
        <w:t>135393</w:t>
      </w:r>
    </w:p>
    <w:p>
      <w:r>
        <w:t>1. To be honest, they wouldn't be doing this if there weren't so many unbelievably thirsty guys who keep giving them money because "boobs".  As I've often stated on reddit, there is no community more thirsty on average than gamers.  They also tend to have extremely limited experience with women in general, let alone the good looking ones.....so they take that inexperience and their default "white knight" thinking and go full retard with it to the absolute delight of women.   Anyone who has played an MMO has seen just how incredibly far the rules bend when the player has a vagina versus anyone who doesn't. I don't play a lot of online games anymore but I imagine in general, it still holds true that girls don't have to play by the same rules men do.  Ah well, nothing you can do about it...you can't force a horse to drink water any more than you can force a man to confront the fact he doesn't know shit about women at all.....they have to get their on their own before they can start making progress.</w:t>
      </w:r>
    </w:p>
    <w:p>
      <w:r>
        <w:rPr>
          <w:b/>
          <w:u w:val="single"/>
        </w:rPr>
        <w:t>135394</w:t>
      </w:r>
    </w:p>
    <w:p>
      <w:r>
        <w:t xml:space="preserve">2. </w:t>
        <w:tab/>
        <w:t>My friend was given 10 gold in BC WoW to just dance as his Night Elf toon without clothing for 10 minutes. I instantly rerolled a female toon.</w:t>
      </w:r>
    </w:p>
    <w:p>
      <w:r>
        <w:rPr>
          <w:b/>
          <w:u w:val="single"/>
        </w:rPr>
        <w:t>135395</w:t>
      </w:r>
    </w:p>
    <w:p>
      <w:r>
        <w:t xml:space="preserve">3. </w:t>
        <w:tab/>
        <w:tab/>
        <w:t>I rolled a female DH last expac, got m'lady'd within 10 minuets and rerolled a male.</w:t>
      </w:r>
    </w:p>
    <w:p>
      <w:r>
        <w:rPr>
          <w:b/>
          <w:u w:val="single"/>
        </w:rPr>
        <w:t>135396</w:t>
      </w:r>
    </w:p>
    <w:p>
      <w:r>
        <w:t xml:space="preserve">4. </w:t>
        <w:tab/>
        <w:t>the weird thing is you think this only applies to gamers. the average man isn't great with attractive women, period. a handful of the most confident and/or ripped dudes, are the only ones who get enough attractive ass, that they can afford to not give a fuck about obsessing over and sucking up to hot women.</w:t>
      </w:r>
    </w:p>
    <w:p>
      <w:r>
        <w:rPr>
          <w:b/>
          <w:u w:val="single"/>
        </w:rPr>
        <w:t>135397</w:t>
      </w:r>
    </w:p>
    <w:p>
      <w:r>
        <w:t xml:space="preserve">5. </w:t>
        <w:tab/>
        <w:tab/>
        <w:t>&gt; the weird thing is you think this only applies to gamers  Show me what I wrote that demonstrates I believe it applies *only* to gamers.  I know what I wrote and I certainly know what I think.....what I don't know is how you came to that conclusion.  I only mentioned the gamer aspect because it was relevant to the topic, not because that was the only area I'm familiar with.</w:t>
      </w:r>
    </w:p>
    <w:p>
      <w:r>
        <w:rPr>
          <w:b/>
          <w:u w:val="single"/>
        </w:rPr>
        <w:t>135398</w:t>
      </w:r>
    </w:p>
    <w:p>
      <w:r>
        <w:t xml:space="preserve">6. </w:t>
        <w:tab/>
        <w:tab/>
        <w:tab/>
        <w:t>well you singled out gamers and claimed they are *especially* thirsty compared to the basic male population. really it's just men, men are pathetically thirsty. that's why the concept of pussy passes exist in general society at large, because all men are slaves to the pussy.  also it just plays into the "gamer nerd" stereotype which is pretty much from the 80s and early 90s. gaming is so common now, that the ripped as fuck dudebro at your college who smashes the kind of girls you can only jerk off to, probably plays battlefield and COD in his spare time. in fact i know several guys like that. gaming is no longer a niche hobby secluded to neckbeards and awkward virgins, it's mainstream, my man. then again, it depends on the game i guess. guys that play WoW and similar games fit the stereotype in your head, guys that play mainstream AAA games and popular online shooters are just regular ass people now.</w:t>
      </w:r>
    </w:p>
    <w:p>
      <w:r>
        <w:rPr>
          <w:b/>
          <w:u w:val="single"/>
        </w:rPr>
        <w:t>135399</w:t>
      </w:r>
    </w:p>
    <w:p>
      <w:r>
        <w:t>1.  The cunt still got out of the ticket.</w:t>
      </w:r>
    </w:p>
    <w:p>
      <w:r>
        <w:rPr>
          <w:b/>
          <w:u w:val="single"/>
        </w:rPr>
        <w:t>135400</w:t>
      </w:r>
    </w:p>
    <w:p>
      <w:r>
        <w:t>1. Summary: BPS knocks it out of the park, great summary of why the NPC meme is so good - it's so damn true. This is the new standard;  If the NPC meme offends or angers you, it's because of YOUR intellectual and personal deficits, and total inability to differentiate between independent thought and programmed thought. The fact that Twitter lets porn on it's platform, but takes down anything remotely right wing says something very loud.</w:t>
      </w:r>
    </w:p>
    <w:p>
      <w:r>
        <w:rPr>
          <w:b/>
          <w:u w:val="single"/>
        </w:rPr>
        <w:t>135401</w:t>
      </w:r>
    </w:p>
    <w:p>
      <w:r>
        <w:t xml:space="preserve">2. </w:t>
        <w:tab/>
        <w:t>&gt;  If the NPC meme offends or angers you, it's because of YOUR intellectual and personal deficits, and total inability to differentiate between independent thought and programmed thought.   This is the same as the people claiming that "all men are trash" is only offensive if you're trash.  This meme is an insult, it's designed to be an insult.  Maybe it's a funny insult but it's an insult none the less.  People can be insulted if they think it is aimed at them without being unthinking automatons.  Yeah it's fun to watch the online world burn like this but lets not suddenly pretend calling people stupid only makes stupid people angry.</w:t>
      </w:r>
    </w:p>
    <w:p>
      <w:r>
        <w:rPr>
          <w:b/>
          <w:u w:val="single"/>
        </w:rPr>
        <w:t>135402</w:t>
      </w:r>
    </w:p>
    <w:p>
      <w:r>
        <w:t xml:space="preserve">3. </w:t>
        <w:tab/>
        <w:tab/>
        <w:t>Yes, it is an insult. Yes, it is designed to be insulting.  **HOWEVER**  The NPC meme is *self selecting.* If you get offended by it, it applies to you. If you can see what it mocks, and can laugh at it, it *doesn't* apply to you.  After all the things SJWs have done, all the damage they have done, and will continue to do, harmlessly offending the precious snowflakes is just a *small* portion of the karma they have coming to them.</w:t>
      </w:r>
    </w:p>
    <w:p>
      <w:r>
        <w:rPr>
          <w:b/>
          <w:u w:val="single"/>
        </w:rPr>
        <w:t>135403</w:t>
      </w:r>
    </w:p>
    <w:p>
      <w:r>
        <w:t xml:space="preserve">4. </w:t>
        <w:tab/>
        <w:tab/>
        <w:tab/>
        <w:t>What makes an insult self selecting to the point that any contention somehow proves it. You may as well be accusing people of being in denial or saying aretardsayswhat?</w:t>
      </w:r>
    </w:p>
    <w:p>
      <w:r>
        <w:rPr>
          <w:b/>
          <w:u w:val="single"/>
        </w:rPr>
        <w:t>135404</w:t>
      </w:r>
    </w:p>
    <w:p>
      <w:r>
        <w:t>1. Cunt got what she deserved</w:t>
      </w:r>
    </w:p>
    <w:p>
      <w:r>
        <w:rPr>
          <w:b/>
          <w:u w:val="single"/>
        </w:rPr>
        <w:t>135405</w:t>
      </w:r>
    </w:p>
    <w:p>
      <w:r>
        <w:t>1. "You guys know how I feel about science, right?"</w:t>
      </w:r>
    </w:p>
    <w:p>
      <w:r>
        <w:rPr>
          <w:b/>
          <w:u w:val="single"/>
        </w:rPr>
        <w:t>135406</w:t>
      </w:r>
    </w:p>
    <w:p>
      <w:r>
        <w:t xml:space="preserve">2. </w:t>
        <w:tab/>
        <w:t>\&gt; We value science, you shmuck  \&gt; So you accept that there’s a correlation between ethnicity and IQ   \&gt; well, obviously not that   \&gt; So you accept that there’s biological differences between men and women  \&gt; well, no, not that   \&gt; The fact that there’s no proof that 3rd world immigration has a positive economical impact on the west  \&gt; no, not that  \&gt; that 3rd world immigrants over the age of 15 are essentially not integratable into the western work force   \&gt; no!  \&gt; that the United Nations see a direct correlation between mass migration and Sweden’s declining HDI   \&gt; no, not that   \&gt; that the World Professional Association for Transgender Health considers hormone therapy for kids and teenagers a mistake  \&gt; no, not that   \&gt; That overweight is a health issue and should be criticized like alcoholism  \&gt; no, not that  \&gt; that the wage gap myth is based on false pretenses   \&gt; no, not that   \&gt; that African slaves were captured by their peers, not white people  \&gt; no, not that   \&gt; that native Americans weren’t exactly living in peaceful communities when Europeans arrived  \&gt; no, not that  \&gt; that the CDC considers illegal immigration an epidemic risk   \&gt; no, not that   \&gt; that unambiguously conclusive evidence is not a stereotype  \&gt; no, not that  \&gt; then just what the hell do you believe?   \&gt; that climate change is man made. Because we value science, you shmuck</w:t>
      </w:r>
    </w:p>
    <w:p>
      <w:r>
        <w:rPr>
          <w:b/>
          <w:u w:val="single"/>
        </w:rPr>
        <w:t>135407</w:t>
      </w:r>
    </w:p>
    <w:p>
      <w:r>
        <w:t xml:space="preserve">3. </w:t>
        <w:tab/>
        <w:tab/>
        <w:t>This kinda spun out of control towards the end there. I was waiting for a "The fact that the North fired the first shots and therefore it should be called the War of Northern Aggression."  Edit: I went back and read it again... this whole list is is ridiculous.  Edit: I just can't let this bullshit fly:  "&gt;So you accept that there is a correlation between IQ and ethnicity"  So like... these experiments were born of the eugenics era and also found whites from the south scored lower than whites from the North. The people throwing this garbage around like to leave that important detail out.  This is how people get lured in. You start with a list of seemingly scientific and maybe not-easy-to-verify "facts", present them as truth, and denounce detractors as "liberals" or "feminists" or whatever your target audience hates.  It's all a fucking act though. There *is* a correlation between IQ and ethnic background when measured in *immigrants* but that same correlation can be found in white people of different socioeconomic statuses. You'll happily leave out the important second half of that "fact" though.</w:t>
      </w:r>
    </w:p>
    <w:p>
      <w:r>
        <w:rPr>
          <w:b/>
          <w:u w:val="single"/>
        </w:rPr>
        <w:t>135408</w:t>
      </w:r>
    </w:p>
    <w:p>
      <w:r>
        <w:t xml:space="preserve">4. </w:t>
        <w:tab/>
        <w:tab/>
        <w:tab/>
        <w:t xml:space="preserve">    {       if (GoesAgainstNarrative(commenter.comment))          triggered = true;            comment.deny();            falsepremise.build();            flawedexcuses.make();     }</w:t>
      </w:r>
    </w:p>
    <w:p>
      <w:r>
        <w:rPr>
          <w:b/>
          <w:u w:val="single"/>
        </w:rPr>
        <w:t>135409</w:t>
      </w:r>
    </w:p>
    <w:p>
      <w:r>
        <w:t xml:space="preserve">5. </w:t>
        <w:tab/>
        <w:tab/>
        <w:tab/>
        <w:tab/>
        <w:t>if propaganda.isQuestioned():  deflect()  adHominem()   Feck off ya cunt</w:t>
      </w:r>
    </w:p>
    <w:p>
      <w:r>
        <w:rPr>
          <w:b/>
          <w:u w:val="single"/>
        </w:rPr>
        <w:t>135410</w:t>
      </w:r>
    </w:p>
    <w:p>
      <w:r>
        <w:t>1. And then the same people who are partaking in the #metoo hype will be complaining about women being paid less because of (((sexism))) when in reality they aren't getting the training/mentorship they need to succeed in their field.</w:t>
      </w:r>
    </w:p>
    <w:p>
      <w:r>
        <w:rPr>
          <w:b/>
          <w:u w:val="single"/>
        </w:rPr>
        <w:t>135411</w:t>
      </w:r>
    </w:p>
    <w:p>
      <w:r>
        <w:t xml:space="preserve">2. </w:t>
        <w:tab/>
        <w:t>[deleted]</w:t>
      </w:r>
    </w:p>
    <w:p>
      <w:r>
        <w:rPr>
          <w:b/>
          <w:u w:val="single"/>
        </w:rPr>
        <w:t>135412</w:t>
      </w:r>
    </w:p>
    <w:p>
      <w:r>
        <w:t xml:space="preserve">3. </w:t>
        <w:tab/>
        <w:tab/>
        <w:t>I'm not making a judgement here (I've never seen the triple parentheses before) but just reading the Wikipedia summary, as soon as I read "alt-right" I immediately became suspicious that this is actually anti-semitic at all. I'm not saying it's not, but lately the way people use "racist" and "alt-right" make me want to instinctively dismiss any statements made about either.</w:t>
      </w:r>
    </w:p>
    <w:p>
      <w:r>
        <w:rPr>
          <w:b/>
          <w:u w:val="single"/>
        </w:rPr>
        <w:t>135413</w:t>
      </w:r>
    </w:p>
    <w:p>
      <w:r>
        <w:t xml:space="preserve">4. </w:t>
        <w:tab/>
        <w:tab/>
        <w:tab/>
        <w:t>The thing actually is Alt Right, it become popular by The Daily Shoah.</w:t>
      </w:r>
    </w:p>
    <w:p>
      <w:r>
        <w:rPr>
          <w:b/>
          <w:u w:val="single"/>
        </w:rPr>
        <w:t>135414</w:t>
      </w:r>
    </w:p>
    <w:p>
      <w:r>
        <w:t xml:space="preserve">5. </w:t>
        <w:tab/>
        <w:tab/>
        <w:tab/>
        <w:t>I wasn't aware it was anti-semetic either , always assumed it meant something else</w:t>
      </w:r>
    </w:p>
    <w:p>
      <w:r>
        <w:rPr>
          <w:b/>
          <w:u w:val="single"/>
        </w:rPr>
        <w:t>135415</w:t>
      </w:r>
    </w:p>
    <w:p>
      <w:r>
        <w:t xml:space="preserve">6. </w:t>
        <w:tab/>
        <w:tab/>
        <w:tab/>
        <w:t>I agree with you that the terms racist and anti-Semitic (along with sexual harassment) have been thrown around so much in situations where they don't apply that they've practically lost all meaning.  I'm not sure what the OP's purpose was of putting that as it seems out of context but the triple parenthesis is used by the alt right to signify that someone is a Jew.  So they might say something like "look at all our immigration issues, I wonder (((who))) is behind it.  To me, that's pretty clearly anti-Semitic i.e. to imply that "the Jews" are behind nefarious things (in their mind).</w:t>
      </w:r>
    </w:p>
    <w:p>
      <w:r>
        <w:rPr>
          <w:b/>
          <w:u w:val="single"/>
        </w:rPr>
        <w:t>135416</w:t>
      </w:r>
    </w:p>
    <w:p>
      <w:r>
        <w:t xml:space="preserve">7. </w:t>
        <w:tab/>
        <w:tab/>
        <w:tab/>
        <w:t>I mean, the echo quotes are not anti Semitic inherently. Hell, most of the time they're used for comedic effect. Most people in on the joke are aware of the mad ravings of conspiracy theorists, so when talking about a story that shows a well off ethnically jewish person as the actor in an action that would feed that conspiratorial presupposition the echo quotes are used.   Like "Mattias (((Krickstein))) makes regular donations to extremist group B in favor of extremist activity Q."  The comedy comes from the head slap that follows and the "of course it's a jew" response.</w:t>
      </w:r>
    </w:p>
    <w:p>
      <w:r>
        <w:rPr>
          <w:b/>
          <w:u w:val="single"/>
        </w:rPr>
        <w:t>135417</w:t>
      </w:r>
    </w:p>
    <w:p>
      <w:r>
        <w:t>1. Did my civic duty and reported Milwaukee county with a breakdown of suspicious numbers.</w:t>
      </w:r>
    </w:p>
    <w:p>
      <w:r>
        <w:rPr>
          <w:b/>
          <w:u w:val="single"/>
        </w:rPr>
        <w:t>135418</w:t>
      </w:r>
    </w:p>
    <w:p>
      <w:r>
        <w:t xml:space="preserve">2. </w:t>
        <w:tab/>
        <w:t>Did you take the trolley to the post office when you sent that in?</w:t>
      </w:r>
    </w:p>
    <w:p>
      <w:r>
        <w:rPr>
          <w:b/>
          <w:u w:val="single"/>
        </w:rPr>
        <w:t>135419</w:t>
      </w:r>
    </w:p>
    <w:p>
      <w:r>
        <w:t xml:space="preserve">3. </w:t>
        <w:tab/>
        <w:tab/>
        <w:t>I keep reading this sentence and then not understanding</w:t>
      </w:r>
    </w:p>
    <w:p>
      <w:r>
        <w:rPr>
          <w:b/>
          <w:u w:val="single"/>
        </w:rPr>
        <w:t>135420</w:t>
      </w:r>
    </w:p>
    <w:p>
      <w:r>
        <w:t xml:space="preserve">4. </w:t>
        <w:tab/>
        <w:tab/>
        <w:tab/>
        <w:t>It was a rip on Milwaukee’s brand new trolley being way outdated technology.   Of course you informed online, not via mail. Just like you’d drive a car or call an Uber instead of spending hundreds of millions on a stupid trolley to nowhere.</w:t>
      </w:r>
    </w:p>
    <w:p>
      <w:r>
        <w:rPr>
          <w:b/>
          <w:u w:val="single"/>
        </w:rPr>
        <w:t>135421</w:t>
      </w:r>
    </w:p>
    <w:p>
      <w:r>
        <w:t xml:space="preserve">5. </w:t>
        <w:tab/>
        <w:tab/>
        <w:tab/>
        <w:tab/>
        <w:t>Lol I had no idea they got a trolley. Fuck, I hate Milwaukee. I hope something comes of this</w:t>
      </w:r>
    </w:p>
    <w:p>
      <w:r>
        <w:rPr>
          <w:b/>
          <w:u w:val="single"/>
        </w:rPr>
        <w:t>135422</w:t>
      </w:r>
    </w:p>
    <w:p>
      <w:r>
        <w:t xml:space="preserve">6. </w:t>
        <w:tab/>
        <w:tab/>
        <w:tab/>
        <w:tab/>
        <w:tab/>
        <w:t>They got $50M from Obama and then spent another $70M or so to put a trolley in a 2 mile loop that goes of nowhere of importance. Doesn’t go to the lakefront, new basketball stadium, convention center. Only goes to more broken budgets to the city.   Man the Democrats are really good at creating shitholes fast. All that money that could be spent on police? Fuck it. Build the choo choo instead.</w:t>
      </w:r>
    </w:p>
    <w:p>
      <w:r>
        <w:rPr>
          <w:b/>
          <w:u w:val="single"/>
        </w:rPr>
        <w:t>135423</w:t>
      </w:r>
    </w:p>
    <w:p>
      <w:r>
        <w:t xml:space="preserve">7. </w:t>
        <w:tab/>
        <w:tab/>
        <w:tab/>
        <w:tab/>
        <w:tab/>
        <w:tab/>
        <w:t>Sounds like it will be great for moving drugs around the city.</w:t>
      </w:r>
    </w:p>
    <w:p>
      <w:r>
        <w:rPr>
          <w:b/>
          <w:u w:val="single"/>
        </w:rPr>
        <w:t>135424</w:t>
      </w:r>
    </w:p>
    <w:p>
      <w:r>
        <w:t xml:space="preserve">8. </w:t>
        <w:tab/>
        <w:tab/>
        <w:tab/>
        <w:tab/>
        <w:tab/>
        <w:tab/>
        <w:tab/>
        <w:t>The Potawatomi tribe and casino is covering rides for free for the first year so it will definitely be good for moving the homeless around.</w:t>
      </w:r>
    </w:p>
    <w:p>
      <w:r>
        <w:rPr>
          <w:b/>
          <w:u w:val="single"/>
        </w:rPr>
        <w:t>135425</w:t>
      </w:r>
    </w:p>
    <w:p>
      <w:r>
        <w:t xml:space="preserve">9. </w:t>
        <w:tab/>
        <w:tab/>
        <w:tab/>
        <w:tab/>
        <w:t>Hey! Trolleys are fun, but not hundreds of millions of dollars fun</w:t>
      </w:r>
    </w:p>
    <w:p>
      <w:r>
        <w:rPr>
          <w:b/>
          <w:u w:val="single"/>
        </w:rPr>
        <w:t>135426</w:t>
      </w:r>
    </w:p>
    <w:p>
      <w:r>
        <w:t xml:space="preserve">10. </w:t>
        <w:tab/>
        <w:tab/>
        <w:tab/>
        <w:tab/>
        <w:tab/>
        <w:t>To put in perspective how idiotic this one is. The city decided to put in down a street requiring AT&amp;T to move the main trunk lines for their northern Midwest hub right next door. That alone cost the city tax payers close to an estimated $25M and caused a service outage of a few hours, causing hundreds of millions in lost productivity for businesses throughout the area.   Absolute madness by the Dems.   The worst part? Milwaukee HAD a trolley in its past and got rid of it because of its lack of ridership. Surely it will be more competitive now since Uber and Lyft are such terrible services absolutely no one uses...</w:t>
      </w:r>
    </w:p>
    <w:p>
      <w:r>
        <w:rPr>
          <w:b/>
          <w:u w:val="single"/>
        </w:rPr>
        <w:t>135427</w:t>
      </w:r>
    </w:p>
    <w:p>
      <w:r>
        <w:t>1. And to think, alongside Alex Ross, Mark Waid helped produce Kingdom Come.  How can such a good story come from such a psycho.</w:t>
      </w:r>
    </w:p>
    <w:p>
      <w:r>
        <w:rPr>
          <w:b/>
          <w:u w:val="single"/>
        </w:rPr>
        <w:t>135428</w:t>
      </w:r>
    </w:p>
    <w:p>
      <w:r>
        <w:t xml:space="preserve">2. </w:t>
        <w:tab/>
        <w:t>Let's be real here. We read Kingdom Come for the artwork.  Waid's story was good but Ross' art was godtier.</w:t>
      </w:r>
    </w:p>
    <w:p>
      <w:r>
        <w:rPr>
          <w:b/>
          <w:u w:val="single"/>
        </w:rPr>
        <w:t>135429</w:t>
      </w:r>
    </w:p>
    <w:p>
      <w:r>
        <w:t xml:space="preserve">3. </w:t>
        <w:tab/>
        <w:tab/>
        <w:t>I thought it was decent when it came out, but Waid is overrated.   A big tell in a flawed story is if your introduce a key conflict--it may not  be the main conflict, it may only be the second or third conflict--but if it's a key conflict to the story, and it's resolved by some lazy deus ex machina (in this instance, dei ex machina embodied in Shazam), that resolves a critical conflict...the story is flawed.     One of the big conceits of the book was that there was this prophecy about the bat and the eagle in conflict.   through three issues it was implied it was Bats v Supes, then SHAZAM PLOT TWIST, it's Bats v Wonder Woman, and in issue four they're duking it out and SHAZAM! instead of resolving the intractable conflict between side A and side B...humans decide to nuke super humans (thus ending the conflict between Bats and WW...which was a freaking prophecy and treated as critical to the story up to that point) and Supes and a brainwashed Shazam have to stop the bomb (and half fail in doing so).   Ok.  You ended the Bats v WW conflict with a distraction.  It's a freaking Elseworlds story.  You are given the license to have consequences.   Let key characters die.   Let one side win.  Have cajones.   Re.  Solve.  The.  Con.  Flict.    Waid is tame.  His personal antics have more drama and consequences than his fiction.  Dude could never create anything new, write some science fiction novel, build a universe.  He's a fanboy that was competent in managing the month to month tension of comic book writing, but good at nothing else.  Neil Gaiman could invent and write outside of comics.  Joe Hill.  Even Kevin Smith, who started in film then went to comics in back.  That's impressive.    But these fanboy writers are just dull hacks (Waid, Busiek).  I don't need grim and gritty or anti-grim and gritty or any theme or motif, just invention and creativity.   I never, ever understood why those fanboy writers were put on a pedestal in the mid to late 90s.  Tame writers.  They're the same quality as Roy Thomas, with the exception that Roy a) actually created new borderline A lister characters (Vision) and quality B listers (Black Knight) (Waid and Busiek have done neither), B) Thomas was responsible for much of the Marvel Universe webbing, creating connections across character families that created the networked feel of the Marvel U in the 70s  (see what he did with Asgard and the Eternals and Ragnarok...pretty ingenious for comic writing) and carried in the 80s (that even Lee and Kirby (the creators) failed to do), and C) isn't worshipped as a god like Waid and Busiek are.    I'm listening to Scriver's broadcast yesterday on Waid and DinC, and yikes....I'm torn between wanting these stories about Waid to be true and not be true, because if they are true, man, what a despicable human being (him and Dan Slott) and if not true, then that type of trolling accusations just degrade society further (in our anonymous cyber/accusation oriented culture, I don't know what to believe is true when people speak roughly anonymously about others...makes me a skeptic).</w:t>
      </w:r>
    </w:p>
    <w:p>
      <w:r>
        <w:rPr>
          <w:b/>
          <w:u w:val="single"/>
        </w:rPr>
        <w:t>135430</w:t>
      </w:r>
    </w:p>
    <w:p>
      <w:r>
        <w:t>1. And you don’t want to be correlated with hate subs, yikes, I’m all for actual ppd posts but a situation that is literally so fucked (multiple conflicting reports of the incident, from the accused himself) no one knows the actual answer to the situation isn’t ppd worthy. E: before it happens this is a general opinion, downvoting won’t affect me. :)</w:t>
      </w:r>
    </w:p>
    <w:p>
      <w:r>
        <w:rPr>
          <w:b/>
          <w:u w:val="single"/>
        </w:rPr>
        <w:t>135431</w:t>
      </w:r>
    </w:p>
    <w:p>
      <w:r>
        <w:t xml:space="preserve">2. </w:t>
        <w:tab/>
        <w:t>Irrelevant maybe, but how is this hateful?</w:t>
      </w:r>
    </w:p>
    <w:p>
      <w:r>
        <w:rPr>
          <w:b/>
          <w:u w:val="single"/>
        </w:rPr>
        <w:t>135432</w:t>
      </w:r>
    </w:p>
    <w:p>
      <w:r>
        <w:t xml:space="preserve">3. </w:t>
        <w:tab/>
        <w:tab/>
        <w:t>The general gist of what’s coming from the comments and the post even existing is “ people are protesting because fords pp didn’t help her” And then making fun of specific signs for irrelevant reasons, just to attack more people.</w:t>
      </w:r>
    </w:p>
    <w:p>
      <w:r>
        <w:rPr>
          <w:b/>
          <w:u w:val="single"/>
        </w:rPr>
        <w:t>135433</w:t>
      </w:r>
    </w:p>
    <w:p>
      <w:r>
        <w:t xml:space="preserve">4. </w:t>
        <w:tab/>
        <w:tab/>
        <w:tab/>
        <w:t>Making fun of idiots holding signs is not hate.</w:t>
      </w:r>
    </w:p>
    <w:p>
      <w:r>
        <w:rPr>
          <w:b/>
          <w:u w:val="single"/>
        </w:rPr>
        <w:t>135434</w:t>
      </w:r>
    </w:p>
    <w:p>
      <w:r>
        <w:t xml:space="preserve">5. </w:t>
        <w:tab/>
        <w:tab/>
        <w:tab/>
        <w:tab/>
        <w:t>Unjustified name calling because they believe in something that you don’t lmao.</w:t>
      </w:r>
    </w:p>
    <w:p>
      <w:r>
        <w:rPr>
          <w:b/>
          <w:u w:val="single"/>
        </w:rPr>
        <w:t>135435</w:t>
      </w:r>
    </w:p>
    <w:p>
      <w:r>
        <w:t xml:space="preserve">6. </w:t>
        <w:tab/>
        <w:tab/>
        <w:tab/>
        <w:tab/>
        <w:tab/>
        <w:t>Yea, I'm calling people names. So what? You tried to claim this is a hate sub. Name-calling does not qualify.  You autistic retard.</w:t>
      </w:r>
    </w:p>
    <w:p>
      <w:r>
        <w:rPr>
          <w:b/>
          <w:u w:val="single"/>
        </w:rPr>
        <w:t>135436</w:t>
      </w:r>
    </w:p>
    <w:p>
      <w:r>
        <w:t xml:space="preserve">7. </w:t>
        <w:tab/>
        <w:tab/>
        <w:tab/>
        <w:tab/>
        <w:tab/>
        <w:tab/>
        <w:t>“And you don’t want to be associated with hate subs” is what I said, you’re blatantly attacking people because of their beliefs which is, hate.  Sorry you’re scared by the idea that you’re contributing to this. You also end your comment off with an offensive insult like it’s second nature so, if you want to think that I’m calling this a hate sub so be it.</w:t>
      </w:r>
    </w:p>
    <w:p>
      <w:r>
        <w:rPr>
          <w:b/>
          <w:u w:val="single"/>
        </w:rPr>
        <w:t>135437</w:t>
      </w:r>
    </w:p>
    <w:p>
      <w:r>
        <w:t xml:space="preserve">8. </w:t>
        <w:tab/>
        <w:tab/>
        <w:tab/>
        <w:tab/>
        <w:tab/>
        <w:tab/>
        <w:tab/>
        <w:t>Lmao grow up.</w:t>
      </w:r>
    </w:p>
    <w:p>
      <w:r>
        <w:rPr>
          <w:b/>
          <w:u w:val="single"/>
        </w:rPr>
        <w:t>135438</w:t>
      </w:r>
    </w:p>
    <w:p>
      <w:r>
        <w:t xml:space="preserve">9. </w:t>
        <w:tab/>
        <w:tab/>
        <w:tab/>
        <w:tab/>
        <w:tab/>
        <w:tab/>
        <w:tab/>
        <w:tab/>
        <w:t>Imagine being proven wrong in a conversation , going tantrum mode, and then telling the other party to grow up.   Grow up.</w:t>
      </w:r>
    </w:p>
    <w:p>
      <w:r>
        <w:rPr>
          <w:b/>
          <w:u w:val="single"/>
        </w:rPr>
        <w:t>135439</w:t>
      </w:r>
    </w:p>
    <w:p>
      <w:r>
        <w:t xml:space="preserve">10. </w:t>
        <w:tab/>
        <w:tab/>
        <w:tab/>
        <w:tab/>
        <w:tab/>
        <w:tab/>
        <w:tab/>
        <w:tab/>
        <w:tab/>
        <w:t>Imagine believing that name calling is hate speech. This isn't a conversation anymore than disciplining a ten year old is.</w:t>
      </w:r>
    </w:p>
    <w:p>
      <w:r>
        <w:rPr>
          <w:b/>
          <w:u w:val="single"/>
        </w:rPr>
        <w:t>135440</w:t>
      </w:r>
    </w:p>
    <w:p>
      <w:r>
        <w:t xml:space="preserve">11. </w:t>
        <w:tab/>
        <w:tab/>
        <w:tab/>
        <w:tab/>
        <w:tab/>
        <w:tab/>
        <w:tab/>
        <w:tab/>
        <w:tab/>
        <w:t>He's a snow flake conservative who screams at the TV when CNN reports anything Trump related.  He's fat, irrelevant and poor.  Like all modern conservatives just ignore him.  Don't pity him because he chose this pathetic life.  Ignore him, outvote him and then wait for him to die forgotten and unloved.</w:t>
      </w:r>
    </w:p>
    <w:p>
      <w:r>
        <w:rPr>
          <w:b/>
          <w:u w:val="single"/>
        </w:rPr>
        <w:t>135441</w:t>
      </w:r>
    </w:p>
    <w:p>
      <w:r>
        <w:t xml:space="preserve">12. </w:t>
        <w:tab/>
        <w:tab/>
        <w:tab/>
        <w:tab/>
        <w:tab/>
        <w:tab/>
        <w:tab/>
        <w:tab/>
        <w:tab/>
        <w:tab/>
        <w:t>Hows that outvoting working out champ?</w:t>
      </w:r>
    </w:p>
    <w:p>
      <w:r>
        <w:rPr>
          <w:b/>
          <w:u w:val="single"/>
        </w:rPr>
        <w:t>135442</w:t>
      </w:r>
    </w:p>
    <w:p>
      <w:r>
        <w:t xml:space="preserve">13. </w:t>
        <w:tab/>
        <w:tab/>
        <w:tab/>
        <w:tab/>
        <w:tab/>
        <w:tab/>
        <w:tab/>
        <w:tab/>
        <w:tab/>
        <w:tab/>
        <w:tab/>
        <w:t>Lmao trump lost by 3,000,000 votes, cuck.</w:t>
      </w:r>
    </w:p>
    <w:p>
      <w:r>
        <w:rPr>
          <w:b/>
          <w:u w:val="single"/>
        </w:rPr>
        <w:t>135443</w:t>
      </w:r>
    </w:p>
    <w:p>
      <w:r>
        <w:t xml:space="preserve">14. </w:t>
        <w:tab/>
        <w:tab/>
        <w:tab/>
        <w:tab/>
        <w:tab/>
        <w:tab/>
        <w:tab/>
        <w:tab/>
        <w:tab/>
        <w:tab/>
        <w:tab/>
        <w:tab/>
        <w:t>What is the Electoral College?</w:t>
      </w:r>
    </w:p>
    <w:p>
      <w:r>
        <w:rPr>
          <w:b/>
          <w:u w:val="single"/>
        </w:rPr>
        <w:t>135444</w:t>
      </w:r>
    </w:p>
    <w:p>
      <w:r>
        <w:t xml:space="preserve">15. </w:t>
        <w:tab/>
        <w:tab/>
        <w:tab/>
        <w:tab/>
        <w:tab/>
        <w:tab/>
        <w:tab/>
        <w:tab/>
        <w:tab/>
        <w:tab/>
        <w:tab/>
        <w:tab/>
        <w:tab/>
        <w:t>What is "no shit you fucking moron but that's not what we're talking about"</w:t>
      </w:r>
    </w:p>
    <w:p>
      <w:r>
        <w:rPr>
          <w:b/>
          <w:u w:val="single"/>
        </w:rPr>
        <w:t>135445</w:t>
      </w:r>
    </w:p>
    <w:p>
      <w:r>
        <w:t xml:space="preserve">16. </w:t>
        <w:tab/>
        <w:tab/>
        <w:tab/>
        <w:tab/>
        <w:tab/>
        <w:tab/>
        <w:tab/>
        <w:tab/>
        <w:tab/>
        <w:tab/>
        <w:tab/>
        <w:tab/>
        <w:tab/>
        <w:tab/>
        <w:t>What is your mommas ass around my cock?</w:t>
      </w:r>
    </w:p>
    <w:p>
      <w:r>
        <w:rPr>
          <w:b/>
          <w:u w:val="single"/>
        </w:rPr>
        <w:t>135446</w:t>
      </w:r>
    </w:p>
    <w:p>
      <w:r>
        <w:t xml:space="preserve">17. </w:t>
        <w:tab/>
        <w:tab/>
        <w:tab/>
        <w:tab/>
        <w:tab/>
        <w:tab/>
        <w:tab/>
        <w:tab/>
        <w:tab/>
        <w:tab/>
        <w:tab/>
        <w:tab/>
        <w:tab/>
        <w:tab/>
        <w:tab/>
        <w:t>Oops triggered the very stable snowflake!</w:t>
      </w:r>
    </w:p>
    <w:p>
      <w:r>
        <w:rPr>
          <w:b/>
          <w:u w:val="single"/>
        </w:rPr>
        <w:t>135447</w:t>
      </w:r>
    </w:p>
    <w:p>
      <w:r>
        <w:t xml:space="preserve">18. </w:t>
        <w:tab/>
        <w:tab/>
        <w:tab/>
        <w:tab/>
        <w:tab/>
        <w:tab/>
        <w:tab/>
        <w:tab/>
        <w:tab/>
        <w:tab/>
        <w:tab/>
        <w:tab/>
        <w:tab/>
        <w:tab/>
        <w:tab/>
        <w:tab/>
        <w:t>lol after insulting me twice I insult you and you accuse me of being a snowflake. Such cognitive dissonance is why you're losing.</w:t>
      </w:r>
    </w:p>
    <w:p>
      <w:r>
        <w:rPr>
          <w:b/>
          <w:u w:val="single"/>
        </w:rPr>
        <w:t>135448</w:t>
      </w:r>
    </w:p>
    <w:p>
      <w:r>
        <w:t xml:space="preserve">19. </w:t>
        <w:tab/>
        <w:tab/>
        <w:tab/>
        <w:tab/>
        <w:tab/>
        <w:tab/>
        <w:tab/>
        <w:tab/>
        <w:tab/>
        <w:tab/>
        <w:tab/>
        <w:tab/>
        <w:tab/>
        <w:tab/>
        <w:tab/>
        <w:tab/>
        <w:tab/>
        <w:t>&gt;REEEEEEEEEEEEEE  Aww I really triggered the Trump supporter didn't I? Its ok baby</w:t>
      </w:r>
    </w:p>
    <w:p>
      <w:r>
        <w:rPr>
          <w:b/>
          <w:u w:val="single"/>
        </w:rPr>
        <w:t>135449</w:t>
      </w:r>
    </w:p>
    <w:p>
      <w:r>
        <w:t xml:space="preserve">20. </w:t>
        <w:tab/>
        <w:tab/>
        <w:tab/>
        <w:tab/>
        <w:tab/>
        <w:tab/>
        <w:tab/>
        <w:tab/>
        <w:t>No you fucking grow up. What you are doing is hateful. Its fine to disagree with something, but not to hate someone.</w:t>
      </w:r>
    </w:p>
    <w:p>
      <w:r>
        <w:rPr>
          <w:b/>
          <w:u w:val="single"/>
        </w:rPr>
        <w:t>135450</w:t>
      </w:r>
    </w:p>
    <w:p>
      <w:r>
        <w:t>1. Just dealt with this bullshit yesterday. A mom and daughter trying to save a spot. Fucking cunts</w:t>
      </w:r>
    </w:p>
    <w:p>
      <w:r>
        <w:rPr>
          <w:b/>
          <w:u w:val="single"/>
        </w:rPr>
        <w:t>135451</w:t>
      </w:r>
    </w:p>
    <w:p>
      <w:r>
        <w:t>1. Is this PP?? This... how? I don't get it</w:t>
      </w:r>
    </w:p>
    <w:p>
      <w:r>
        <w:rPr>
          <w:b/>
          <w:u w:val="single"/>
        </w:rPr>
        <w:t>135452</w:t>
      </w:r>
    </w:p>
    <w:p>
      <w:r>
        <w:t xml:space="preserve">2. </w:t>
        <w:tab/>
        <w:t>I think it's the comments. The Sisterhood of Cunts and the beta whiteknights in the comments really give her a pass.</w:t>
      </w:r>
    </w:p>
    <w:p>
      <w:r>
        <w:rPr>
          <w:b/>
          <w:u w:val="single"/>
        </w:rPr>
        <w:t>135453</w:t>
      </w:r>
    </w:p>
    <w:p>
      <w:r>
        <w:t>1. It's an offshoot of chad memes.  They're funny.  Feel free to laugh.  Unless you live in a SOCIETY!</w:t>
      </w:r>
    </w:p>
    <w:p>
      <w:r>
        <w:rPr>
          <w:b/>
          <w:u w:val="single"/>
        </w:rPr>
        <w:t>135454</w:t>
      </w:r>
    </w:p>
    <w:p>
      <w:r>
        <w:t xml:space="preserve">2. </w:t>
        <w:tab/>
        <w:t>We all do live in a society, you fucking retards, and I hate to believe Redditor's mockery of the idea has to do with the fact that hate our society want to change everything about.  Honestly, this meme spouting bullshit starts become so unbelievably obnoxious by the time you hit 25. You start to realize that all of you retards are the same people who used to endlessly quote Adam Sandler movies or YouTube bullshit.  Because none of you have anything genuine to say of your own.</w:t>
      </w:r>
    </w:p>
    <w:p>
      <w:r>
        <w:rPr>
          <w:b/>
          <w:u w:val="single"/>
        </w:rPr>
        <w:t>135455</w:t>
      </w:r>
    </w:p>
    <w:p>
      <w:r>
        <w:t xml:space="preserve">3. </w:t>
        <w:tab/>
        <w:tab/>
        <w:t>We live in a SOCIETY. But we also die in a society 🤔🤔🤔🤔🤔  GAMERS RISE UP</w:t>
      </w:r>
    </w:p>
    <w:p>
      <w:r>
        <w:rPr>
          <w:b/>
          <w:u w:val="single"/>
        </w:rPr>
        <w:t>135456</w:t>
      </w:r>
    </w:p>
    <w:p>
      <w:r>
        <w:t xml:space="preserve">4. </w:t>
        <w:tab/>
        <w:tab/>
        <w:t>I can't tell if you're just mad that a meme doesn't get my panties in a bunch or if you're unironically defending the behavior that the meme is making fun of.    Either way, you take reddit way too seriously.</w:t>
      </w:r>
    </w:p>
    <w:p>
      <w:r>
        <w:rPr>
          <w:b/>
          <w:u w:val="single"/>
        </w:rPr>
        <w:t>135457</w:t>
      </w:r>
    </w:p>
    <w:p>
      <w:r>
        <w:t>1. I guess that makes sense in a makebelieve world where those things magically materialize out of thin air when you need them? For the real world, there's Mastercard.</w:t>
      </w:r>
    </w:p>
    <w:p>
      <w:r>
        <w:rPr>
          <w:b/>
          <w:u w:val="single"/>
        </w:rPr>
        <w:t>135458</w:t>
      </w:r>
    </w:p>
    <w:p>
      <w:r>
        <w:t xml:space="preserve">2. </w:t>
        <w:tab/>
        <w:t>Or the largest country in the world could just use it's tax payers money to fund these programs like most other countries in the world. But I guess I'm just living in make believe UK. Forgot I was fake.</w:t>
      </w:r>
    </w:p>
    <w:p>
      <w:r>
        <w:rPr>
          <w:b/>
          <w:u w:val="single"/>
        </w:rPr>
        <w:t>135459</w:t>
      </w:r>
    </w:p>
    <w:p>
      <w:r>
        <w:t xml:space="preserve">3. </w:t>
        <w:tab/>
        <w:tab/>
        <w:t>Oh no! It's retarded!</w:t>
      </w:r>
    </w:p>
    <w:p>
      <w:r>
        <w:rPr>
          <w:b/>
          <w:u w:val="single"/>
        </w:rPr>
        <w:t>135460</w:t>
      </w:r>
    </w:p>
    <w:p>
      <w:r>
        <w:t>1. [deleted]</w:t>
      </w:r>
    </w:p>
    <w:p>
      <w:r>
        <w:rPr>
          <w:b/>
          <w:u w:val="single"/>
        </w:rPr>
        <w:t>135461</w:t>
      </w:r>
    </w:p>
    <w:p>
      <w:r>
        <w:t xml:space="preserve">2. </w:t>
        <w:tab/>
        <w:t>I suggest you learn how to have a conversation like an adult.</w:t>
      </w:r>
    </w:p>
    <w:p>
      <w:r>
        <w:rPr>
          <w:b/>
          <w:u w:val="single"/>
        </w:rPr>
        <w:t>135462</w:t>
      </w:r>
    </w:p>
    <w:p>
      <w:r>
        <w:t xml:space="preserve">3. </w:t>
        <w:tab/>
        <w:tab/>
        <w:t>ok, moderator of  /r/pussypassdenied</w:t>
      </w:r>
    </w:p>
    <w:p>
      <w:r>
        <w:rPr>
          <w:b/>
          <w:u w:val="single"/>
        </w:rPr>
        <w:t>135463</w:t>
      </w:r>
    </w:p>
    <w:p>
      <w:r>
        <w:t xml:space="preserve">4. </w:t>
        <w:tab/>
        <w:tab/>
        <w:tab/>
        <w:t>today, were going to play "name that fallacy! Stehhhppp onnnn Dooowwnn!"  also, thanks for the plug.</w:t>
      </w:r>
    </w:p>
    <w:p>
      <w:r>
        <w:rPr>
          <w:b/>
          <w:u w:val="single"/>
        </w:rPr>
        <w:t>135464</w:t>
      </w:r>
    </w:p>
    <w:p>
      <w:r>
        <w:t xml:space="preserve">5. </w:t>
        <w:tab/>
        <w:tab/>
        <w:tab/>
        <w:tab/>
        <w:t>Before that, I would take a course on reading comprehension and critical thought if I were you.</w:t>
      </w:r>
    </w:p>
    <w:p>
      <w:r>
        <w:rPr>
          <w:b/>
          <w:u w:val="single"/>
        </w:rPr>
        <w:t>135465</w:t>
      </w:r>
    </w:p>
    <w:p>
      <w:r>
        <w:t xml:space="preserve">6. </w:t>
        <w:tab/>
        <w:tab/>
        <w:tab/>
        <w:tab/>
        <w:tab/>
        <w:t>&gt;critical thought if I were you.  its funny, because youre the one who earned the tag, NPC.</w:t>
      </w:r>
    </w:p>
    <w:p>
      <w:r>
        <w:rPr>
          <w:b/>
          <w:u w:val="single"/>
        </w:rPr>
        <w:t>135466</w:t>
      </w:r>
    </w:p>
    <w:p>
      <w:r>
        <w:t xml:space="preserve">7. </w:t>
        <w:tab/>
        <w:tab/>
        <w:tab/>
        <w:tab/>
        <w:tab/>
        <w:tab/>
        <w:t>&gt; NPC  I shouldn't be feeling bad about you if you are insulting me. Take care man.</w:t>
      </w:r>
    </w:p>
    <w:p>
      <w:r>
        <w:rPr>
          <w:b/>
          <w:u w:val="single"/>
        </w:rPr>
        <w:t>135467</w:t>
      </w:r>
    </w:p>
    <w:p>
      <w:r>
        <w:t xml:space="preserve">8. </w:t>
        <w:tab/>
        <w:tab/>
        <w:tab/>
        <w:tab/>
        <w:tab/>
        <w:tab/>
        <w:tab/>
        <w:t>That didn't make any sense. For someone who talks about comprehension, you are borderline retarded.  Yea that is actually another narcissistic tactic, two examples from one person? hmmm. You decide for some arbitrary reason that makes sense to no-one but you that you actually can't continue this discussion any more, you are going away now, and obviously you'll never reply back. Bye forever. I'm sure you won't respond after I've pointed out your narcissism nope.  I mean, you said you were leaving, but for some reason I get the feeling you'll keep replying...</w:t>
      </w:r>
    </w:p>
    <w:p>
      <w:r>
        <w:rPr>
          <w:b/>
          <w:u w:val="single"/>
        </w:rPr>
        <w:t>135468</w:t>
      </w:r>
    </w:p>
    <w:p>
      <w:r>
        <w:t xml:space="preserve">9. </w:t>
        <w:tab/>
        <w:tab/>
        <w:tab/>
        <w:tab/>
        <w:tab/>
        <w:tab/>
        <w:tab/>
        <w:tab/>
        <w:t>I don't hate you though. I do insult people on reddit sometimes but with you, I don't feel any hate. You seem lost.  Maybe because I did something similar.    Don't spend too much time on reddit and take care of yourself.. There is a line between supporting mensrights and hating women. Spend too much time on these subreddits, you start conflating the  two things. PM me if you want to talk</w:t>
      </w:r>
    </w:p>
    <w:p>
      <w:r>
        <w:rPr>
          <w:b/>
          <w:u w:val="single"/>
        </w:rPr>
        <w:t>135469</w:t>
      </w:r>
    </w:p>
    <w:p>
      <w:r>
        <w:t xml:space="preserve">10. </w:t>
        <w:tab/>
        <w:tab/>
        <w:tab/>
        <w:tab/>
        <w:tab/>
        <w:tab/>
        <w:tab/>
        <w:tab/>
        <w:tab/>
        <w:t>You are projecting.</w:t>
      </w:r>
    </w:p>
    <w:p>
      <w:r>
        <w:rPr>
          <w:b/>
          <w:u w:val="single"/>
        </w:rPr>
        <w:t>135470</w:t>
      </w:r>
    </w:p>
    <w:p>
      <w:r>
        <w:t>1. Why the fuck anyone would risk being harmed on behalf of one of these giant retailers is beyond me. Trust me, they will survive without the $15 in merchandise.</w:t>
      </w:r>
    </w:p>
    <w:p>
      <w:r>
        <w:rPr>
          <w:b/>
          <w:u w:val="single"/>
        </w:rPr>
        <w:t>135471</w:t>
      </w:r>
    </w:p>
    <w:p>
      <w:r>
        <w:t xml:space="preserve">2. </w:t>
        <w:tab/>
        <w:t>&gt;Why the fuck anyone would risk being harmed on behalf of one of these giant retailers   Today they are robbing CVS.  Tomorrow they could be robbing my 70 year old mother.</w:t>
      </w:r>
    </w:p>
    <w:p>
      <w:r>
        <w:rPr>
          <w:b/>
          <w:u w:val="single"/>
        </w:rPr>
        <w:t>135472</w:t>
      </w:r>
    </w:p>
    <w:p>
      <w:r>
        <w:t xml:space="preserve">3. </w:t>
        <w:tab/>
        <w:tab/>
        <w:t>I’m sorry but that is retarded logic for lack of better words   Your 70 year old mom stock up like CVS?</w:t>
      </w:r>
    </w:p>
    <w:p>
      <w:r>
        <w:rPr>
          <w:b/>
          <w:u w:val="single"/>
        </w:rPr>
        <w:t>135473</w:t>
      </w:r>
    </w:p>
    <w:p>
      <w:r>
        <w:t>1. First post condemning the girl: 540 points  Second post condemning the girl: 288 points  Third post analyzing the girl (possibly as a justification, possibly as a condemnation by sarcastically pretending to be someone who would use that as a justification): 77 points  Fourth, fifth, and sixth post focusing on sympathy for her: 142 points, 50 points, and [hidden] points respectively.  Confirmed anger: 828 points  Confirmed sympathy: 192 points  Yup, that's a free pass right there /s</w:t>
      </w:r>
    </w:p>
    <w:p>
      <w:r>
        <w:rPr>
          <w:b/>
          <w:u w:val="single"/>
        </w:rPr>
        <w:t>135474</w:t>
      </w:r>
    </w:p>
    <w:p>
      <w:r>
        <w:t xml:space="preserve">2. </w:t>
        <w:tab/>
        <w:t>This is how a leftist does logic. The fact that the comments condemning her have higher points means there was no attempt at a pussy pass here.   lol.  The point of the post is how retarded the excuses are for her idiocy.</w:t>
      </w:r>
    </w:p>
    <w:p>
      <w:r>
        <w:rPr>
          <w:b/>
          <w:u w:val="single"/>
        </w:rPr>
        <w:t>135475</w:t>
      </w:r>
    </w:p>
    <w:p>
      <w:r>
        <w:t xml:space="preserve">3. </w:t>
        <w:tab/>
        <w:tab/>
        <w:t>"All feminists say X!"  "Some do, but most say not-X."  "How dare you say that 'all feminists say not-X'? Don't you see the feminists *right there* saying X?"  "What."</w:t>
      </w:r>
    </w:p>
    <w:p>
      <w:r>
        <w:rPr>
          <w:b/>
          <w:u w:val="single"/>
        </w:rPr>
        <w:t>135476</w:t>
      </w:r>
    </w:p>
    <w:p>
      <w:r>
        <w:t xml:space="preserve">4. </w:t>
        <w:tab/>
        <w:tab/>
        <w:tab/>
        <w:t>&gt;"All feminists say X!"  Can't lefty without a strawman! ;)</w:t>
      </w:r>
    </w:p>
    <w:p>
      <w:r>
        <w:rPr>
          <w:b/>
          <w:u w:val="single"/>
        </w:rPr>
        <w:t>135477</w:t>
      </w:r>
    </w:p>
    <w:p>
      <w:r>
        <w:t>1. You mean no one wants a Rose action figure? I'm shocked!</w:t>
      </w:r>
    </w:p>
    <w:p>
      <w:r>
        <w:rPr>
          <w:b/>
          <w:u w:val="single"/>
        </w:rPr>
        <w:t>135478</w:t>
      </w:r>
    </w:p>
    <w:p>
      <w:r>
        <w:t xml:space="preserve">2. </w:t>
        <w:tab/>
        <w:t>why wouldn't kids want them?  when we were kids,  we still owned and played with the most hated action figures,  it's just that they got the most abuse...</w:t>
      </w:r>
    </w:p>
    <w:p>
      <w:r>
        <w:rPr>
          <w:b/>
          <w:u w:val="single"/>
        </w:rPr>
        <w:t>135479</w:t>
      </w:r>
    </w:p>
    <w:p>
      <w:r>
        <w:t xml:space="preserve">3. </w:t>
        <w:tab/>
        <w:tab/>
        <w:t>Cause back then, the "junk" characters were either produced in limited quantities (either as the "filler" figure to round out the line or as a collectors exclusive) a/or not produced entirely. Kids played with Spiderman or Wolverine, throwing in the occasional Doc Ock or Magneto for funsies.   Nowadays, due to some possible bullshit study or market research, suits are being led to think that the more female toys are out there, the more girls will buy them. When in reality, the collectors are going for stuff from the past or making their own, the parents aren't buying them, and the kids are too busy playing the latest mobile game on the latest unrepairable version of the iPad.</w:t>
      </w:r>
    </w:p>
    <w:p>
      <w:r>
        <w:rPr>
          <w:b/>
          <w:u w:val="single"/>
        </w:rPr>
        <w:t>135480</w:t>
      </w:r>
    </w:p>
    <w:p>
      <w:r>
        <w:t xml:space="preserve">4. </w:t>
        <w:tab/>
        <w:tab/>
        <w:tab/>
        <w:t>my suspicion is that the SJWs in marketing organizations use the same bullying tactics to shut down reasonable opposition there as they use on the rest of us.   So the smart people don't speak up and say this plan won't work.</w:t>
      </w:r>
    </w:p>
    <w:p>
      <w:r>
        <w:rPr>
          <w:b/>
          <w:u w:val="single"/>
        </w:rPr>
        <w:t>135481</w:t>
      </w:r>
    </w:p>
    <w:p>
      <w:r>
        <w:t>1. She a cunt. She had it coming.</w:t>
      </w:r>
    </w:p>
    <w:p>
      <w:r>
        <w:rPr>
          <w:b/>
          <w:u w:val="single"/>
        </w:rPr>
        <w:t>135482</w:t>
      </w:r>
    </w:p>
    <w:p>
      <w:r>
        <w:t>1. &gt;The poll found seven in 10 Britons believe men are paid more than women for the same work  Seven out of 10 Britons are fucking retarded if they believe this.</w:t>
      </w:r>
    </w:p>
    <w:p>
      <w:r>
        <w:rPr>
          <w:b/>
          <w:u w:val="single"/>
        </w:rPr>
        <w:t>135483</w:t>
      </w:r>
    </w:p>
    <w:p>
      <w:r>
        <w:t xml:space="preserve">2. </w:t>
        <w:tab/>
        <w:t>Not really their fault. The BBC news app routinely has feminist bullshit on and articles refer to the wage gap more times than they should considering it's been widely debunked. How and where you take in your news and social issues effects your own opinions whether we like it or not.   I'd rather try to educate than call people retards.  If after all the facts they still believe in it then they are definitely retards ;)</w:t>
      </w:r>
    </w:p>
    <w:p>
      <w:r>
        <w:rPr>
          <w:b/>
          <w:u w:val="single"/>
        </w:rPr>
        <w:t>135484</w:t>
      </w:r>
    </w:p>
    <w:p>
      <w:r>
        <w:t xml:space="preserve">3. </w:t>
        <w:tab/>
        <w:tab/>
        <w:t>Eh? The BBC just had national press because their female presenters were paid substantially less than their male co-presenters.</w:t>
      </w:r>
    </w:p>
    <w:p>
      <w:r>
        <w:rPr>
          <w:b/>
          <w:u w:val="single"/>
        </w:rPr>
        <w:t>135485</w:t>
      </w:r>
    </w:p>
    <w:p>
      <w:r>
        <w:t xml:space="preserve">4. </w:t>
        <w:tab/>
        <w:tab/>
        <w:tab/>
        <w:t>Which the BBC failed to explain even remotely logically.  They complained how Chris Evans was getting paid so much, when he has been a BBC staple for decades and was taking over hosting duties of what was BBC's most popular and profitable show they've ever had.</w:t>
      </w:r>
    </w:p>
    <w:p>
      <w:r>
        <w:rPr>
          <w:b/>
          <w:u w:val="single"/>
        </w:rPr>
        <w:t>135486</w:t>
      </w:r>
    </w:p>
    <w:p>
      <w:r>
        <w:t xml:space="preserve">5. </w:t>
        <w:tab/>
        <w:t>The poll was on a news app that barely anyone uses.  so the sample size is too small to be trustworthy</w:t>
      </w:r>
    </w:p>
    <w:p>
      <w:r>
        <w:rPr>
          <w:b/>
          <w:u w:val="single"/>
        </w:rPr>
        <w:t>135487</w:t>
      </w:r>
    </w:p>
    <w:p>
      <w:r>
        <w:t>1. I'm not your pal, friend!  You're not my peeps, guys!  &amp;#x200B;  This retardation comes from under the same rock that thinks masculine language is inherently sexist, such as 'mankind'. There's no point in arguing with the stupid, because it comes from a wholly illogical, emotional place.</w:t>
      </w:r>
    </w:p>
    <w:p>
      <w:r>
        <w:rPr>
          <w:b/>
          <w:u w:val="single"/>
        </w:rPr>
        <w:t>135488</w:t>
      </w:r>
    </w:p>
    <w:p>
      <w:r>
        <w:t>1. Cunts like this shouldn't be allowed to raise children</w:t>
      </w:r>
    </w:p>
    <w:p>
      <w:r>
        <w:rPr>
          <w:b/>
          <w:u w:val="single"/>
        </w:rPr>
        <w:t>135489</w:t>
      </w:r>
    </w:p>
    <w:p>
      <w:r>
        <w:t>1. I would slap the fuck out that cunt bitch</w:t>
      </w:r>
    </w:p>
    <w:p>
      <w:r>
        <w:rPr>
          <w:b/>
          <w:u w:val="single"/>
        </w:rPr>
        <w:t>135490</w:t>
      </w:r>
    </w:p>
    <w:p>
      <w:r>
        <w:t>1. Call your local county's health line. Most competently run counties have many, many options available to people in your situation.   Also, charity hospitals and teaching dental hospitals work.</w:t>
      </w:r>
    </w:p>
    <w:p>
      <w:r>
        <w:rPr>
          <w:b/>
          <w:u w:val="single"/>
        </w:rPr>
        <w:t>135491</w:t>
      </w:r>
    </w:p>
    <w:p>
      <w:r>
        <w:t xml:space="preserve">2. </w:t>
        <w:tab/>
        <w:t>Not when you need to be put under. Nerve pain is bad. Nerve pain when you have insanely sensitive nerves due to fibromyalgia? Yeah, they HAVE to put me out.</w:t>
      </w:r>
    </w:p>
    <w:p>
      <w:r>
        <w:rPr>
          <w:b/>
          <w:u w:val="single"/>
        </w:rPr>
        <w:t>135492</w:t>
      </w:r>
    </w:p>
    <w:p>
      <w:r>
        <w:t xml:space="preserve">3. </w:t>
        <w:tab/>
        <w:tab/>
        <w:t>&gt; Not when you need to be put under.  That's patently untrue. My county's free health plan is nicer then my own plan that I actually work and pay for. They get free rotary wing rides, I do not.   &gt;Nerve pain is bad. Nerve pain when you have insanely sensitive nerves due to fibromyalgia?  You want help or a pity party? Because I'm currently battling a touch of the brain cancer. So fuck off with the WOE IS ME PITY MEEE bullshit. Same thing brimshaw did.   &gt;Yeah, they HAVE to put me out. Well it depends on what form of sedation, how heavy you're going to require , etc. IF you were my patient, without seeing the casenotes from the doc, you're gonna get thrown into moderate sedation with some fent or some shit, but that goes back to allowable charges.   Call your primary insurance company, have them fax a list of allowables, and then contact the billers at your chosen oral surgeon. Make sure you're not a retard and he's actually in network first, but you have medicare (which you shouldn't even be on, but I guess it works out different in libtard states). Go to medicare.gov and pull the punchlist for submitting out of network charges. It's a cunt but they obstinably have to let you pick your doctor.</w:t>
      </w:r>
    </w:p>
    <w:p>
      <w:r>
        <w:rPr>
          <w:b/>
          <w:u w:val="single"/>
        </w:rPr>
        <w:t>135493</w:t>
      </w:r>
    </w:p>
    <w:p>
      <w:r>
        <w:t xml:space="preserve">4. </w:t>
        <w:tab/>
        <w:tab/>
        <w:tab/>
        <w:t>\&gt; Call your primary insurance company   Been calling them for 2 weeks now. We keep getting the run-around in new and exciting ways every day.  \&gt; have them fax a list of allowables   Still waiting for that letter to show up.  \&gt; Go to medicare.gov and pull the punchlist for submitting out of network charges   We plan on it once we have the receipt.  &amp;#x200B;  Incidentally, just what the fuck is your problem? Do you legit think we haven't been on the phone since this goddamn nerve pain started? Do you think I'm a liar? Are you just a turd? What is the deal here? I'm in a desperate state here and you, instead of being in any way supportive or helpful, are being an absolute shit-stick. Is that just your personality or something or do you think I'm trying to swindle here?</w:t>
      </w:r>
    </w:p>
    <w:p>
      <w:r>
        <w:rPr>
          <w:b/>
          <w:u w:val="single"/>
        </w:rPr>
        <w:t>135494</w:t>
      </w:r>
    </w:p>
    <w:p>
      <w:r>
        <w:t xml:space="preserve">5. </w:t>
        <w:tab/>
        <w:tab/>
        <w:tab/>
        <w:tab/>
        <w:t>&gt; Is that just your personality or something or do you think I'm trying to swindle here?  Not justifying it in *any way*, but people are skeptical of anything they read on the internet. I believe what you are saying because I have seen your posts here for a long time and don't believe that you would lie. So don't take it personally.</w:t>
      </w:r>
    </w:p>
    <w:p>
      <w:r>
        <w:rPr>
          <w:b/>
          <w:u w:val="single"/>
        </w:rPr>
        <w:t>135495</w:t>
      </w:r>
    </w:p>
    <w:p>
      <w:r>
        <w:t xml:space="preserve">6. </w:t>
        <w:tab/>
        <w:tab/>
        <w:tab/>
        <w:tab/>
        <w:tab/>
        <w:t>I'm just amazed that someone can be THAT goddamn angry at the world.</w:t>
      </w:r>
    </w:p>
    <w:p>
      <w:r>
        <w:rPr>
          <w:b/>
          <w:u w:val="single"/>
        </w:rPr>
        <w:t>135496</w:t>
      </w:r>
    </w:p>
    <w:p>
      <w:r>
        <w:t xml:space="preserve">7. </w:t>
        <w:tab/>
        <w:tab/>
        <w:tab/>
        <w:tab/>
        <w:t>&gt; Been calling them for 2 weeks now. We keep getting the run-around in new and exciting ways every day.  Just because you're calling them, doesn't mean you're doing it right. I was giving you the inside way to reach an individual cog of the machine to unfuck your super fucked situation. Just call the billers of the oral surgeon and talk to them about your situation. Only 1/4 bills from hospitals have ANY money put towards paying it off, so they're very, very happy to hear you can pay anything. Plus they'll frequently throw you in a charity case / write off situation, because fuck it, you bothered to call them, instead of the other 3 people that didn't do shit.   &gt;Incidentally, just what the fuck is your problem? Because I am pulling 70 hour weeks in the industry to unfuck shit. Thanks Obamacare! You can take the SME advice, or not, I really don't care. But if you're gonna turn it into a pity party, fuck off. I *detest* people that do that. Triply so because I've got brain cancer and still am working my ass off. So fuck off.   &gt;Do you legit think we haven't been on the phone since this goddamn nerve pain started? Do you think I'm a liar?  Nope. But you're definitely dramatic, and if you present like this to the docs, I'd have you ejected from my ER for obviously being a pill seeker. I've had exposed teeth nerves for a week before. It sucked, yes. But was it something to get this worked up about over? Fuck no.   IF you had stones, then we could talk.   &gt; instead of being in any way supportive or helpful, are being an absolute shit-stick.   You want empathy, not your situation to be solved. I attempted to solve your situation as a subject matter expert, but here we are, talking about feels, not reels.   So, tl;dr I tried to give you sme advice. You instead decided to reeee about feels. God speed and good luck. I'm out.   Great job disproving the stereotype against medicaid patients.</w:t>
      </w:r>
    </w:p>
    <w:p>
      <w:r>
        <w:rPr>
          <w:b/>
          <w:u w:val="single"/>
        </w:rPr>
        <w:t>135497</w:t>
      </w:r>
    </w:p>
    <w:p>
      <w:r>
        <w:t xml:space="preserve">8. </w:t>
        <w:tab/>
        <w:tab/>
        <w:tab/>
        <w:tab/>
        <w:t>&gt; instead of being in any way supportive or helpful, are being an absolute shit-stick.  Also doubly fuck you. You don't know the first fucking thing about me, and you've already decided what and who exactly I am.   Fuck off and die for all I care.   You have no clue who I am, what i do, what skin color I have, etc.   You have no clue on how many patients I've worked DAMN hard to have creative billing to ensure that even though medicare LOST me 3-8 thousand fucking dollars per chemo injection, how I could make the numbers work. You don't know me from adam.   Quit your pity party, fuck off, and come back when you have cancer and get rejected from medicaid. Then let's chat.</w:t>
      </w:r>
    </w:p>
    <w:p>
      <w:r>
        <w:rPr>
          <w:b/>
          <w:u w:val="single"/>
        </w:rPr>
        <w:t>135498</w:t>
      </w:r>
    </w:p>
    <w:p>
      <w:r>
        <w:t xml:space="preserve">9. </w:t>
        <w:tab/>
        <w:tab/>
        <w:tab/>
        <w:tab/>
        <w:tab/>
        <w:t>Perspective, while never bad, doesn't stop a bad situation being bad for that person. I don't have cancer, true. You don't have ALS like my buddy. We've all got our shit. I needed help and comfort before this scary fucking procedure. I got it (from everyone save you.) If you'd made a similar thread, I'd have offered support and, if possible, some dosh of my own.  I believe in getting what you give. And what the fuck does your fucking skin color matter? Or any of that shit? Problems are problems. There's nothing wrong with asking for help or, at least, condolences when your back's up against the wall.</w:t>
      </w:r>
    </w:p>
    <w:p>
      <w:r>
        <w:rPr>
          <w:b/>
          <w:u w:val="single"/>
        </w:rPr>
        <w:t>135499</w:t>
      </w:r>
    </w:p>
    <w:p>
      <w:r>
        <w:t xml:space="preserve">10. </w:t>
        <w:tab/>
        <w:tab/>
        <w:tab/>
        <w:tab/>
        <w:tab/>
        <w:tab/>
        <w:t>&gt; Perspective, while never bad, doesn't stop a bad situation being bad for that person.   I've had exposed tooth nerves for a week. This is why I hate oppression olympics.   &gt;You don't have ALS like my buddy.  You're right. I have a TBI, dyslexia, OCD, partial blindness, and hearing problems. I'm also physically disabled in multiple ways. Oh I've also got PTSD from multiple different things.   Do I win yet?   &gt;I needed help and comfort before this scary fucking procedure. I got it (from everyone save you.) If you'd made a similar thread, I'd have offered support and, if possible, some dosh of my own.  I offered help, not comfort. You only wanted comfort. These updates only prove my points.   Here, have the story of my life.  https://www.youtube.com/watch?v=LbhYqV17CoQ  And look at that. I offered you state level subject mater expertise.  I offered to help unfuck your situation.   You proved that you don't care about your situation, you just want feels.   Goodbye. No more trying to spend 45 minutes trying to help someone. Fuck that, pay me for help.</w:t>
      </w:r>
    </w:p>
    <w:p>
      <w:r>
        <w:rPr>
          <w:b/>
          <w:u w:val="single"/>
        </w:rPr>
        <w:t>135500</w:t>
      </w:r>
    </w:p>
    <w:p>
      <w:r>
        <w:t xml:space="preserve">11. </w:t>
        <w:tab/>
        <w:tab/>
        <w:tab/>
        <w:tab/>
        <w:tab/>
        <w:tab/>
        <w:tab/>
        <w:t>&gt;Story of my life  &gt;Posts music video like a 16 year old instead of something of actual value.  Look, dude. Some friendly advice. If you want to be taken seriously, try typing and acting like a mature adult, ok? If you actually were trying to help me, it was lost in your 2edgy4u personality. Maybe, instead of being so awesome, you could come down off your perch and show some kindness to a fellow sufferer. It doesn't make you weak. In fact, helping other people can make you feel good. I know I get a burst of pride every time someone takes my advice and it works out well for them. Know I present my advice? Exactly the same way I present everything else, from the heart. Granted, we've got different hearts so you might have to kind of "fake it til you make it" but if you actually cared about helping people, you'd ditch the attitude.  And you know what? Yeah, this was a pity-party. I couldn't post this two months ago when we were merely worried. I only posted this last night because I'd been up for two days. I was at the end of my rope. I was desperate, like I said. When someone is in a high-strung emotional situation like that, they need JUST the facts and/or some feels, not lip from an edgyboi.  Just some food for thought.</w:t>
      </w:r>
    </w:p>
    <w:p>
      <w:r>
        <w:rPr>
          <w:b/>
          <w:u w:val="single"/>
        </w:rPr>
        <w:t>135501</w:t>
      </w:r>
    </w:p>
    <w:p>
      <w:r>
        <w:t xml:space="preserve">12. </w:t>
        <w:tab/>
        <w:tab/>
        <w:tab/>
        <w:tab/>
        <w:tab/>
        <w:tab/>
        <w:tab/>
        <w:tab/>
        <w:t>I gave you $75 an hour advice. You didn't take it. I never bothered reading past your second sentence.   Oh well. Good luck getting nowhere with medicare. I only spend 2-5 hours a day on the horn with them.   Good bye. I literally don't care what you have to say to me.   I'm dying of brain cancer. My life is too short to deal with dipshits like you. I felt bad for you and tried to take care of you so you could live while I die. Look how you treated me.   Thanks for proving the stereotype of medicaid patients. Thanks for giving me a data point of why I should tell docs to deal with patients like you [they shouldn't].   Goodbye.</w:t>
      </w:r>
    </w:p>
    <w:p>
      <w:r>
        <w:rPr>
          <w:b/>
          <w:u w:val="single"/>
        </w:rPr>
        <w:t>135502</w:t>
      </w:r>
    </w:p>
    <w:p>
      <w:r>
        <w:t xml:space="preserve">13. </w:t>
        <w:tab/>
        <w:tab/>
        <w:tab/>
        <w:tab/>
        <w:tab/>
        <w:tab/>
        <w:tab/>
        <w:tab/>
        <w:tab/>
        <w:t>I hope you die quickly and painlessly. I mean this with all the respect in the world because I watched my mom die slowly and horribly. Just because I vehemently disagree with (and even actively dislike you) doesn't change the fact that you're a human being and nobody should die badly. All bullshit aside, man.</w:t>
      </w:r>
    </w:p>
    <w:p>
      <w:r>
        <w:rPr>
          <w:b/>
          <w:u w:val="single"/>
        </w:rPr>
        <w:t>135503</w:t>
      </w:r>
    </w:p>
    <w:p>
      <w:r>
        <w:t>1. Good.  Let these feminazi cunts get the shit beat out of them by the Muslim men they keep letting into Europe by the millions.  You reap what you sow.</w:t>
      </w:r>
    </w:p>
    <w:p>
      <w:r>
        <w:rPr>
          <w:b/>
          <w:u w:val="single"/>
        </w:rPr>
        <w:t>135504</w:t>
      </w:r>
    </w:p>
    <w:p>
      <w:r>
        <w:t>1. A ray of hope...</w:t>
      </w:r>
    </w:p>
    <w:p>
      <w:r>
        <w:rPr>
          <w:b/>
          <w:u w:val="single"/>
        </w:rPr>
        <w:t>135505</w:t>
      </w:r>
    </w:p>
    <w:p>
      <w:r>
        <w:t xml:space="preserve">2. </w:t>
        <w:tab/>
        <w:t>BUT WHITE MALES ARE NOT INNOCENT!!1 /s</w:t>
      </w:r>
    </w:p>
    <w:p>
      <w:r>
        <w:rPr>
          <w:b/>
          <w:u w:val="single"/>
        </w:rPr>
        <w:t>135506</w:t>
      </w:r>
    </w:p>
    <w:p>
      <w:r>
        <w:t xml:space="preserve">3. </w:t>
        <w:tab/>
        <w:tab/>
        <w:t>And those people are obviously minorities in this opinion. The few always speak the loudest.</w:t>
      </w:r>
    </w:p>
    <w:p>
      <w:r>
        <w:rPr>
          <w:b/>
          <w:u w:val="single"/>
        </w:rPr>
        <w:t>135507</w:t>
      </w:r>
    </w:p>
    <w:p>
      <w:r>
        <w:t xml:space="preserve">4. </w:t>
        <w:tab/>
        <w:tab/>
        <w:tab/>
        <w:t>I’m being completely honest when I ask this ... do you think that is accurate? I sure hope so because judging from MSM/ Reddit etc it seems as if people have lost their fucking minds.  The left (not Democrats) have gone completely unhinged 🤯</w:t>
      </w:r>
    </w:p>
    <w:p>
      <w:r>
        <w:rPr>
          <w:b/>
          <w:u w:val="single"/>
        </w:rPr>
        <w:t>135508</w:t>
      </w:r>
    </w:p>
    <w:p>
      <w:r>
        <w:t xml:space="preserve">5. </w:t>
        <w:tab/>
        <w:tab/>
        <w:tab/>
        <w:tab/>
        <w:t>There's definitely a lunatic fringe on the far social left, but they are far less numerous and influential than many --especially on the right, which has a vested interest in discrediting the left-- would have us believe.</w:t>
      </w:r>
    </w:p>
    <w:p>
      <w:r>
        <w:rPr>
          <w:b/>
          <w:u w:val="single"/>
        </w:rPr>
        <w:t>135509</w:t>
      </w:r>
    </w:p>
    <w:p>
      <w:r>
        <w:t xml:space="preserve">6. </w:t>
        <w:tab/>
        <w:tab/>
        <w:tab/>
        <w:tab/>
        <w:tab/>
        <w:t>But the lunatic fringe of left is still much more numerous and powerful than the lunatic fringe of the right</w:t>
      </w:r>
    </w:p>
    <w:p>
      <w:r>
        <w:rPr>
          <w:b/>
          <w:u w:val="single"/>
        </w:rPr>
        <w:t>135510</w:t>
      </w:r>
    </w:p>
    <w:p>
      <w:r>
        <w:t xml:space="preserve">7. </w:t>
        <w:tab/>
        <w:tab/>
        <w:tab/>
        <w:tab/>
        <w:tab/>
        <w:tab/>
        <w:t>I'm honestly not sure about the numbers, but the big difference is treatment. The fringe right are called conspiracy theorists and racist by the media, the fringe left are held up as "brave" and caring.</w:t>
      </w:r>
    </w:p>
    <w:p>
      <w:r>
        <w:rPr>
          <w:b/>
          <w:u w:val="single"/>
        </w:rPr>
        <w:t>135511</w:t>
      </w:r>
    </w:p>
    <w:p>
      <w:r>
        <w:t xml:space="preserve">8. </w:t>
        <w:tab/>
        <w:tab/>
        <w:tab/>
        <w:tab/>
        <w:t>I lean left and voted for Hillary and I don't think like this.  I have friends who are more sjw than me and they dont think like this.  My brother is an anarcho communist and he doesnt think like this.  Most ppl have common sense.  Reddit is just one site and the hivemind isnt even real because we all think differently whether it seems we all agree or not.  Besides Reddit isnt the only place that consolidates a single ideology.  *cough* 4chan *cough*  Even then ppl on reddit are pretty centrist in their policies too.  I generally don't see anything thats too overexxagerated.  And if i do i see ppl call it out.  There are fringe groups for everything and like i said they are always the loudest.  Perhaps its because we want to notice them because we are fascinated in watching train wrecks or perhaps the fringe are just very passionate about their cause compared to the sensical.  Regardless this is all anecdotal from my view but i think you and all redditors are crazy and should chill out.  Besides, conservatives have their own version of sjws as well.  Doesnt make it right but sjws aint special or worse.</w:t>
      </w:r>
    </w:p>
    <w:p>
      <w:r>
        <w:rPr>
          <w:b/>
          <w:u w:val="single"/>
        </w:rPr>
        <w:t>135512</w:t>
      </w:r>
    </w:p>
    <w:p>
      <w:r>
        <w:t xml:space="preserve">9. </w:t>
        <w:tab/>
        <w:tab/>
        <w:tab/>
        <w:tab/>
        <w:tab/>
        <w:t>I’m not certain it’s as small a minority as you think and I believe you’re downplaying how absurd the far left has become. It’s more widespread and apparent then a random lunatic posting here and there.  I’ve been called a racist hillbilly nazi by a plethora of people on reddit simply for my username (which is just jest ) and the fact that I hold somewhat “conservative “ political views. You see it on twitter etc all the time.   Candace Owens  being bashed and having racist insults thrown her way by WHITE antifa members for being a conservative. Kayne being labeled as “ not black “ because he “supports “ trump ... those are just two quick examples.  How often do you see CNN/MSNBC condemning ANTIFA ? (a self admitted stateside terrorist Group)   Have you been to r/politics ? Literally just try and post something semi positive about trump or conservatives/ republicans in general ... or try to “defend” some ignorant meme that is put up and instead of a debate you’re immediately labeled as a racist “alt righter “  Posts are not even allowed if it’s in any way negative to liberals/ Obama/ Hilary etc. If you make a comment pointing out faults with the liberal establishment etc you’re also called a racist  nazi etc ... it’s quite troublesome and honestly just downright ignorant   It’s especially comical considering everyone just automatically assumes my race/ethnicity .  The Alt-left has just gone completely bonkers.  That being said I truly do hope more liberals  are similar to you than the loud vocal Alt-Left groups we do often hear/witness.</w:t>
      </w:r>
    </w:p>
    <w:p>
      <w:r>
        <w:rPr>
          <w:b/>
          <w:u w:val="single"/>
        </w:rPr>
        <w:t>135513</w:t>
      </w:r>
    </w:p>
    <w:p>
      <w:r>
        <w:t xml:space="preserve">10. </w:t>
        <w:tab/>
        <w:tab/>
        <w:tab/>
        <w:tab/>
        <w:tab/>
        <w:tab/>
        <w:t>Im not even liberal.  I dont like subscribing to labels or parties because i just like being who i am.    And reddit is still a minority.  I really think you're also over exaggerating how populer the "alt-left" is.    And while i don't agree with them, you can't just ignore the right's fringe group either because they're just as loud.  The Alt-Right is also a huge problem like the Alt-Left.    However while i wanna believe about your harassment for your name.  I haven't seen that shit.  At least not as a top comment which means both the harassed and harasser get downvoted at least the majority of the time.  I also dont frequent r/politics for minor news.  I also view r/asktrumpsupporters but i can no longet post there because i was banned for agreeing with a user when they told me i should kill myself over an opinion.  I think thats why i got banned.  Either way, i do listen to conservatives.  My friend is a fiscal conservative.  I can agree with some of his policies.  I do believe social conservatism is utter garbage where a bunch of old religious people are just afraid of change and personal freedom.  (Yes, abortion is a hot subject but i think the mother's decision matters more.  Altho nobody gets abortion in the 3rd trimester where it really becomes morally wrong)  I feel like I went off topic.    Regardless most ppl ive met, friends, family, and bar patrons who lean left, are pretty centrist if not reasonably sensical.    However, i do have to say the left are not the only path in the street nor are they the biggest.  Look at every election in the past 30 years. Its been pretty split which is honestly a good thing.  One party rulings would cause chaos.  Antifi really isnt that popular either.  I rarely hear anything good about them aside from reddit.  They're like the right's Neo Nazi problem.  I feel like just like the left and everyone else you go searching for problems to validate your fears.  The internet isnt the real world.  Get out and meet people outside.  Then you will really see people's opinions.  I also live in Wisconsin, a heavy purple state now no thanks to Scott fucking Walker.  Excuse me, sorry.</w:t>
      </w:r>
    </w:p>
    <w:p>
      <w:r>
        <w:rPr>
          <w:b/>
          <w:u w:val="single"/>
        </w:rPr>
        <w:t>135514</w:t>
      </w:r>
    </w:p>
    <w:p>
      <w:r>
        <w:t xml:space="preserve">11. </w:t>
        <w:tab/>
        <w:tab/>
        <w:tab/>
        <w:tab/>
        <w:tab/>
        <w:tab/>
        <w:t>You think they’re more prevalent because you’re bombarded by every tiny example of the behaviour you mentioned, on right wing forums, subs, news sources, talk radio, YouTube channel etc. All right wing sources conflate the existence of these people to make sure you not only keep voting conservative but view the opposition as evil, “unhinged” sycophants to ensure that, for fear of being associated with them, you never vote with them and always against the best interests of the majority of the population.</w:t>
      </w:r>
    </w:p>
    <w:p>
      <w:r>
        <w:rPr>
          <w:b/>
          <w:u w:val="single"/>
        </w:rPr>
        <w:t>135515</w:t>
      </w:r>
    </w:p>
    <w:p>
      <w:r>
        <w:t xml:space="preserve">12. </w:t>
        <w:tab/>
        <w:tab/>
        <w:tab/>
        <w:tab/>
        <w:tab/>
        <w:tab/>
        <w:tab/>
        <w:t>There may be less of them than many would think but  they are excelent at infiltration and they are unhinged, It doesnt matter if there is 4 milions of them in USA when they got massive corporate support are willing to cross any rule and they get protected from consequences and are fully allowed to continue radicalisating the left.</w:t>
      </w:r>
    </w:p>
    <w:p>
      <w:r>
        <w:rPr>
          <w:b/>
          <w:u w:val="single"/>
        </w:rPr>
        <w:t>135516</w:t>
      </w:r>
    </w:p>
    <w:p>
      <w:r>
        <w:t xml:space="preserve">13. </w:t>
        <w:tab/>
        <w:tab/>
        <w:tab/>
        <w:tab/>
        <w:tab/>
        <w:tab/>
        <w:tab/>
        <w:tab/>
        <w:t>“Massive corporate support”  You do realise that conservatives are still uncensored on social media right? Only the extremists who incite violence have been banned because companies don’t want to associate their brand with people who actively try to encourage the harassment and murder of people they don’t like.  You keep throwing this unhinged claim about but if we look at left wing rhetoric vs right wing rhetoric we have some stupid views that are a “treat them like they treat us” reaction to the right vs people who call for the murder of anyone they don’t like including sending death threats en made. These same (latter) people believe, while their party is in full control of the government, that a secret government is trying to control them. A secret government it should be mentioned that somehow couldn’t get anything done while they had power but somehow can do everything when they don’t.  The right wing propaganda machine exists purely to keep you angry, outraged and misinformed so that you’ll go after the enemies of the establishment with zero care to the consequences or to the fact that you’re going after people who try to make life better for the majority of society just to support people who want to only make the lives of the powerful few better.  The truth is, there may be some unhinged people on the left but the majority of the right are frothing at the mouth, schizophrenic levels of unhinged.</w:t>
      </w:r>
    </w:p>
    <w:p>
      <w:r>
        <w:rPr>
          <w:b/>
          <w:u w:val="single"/>
        </w:rPr>
        <w:t>135517</w:t>
      </w:r>
    </w:p>
    <w:p>
      <w:r>
        <w:t xml:space="preserve">14. </w:t>
        <w:tab/>
        <w:tab/>
        <w:tab/>
        <w:tab/>
        <w:tab/>
        <w:tab/>
        <w:tab/>
        <w:tab/>
        <w:tab/>
        <w:t>Left lost me when they went with the PC bullshit simple as that. i practice something called MAD i know i will get fucked over as well but its better alternative that me getting fucked and them getting all they want, Give me reason not to press that button.</w:t>
      </w:r>
    </w:p>
    <w:p>
      <w:r>
        <w:rPr>
          <w:b/>
          <w:u w:val="single"/>
        </w:rPr>
        <w:t>135518</w:t>
      </w:r>
    </w:p>
    <w:p>
      <w:r>
        <w:t xml:space="preserve">15. </w:t>
        <w:tab/>
        <w:tab/>
        <w:tab/>
        <w:tab/>
        <w:tab/>
        <w:tab/>
        <w:tab/>
        <w:tab/>
        <w:tab/>
        <w:tab/>
        <w:t>Please read all of this;  So you see destroying everything better than changing the things you don't like? Most of the left don't agree with the PC bullshit. Hell Scotland (where I'm from) is a hugely left wing country but PC culture is also largely ridiculous to most of us. Our favourite comedian is Frankie Boyle (a major left winger), a man who, when given a TV show, decided to make it the most offensive thing ever just to push the limits of PC culture.  We don't hear some middle class retard bang on about how we need to ALWAYS be PC and think "Oh that sounds right" we collectively say "oh fuck off and grow up" which is why a LOT of left wingers were pissed off when that guy got charged for making his dog do a Nazi salute but that was an English, conservative-made law he was charged under.  We view offence to words as being the most ridiculous thing ever, probably because we're the butt of a LOT of country's jokes so if we were to get outraged at words we'd be permanently outraged and we're pretty much born angry so we'd be apoplectic at everything.  The thing is though, right wing sources won't show you that. They'll show you some other dickhead with the minority opinion that PC is absolute, and they'll frame it as "the left are against free speech" which is patently ridiculous.  I have this conversation a lot with people where they say "I'm becoming a lot more right wing because..." and then they go on to list the same things as you, the voice of a retard with a minority opinion who grew up in middle class neighbourhoods where everyone was super nice to each other and afraid to say the wrong thing lest they insult the easily insulted dickhead at the end of the street.  You need to take a break from right wing sources and go speak to actual left wing people, research policy and understand that, just like when the media tells the left that Nazis are everywhere, right wing media is telling you that your worst fears are also everywhere, when they're not.  &amp;#x200B;  Learn to think for yourself, and soon you'll see that by a factor of about 90%, left wingers and right wingers are no different in mentality. We're only separated by media influence that aims to keep us divided so the powerful elite (the rich) can do whatever the fuck they want to us and we'll be so busy fighting each other that we'll let them do it.  &amp;#x200B;  ...well...you'll let them do it, because the left is the only ones standing up to the elites while the right continue to support absolute corporate freedom that hurts us all.</w:t>
      </w:r>
    </w:p>
    <w:p>
      <w:r>
        <w:rPr>
          <w:b/>
          <w:u w:val="single"/>
        </w:rPr>
        <w:t>135519</w:t>
      </w:r>
    </w:p>
    <w:p>
      <w:r>
        <w:t xml:space="preserve">16. </w:t>
        <w:tab/>
        <w:tab/>
        <w:tab/>
        <w:tab/>
        <w:tab/>
        <w:tab/>
        <w:tab/>
        <w:tab/>
        <w:tab/>
        <w:tab/>
        <w:tab/>
        <w:t>Left Wing fringe got support of Google etc  Right wing fringe gets attacked even by right wing,  The sad thing is that if what you are saying were true with you being majority etc  i would gladly help but unfortunately i think you are overstating your power, sadly. What you are saying has logic and the corporate support for what some call SJW fits what you are saying, i just have doubts that the sane left is as big as you think. We are mostly betting that third way has no love for todays elites.</w:t>
      </w:r>
    </w:p>
    <w:p>
      <w:r>
        <w:rPr>
          <w:b/>
          <w:u w:val="single"/>
        </w:rPr>
        <w:t>135520</w:t>
      </w:r>
    </w:p>
    <w:p>
      <w:r>
        <w:t xml:space="preserve">17. </w:t>
        <w:tab/>
        <w:tab/>
        <w:tab/>
        <w:tab/>
        <w:tab/>
        <w:tab/>
        <w:tab/>
        <w:tab/>
        <w:tab/>
        <w:tab/>
        <w:tab/>
        <w:tab/>
        <w:t>Ok well here's some common ground. I don't hear the attacks on the extreme right by the right, similarly I don't think you hear the attacks on the extreme left by the left. Would I be right?  Apparently places like twitter and facebook have algorithms that will make sure that left wing people will only see left wing views and right wing people will only see right wing views. Algorithms that go beyond simply what you like but towards what you click on.  We see this with youtube, you click on one daft video then suddenly you're bombarded with similar daft videos. It's not an agenda to keep us in echo chambers but rather an agenda to keep us coming back for the content that pleases us.  I would doubt that the sane right is in any way a majority but I argue FOR and against conservativism and liberalism so I see both sides of the coin so I know that we're all being played. The insane minority has a more vocal voice than the rational majority because the rational majority are just getting on with shit, life, work, bills etc.   We have these surface level arguments over everything but when we get down to the nitty gritty, we both know that the powerful elites ( who have no real ideology other than power and money) are the real problems but its easier to fight Joe dickhead with his dickhead comments than it is to fight big business with their wealth and power.   Simply accepting that things aren't as black and white as they appear is a massive step towards recognising that me and you, the average right and left winger, can do more together than we'll ever achieve as enemies. Even if, fundamentally we disagree on the best way to go about things, if we see each other as common citizens we'll find compromise in the middle that will give us both what we want (with concessions) without compromising our freedom to each other.</w:t>
      </w:r>
    </w:p>
    <w:p>
      <w:r>
        <w:rPr>
          <w:b/>
          <w:u w:val="single"/>
        </w:rPr>
        <w:t>135521</w:t>
      </w:r>
    </w:p>
    <w:p>
      <w:r>
        <w:t xml:space="preserve">18. </w:t>
        <w:tab/>
        <w:tab/>
        <w:tab/>
        <w:tab/>
        <w:tab/>
        <w:tab/>
        <w:tab/>
        <w:tab/>
        <w:tab/>
        <w:tab/>
        <w:tab/>
        <w:tab/>
        <w:tab/>
        <w:t>Yeah you would be right, might be part of game, stop right from seeing left policing its nutcases and vice versa for left. Well see how this all ends, Hopefully  sane people can give both fringes and elites middle finger and pox on both your houses, not sure it will work but worth as shoot.</w:t>
      </w:r>
    </w:p>
    <w:p>
      <w:r>
        <w:rPr>
          <w:b/>
          <w:u w:val="single"/>
        </w:rPr>
        <w:t>135522</w:t>
      </w:r>
    </w:p>
    <w:p>
      <w:r>
        <w:t xml:space="preserve">19. </w:t>
        <w:tab/>
        <w:tab/>
        <w:tab/>
        <w:tab/>
        <w:tab/>
        <w:tab/>
        <w:tab/>
        <w:tab/>
        <w:tab/>
        <w:tab/>
        <w:tab/>
        <w:tab/>
        <w:tab/>
        <w:tab/>
        <w:t>Absolutely. It all starts by seeing each other again as not fringe lunatics but compatriots with differing opinions. A return to civility is the significant factor we should strive towards. If aliens invaded tomorrow we’d do it instantly but why wait till then? The future of tomorrow begins with the work of today.</w:t>
      </w:r>
    </w:p>
    <w:p>
      <w:r>
        <w:rPr>
          <w:b/>
          <w:u w:val="single"/>
        </w:rPr>
        <w:t>135523</w:t>
      </w:r>
    </w:p>
    <w:p>
      <w:r>
        <w:t xml:space="preserve">20. </w:t>
        <w:tab/>
        <w:tab/>
        <w:tab/>
        <w:tab/>
        <w:tab/>
        <w:tab/>
        <w:tab/>
        <w:t>Lol, " right wing sources "  such as Reddit, Twitter  Facebook, BBC, numerous student unions + academia and Hollywood.</w:t>
      </w:r>
    </w:p>
    <w:p>
      <w:r>
        <w:rPr>
          <w:b/>
          <w:u w:val="single"/>
        </w:rPr>
        <w:t>135524</w:t>
      </w:r>
    </w:p>
    <w:p>
      <w:r>
        <w:t>1. Of fucking course he likes terrorists.  &amp;#x200B;  The goddamn Babylonian Satanist anti-human shitstain of a cuntscum false!religious cult of Islam invented by Satan fuckboy globalist faggot.</w:t>
      </w:r>
    </w:p>
    <w:p>
      <w:r>
        <w:rPr>
          <w:b/>
          <w:u w:val="single"/>
        </w:rPr>
        <w:t>135525</w:t>
      </w:r>
    </w:p>
    <w:p>
      <w:r>
        <w:t xml:space="preserve">2. </w:t>
        <w:tab/>
        <w:t>This but unironically</w:t>
      </w:r>
    </w:p>
    <w:p>
      <w:r>
        <w:rPr>
          <w:b/>
          <w:u w:val="single"/>
        </w:rPr>
        <w:t>135526</w:t>
      </w:r>
    </w:p>
    <w:p>
      <w:r>
        <w:t xml:space="preserve">3. </w:t>
        <w:tab/>
        <w:t>Based and redpilled</w:t>
      </w:r>
    </w:p>
    <w:p>
      <w:r>
        <w:rPr>
          <w:b/>
          <w:u w:val="single"/>
        </w:rPr>
        <w:t>135527</w:t>
      </w:r>
    </w:p>
    <w:p>
      <w:r>
        <w:t xml:space="preserve">4. </w:t>
        <w:tab/>
        <w:t>We don't like him either, he really is very anti canadian , but let's be civil about all this and not call people names. Please just spread the word to not vote for him next year.</w:t>
      </w:r>
    </w:p>
    <w:p>
      <w:r>
        <w:rPr>
          <w:b/>
          <w:u w:val="single"/>
        </w:rPr>
        <w:t>135528</w:t>
      </w:r>
    </w:p>
    <w:p>
      <w:r>
        <w:t>1. Im sad for the Gays because they are bunched up with all of the nuts</w:t>
      </w:r>
    </w:p>
    <w:p>
      <w:r>
        <w:rPr>
          <w:b/>
          <w:u w:val="single"/>
        </w:rPr>
        <w:t>135529</w:t>
      </w:r>
    </w:p>
    <w:p>
      <w:r>
        <w:t xml:space="preserve">2. </w:t>
        <w:tab/>
        <w:t>Like I’m bi, but I’m so fucking done with the LGBT community. It is this void of self centred retards who can’t talk about anything other than being gay for half a second; most of them have nothing special about them or have done nothing fulfilling in their lives so that’s the only thing they can claim.</w:t>
      </w:r>
    </w:p>
    <w:p>
      <w:r>
        <w:rPr>
          <w:b/>
          <w:u w:val="single"/>
        </w:rPr>
        <w:t>135530</w:t>
      </w:r>
    </w:p>
    <w:p>
      <w:r>
        <w:t xml:space="preserve">3. </w:t>
        <w:tab/>
        <w:tab/>
        <w:t>Bi as well and hate the community as well. Though because of the Biphobia and how ''cool'' it is, to hate "the straights" and how most of them treat it like it's a cool club to get into, so they create sexualities and genders so they can squeeze in. Being Gay shouldn't be a trend, it should just be something that should be normalized.</w:t>
      </w:r>
    </w:p>
    <w:p>
      <w:r>
        <w:rPr>
          <w:b/>
          <w:u w:val="single"/>
        </w:rPr>
        <w:t>135531</w:t>
      </w:r>
    </w:p>
    <w:p>
      <w:r>
        <w:t xml:space="preserve">4. </w:t>
        <w:tab/>
        <w:tab/>
        <w:tab/>
        <w:t>Yeah, honestly 80% of people don’t give a shit and they really shouldn’t. You shouldn’t treat someone better, they’re just a person and no one cares.</w:t>
      </w:r>
    </w:p>
    <w:p>
      <w:r>
        <w:rPr>
          <w:b/>
          <w:u w:val="single"/>
        </w:rPr>
        <w:t>135532</w:t>
      </w:r>
    </w:p>
    <w:p>
      <w:r>
        <w:t xml:space="preserve">5. </w:t>
        <w:tab/>
        <w:tab/>
        <w:tab/>
        <w:t>Homo here as well. Glad to see that not all gays are insane. All of the 4.2trillion new sexualities and genders just make my head spin</w:t>
      </w:r>
    </w:p>
    <w:p>
      <w:r>
        <w:rPr>
          <w:b/>
          <w:u w:val="single"/>
        </w:rPr>
        <w:t>135533</w:t>
      </w:r>
    </w:p>
    <w:p>
      <w:r>
        <w:t>1. Feminists are fucking retarded, why are they so pissed about manspreading shit makes no difference in space. I'm gonna start throwing things in womens cleavage as they walk by.</w:t>
      </w:r>
    </w:p>
    <w:p>
      <w:r>
        <w:rPr>
          <w:b/>
          <w:u w:val="single"/>
        </w:rPr>
        <w:t>135534</w:t>
      </w:r>
    </w:p>
    <w:p>
      <w:r>
        <w:t xml:space="preserve">2. </w:t>
        <w:tab/>
        <w:t>Women take up tons of space with their bags and the law lets them get away with this.</w:t>
      </w:r>
    </w:p>
    <w:p>
      <w:r>
        <w:rPr>
          <w:b/>
          <w:u w:val="single"/>
        </w:rPr>
        <w:t>135535</w:t>
      </w:r>
    </w:p>
    <w:p>
      <w:r>
        <w:t xml:space="preserve">3. </w:t>
        <w:tab/>
        <w:t>They are so excessively privileged, that this is their biggest complaint with the world.</w:t>
      </w:r>
    </w:p>
    <w:p>
      <w:r>
        <w:rPr>
          <w:b/>
          <w:u w:val="single"/>
        </w:rPr>
        <w:t>135536</w:t>
      </w:r>
    </w:p>
    <w:p>
      <w:r>
        <w:t xml:space="preserve">4. </w:t>
        <w:tab/>
        <w:t>There's a reason I will strictly delineate between feminism and women's rights activism whenever I'm debating or discussing it with anyone. The two concepts stopped being the same thing years ago.</w:t>
      </w:r>
    </w:p>
    <w:p>
      <w:r>
        <w:rPr>
          <w:b/>
          <w:u w:val="single"/>
        </w:rPr>
        <w:t>135537</w:t>
      </w:r>
    </w:p>
    <w:p>
      <w:r>
        <w:t xml:space="preserve">5. </w:t>
        <w:tab/>
        <w:tab/>
        <w:t>Did you see the bit about "manspreading is often done by men of low social status"  I mean this shit is bizarre</w:t>
      </w:r>
    </w:p>
    <w:p>
      <w:r>
        <w:rPr>
          <w:b/>
          <w:u w:val="single"/>
        </w:rPr>
        <w:t>135538</w:t>
      </w:r>
    </w:p>
    <w:p>
      <w:r>
        <w:t>1. &gt;We had plans to spend the entire day together and I was hoping the night too because she was smoking hot.   Full stop. This was all we needed to know.   ANY chick with a high SMV is going to be a narcissistic entitled cunt. Period. Probing her for sex pretty much just further enabled her to try to use her sex appeal as leverage to extract your resources. Cunts sense these things. I call it the "cunt cucked-a-vision".</w:t>
      </w:r>
    </w:p>
    <w:p>
      <w:r>
        <w:rPr>
          <w:b/>
          <w:u w:val="single"/>
        </w:rPr>
        <w:t>135539</w:t>
      </w:r>
    </w:p>
    <w:p>
      <w:r>
        <w:t xml:space="preserve">2. </w:t>
        <w:tab/>
        <w:t>Wtf is an smv?</w:t>
      </w:r>
    </w:p>
    <w:p>
      <w:r>
        <w:rPr>
          <w:b/>
          <w:u w:val="single"/>
        </w:rPr>
        <w:t>135540</w:t>
      </w:r>
    </w:p>
    <w:p>
      <w:r>
        <w:t xml:space="preserve">3. </w:t>
        <w:tab/>
        <w:tab/>
        <w:t>Sexual Market Value</w:t>
      </w:r>
    </w:p>
    <w:p>
      <w:r>
        <w:rPr>
          <w:b/>
          <w:u w:val="single"/>
        </w:rPr>
        <w:t>135541</w:t>
      </w:r>
    </w:p>
    <w:p>
      <w:r>
        <w:t>1. I read Starship Troopers and it was about:  * A bunch of jarheads bombing the fuck of some random aliens - because their commander told them to, and Heinlein tells you this is good for some reason.  * Intel always has good reasons for even the most retarded orders (lol) and you should follow all your orders, and your superiors always have a clue. (It really depends on who, innit?)  * Infantry banzai, better than Chairforce etc etc.  * With the Mobile Infantry's combat drops, even the cooks fight, and this is efficient because reasons. (WTF?!)  * Pointless Healthy and Safety violations during military training: 1/500 rounds are real rounds not blanks trick (blanks look different from normal ammo wtf) to instill proper respect of cover (wtf); getting recruits killed in surprise mountain deployments as they had to manually search for lost guys with copters and Power Armor. (They DO try their best to find them, and the corps apparently didn't have any GPS since it's written in 1959, but still it's weird.)  * Military bureaucracy - it just werks. Basic Training jut can't be fucked up, even though the program has obvious benefits for those in it. Nobody will fuck up the program with pointless bullshit and just to keep their own arseholes employed.  * Military fuck yeah! Selecting political leaders from soldiers gives you the best results, because reasons.  Heinlein was way too idealistic with the military in his book. And in the book, military training magically give people sanity. I don't really know why Heinlein thinks it would work.  Well, it's just fiction. *shrug*</w:t>
      </w:r>
    </w:p>
    <w:p>
      <w:r>
        <w:rPr>
          <w:b/>
          <w:u w:val="single"/>
        </w:rPr>
        <w:t>135542</w:t>
      </w:r>
    </w:p>
    <w:p>
      <w:r>
        <w:t xml:space="preserve">2. </w:t>
        <w:tab/>
        <w:t>I find your reading comprehension questionable if you even read it to begin with and didn't pull a Heimlin and got it second hand.</w:t>
      </w:r>
    </w:p>
    <w:p>
      <w:r>
        <w:rPr>
          <w:b/>
          <w:u w:val="single"/>
        </w:rPr>
        <w:t>135543</w:t>
      </w:r>
    </w:p>
    <w:p>
      <w:r>
        <w:t xml:space="preserve">3. </w:t>
        <w:tab/>
        <w:tab/>
        <w:t>I read it some time ago and I really wasn't impressed. Sure it had other bits and it's competent scifi, but the H&amp;S violations and his weird implementation of the military really didn't sit well with me.  Fuck me, you should *never* lose a trooper **in training** when you could've prevented it. Never. I find the very concept shameful.</w:t>
      </w:r>
    </w:p>
    <w:p>
      <w:r>
        <w:rPr>
          <w:b/>
          <w:u w:val="single"/>
        </w:rPr>
        <w:t>135544</w:t>
      </w:r>
    </w:p>
    <w:p>
      <w:r>
        <w:t xml:space="preserve">4. </w:t>
        <w:tab/>
        <w:tab/>
        <w:tab/>
        <w:t>Neither was I. It's so played up as something controversial you expect something really out there. Where in reality its a book is about a guy who could any BUT join the MI (a branch that does it damnest to scare off anyone looking to join, cause of how brutal the training is) in a society where  you enjoy many privileges except vote and run for public office unless you spend time enlisted in the civil  service of which they have to find SOMETHING as its explicitly illegal to deny someone, of sound mind that is, the chance to serve. Even a blind cripple will be given something to do even if it's counting the hairs on a caterpillar by touch.  Really only thing out there is that veterans other threw a technocracy cause society was going downhill. as per page 189. Or 13:08 in the video.</w:t>
      </w:r>
    </w:p>
    <w:p>
      <w:r>
        <w:rPr>
          <w:b/>
          <w:u w:val="single"/>
        </w:rPr>
        <w:t>135545</w:t>
      </w:r>
    </w:p>
    <w:p>
      <w:r>
        <w:t xml:space="preserve">5. </w:t>
        <w:tab/>
        <w:tab/>
        <w:tab/>
        <w:tab/>
        <w:t>Yeah, what was so controversial about the book? I came in with really high expectations and it was just a man who really liked the military.  Military saved everyone, including society for some reason. So what?  And the movie, well, all I remembered was you had to kill the bugs because the bugs wanted to kill the humans. Why is anyone mad?</w:t>
      </w:r>
    </w:p>
    <w:p>
      <w:r>
        <w:rPr>
          <w:b/>
          <w:u w:val="single"/>
        </w:rPr>
        <w:t>135546</w:t>
      </w:r>
    </w:p>
    <w:p>
      <w:r>
        <w:t xml:space="preserve">6. </w:t>
        <w:tab/>
        <w:tab/>
        <w:tab/>
        <w:tab/>
        <w:tab/>
        <w:t>It's a bit more nuanced than that. You have to go into the authors views on public and private lives. Skin deep its a pro-military book. Under that is a commentary of Societal responsibility and how important it is. It's for that reason it's still recommended in west point /USMC reading lists.  At the time it was criticized cause it featured an all-volunteer military with illegal conscription. It could just be a catchy tagline the publisher made. Me personally i See a functional system with badass power armor that lets you jump around like a flea equipped with a nuclear missile launcher.</w:t>
      </w:r>
    </w:p>
    <w:p>
      <w:r>
        <w:rPr>
          <w:b/>
          <w:u w:val="single"/>
        </w:rPr>
        <w:t>135547</w:t>
      </w:r>
    </w:p>
    <w:p>
      <w:r>
        <w:t xml:space="preserve">7. </w:t>
        <w:tab/>
        <w:tab/>
        <w:tab/>
        <w:tab/>
        <w:tab/>
        <w:tab/>
        <w:t>&gt;Societal responsibility and how important it is.  Well it is important.  &gt;Me personally i See a functional system with badass power armor that lets you jump around like a flea equipped with a nuclear missile launcher.  Well it's cool if you think of it that way. But if still the order wank sits wrongly with me. Orders are orders and should be followed, but there's still a time when even a dumb jarhead should tell their superiors they're being retarded.  Personally I prefer letting recruits watch *Master and Commander: The Far Side of the World* instead. That one's for all ranks (unlike what the title says), speaks of a soldier's duty, and no bullshit.</w:t>
      </w:r>
    </w:p>
    <w:p>
      <w:r>
        <w:rPr>
          <w:b/>
          <w:u w:val="single"/>
        </w:rPr>
        <w:t>135548</w:t>
      </w:r>
    </w:p>
    <w:p>
      <w:r>
        <w:t xml:space="preserve">8. </w:t>
        <w:tab/>
        <w:tab/>
        <w:tab/>
        <w:tab/>
        <w:tab/>
        <w:tab/>
        <w:tab/>
        <w:t>Well, that's the thing. There has to be a chain of command. and intelligence is always wrong. it's just the nature of things. Functional groups have established chains of commands. someone falling out of line gets his fellows killed, hell play foxhole and you'll see that in effect.  and my first point. in the book the current order was put in the place in the after that said social responsibility broke down. Hell you can see it happening today with the "me me me" mentality Hamlin simply points out that a society that lasts is one were people are willing to do grueling things to keep it running.</w:t>
      </w:r>
    </w:p>
    <w:p>
      <w:r>
        <w:rPr>
          <w:b/>
          <w:u w:val="single"/>
        </w:rPr>
        <w:t>135549</w:t>
      </w:r>
    </w:p>
    <w:p>
      <w:r>
        <w:t xml:space="preserve">9. </w:t>
        <w:tab/>
        <w:tab/>
        <w:tab/>
        <w:tab/>
        <w:tab/>
        <w:tab/>
        <w:tab/>
        <w:tab/>
        <w:t>While this will probably get me flack, I really do think a lot of problems would be solved by making requirements for citizenship and franchise. Something akin to a modified Roman system where its members must perform a civic duty and assimilate to the culture in order to be considered citizens with access to some more sensitive rights such as voting. Seeing how a major issue of a lot of modern liberal democracies is the fact that quite a sizable chunk of the voting population has no weight in the game other than getting benefits, this wouldn't be that bad of an idea.</w:t>
      </w:r>
    </w:p>
    <w:p>
      <w:r>
        <w:rPr>
          <w:b/>
          <w:u w:val="single"/>
        </w:rPr>
        <w:t>135550</w:t>
      </w:r>
    </w:p>
    <w:p>
      <w:r>
        <w:t xml:space="preserve">10. </w:t>
        <w:tab/>
        <w:tab/>
        <w:tab/>
        <w:tab/>
        <w:tab/>
        <w:tab/>
        <w:tab/>
        <w:tab/>
        <w:tab/>
        <w:t>The only downside is if the system becomes stacked against none citizens.much as i like the system it is idealistic in that the private civilian gets to have upper-class privileges and wealth with absolutely no need to give back outside of taxes. For a guy like me its pretty much a perfect system but its a might too morally idealistic. In some ways i think its hated so much. not so much as perceived fascism but cause of how *perfectly* it runs as far as governments go.</w:t>
      </w:r>
    </w:p>
    <w:p>
      <w:r>
        <w:rPr>
          <w:b/>
          <w:u w:val="single"/>
        </w:rPr>
        <w:t>135551</w:t>
      </w:r>
    </w:p>
    <w:p>
      <w:r>
        <w:t xml:space="preserve">11. </w:t>
        <w:tab/>
        <w:tab/>
        <w:tab/>
        <w:tab/>
        <w:tab/>
        <w:tab/>
        <w:tab/>
        <w:tab/>
        <w:tab/>
        <w:t>&gt; making requirements for citizenship and franchise  &gt; must perform a civic duty  The duties involved will be gamed in all of 5 seconds IRL, if not abused even during the planning stage.  Invent new restrictions for votes? Hell yeah, this is even better than gerrymandering!</w:t>
      </w:r>
    </w:p>
    <w:p>
      <w:r>
        <w:rPr>
          <w:b/>
          <w:u w:val="single"/>
        </w:rPr>
        <w:t>135552</w:t>
      </w:r>
    </w:p>
    <w:p>
      <w:r>
        <w:t>1. He's 17. Jesus Christ.  Fire her.  Anything beyond that is bullshit.</w:t>
      </w:r>
    </w:p>
    <w:p>
      <w:r>
        <w:rPr>
          <w:b/>
          <w:u w:val="single"/>
        </w:rPr>
        <w:t>135553</w:t>
      </w:r>
    </w:p>
    <w:p>
      <w:r>
        <w:t xml:space="preserve">2. </w:t>
        <w:tab/>
        <w:t>&gt; Anything beyond that is bullshit.  While it may vary from place to place, you are typically excluded from the legality of under 18 age of consent laws if you are in a position of authority.  It's pretty easy to understand why it is this way. Authoritative figures have leverage, and can easily manipulate and coerce (ie: I'll fail you if you don't fuck me, etc).</w:t>
      </w:r>
    </w:p>
    <w:p>
      <w:r>
        <w:rPr>
          <w:b/>
          <w:u w:val="single"/>
        </w:rPr>
        <w:t>135554</w:t>
      </w:r>
    </w:p>
    <w:p>
      <w:r>
        <w:t xml:space="preserve">3. </w:t>
        <w:tab/>
        <w:tab/>
        <w:t>The authoritative point you made is definitely valid.  But I agree with Tyrell, just fire her, charging her with a felony, thus destroying any chance of a normal life, and locking her in a cage is just barbaric imo.  EDIT: Bad spellcheck bad!</w:t>
      </w:r>
    </w:p>
    <w:p>
      <w:r>
        <w:rPr>
          <w:b/>
          <w:u w:val="single"/>
        </w:rPr>
        <w:t>135555</w:t>
      </w:r>
    </w:p>
    <w:p>
      <w:r>
        <w:t xml:space="preserve">4. </w:t>
        <w:tab/>
        <w:tab/>
        <w:tab/>
        <w:t>Throw her ass in jail you wouldn't be saying this shit if she was female.</w:t>
      </w:r>
    </w:p>
    <w:p>
      <w:r>
        <w:rPr>
          <w:b/>
          <w:u w:val="single"/>
        </w:rPr>
        <w:t>135556</w:t>
      </w:r>
    </w:p>
    <w:p>
      <w:r>
        <w:t xml:space="preserve">5. </w:t>
        <w:tab/>
        <w:tab/>
        <w:tab/>
        <w:tab/>
        <w:t>%100 I wouldn't be saying shit because there is a big difference between male and female sexuality at that age.</w:t>
      </w:r>
    </w:p>
    <w:p>
      <w:r>
        <w:rPr>
          <w:b/>
          <w:u w:val="single"/>
        </w:rPr>
        <w:t>135557</w:t>
      </w:r>
    </w:p>
    <w:p>
      <w:r>
        <w:t xml:space="preserve">6. </w:t>
        <w:tab/>
        <w:tab/>
        <w:tab/>
        <w:tab/>
        <w:tab/>
        <w:t>[deleted]</w:t>
      </w:r>
    </w:p>
    <w:p>
      <w:r>
        <w:rPr>
          <w:b/>
          <w:u w:val="single"/>
        </w:rPr>
        <w:t>135558</w:t>
      </w:r>
    </w:p>
    <w:p>
      <w:r>
        <w:t xml:space="preserve">7. </w:t>
        <w:tab/>
        <w:tab/>
        <w:tab/>
        <w:tab/>
        <w:tab/>
        <w:tab/>
        <w:t>Fucking retard...oh wow now I totally get your point now and respect you.  Thank you for your well thought out argument.  Your unloving step mom must be so proud of how well you can articulate an argument.   Cheers!</w:t>
      </w:r>
    </w:p>
    <w:p>
      <w:r>
        <w:rPr>
          <w:b/>
          <w:u w:val="single"/>
        </w:rPr>
        <w:t>135559</w:t>
      </w:r>
    </w:p>
    <w:p>
      <w:r>
        <w:t>1. 🌶️🌶️🌶️ **Moar Spice of the Day!** 🌶️🌶️🌶️  https://www.reddit.com/r/The_Donald/comments/9vj5x6/cnns_jim_antifa/  https://www.reddit.com/r/The_Donald/comments/9vj5ps/ginsburgs_get_well_soon_card/</w:t>
      </w:r>
    </w:p>
    <w:p>
      <w:r>
        <w:rPr>
          <w:b/>
          <w:u w:val="single"/>
        </w:rPr>
        <w:t>135560</w:t>
      </w:r>
    </w:p>
    <w:p>
      <w:r>
        <w:t>1. Dis boy stoopid</w:t>
      </w:r>
    </w:p>
    <w:p>
      <w:r>
        <w:rPr>
          <w:b/>
          <w:u w:val="single"/>
        </w:rPr>
        <w:t>135561</w:t>
      </w:r>
    </w:p>
    <w:p>
      <w:r>
        <w:t xml:space="preserve">2. </w:t>
        <w:tab/>
        <w:t>Did you assume my gender?</w:t>
      </w:r>
    </w:p>
    <w:p>
      <w:r>
        <w:rPr>
          <w:b/>
          <w:u w:val="single"/>
        </w:rPr>
        <w:t>135562</w:t>
      </w:r>
    </w:p>
    <w:p>
      <w:r>
        <w:t xml:space="preserve">3. </w:t>
        <w:tab/>
        <w:tab/>
        <w:t>If faggot is considered a gender.</w:t>
      </w:r>
    </w:p>
    <w:p>
      <w:r>
        <w:rPr>
          <w:b/>
          <w:u w:val="single"/>
        </w:rPr>
        <w:t>135563</w:t>
      </w:r>
    </w:p>
    <w:p>
      <w:r>
        <w:t xml:space="preserve">4. </w:t>
        <w:tab/>
        <w:tab/>
        <w:tab/>
        <w:t>Sure why not.</w:t>
      </w:r>
    </w:p>
    <w:p>
      <w:r>
        <w:rPr>
          <w:b/>
          <w:u w:val="single"/>
        </w:rPr>
        <w:t>135564</w:t>
      </w:r>
    </w:p>
    <w:p>
      <w:r>
        <w:t>1. I can’t believe that there are a shit ton of people just like this that use reddit.</w:t>
      </w:r>
    </w:p>
    <w:p>
      <w:r>
        <w:rPr>
          <w:b/>
          <w:u w:val="single"/>
        </w:rPr>
        <w:t>135565</w:t>
      </w:r>
    </w:p>
    <w:p>
      <w:r>
        <w:t xml:space="preserve">2. </w:t>
        <w:tab/>
        <w:t>You'd have to be retarded to think this is how people think. If it's a real tweet then it's almost certainly a joke.</w:t>
      </w:r>
    </w:p>
    <w:p>
      <w:r>
        <w:rPr>
          <w:b/>
          <w:u w:val="single"/>
        </w:rPr>
        <w:t>135566</w:t>
      </w:r>
    </w:p>
    <w:p>
      <w:r>
        <w:t xml:space="preserve">3. </w:t>
        <w:tab/>
        <w:tab/>
        <w:t>Unfortunately people really do think like that. Two acquaintances of mine gave their baby a gender neutral name and won't call their baby a she... Though she's clearly a female.</w:t>
      </w:r>
    </w:p>
    <w:p>
      <w:r>
        <w:rPr>
          <w:b/>
          <w:u w:val="single"/>
        </w:rPr>
        <w:t>135567</w:t>
      </w:r>
    </w:p>
    <w:p>
      <w:r>
        <w:t xml:space="preserve">4. </w:t>
        <w:tab/>
        <w:tab/>
        <w:tab/>
        <w:t>They're retards then. And in a tiny minority. This is not normal for how we liberals think and they can expect to be mocked by the mainstream of us.</w:t>
      </w:r>
    </w:p>
    <w:p>
      <w:r>
        <w:rPr>
          <w:b/>
          <w:u w:val="single"/>
        </w:rPr>
        <w:t>135568</w:t>
      </w:r>
    </w:p>
    <w:p>
      <w:r>
        <w:t xml:space="preserve">5. </w:t>
        <w:tab/>
        <w:tab/>
        <w:tab/>
        <w:tab/>
        <w:t>I mean, I thought that y'all would of done that with trans people that literally think society should view them as "real women", but we were all blind sided there as well. The concept steps on the feminist movement, it steps on the gay movement, it steps on almost everyone's toes, yet it's pushed as a fact that you can just change your gender on a whim by dressing differently.   If I refuse to fuck a trans person, am I transphobic? Or am I just gay?</w:t>
      </w:r>
    </w:p>
    <w:p>
      <w:r>
        <w:rPr>
          <w:b/>
          <w:u w:val="single"/>
        </w:rPr>
        <w:t>135569</w:t>
      </w:r>
    </w:p>
    <w:p>
      <w:r>
        <w:t xml:space="preserve">6. </w:t>
        <w:tab/>
        <w:tab/>
        <w:tab/>
        <w:tab/>
        <w:tab/>
        <w:t>I think I speak for most liberals when I say I believe someone who wants to live as a woman, man or neither is fine by me. It's just freedom.  &gt;If I refuse to fuck a trans person, am I transphobic? Or am I just gay?   You're free to have whatever sexuality you like. That is also your freedom. As with most things in life, don't be a dick and it's fine.   I personally prefer skinny chicks who didn't used to be guys. That doesn't make me transphobic or fattist either. It's just my taste.</w:t>
      </w:r>
    </w:p>
    <w:p>
      <w:r>
        <w:rPr>
          <w:b/>
          <w:u w:val="single"/>
        </w:rPr>
        <w:t>135570</w:t>
      </w:r>
    </w:p>
    <w:p>
      <w:r>
        <w:t xml:space="preserve">7. </w:t>
        <w:tab/>
        <w:tab/>
        <w:tab/>
        <w:tab/>
        <w:tab/>
        <w:tab/>
        <w:t>And I totally agree, but this is where the convergence begins. Trans people, and a lot of the people that advocate for the social changes they want, LEGITIMATELY believe that they were never men, just women in a mans body until surgically changed. So there comes the problem, are you and I transphobic for saying we wouldn't have sex with them? They would say by just stating that they used to be guys, you're denying their right to exist or be validated.   And for gay people, if you like guys, suddenly you now have to also accept women that have transformed to become man-like.  Women have to share locker rooms with dicks, something that, right or wrong, we've tried to prevent.  My point being that "allowing people to choose what they want" often actually reduces the freedom of other groups. If a chick with a dick walks into a womens locker room where children and moms are present, and the vast majority feel uncomfortable with it, whos freedom do you prioritize? The minority that wanted to be in the girls locker room or the majority of women that felt uncomfortable with it?</w:t>
      </w:r>
    </w:p>
    <w:p>
      <w:r>
        <w:rPr>
          <w:b/>
          <w:u w:val="single"/>
        </w:rPr>
        <w:t>135571</w:t>
      </w:r>
    </w:p>
    <w:p>
      <w:r>
        <w:t xml:space="preserve">8. </w:t>
        <w:tab/>
        <w:tab/>
        <w:tab/>
        <w:t>[deleted]</w:t>
      </w:r>
    </w:p>
    <w:p>
      <w:r>
        <w:rPr>
          <w:b/>
          <w:u w:val="single"/>
        </w:rPr>
        <w:t>135572</w:t>
      </w:r>
    </w:p>
    <w:p>
      <w:r>
        <w:t xml:space="preserve">9. </w:t>
        <w:tab/>
        <w:tab/>
        <w:tab/>
        <w:tab/>
        <w:t>Damn . . .  r/murderedbywords</w:t>
      </w:r>
    </w:p>
    <w:p>
      <w:r>
        <w:rPr>
          <w:b/>
          <w:u w:val="single"/>
        </w:rPr>
        <w:t>135573</w:t>
      </w:r>
    </w:p>
    <w:p>
      <w:r>
        <w:t xml:space="preserve">10. </w:t>
        <w:tab/>
        <w:tab/>
        <w:tab/>
        <w:tab/>
        <w:t>Right, I'm aware. Hell, my sister and I both have one. I'm not mad at the world that I was given one, I actually like my name.   I do see a lot of assumptions in here though, one sentence won't give you a road map to someone's personal feelings or political standpoints. However, I'll admit that my first reply was poorly worded and not entirely thought out. I did leave out the fact that people who think like that are absolutely a small minority. I didn't intend to make it come off as if I believe half the population are morons. Believe it or not, I'm fairly left leaning on most issues and not trying to push some right extremist agenda  I will also mention, I haven't heard from these two in close to 8 months, but we have mutual friends. For all I know, they could have abandoned the gender neutral pronouns since the birth of their child some months ago. Honestly, I don't have a faint clue.</w:t>
      </w:r>
    </w:p>
    <w:p>
      <w:r>
        <w:rPr>
          <w:b/>
          <w:u w:val="single"/>
        </w:rPr>
        <w:t>135574</w:t>
      </w:r>
    </w:p>
    <w:p>
      <w:r>
        <w:t xml:space="preserve">11. </w:t>
        <w:tab/>
        <w:tab/>
        <w:tab/>
        <w:t>Guys we found the retard.</w:t>
      </w:r>
    </w:p>
    <w:p>
      <w:r>
        <w:rPr>
          <w:b/>
          <w:u w:val="single"/>
        </w:rPr>
        <w:t>135575</w:t>
      </w:r>
    </w:p>
    <w:p>
      <w:r>
        <w:t xml:space="preserve">12. </w:t>
        <w:tab/>
        <w:tab/>
        <w:tab/>
        <w:t>No they didn't, you probably are too socially awakard to even have  any acquaintances... Stop making shit up to stir up drama.</w:t>
      </w:r>
    </w:p>
    <w:p>
      <w:r>
        <w:rPr>
          <w:b/>
          <w:u w:val="single"/>
        </w:rPr>
        <w:t>135576</w:t>
      </w:r>
    </w:p>
    <w:p>
      <w:r>
        <w:t>1. I disagree with a fundamental premise of this article. The author seems to be under the impression that because gaming journalism is inherently shallow, it attracts people who are essentially well-meaning schlubs with no talent. He doesn't stop to consider that the quality may be shit because it's filled with people who are *malicious*; people who aren't just doing this because they like talking about stuff, but people who fucking hate the thing they cover and want to destroy it.  And I'm not sure why he thinks this. Is it because gaming publications are inherently aimed at hobbyists and would thus preclude any advancement into serious fields? If so, he should stop to consider that it isn't 2005; video games are not some thing you do in a basement somewhere. They're a multi-billion dollar industry and so the defense a small hobby has against social climbers is virtually gone. And that's not mentioning how becoming popular within a niche is a well known tactic; it's how the Paul brothers got rich, and Cardi B, and virtually every "sensation" since Justin Bieber. Why wouldn't opportunists be lurking around? Why *wouldn't* an industry bigger than movies have people willing to tank their own reputations to destroy it?  More to the point, it *is* possible to produce quality content we could describe as "gaming journalism". Yeah, rehashing press releases is stupid and non-productive, but there are people who conduct interviews with developers, mess around with hardware, report on the society and culture surrounding games, (in ways that aren't just polemics against consumers) conduct serious reviews of titles, etc, etc.  So I don't think "game journalism sucks because it's just not possible for it not to suck" is at all a valid stance to take; it's lazy and ignores the fact that gaming publications hire people who fucking hate video games. This naive view of games journalism still being issues of *Nintendo Power* and shit like "Ctrl+Alt+Del" is just flat-out wrong. If this guy was a political consultant, he'd be giving advice to candidates in 2018 on how to beat Dick Nixon, appeal to the Confederate war veterans in Georgia, and stick it to the USSR.</w:t>
      </w:r>
    </w:p>
    <w:p>
      <w:r>
        <w:rPr>
          <w:b/>
          <w:u w:val="single"/>
        </w:rPr>
        <w:t>135577</w:t>
      </w:r>
    </w:p>
    <w:p>
      <w:r>
        <w:t xml:space="preserve">2. </w:t>
        <w:tab/>
        <w:t>I think there are also very specific forces at work here, forces that cannot be simply explained as the interplay between markets and supply/demand dynamics, and those forces are probably best summed up as The Leftist San Fran Tech Bubble. The percentage of ideologically retarded gamer-hating journos who live in San Fransisco (or an equivalently ridiculous city) isn't just coincidence or correlation - it's legitimately the root cause of all this progressive idiocy in journalism. Creating good videogame journalism might be as easy as figuring out how to publish it somewhere other than a Leftist urban enclave on the coast.</w:t>
      </w:r>
    </w:p>
    <w:p>
      <w:r>
        <w:rPr>
          <w:b/>
          <w:u w:val="single"/>
        </w:rPr>
        <w:t>135578</w:t>
      </w:r>
    </w:p>
    <w:p>
      <w:r>
        <w:t>1. Good one but it doesn't belong here  FALSE ALARM, I'm just retarded and can't read   This 100% belongs here</w:t>
      </w:r>
    </w:p>
    <w:p>
      <w:r>
        <w:rPr>
          <w:b/>
          <w:u w:val="single"/>
        </w:rPr>
        <w:t>135579</w:t>
      </w:r>
    </w:p>
    <w:p>
      <w:r>
        <w:t xml:space="preserve">2. </w:t>
        <w:tab/>
        <w:t>https://i.imgflip.com/2887fn.jpg</w:t>
      </w:r>
    </w:p>
    <w:p>
      <w:r>
        <w:rPr>
          <w:b/>
          <w:u w:val="single"/>
        </w:rPr>
        <w:t>135580</w:t>
      </w:r>
    </w:p>
    <w:p>
      <w:r>
        <w:t xml:space="preserve">3. </w:t>
        <w:tab/>
        <w:tab/>
        <w:t>It's irrelevant. Because it's got nothing to do with women</w:t>
      </w:r>
    </w:p>
    <w:p>
      <w:r>
        <w:rPr>
          <w:b/>
          <w:u w:val="single"/>
        </w:rPr>
        <w:t>135581</w:t>
      </w:r>
    </w:p>
    <w:p>
      <w:r>
        <w:t xml:space="preserve">4. </w:t>
        <w:tab/>
        <w:tab/>
        <w:tab/>
        <w:t>&gt;It's irrelevant. Because it's got nothing to do with women  If you read beyond the headline you may discover that its about a woman who got away with falsely reporting a guy raping her.</w:t>
      </w:r>
    </w:p>
    <w:p>
      <w:r>
        <w:rPr>
          <w:b/>
          <w:u w:val="single"/>
        </w:rPr>
        <w:t>135582</w:t>
      </w:r>
    </w:p>
    <w:p>
      <w:r>
        <w:t xml:space="preserve">5. </w:t>
        <w:tab/>
        <w:tab/>
        <w:tab/>
        <w:tab/>
        <w:t>Actually yes I just saw it now, I'm completely retarded</w:t>
      </w:r>
    </w:p>
    <w:p>
      <w:r>
        <w:rPr>
          <w:b/>
          <w:u w:val="single"/>
        </w:rPr>
        <w:t>135583</w:t>
      </w:r>
    </w:p>
    <w:p>
      <w:r>
        <w:t xml:space="preserve">6. </w:t>
        <w:tab/>
        <w:tab/>
        <w:tab/>
        <w:tab/>
        <w:t>That's not exclusive to women though. People get away with that all the time.</w:t>
      </w:r>
    </w:p>
    <w:p>
      <w:r>
        <w:rPr>
          <w:b/>
          <w:u w:val="single"/>
        </w:rPr>
        <w:t>135584</w:t>
      </w:r>
    </w:p>
    <w:p>
      <w:r>
        <w:t xml:space="preserve">7. </w:t>
        <w:tab/>
        <w:tab/>
        <w:tab/>
        <w:tab/>
        <w:tab/>
        <w:t>Neither are most things posted on this sub. They just get away with it a lot more often based on gender stereotypes. In these sort of cases this applies too, cause any failure to incarcerate an alleged rapist is seen as anti-equality, and incarcerating someone who alleges a rape is a million times worse.   The fact that the allegations of rape werent just unproven, they were proven to be false with ill intent, which is illegal. But that had be put aside because the offender was the right/wrong gender of the right/wrong crime.</w:t>
      </w:r>
    </w:p>
    <w:p>
      <w:r>
        <w:rPr>
          <w:b/>
          <w:u w:val="single"/>
        </w:rPr>
        <w:t>135585</w:t>
      </w:r>
    </w:p>
    <w:p>
      <w:r>
        <w:t xml:space="preserve">8. </w:t>
        <w:tab/>
        <w:tab/>
        <w:tab/>
        <w:tab/>
        <w:tab/>
        <w:t>Lmao keep dreaming</w:t>
      </w:r>
    </w:p>
    <w:p>
      <w:r>
        <w:rPr>
          <w:b/>
          <w:u w:val="single"/>
        </w:rPr>
        <w:t>135586</w:t>
      </w:r>
    </w:p>
    <w:p>
      <w:r>
        <w:t xml:space="preserve">9. </w:t>
        <w:tab/>
        <w:tab/>
        <w:tab/>
        <w:tab/>
        <w:tab/>
        <w:t>Fuck off with you lying feminazi bullshit.</w:t>
      </w:r>
    </w:p>
    <w:p>
      <w:r>
        <w:rPr>
          <w:b/>
          <w:u w:val="single"/>
        </w:rPr>
        <w:t>135587</w:t>
      </w:r>
    </w:p>
    <w:p>
      <w:r>
        <w:t xml:space="preserve">10. </w:t>
        <w:tab/>
        <w:tab/>
        <w:tab/>
        <w:tab/>
        <w:tab/>
        <w:tab/>
        <w:t>I'm a feminazi for calling out karma hoarding off-topic shitposts?</w:t>
      </w:r>
    </w:p>
    <w:p>
      <w:r>
        <w:rPr>
          <w:b/>
          <w:u w:val="single"/>
        </w:rPr>
        <w:t>135588</w:t>
      </w:r>
    </w:p>
    <w:p>
      <w:r>
        <w:t xml:space="preserve">11. </w:t>
        <w:tab/>
        <w:tab/>
        <w:tab/>
        <w:t>false reporter was a woman, sorry bro</w:t>
      </w:r>
    </w:p>
    <w:p>
      <w:r>
        <w:rPr>
          <w:b/>
          <w:u w:val="single"/>
        </w:rPr>
        <w:t>135589</w:t>
      </w:r>
    </w:p>
    <w:p>
      <w:r>
        <w:t xml:space="preserve">12. </w:t>
        <w:tab/>
        <w:tab/>
        <w:tab/>
        <w:tab/>
        <w:t>People make false accusations and reports every single day. Most people don't get punished for it. This sub is about* when people get away with shit because they're women. In this specific case, she got away with it, because it's not something we as a society condemn or prosecute. Very few people get consequences for reporting false accusations of a crime.    I'm just as much anti-feminists as the rest of you, but I'm sorry, I honestly don't think this should be on this sub. It's got more to do with the fact that reporting a crime that didn't happen, doesn't get you punished. Regardless whether you're a man or a women.   edit: typos</w:t>
      </w:r>
    </w:p>
    <w:p>
      <w:r>
        <w:rPr>
          <w:b/>
          <w:u w:val="single"/>
        </w:rPr>
        <w:t>135590</w:t>
      </w:r>
    </w:p>
    <w:p>
      <w:r>
        <w:t xml:space="preserve">13. </w:t>
        <w:tab/>
        <w:tab/>
        <w:tab/>
        <w:tab/>
        <w:tab/>
        <w:t>&gt; I'm just as much anti-feminists as the rest of you,  I think you might be a bit more anti-feminist than the rest of us. I for one am not even an anti-feminist. I'll leave this [here](https://www.reddit.com/r/politics/comments/87miqd/i_was_kind_to_nikolas_cruz_he_still_killed_my/dwevzit/?context=1).  Does that mean I support bullshit from self-proclaimed SWJ's? Of course not, I sorely believe in ability to clean up on your own "side".  When feminism becomes anti-quality, Im against it, just like Im against racism also when it goes the "other" way. I just dont use it as a form of whataboutism. "Well black people are racists towards white people and get away with it more often, so its hypocracy that I dont get to be a racist". No, it doesnt work like that. It's wrong either way and I'll crack down on it either way.</w:t>
      </w:r>
    </w:p>
    <w:p>
      <w:r>
        <w:rPr>
          <w:b/>
          <w:u w:val="single"/>
        </w:rPr>
        <w:t>135591</w:t>
      </w:r>
    </w:p>
    <w:p>
      <w:r>
        <w:t xml:space="preserve">14. </w:t>
        <w:tab/>
        <w:tab/>
        <w:tab/>
        <w:tab/>
        <w:tab/>
        <w:tab/>
        <w:t>&gt; I think you might be a bit more anti-feminist than the rest of us. I for one am not even an anti-feminist. I'll leave this here. Does that mean I support bullshit from self-proclaimed SWJ's?  I live in Sweden, there's not major feminist movement here who isn't extremist SJWs.    &gt; When feminism becomes anti-quality   I don't believe feminism solves anything unless there's actual gender differences in rights and how they're treated on a societal level. That doesn't really exist in the west.   I think feminism is needed in some places in the world, like Saudi Arabia for example. And large parts of Asia.    &gt; No, it doesnt work like that. It's wrong either way and I'll crack down on it either way.   The thing I don't agree with, is how racism is defined. We've seen people getting into legal trouble for expressing critique of Islam, or making jokes. I don't think either or those constitutes bigotry or even racism. And you speak about whataboutism, but when there's legal consequences for one side of the fence in this argument but not the other, I fail to see how whataboutism isn't relevant as a point of debate.</w:t>
      </w:r>
    </w:p>
    <w:p>
      <w:r>
        <w:rPr>
          <w:b/>
          <w:u w:val="single"/>
        </w:rPr>
        <w:t>135592</w:t>
      </w:r>
    </w:p>
    <w:p>
      <w:r>
        <w:t xml:space="preserve">15. </w:t>
        <w:tab/>
        <w:tab/>
        <w:tab/>
        <w:tab/>
        <w:tab/>
        <w:tab/>
        <w:tab/>
        <w:t>I surely believe it's more needed there, but that doesnt mean that there arent quirks left that needs fine tuning in the west.   Take the wage gap for instance. First of all, the whole 77% of what a man makes is across jobs, not for the same jobs, so it doesnt necessarily prove that women are treated unfairly. But it does highlight some conservative values that still linger that that limits peoples choices through norms if not by rules. You could perhaps say that reducing the wage gap is a mens issue. Cause why do we have such a gap? We put a lot of expectations on women, but being able to earn a lot is not what we expect, so they might feel more free to pursue their passions even if it doesnt provide as much revenue, and take a workload that suits them better. Men on the other hand are considered more imporant, and are seen as more attractive, if they have money and power. So men put passions and personal well-being aside because we have to make money.   Another thing that is important to remember is that we cant expect things to stay the way they are, even here in the west. Right wingers dont want women to have access to abortions or for kids to get sexual education(which makes the girls end up pregnant) and thinks marital rape is okay. And the alt right movement has been growing a lot the last few years and is still growing. Racists and bigots are always at work, and financial interests in politics will always need a social struggle that they can use to trojan in their own politics, so the extremists on both sides will always get funding.  They're pitting them up against each other, trying to create polarized enemies, and in my oppinion you're falling for that tactic. This is a threath to the basic rights we take for granted, some of which we've had for decades already and are by no means considered progressive anymore.</w:t>
      </w:r>
    </w:p>
    <w:p>
      <w:r>
        <w:rPr>
          <w:b/>
          <w:u w:val="single"/>
        </w:rPr>
        <w:t>135593</w:t>
      </w:r>
    </w:p>
    <w:p>
      <w:r>
        <w:t xml:space="preserve">16. </w:t>
        <w:tab/>
        <w:tab/>
        <w:tab/>
        <w:tab/>
        <w:tab/>
        <w:tab/>
        <w:tab/>
        <w:tab/>
        <w:t>&gt; I surely believe it's more needed there, but that doesnt mean that there arent quirks left that needs fine tuning in the west.  Not in socialist Sweden. Here, when we change something, it's done through violence and fascism. Things I don't believe in. I don't need a suppressive government to change our way of life. That's never going to get us to a good place.     &gt; Take the wage gap for instance.    I don't believe it's a issue in Sweden. It's frankly, not even real if you're doing a multi-varied analysis of the proposed issue. Women tend to pick lower paid jobs, and that's despite boys being prohibited from taking internships in fields outside of healthcare, and girls being forced to take internships at engineering fields. That's the sort of anti-individualistic fascism and social constructive ideas I don't want in a free country. And ashamed of what feminism did to this country. And the fact that every counter-argument whenever feminism is under criticism is "you don't understand the issue" in public forums here, is fucking damning.    &gt; But it does highlight some conservative values that still linger that that limits peoples choices through norms if not by rules.  Yes, but to pretend conservative values only apply to gender differences is benign at best, idiotic at worst. The same conservative values is also why we respect religion despite it being a bunch of nonsense and why it's illegal to smoke weed, while 20 nicotine cigarettes and a bottle of vodka a day is acceptable as long as you come sober to work.    I'm not saying there aren't bad conservatives values, but I'm saying that there's a lot of complex issues we have to fight, and I believe fighting them as a libertarian for freedom, is way better, than fighting gender questions separately by using the governments to point sticks.   &gt; Cause why do we have such a gap?   Why do people choose different jobs? I do know, that there's way bigger gaps between rich and poor people, than there are between poor women, and poor men, as well as rich women and rich men. (talking about earnings here, specifically).   But overall, I think it's a complex issue, and I've never heard any feminist ever state they need to think about it and do a proper analysis and reach a conclusion, the Swedish feminist, left, environmental and socialdemocratic party is convinced that there exists a systematic problem, which they can solve if given enough power. That's not fighting for equality, that's pretending communism works and ignoring the dangers of trying to change the world.     &gt; We put a lot of expectations on women, but being able to earn a lot is not what we expect   Since when is expectations bad? And who are we? I don't like being spoken for, and I'd say men in general need to be held under higher expectations, not that women should be feeling less expectations. But overall, I'd say, it's a liberal issue, everyone should be held at the expectations that they can reasonable be able to manage, as individuals.    &gt; Right wingers dont want women to have access to abortions or for kids to get sexual education(which makes the girls end up pregnant)   Wrong, you're asserting American-centric politics here. Right-wings and left-wingers doesn't mean the same thing to us. Here in Sweden, even the Swedish Democratic Party (the nationalists) who want to ban all immigrants and throw them out, are pro-abortion. Literally 95% of Sweden is pro-abortion, it's **never** been a question here about yes or no. It's been "how late?" from the very start, we're a extremely non-religious country, even our "Christian democratic party" isn't anti-abortion.    See how different cultures can be even in the west? I assume you didn't know that, which is fine, Sweden is a very small country, but I think it's dangerous to look at conservative views and assume they're dangerous or good, because they're different from where you're standing. We have conservative views in Sweden I question heavily which nobody can defend, simply because we don't even talk about conservative values, we just stay quiet about subjects that falls under that term. Drug use for example. It's just not discussed anywhere. And whenever it is discussed, it's whataboutism, in it's worst way. But you can't claim right-wingers want a certain thing because that's just not true in the west.    The only ones who are fighting for things like anti-abortion laws are Islamists. And it's lefties politicians who let those into our political system. I'm not against immigration, but I am heavily against segregation that leads to poor integration into society. We have huge subgroups in Sweden who never learn Swedish, we have people following religious conservative values and practices which are illegal here, and our socialist government isn't doing anything because of how afraid everyone is to be branded as a bigot or racist for calling out shitty ideas and behavior.    edit: I'd love to keep the discussion going, but I'm heading home for work now, have a great day!</w:t>
      </w:r>
    </w:p>
    <w:p>
      <w:r>
        <w:rPr>
          <w:b/>
          <w:u w:val="single"/>
        </w:rPr>
        <w:t>135594</w:t>
      </w:r>
    </w:p>
    <w:p>
      <w:r>
        <w:t xml:space="preserve">17. </w:t>
        <w:tab/>
        <w:tab/>
        <w:tab/>
        <w:tab/>
        <w:tab/>
        <w:t>nice try, female, but I took my Super Male Vitality this morning</w:t>
      </w:r>
    </w:p>
    <w:p>
      <w:r>
        <w:rPr>
          <w:b/>
          <w:u w:val="single"/>
        </w:rPr>
        <w:t>135595</w:t>
      </w:r>
    </w:p>
    <w:p>
      <w:r>
        <w:t>1. If you don't worship pussy on a pedestal and focus your desire on it and mourn the absence of pussy (if it is absent), then you are MGTOW not an incel.  To paraphrase Qui Gon Jinn from Star Wars, "Remember, your focus determines your reality" (not what someone else labels you as)  &amp;#x200B;</w:t>
      </w:r>
    </w:p>
    <w:p>
      <w:r>
        <w:rPr>
          <w:b/>
          <w:u w:val="single"/>
        </w:rPr>
        <w:t>135596</w:t>
      </w:r>
    </w:p>
    <w:p>
      <w:r>
        <w:t xml:space="preserve">2. </w:t>
        <w:tab/>
        <w:t>Why do you treat woman as walking pussies ? They have much more to offer... It feels really good to fall asleep in your wife's arms or when she cheers you up after a bad day.  If you give women no respect how do you even expect to get laid/in a relationship.  Also maybe stop trying to get thots to like you ?</w:t>
      </w:r>
    </w:p>
    <w:p>
      <w:r>
        <w:rPr>
          <w:b/>
          <w:u w:val="single"/>
        </w:rPr>
        <w:t>135597</w:t>
      </w:r>
    </w:p>
    <w:p>
      <w:r>
        <w:t xml:space="preserve">3. </w:t>
        <w:tab/>
        <w:tab/>
        <w:t>Because that's all that they can offer. They have no personality and have no interests. Their entire existence is predicated upon access to said pussy and all the laws are there to protect it from unauthorized use even retroactively. Prove me wrong.</w:t>
      </w:r>
    </w:p>
    <w:p>
      <w:r>
        <w:rPr>
          <w:b/>
          <w:u w:val="single"/>
        </w:rPr>
        <w:t>135598</w:t>
      </w:r>
    </w:p>
    <w:p>
      <w:r>
        <w:t xml:space="preserve">4. </w:t>
        <w:tab/>
        <w:tab/>
        <w:tab/>
        <w:t>What do you mean "that's all they can offer". I know plenty of women that have high responsibility jobs, academically brilliant and can provide a pleasant conversation.  Those that you see on Instagram showing their asses , those ones prob can't offer anything else than their body.  But saying that's the case for all of them is just stupid.</w:t>
      </w:r>
    </w:p>
    <w:p>
      <w:r>
        <w:rPr>
          <w:b/>
          <w:u w:val="single"/>
        </w:rPr>
        <w:t>135599</w:t>
      </w:r>
    </w:p>
    <w:p>
      <w:r>
        <w:t xml:space="preserve">5. </w:t>
        <w:tab/>
        <w:tab/>
        <w:tab/>
        <w:tab/>
        <w:t>&gt;What do you mean "that's all they can offer".  Because it's biologically true.   &gt;I know plenty of women that have high responsibility jobs, academically brilliant and can provide a pleasant conversation.  Where is this magic fairy land? I want to visit it to ensure that it's real and not some fantasy you've cooked up.  &gt;But saying that's the case for all of them is just stupid.  No, you being intentionally blind is stupid.   When are you going to reply to my requirements for historical documentation and proof to back up your claims?</w:t>
      </w:r>
    </w:p>
    <w:p>
      <w:r>
        <w:rPr>
          <w:b/>
          <w:u w:val="single"/>
        </w:rPr>
        <w:t>135600</w:t>
      </w:r>
    </w:p>
    <w:p>
      <w:r>
        <w:t xml:space="preserve">6. </w:t>
        <w:tab/>
        <w:tab/>
        <w:tab/>
        <w:tab/>
        <w:tab/>
        <w:t>I live in Paris, come check it out :) When I say plenty, i don't mean than **most** on the women I know are like that. I just happen to know some that are very interesting.  When it comes to proportions though, I don't think the average woman has less to say than the average man for the same education level.  People whose only reference are social media and youtube usually don't really have much to say, regardless of their gender.  A guy that can only talk about soccer and cars is as boring for me than a woman that can only talk about make-up and Kardashians. Same shit</w:t>
      </w:r>
    </w:p>
    <w:p>
      <w:r>
        <w:rPr>
          <w:b/>
          <w:u w:val="single"/>
        </w:rPr>
        <w:t>135601</w:t>
      </w:r>
    </w:p>
    <w:p>
      <w:r>
        <w:t xml:space="preserve">7. </w:t>
        <w:tab/>
        <w:tab/>
        <w:tab/>
        <w:tab/>
        <w:tab/>
        <w:tab/>
        <w:t>&gt;I live in Paris, come check it out :) When I say plenty, i don't mean than most on the women I know are like that. I just happen to know some that are very interesting.  No thanks I stay away known terrorist hot spots and Nazi supporters like Macaroni. I also know that you lied to me about France not having laws like I described. That says a lot about you and your lack of character.  &gt;When it comes to proportions though, I don't think the average woman has less to say than the average man for the same education level.  See that's your problem. You aren't thinking. Women are chameleons and only mimic what you like to keep you interested in them. If you don't believe me browse any Facebook or social media site to see women in their true form.  &gt;People whose only reference are social media and youtube usually don't really have much to say, regardless of their gender.  People those people are vapid useless cunts.   &gt;A guy that can only talk about soccer and cars is as boring for me than a woman that can only talk about make-up and Kardashians. Same shit   No, different shit. Cars is a useful skill to learn as you may be required to maintain one if things go bad. Fake up and celebs have no redeeming value. They are not required in life to succeed.   I have a WWII French Army rifle for sale. It's never been fired and dropped once. Are you interested?  Do you know why Paris has tree lined streets? Because even the Germans like to walk in the shade. Muslims also love to sleep under them and leave their trash behind.  Do you know why Vichy France supported Nazi Germany? Because all the women were fucking the SS due to their skull emblazoned black and silver uniforms.  Did you hear about the new French tank? It has 6 reverse gears and 1 forward. The forward gear is there in case the Germans manage to flank to the rear.  I heard that the Michelin Guide has classified France as a third world shithole. Is it true?</w:t>
      </w:r>
    </w:p>
    <w:p>
      <w:r>
        <w:rPr>
          <w:b/>
          <w:u w:val="single"/>
        </w:rPr>
        <w:t>135602</w:t>
      </w:r>
    </w:p>
    <w:p>
      <w:r>
        <w:t xml:space="preserve">8. </w:t>
        <w:tab/>
        <w:tab/>
        <w:tab/>
        <w:tab/>
        <w:tab/>
        <w:tab/>
        <w:tab/>
        <w:t>Funny, as an american (i assume you are an american redneck at this point), you have 4.2 more chances to get murdered than a french person. You guys have a school shooting every months :)  Also, there were indeed women that fucked germans, not because they had cool cloths but rather  because it would provide them food and security. (we had food tickets during occupation, and it didn't give you much to eat) About French peopel surrendering, i could argue that we won more wars than americans (don't believe me, look it up). We also lost way more men that america on both WW1 and WW2. At this point i think i have a pretty good insight of what kind a man you are. Uneducated redneck that probaly doesn't know shit about anything not related to your own country, probably with a pick up truc and a confederate flag on the back. I pity you and your kind</w:t>
      </w:r>
    </w:p>
    <w:p>
      <w:r>
        <w:rPr>
          <w:b/>
          <w:u w:val="single"/>
        </w:rPr>
        <w:t>135603</w:t>
      </w:r>
    </w:p>
    <w:p>
      <w:r>
        <w:t xml:space="preserve">9. </w:t>
        <w:tab/>
        <w:tab/>
        <w:tab/>
        <w:tab/>
        <w:tab/>
        <w:tab/>
        <w:tab/>
        <w:tab/>
        <w:t>&gt;Funny, as an american (i assume you are an american redneck at this point), you have 4.2 more chances to get murdered than a french person. You guys have a school shooting every months :)  Only if you aggregate the largest cities with the strictest gun laws with the rest of the country. The highest murders happen in the cities with the strictest gun control. Meanwhile in Plano, Texas where guns per capita is about 15 guns for every person they have a per capita murder rate of .02 per 1,000 residents. [Link](https://www.neighborhoodscout.com/tx/plano/crime)  Now overall, with all of the US taken in aggregate the violent crime rate for murders is 5.3 per 100,000. It's not a lot actually since the US has over 350 million people.   Schools are gun free zones, so they are a soft target. Besides guns aren't the problem. It's the mental health system that is the problem and those people that commit those horrific shootings are criminals while also being mentally ill.   However, many schools now have been hardened with teachers and staff being armed using concealed carry.   &gt;Also, there were indeed women that fucked germans, not because they had cool cloths but rather because it would provide them food and security.   You left out selling out their Jewish neighbors to be sent to the death camps.   &gt;About French peopel surrendering, i could argue that we won more wars than americans (don't believe me, look it up).  I see that France has only won 13 wars with the majority of them were when they were in an alliance with other countries. The US hasn't lost a war yet. Vietnam was a win due to the treaty conditions when the US withdrew. Korea and Afghanistan are still ongoing. The US has been involved in far less wars overall so their record is 12 wins and 1 tie (War of 1812) with two still going on. France has an abysmal record and is only free because of the British and US fighting to keep them free from Germany in both WWI and WWII.   &gt; At this point i think i have a pretty good insight of what kind a man you are. Uneducated redneck that probaly doesn't know shit about anything not related to your own country, probably with a pick up truc and a confederate flag on the back.  Funny, but I'm actually quite educated and it's nice of you to use a racial slur against me. Redneck is a term originated as a slur against white slaves by black slaves due to the sunburns white slaves received for working the fields. My family also originated as white slaves sent to Virginia in the 1670s. I've studied history for 35 years with a focus on American history and church history. I use primary source documentation to form my conclusions. My ancestors also include the first president of the United States George Washington.  My family fought in every single war since before the US was even founded and still colonies. In the War of Northern Aggression, I had kin on both sides fighting. My two great-great-great uncles, they were the two oldest children, fought with the Missouri Partisan Rangers in the Confederate Army due to the Union invading Missouri. Said Union Army rampaged throughout the state and ended up on my great-great-great-great grandmother's farm. They burned it to the ground then gang raped her. My great-great-great grandfather had a pistol put to his head by the colonel in charge of the regiment and was told to make a choice. He could serve in the Union Army or he could die where he stood. He was 16 at the time. His two oldest brothers took part in The Payback on the Union Army's killing of Confederate soldier families and were tried as horse thieves. They weren't accorded prisoner of war status under the Articles of War and hung for their participation in the battle. My great-great-great grandfather told us to never honor his service because he was forced murder and pillage fellow Missourians in an unjust war. We were to honor his brothers' service.  Both of my grandfathers fought in WWII. One was in the 101st AB and the other flew with the 703d Bombardment Squadron as a waist gunner in a B-24 Liberator. His pilot was none other than Jimmy Stewart and successfully completed the 30 mission requirement. My grandfather was awarded a Bronze Star with V device and 5 stars. Each star represented every successful bombing campaign he was a part of.  My AB grandfather almost lost his foot in training for D-Day's jump and survived due to a crushed foot. He didn't see combat as he spent the rest of his time in the service going from hospital to hospital fighting for his life.  As you can see I know more about history then you ever will. You can be ignorant towards me, but remember that my family and their buddies fought to free France twice. I didn't mention my great-great grandfather that served in WWI in the US Navy on the USS Rochester as the chief water tender either.  Now let me tell you about my father. He served in Vietnam from 1966-1967 in a war that France started. He was drafted and ordered to kill men, women, and children or he and his buddies would be killed. I remember his flashbacks and him screaming for medivacs for the 63 men that died in the Mekong Delta out of a platoon of 66 men. All because France couldn't let go of their colonial possession. Do you know what the US government did to recognize his and his buddies service? Those that survived were spat on and made to be ashamed to have worn the uniform of the US military. They were denied VA benefits for the PTSD, Agent Orange, etc... For my dad's service all he got was a flag and a tombstone. He was denied full military honors because he wasn't awarded a bronze star. At the time of his death, the US government cut the military back so bad that they couldn't bury all of their veterans with full military honors. All because your country refused to let Vietnam be an independent nation.  I pity you and your kind that spit on the memories and the families of those that served, bled, and died for your freedom. When France needs help in the future from the problems of your own making I will be sure to rally support to not send aid. In fact, I will be arguing for the removal of all US service members from Europe and the return of all of our war dead. You aren't worth any more blood and bodies. Now kindly go fuck yourself.</w:t>
      </w:r>
    </w:p>
    <w:p>
      <w:r>
        <w:rPr>
          <w:b/>
          <w:u w:val="single"/>
        </w:rPr>
        <w:t>135604</w:t>
      </w:r>
    </w:p>
    <w:p>
      <w:r>
        <w:t xml:space="preserve">10. </w:t>
        <w:tab/>
        <w:tab/>
        <w:tab/>
        <w:tab/>
        <w:tab/>
        <w:tab/>
        <w:tab/>
        <w:tab/>
        <w:tab/>
        <w:t>&gt; Now overall, with all of the US taken in aggregate the violent crime rate for murders is 5.3 per 100,000. It's not a lot actually since the US has over 350 million people.  It's 5.3 per 100000... it has nothing to do with the number of people that live there. It's PER 100 000. if you guys were 3.5 Billions it would mean the exact same thing, it's the AVERAGE murder rate of the country scale. You call your self "quite educated" and you can't even use a statistic that you quote...  &gt;You left out selling out their Jewish neighbors to be sent to the death camps.  That is absolutely true, but not relevent at all since men were also rating jews out to the gestapo. If you have a study that proves than women were selling out jews more than men, i would be happy to read it.  &gt;Besides guns aren't the problem. It's the mental health system that is the problem and those people that commit those horrific shootings are criminals while also being mentally ill.  They definitely are a big part of the problem imo, also most of school shooting are done by white males with no criminal records, feel free to find sources on that.  (the last shooting in the yoga salon was by an INcel a bit like you, ironic :) )   &gt;I see that France has only won 13 wars with the majority of them were when they were in an alliance with other countries  I counted 44 ever since revolution (around same time as creation of USA) About the war not being "1v1", most wars aren't, including wars involving the US.  https://en.wikipedia.org/wiki/List_of_wars_involving_France  &gt;The US hasn't lost a war yet. Vietnam was a win due to the treaty conditions when the US withdrew. Korea and Afghanistan are still ongoing. The US has been involved in far less wars overall so their record is 12 wins and 1 tie (War of 1812) with two still going on.  Please, everyone knows US didn't win vietnam, it shacked you so deeply as a nation cause it was your first military loss.  &gt;  France has an abysmal record and is only free because of the British and US fighting to keep them free from Germany in both WWI and WWII  Can't really argue with that, it is true, germans were indeed better at war than us (We had kinda shitty military decisions made by our commanders.  &gt; My ancestors also include the first president of the United States George Washington.  Coudn't care less, and it's highly irrelevant to this topic. You could be the son of Steven Hawkins or the grandson of Einstein and it woudn't mean that you are educated. Just Acringy way to try to brag about smt on the internet to a stranger. Pathetic and sad.  &gt;My family fought in every single war since before the US was even founded and still colonies. In the War of Northern Aggression, I had kin on both sides fighting. My two great-great-great uncles, they were the two oldest children, fought with the Missouri Partisan Rangers in the Confederate Army due to the Union invading Missouri. Said Union Army rampaged throughout the state and ended up on my great-great-great-great grandmother's farm. They burned it to the ground then gang raped her. My great-great-great grandfather had a pistol put to his head by the colonel in charge of the regiment and was told to make a choice. He could serve in the Union Army or he could die where he stood. He was 16 at the time. His two oldest brothers took part in The Payback on the Union Army's killing of Confederate soldier families and were tried as horse thieves. They weren't accorded prisoner of war status under the Articles of War and hung for their participation in the battle. My great-great-great grandfather told us to never honor his service because he was forced murder and pillage fellow Missourians in an unjust war. We were to honor his brothers' service.  Both of my grandfathers fought in WWII. One was in the 101st AB and the other flew with the 703d Bombardment Squadron as a waist gunner in a B-24 Liberator. His pilot was none other than Jimmy Stewart and successfully completed the 30 mission requirement. My grandfather was awarded a Bronze Star with V device and 5 stars. Each star represented every successful bombing campaign he was a part of.  Still highly irrelevant to this topic, and even more cringy. Moreover, A LOT of families in europe has Ancestors that fought in both world wars, mine included, and it doesn't mean much.  &gt;As you can see I know more about history then you ever will. You can be ignorant towards me, but remember that my family and their buddies fought to free France twice. I didn't mention my great-great grandfather that served in WWI in the US Navy on the USS Rochester as the chief water tender either.  Now let me tell you about my father. He served in Vietnam from 1966-1967 in a war that France started. He was drafted and ordered to kill men, women, and children or he and his buddies would be killed. I remember his flashbacks and him screaming for medivacs for the 63 men that died in the Mekong Delta out of a platoon of 66 men. All because France couldn't let go of their colonial possession. Do you know what the US government did to recognize his and his buddies service? Those that survived were spat on and made to be ashamed to have worn the uniform of the US military. They were denied VA benefits for the PTSD, Agent Orange, etc... For my dad's service all he got was a flag and a tombstone. He was denied full military honors because he wasn't awarded a bronze star. At the time of his death, the US government cut the military back so bad that they couldn't bury all of their veterans with full military honors. All because your country refused to let Vietnam be an independent nation.  I pity you and your kind that spit on the memories and the families of those that served, bled, and died for your freedom. When France needs help in the future from the problems of your own making I will be sure to rally support to not send aid. In fact, I will be arguing for the removal of all US service members from Europe and the return of all of our war dead. You aren't worth any more blood and bodies. Now kindly go fuck yourself.   Same as before, and needless to say that, if us european can only but be thankfull to USA for WW1 and 2, we can still remind you that your help came at a high price (Marshall plan) that helped USA to become the 1st world power.    116,516 deaths for ww1 and  416,800 for ww2, that is quite a lot indeed, but far less than USSR, Germany and France (talking only about military deaths here, although civilan deaths shoudn't be ignored.  Needless to say USA helped France in ww2 not to save it, but to save themselves by preventing a german victory that would have made US the last stnding enemy after Uk. You guys came when victory was assured ,to give the last blow, to save yourselves.  You are truely a pathetic human being, from root to top. Thankfully you won't reproduce to pass your cancerous middle aged ideas to your kids, and withh hopefully die alone, full of hate.  Va bien te faire enculer, sale con :)</w:t>
      </w:r>
    </w:p>
    <w:p>
      <w:r>
        <w:rPr>
          <w:b/>
          <w:u w:val="single"/>
        </w:rPr>
        <w:t>135605</w:t>
      </w:r>
    </w:p>
    <w:p>
      <w:r>
        <w:t xml:space="preserve">11. </w:t>
        <w:tab/>
        <w:tab/>
        <w:tab/>
        <w:tab/>
        <w:tab/>
        <w:tab/>
        <w:tab/>
        <w:tab/>
        <w:tab/>
        <w:tab/>
        <w:t>You know it's hilarious that the French Surrender Monkey Simp can't even quote a person right. Talk about an illiterate moron.  &gt;It's 5.3 per 100000... it has nothing to do with the number of people that live there. It's PER 100 000. if you guys were 3.5 Billions it would mean the exact same thing, it's the AVERAGE murder rate of the country scale. You call your self "quite educated" and you can't even use a statistic that you quote...  And you still ignore the fact that this is in aggregate of 50 different states with 50 different laws regarding firearms. Nice try though and yes you definitely failed with statistics.   &gt;That is absolutely true, but not relevent at all since men were also rating jews out to the gestapo. If you have a study that proves than women were selling out jews more than men, i would be happy to read it.  Moving goal posts since I never said anything of the sort. It's pretty relevant to the discussion at hand. What do you expect from a lying French Surrender Monkey?  &gt;They definitely are a big part of the problem imo, also most of school shooting are done by white males with no criminal records, feel free to find sources on that. (the last shooting in the yoga salon was by an INcel a bit like you, ironic :) )  Actually, most of the shootings in the US are done by black men. Yes, 6% of the population is responsible for over 50% of all crime and over 60% of the homicides. All done in nice gun controlled locations like Chicago and New York City.  I'm not Incel. I'm voluntary celibate. There is a difference.  &gt;I counted 44 ever since revolution (around same time as creation of USA) About the war not being "1v1", most wars aren't, including wars involving the US.  You are including wars that France was in an alliance with other nations who actually won the wars. I counted only the wars that France was the only participant.  &gt;Please, everyone knows US didn't win vietnam, it shacked you so deeply as a nation cause it was your first military loss.  No, the US didn't lose Vietnam. All US military personnel were pulled out in 1972. South Vietnam didn't collapse until 1975. Math do you know it? As I said we won the war as the treaty specifies it.  &gt;Can't really argue with that, it is true, germans were indeed better at war than us (We had kinda shitty military decisions made by our commanders.  It helps not be surrendering monkeys. Winners don't surrender.  &gt;Still highly irrelevant to this topic, and even more cringy. Moreover, A LOT of families in europe has Ancestors that fought in both world wars, mine included, and it doesn't mean much.  That is telling about your character.  &gt;Same as before, and needless to say that, if us european can only but be thankfull to USA for WW1 and 2, we can still remind you that your help came at a high price (Marshall plan) that helped USA to become the 1st world power.   The US became a world superpower because you guys were complete morons and couldn't hold your empires together. The Marshall Plan didn't require you to pay interest on what was loaned to you. It was a loan not a hand out and the US has no requirement to give handouts to surrendering monkey like you.  &gt;Needless to say USA helped France in ww2 not to save it, but to save themselves by preventing a german victory that would have made US the last stnding enemy after Uk. You guys came when victory was assured ,to give the last blow, to save yourselves.  If we didn't save it then we would have never landed in Normandy moron. We would have been quite content to let you suffer under the boot heel of Hitler and his Nazis. Britain was quite safe from the Germans. Also, Germany couldn't touch the US mainland anyway, so that's a complete fantasy.  &gt;You are truely a pathetic human being, from root to top. Thankfully you won't reproduce to pass your cancerous middle aged ideas to your kids, and withh hopefully die alone, full of hate.  I did reproduce. I have a daughter plus numerous other children I don't know about. Yes, you are truly a pathetic piece of shit and you are projecting your own worthless existence upon me. Self hatred is a hell of a drug since you are a total failure in life. One last thing, you always die alone. Nobody is going to be going with you when you die. I'm not full of hate. I'm just tired of pathetic simps like you invading spaces and infecting them with your self-hatred you pussy begging moron.  Fuck you too you French Surrender Monkey.</w:t>
      </w:r>
    </w:p>
    <w:p>
      <w:r>
        <w:rPr>
          <w:b/>
          <w:u w:val="single"/>
        </w:rPr>
        <w:t>135606</w:t>
      </w:r>
    </w:p>
    <w:p>
      <w:r>
        <w:t>1. False.  It was like this in the 1980s, too.</w:t>
      </w:r>
    </w:p>
    <w:p>
      <w:r>
        <w:rPr>
          <w:b/>
          <w:u w:val="single"/>
        </w:rPr>
        <w:t>135607</w:t>
      </w:r>
    </w:p>
    <w:p>
      <w:r>
        <w:t xml:space="preserve">2. </w:t>
        <w:tab/>
        <w:t>Ms. Pac-Man was made by the Zoe Quinn of the 80s to combat sexism.</w:t>
      </w:r>
    </w:p>
    <w:p>
      <w:r>
        <w:rPr>
          <w:b/>
          <w:u w:val="single"/>
        </w:rPr>
        <w:t>135608</w:t>
      </w:r>
    </w:p>
    <w:p>
      <w:r>
        <w:t xml:space="preserve">3. </w:t>
        <w:tab/>
        <w:tab/>
        <w:t>There actually is a little bit of feminism tied to Ms. Pac-Man's history: https://www.fastcompany.com/3067296/the-mit-dropouts-who-created-ms-pac-man-a-35th-anniversary-oral-history  &gt; Horowitz: The women’s movement was kind of big then–Ms. magazine–so Ms. was the new thing. I married in ’81, and my wife didn’t take my last name. She said that if I changed my name to her name, she would change it to something different just because she didn’t want to have the same.  &gt; Horowitz: My wife just thought, you know, she’s an independent woman–she can be. In the progression of the animations, the implicit thing is they do get married, because they have a child. But she’s still a Ms.</w:t>
      </w:r>
    </w:p>
    <w:p>
      <w:r>
        <w:rPr>
          <w:b/>
          <w:u w:val="single"/>
        </w:rPr>
        <w:t>135609</w:t>
      </w:r>
    </w:p>
    <w:p>
      <w:r>
        <w:t xml:space="preserve">4. </w:t>
        <w:tab/>
        <w:tab/>
        <w:tab/>
        <w:t>Wow his wife sounds like a real cunt.</w:t>
      </w:r>
    </w:p>
    <w:p>
      <w:r>
        <w:rPr>
          <w:b/>
          <w:u w:val="single"/>
        </w:rPr>
        <w:t>135610</w:t>
      </w:r>
    </w:p>
    <w:p>
      <w:r>
        <w:t>1. ah yes, when the Black Pass and the Pussy Pass collide in real life. Two victims waiting to see who can out victim the other one.</w:t>
      </w:r>
    </w:p>
    <w:p>
      <w:r>
        <w:rPr>
          <w:b/>
          <w:u w:val="single"/>
        </w:rPr>
        <w:t>135611</w:t>
      </w:r>
    </w:p>
    <w:p>
      <w:r>
        <w:t xml:space="preserve">2. </w:t>
        <w:tab/>
        <w:t>the faggot denies talking with her in the video, now that its ruined her life, he changes his tune.   100% cunt</w:t>
      </w:r>
    </w:p>
    <w:p>
      <w:r>
        <w:rPr>
          <w:b/>
          <w:u w:val="single"/>
        </w:rPr>
        <w:t>135612</w:t>
      </w:r>
    </w:p>
    <w:p>
      <w:r>
        <w:t>1. nigger baby</w:t>
      </w:r>
    </w:p>
    <w:p>
      <w:r>
        <w:rPr>
          <w:b/>
          <w:u w:val="single"/>
        </w:rPr>
        <w:t>135613</w:t>
      </w:r>
    </w:p>
    <w:p>
      <w:r>
        <w:t xml:space="preserve">2. </w:t>
        <w:tab/>
        <w:t xml:space="preserve"> Woah there DownsonJerome!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135614</w:t>
      </w:r>
    </w:p>
    <w:p>
      <w:r>
        <w:t xml:space="preserve">3. </w:t>
        <w:tab/>
        <w:tab/>
        <w:t>Goodness gracious. That made me laugh.</w:t>
      </w:r>
    </w:p>
    <w:p>
      <w:r>
        <w:rPr>
          <w:b/>
          <w:u w:val="single"/>
        </w:rPr>
        <w:t>135615</w:t>
      </w:r>
    </w:p>
    <w:p>
      <w:r>
        <w:t>1. Australian here. I rate Washington a Wallaby out of a crook bogan on centerlink.</w:t>
      </w:r>
    </w:p>
    <w:p>
      <w:r>
        <w:rPr>
          <w:b/>
          <w:u w:val="single"/>
        </w:rPr>
        <w:t>135616</w:t>
      </w:r>
    </w:p>
    <w:p>
      <w:r>
        <w:t xml:space="preserve">2. </w:t>
        <w:tab/>
        <w:t>Compare Canberra to Melbourne.</w:t>
      </w:r>
    </w:p>
    <w:p>
      <w:r>
        <w:rPr>
          <w:b/>
          <w:u w:val="single"/>
        </w:rPr>
        <w:t>135617</w:t>
      </w:r>
    </w:p>
    <w:p>
      <w:r>
        <w:t xml:space="preserve">3. </w:t>
        <w:tab/>
        <w:tab/>
        <w:t>yeah nah  cunts fucked, mate</w:t>
      </w:r>
    </w:p>
    <w:p>
      <w:r>
        <w:rPr>
          <w:b/>
          <w:u w:val="single"/>
        </w:rPr>
        <w:t>135618</w:t>
      </w:r>
    </w:p>
    <w:p>
      <w:r>
        <w:t xml:space="preserve">4. </w:t>
        <w:tab/>
        <w:tab/>
        <w:tab/>
        <w:t>Bloody oath.  They're mad as a cut snake.</w:t>
      </w:r>
    </w:p>
    <w:p>
      <w:r>
        <w:rPr>
          <w:b/>
          <w:u w:val="single"/>
        </w:rPr>
        <w:t>135619</w:t>
      </w:r>
    </w:p>
    <w:p>
      <w:r>
        <w:t xml:space="preserve">5. </w:t>
        <w:tab/>
        <w:tab/>
        <w:tab/>
        <w:tab/>
        <w:t>we're not here to fuck spiders  those cunts could walk through a corkscrew</w:t>
      </w:r>
    </w:p>
    <w:p>
      <w:r>
        <w:rPr>
          <w:b/>
          <w:u w:val="single"/>
        </w:rPr>
        <w:t>135620</w:t>
      </w:r>
    </w:p>
    <w:p>
      <w:r>
        <w:t xml:space="preserve">6. </w:t>
        <w:tab/>
        <w:tab/>
        <w:tab/>
        <w:tab/>
        <w:tab/>
        <w:t>Those fuckwits are useless as tits on a bull.</w:t>
      </w:r>
    </w:p>
    <w:p>
      <w:r>
        <w:rPr>
          <w:b/>
          <w:u w:val="single"/>
        </w:rPr>
        <w:t>135621</w:t>
      </w:r>
    </w:p>
    <w:p>
      <w:r>
        <w:t xml:space="preserve">7. </w:t>
        <w:tab/>
        <w:tab/>
        <w:tab/>
        <w:tab/>
        <w:tab/>
        <w:t>https://www.youtube.com/watch?v=6AXPnH0C9UA</w:t>
      </w:r>
    </w:p>
    <w:p>
      <w:r>
        <w:rPr>
          <w:b/>
          <w:u w:val="single"/>
        </w:rPr>
        <w:t>135622</w:t>
      </w:r>
    </w:p>
    <w:p>
      <w:r>
        <w:t>1. “...no I can’t” lmao!!!</w:t>
      </w:r>
    </w:p>
    <w:p>
      <w:r>
        <w:rPr>
          <w:b/>
          <w:u w:val="single"/>
        </w:rPr>
        <w:t>135623</w:t>
      </w:r>
    </w:p>
    <w:p>
      <w:r>
        <w:t xml:space="preserve">2. </w:t>
        <w:tab/>
        <w:t>Thank you lmao the way she said it like she was so stunned she forgot how much of a cunt she was being</w:t>
      </w:r>
    </w:p>
    <w:p>
      <w:r>
        <w:rPr>
          <w:b/>
          <w:u w:val="single"/>
        </w:rPr>
        <w:t>135624</w:t>
      </w:r>
    </w:p>
    <w:p>
      <w:r>
        <w:t>1. I'm not a republican by any means, but now I've left the democrats as well.  It seems they just want us to pop out more babies so they can infect them with their sick ideology. Feminism for the girls, beta-faggotry for the boys.  I don't agree with any of what the left has done. Abortion, gay marriage, transsexualism. For a while there, it was a thing to be ashamed of to be against these things.  I honestly hate Fox news. But when the only thing that makes sense and logical is Fox news [sometimes. I don't tolerate their pandering to the charlatan in the white house.], you are literally giving your own supporters reason to oppose you.  I will always stand for justice, the right thing. Feeding the poor, helping those in need, more regulations on wall street. But I cannot support the left after they shamelessly tried to block Kavanaugh from being sworn in by bringing in liars.  I'm not a white supremacist. I'm not even white. But if the left thinks being white is a shameful thing because some white people in the past oppressed others, then the left has got to go.</w:t>
      </w:r>
    </w:p>
    <w:p>
      <w:r>
        <w:rPr>
          <w:b/>
          <w:u w:val="single"/>
        </w:rPr>
        <w:t>135625</w:t>
      </w:r>
    </w:p>
    <w:p>
      <w:r>
        <w:t xml:space="preserve">2. </w:t>
        <w:tab/>
        <w:t>Well said, I am the same way actually. The kavanaugh card was a very low move. I'm apolitical...the current divorce rape  system Is a wake up call and people are beginning  to get out of their slumber.</w:t>
      </w:r>
    </w:p>
    <w:p>
      <w:r>
        <w:rPr>
          <w:b/>
          <w:u w:val="single"/>
        </w:rPr>
        <w:t>135626</w:t>
      </w:r>
    </w:p>
    <w:p>
      <w:r>
        <w:t>1. Why did he incorrectly label Hitler? Hitler was a Socialist, same as Mao and Stalin.....</w:t>
      </w:r>
    </w:p>
    <w:p>
      <w:r>
        <w:rPr>
          <w:b/>
          <w:u w:val="single"/>
        </w:rPr>
        <w:t>135627</w:t>
      </w:r>
    </w:p>
    <w:p>
      <w:r>
        <w:t xml:space="preserve">2. </w:t>
        <w:tab/>
        <w:t>Well---he wasn't a socialist in the tradition of Marx and Lenin.</w:t>
      </w:r>
    </w:p>
    <w:p>
      <w:r>
        <w:rPr>
          <w:b/>
          <w:u w:val="single"/>
        </w:rPr>
        <w:t>135628</w:t>
      </w:r>
    </w:p>
    <w:p>
      <w:r>
        <w:t xml:space="preserve">3. </w:t>
        <w:tab/>
        <w:tab/>
        <w:t>Right. He was a socialist in the terms of retardation.</w:t>
      </w:r>
    </w:p>
    <w:p>
      <w:r>
        <w:rPr>
          <w:b/>
          <w:u w:val="single"/>
        </w:rPr>
        <w:t>135629</w:t>
      </w:r>
    </w:p>
    <w:p>
      <w:r>
        <w:t xml:space="preserve">4. </w:t>
        <w:tab/>
        <w:tab/>
        <w:tab/>
        <w:t>All socialists are socialists in the terms of retardation.</w:t>
      </w:r>
    </w:p>
    <w:p>
      <w:r>
        <w:rPr>
          <w:b/>
          <w:u w:val="single"/>
        </w:rPr>
        <w:t>135630</w:t>
      </w:r>
    </w:p>
    <w:p>
      <w:r>
        <w:t>1. Is will powers some sort of retard?</w:t>
      </w:r>
    </w:p>
    <w:p>
      <w:r>
        <w:rPr>
          <w:b/>
          <w:u w:val="single"/>
        </w:rPr>
        <w:t>135631</w:t>
      </w:r>
    </w:p>
    <w:p>
      <w:r>
        <w:t>1. That's one of the saddest little hug boxes on the internet. The mentally ill persons moderating that place have no future.</w:t>
      </w:r>
    </w:p>
    <w:p>
      <w:r>
        <w:rPr>
          <w:b/>
          <w:u w:val="single"/>
        </w:rPr>
        <w:t>135632</w:t>
      </w:r>
    </w:p>
    <w:p>
      <w:r>
        <w:t xml:space="preserve">2. </w:t>
        <w:tab/>
        <w:t>All the mods there are touched but this right here is guaranteed to be the work of Sweet Nicole. That cunt is beyond crazy.</w:t>
      </w:r>
    </w:p>
    <w:p>
      <w:r>
        <w:rPr>
          <w:b/>
          <w:u w:val="single"/>
        </w:rPr>
        <w:t>135633</w:t>
      </w:r>
    </w:p>
    <w:p>
      <w:r>
        <w:t>1. I guess gaming plus SocJus (due to how Dice conducted themselves and how their game is marketed) pushes this over the threshold?  Anyway while the whole world is discussing about some throwaway comment by a Rockstar bigwig no one seems to have picked up on the real story this week: Dice keeps losing developers. The article mentions other studios poaching then as well as people quitting due to the stress caused by the Battlefront 2 lootbox fiasco. Nevertheless I would not be surprised at all if Battlefield V played a good part, too.</w:t>
      </w:r>
    </w:p>
    <w:p>
      <w:r>
        <w:rPr>
          <w:b/>
          <w:u w:val="single"/>
        </w:rPr>
        <w:t>135634</w:t>
      </w:r>
    </w:p>
    <w:p>
      <w:r>
        <w:t xml:space="preserve">2. </w:t>
        <w:tab/>
        <w:t>The Swedish source cites failed development of SWBF2 and the rise of new competing developers in Stockholm. It's not as simple as one single thing that caused this.</w:t>
      </w:r>
    </w:p>
    <w:p>
      <w:r>
        <w:rPr>
          <w:b/>
          <w:u w:val="single"/>
        </w:rPr>
        <w:t>135635</w:t>
      </w:r>
    </w:p>
    <w:p>
      <w:r>
        <w:t xml:space="preserve">3. </w:t>
        <w:tab/>
        <w:tab/>
        <w:t>Yeah, I mentioned as such. It would be interesting to know why people switch. Is the pay better? The conditions? People fed up with virtue signalling?</w:t>
      </w:r>
    </w:p>
    <w:p>
      <w:r>
        <w:rPr>
          <w:b/>
          <w:u w:val="single"/>
        </w:rPr>
        <w:t>135636</w:t>
      </w:r>
    </w:p>
    <w:p>
      <w:r>
        <w:t xml:space="preserve">4. </w:t>
        <w:tab/>
        <w:tab/>
        <w:tab/>
        <w:t>Would you like to work as corporate drone #3345345 in an EA subsidiary doing generic yearly sequels or would you like to work with a new team that has ballsy ideas and isn't beholden to anyone?  In many cases, people happily take paycuts to get the fuck out of the machine.  Edit: I've said as much before, but I wouldn't be surprised if EA is already seeing DICE as the Frostbite engine department and nothing more by now.</w:t>
      </w:r>
    </w:p>
    <w:p>
      <w:r>
        <w:rPr>
          <w:b/>
          <w:u w:val="single"/>
        </w:rPr>
        <w:t>135637</w:t>
      </w:r>
    </w:p>
    <w:p>
      <w:r>
        <w:t xml:space="preserve">5. </w:t>
        <w:tab/>
        <w:tab/>
        <w:tab/>
        <w:tab/>
        <w:t>&gt; Would you like to work as corporate drone #3345345 in an EA subsidiary doing generic yearly sequels or would you like to work with a new team because fuck your boss.  FTFY  I'm poor as fuck so I can't really afford a pay cut but if I wasn't and my boss was a gigantic fucking devil worm whose sole existence is to eat the companies it owns from the inside out I would quit to spite him.  Either that or they're aware of the EA meme and see the writing on the wall and are getting the fuck out before DICE is lined up next to the mass grave and shot in the back of the head like all the other companies EA has owned.</w:t>
      </w:r>
    </w:p>
    <w:p>
      <w:r>
        <w:rPr>
          <w:b/>
          <w:u w:val="single"/>
        </w:rPr>
        <w:t>135638</w:t>
      </w:r>
    </w:p>
    <w:p>
      <w:r>
        <w:t xml:space="preserve">6. </w:t>
        <w:tab/>
        <w:tab/>
        <w:tab/>
        <w:tab/>
        <w:tab/>
        <w:t>I myself quit a job many a moon ago over my boss being a complete and utter cunt who was nowhere near suitable for the position he held.  I was ramen every day poor afterwards, but it was fucking worth it in retrospect.</w:t>
      </w:r>
    </w:p>
    <w:p>
      <w:r>
        <w:rPr>
          <w:b/>
          <w:u w:val="single"/>
        </w:rPr>
        <w:t>135639</w:t>
      </w:r>
    </w:p>
    <w:p>
      <w:r>
        <w:t xml:space="preserve">7. </w:t>
        <w:tab/>
        <w:tab/>
        <w:tab/>
        <w:tab/>
        <w:tab/>
        <w:tab/>
        <w:t>I was so tempted to just take off my work shirt and rip into some bitch who literally dropped both "nukes" of the retail world: 'The customer is always right' and 'I write your paycheck.'</w:t>
      </w:r>
    </w:p>
    <w:p>
      <w:r>
        <w:rPr>
          <w:b/>
          <w:u w:val="single"/>
        </w:rPr>
        <w:t>135640</w:t>
      </w:r>
    </w:p>
    <w:p>
      <w:r>
        <w:t xml:space="preserve">8. </w:t>
        <w:tab/>
        <w:tab/>
        <w:tab/>
        <w:tab/>
        <w:tab/>
        <w:tab/>
        <w:t>There's a saying "People don't quit jobs, they quit managers." Not universally true but it's a common sentiment.</w:t>
      </w:r>
    </w:p>
    <w:p>
      <w:r>
        <w:rPr>
          <w:b/>
          <w:u w:val="single"/>
        </w:rPr>
        <w:t>135641</w:t>
      </w:r>
    </w:p>
    <w:p>
      <w:r>
        <w:t xml:space="preserve">9. </w:t>
        <w:tab/>
        <w:tab/>
        <w:tab/>
        <w:tab/>
        <w:tab/>
        <w:tab/>
        <w:tab/>
        <w:t>In my case, it was a combination of two higher ups. One who was the shift boss who was originally a welder, he fucking sucked at that, then he kissed enough ass to get the shift boss job. The other one got his kid a job under me, got me to teach him the ropes, all while giving his own kid higher wages than me.  After I fucked my back in that job, I left on the day, they threatened they wouldn't give me attestation, I told them to get fucked in not so nice words.  Every workplace has at least one person where everyone is wondering "how the fuck did he/she get that job?". Mine had two.</w:t>
      </w:r>
    </w:p>
    <w:p>
      <w:r>
        <w:rPr>
          <w:b/>
          <w:u w:val="single"/>
        </w:rPr>
        <w:t>135642</w:t>
      </w:r>
    </w:p>
    <w:p>
      <w:r>
        <w:t>1. It will be interesting to see how this plays out. If we expect people to just come and assimilate while offering them nothing to assimilate into, I don't see how that doesn't end up in some form of tribalism. Pretty easy to see it happening in Toronto.</w:t>
      </w:r>
    </w:p>
    <w:p>
      <w:r>
        <w:rPr>
          <w:b/>
          <w:u w:val="single"/>
        </w:rPr>
        <w:t>135643</w:t>
      </w:r>
    </w:p>
    <w:p>
      <w:r>
        <w:t xml:space="preserve">2. </w:t>
        <w:tab/>
        <w:t>Cities divided up into ethnic enclaves coming soon or are already here. Next it will be ethnic political parties bickering over the corpse of what was a unified country...</w:t>
      </w:r>
    </w:p>
    <w:p>
      <w:r>
        <w:rPr>
          <w:b/>
          <w:u w:val="single"/>
        </w:rPr>
        <w:t>135644</w:t>
      </w:r>
    </w:p>
    <w:p>
      <w:r>
        <w:t xml:space="preserve">3. </w:t>
        <w:tab/>
        <w:tab/>
        <w:t>I remember as a kid, I had a friends from Vietnam, China, Pakistan, Ethiopia, Turkey, etc.  They were all assimilated because their numbers were so low.  They spoke English fluently with a Canadian accent.  We played sports together and I didn't really see their races.  They were Canadians.  That is definitely not happening now.  The numbers are far too great for them to assimilate.  None of these new immigrants will become Canadians.  They will grow to resent their hosts while demanding more handouts.  Whites will flee the cities while being expected to subsidize everybody.  &amp;#x200B;  I still don't understand why somebody would want to destroy Canada of all places.</w:t>
      </w:r>
    </w:p>
    <w:p>
      <w:r>
        <w:rPr>
          <w:b/>
          <w:u w:val="single"/>
        </w:rPr>
        <w:t>135645</w:t>
      </w:r>
    </w:p>
    <w:p>
      <w:r>
        <w:t xml:space="preserve">4. </w:t>
        <w:tab/>
        <w:tab/>
        <w:tab/>
        <w:t>Because once Canada is overrun it'll be easier to take over the States.</w:t>
      </w:r>
    </w:p>
    <w:p>
      <w:r>
        <w:rPr>
          <w:b/>
          <w:u w:val="single"/>
        </w:rPr>
        <w:t>135646</w:t>
      </w:r>
    </w:p>
    <w:p>
      <w:r>
        <w:t xml:space="preserve">5. </w:t>
        <w:tab/>
        <w:tab/>
        <w:tab/>
        <w:tab/>
        <w:t>Not everything is about the States. Canada's more prosperous by certain meters, and those meters seem to make the muzzies jealous.</w:t>
      </w:r>
    </w:p>
    <w:p>
      <w:r>
        <w:rPr>
          <w:b/>
          <w:u w:val="single"/>
        </w:rPr>
        <w:t>135647</w:t>
      </w:r>
    </w:p>
    <w:p>
      <w:r>
        <w:t>1. Eh. As a Scot I call everyone cunts. Mostly me tho. And my mother/mother in law. They're cunts.</w:t>
      </w:r>
    </w:p>
    <w:p>
      <w:r>
        <w:rPr>
          <w:b/>
          <w:u w:val="single"/>
        </w:rPr>
        <w:t>135648</w:t>
      </w:r>
    </w:p>
    <w:p>
      <w:r>
        <w:t>1. Ya mad backwards cunt.</w:t>
      </w:r>
    </w:p>
    <w:p>
      <w:r>
        <w:rPr>
          <w:b/>
          <w:u w:val="single"/>
        </w:rPr>
        <w:t>135649</w:t>
      </w:r>
    </w:p>
    <w:p>
      <w:r>
        <w:t>1. Hot take: Will Powers is a fucking idiot.</w:t>
      </w:r>
    </w:p>
    <w:p>
      <w:r>
        <w:rPr>
          <w:b/>
          <w:u w:val="single"/>
        </w:rPr>
        <w:t>135650</w:t>
      </w:r>
    </w:p>
    <w:p>
      <w:r>
        <w:t xml:space="preserve">2. </w:t>
        <w:tab/>
        <w:t>You're right.  You know the dude who [#rekt blizzy by asking them whether diablo on phones is a joke](https://clips.twitch.tv/embed?clip=PunchyImpossibleCoyoteYouWHY)? This guy stated he should be kicked.  So not only is Will using INT and WIS as dump stats, he's also a whiny oversensitive cunt.</w:t>
      </w:r>
    </w:p>
    <w:p>
      <w:r>
        <w:rPr>
          <w:b/>
          <w:u w:val="single"/>
        </w:rPr>
        <w:t>135651</w:t>
      </w:r>
    </w:p>
    <w:p>
      <w:r>
        <w:t xml:space="preserve">3. </w:t>
        <w:tab/>
        <w:tab/>
        <w:t>https://imgur.com/a/CHrEOKy   here's a rabbit hole!</w:t>
      </w:r>
    </w:p>
    <w:p>
      <w:r>
        <w:rPr>
          <w:b/>
          <w:u w:val="single"/>
        </w:rPr>
        <w:t>135652</w:t>
      </w:r>
    </w:p>
    <w:p>
      <w:r>
        <w:t>1. I work and it fucking sucks. bosses are fucking baby boomers that have no sense of rationale or even enough IQ points to lead anyone. Stay strong boys, do what ever the fuck you want. These people are proud to work 50-60-70 hour weeks and think they are special. fucking retards dont even have a clue.</w:t>
      </w:r>
    </w:p>
    <w:p>
      <w:r>
        <w:rPr>
          <w:b/>
          <w:u w:val="single"/>
        </w:rPr>
        <w:t>135653</w:t>
      </w:r>
    </w:p>
    <w:p>
      <w:r>
        <w:t>1. I agree.  Don't hire SJWs.</w:t>
      </w:r>
    </w:p>
    <w:p>
      <w:r>
        <w:rPr>
          <w:b/>
          <w:u w:val="single"/>
        </w:rPr>
        <w:t>135654</w:t>
      </w:r>
    </w:p>
    <w:p>
      <w:r>
        <w:t xml:space="preserve">2. </w:t>
        <w:tab/>
        <w:t>Don't sleep with them either.</w:t>
      </w:r>
    </w:p>
    <w:p>
      <w:r>
        <w:rPr>
          <w:b/>
          <w:u w:val="single"/>
        </w:rPr>
        <w:t>135655</w:t>
      </w:r>
    </w:p>
    <w:p>
      <w:r>
        <w:t xml:space="preserve">3. </w:t>
        <w:tab/>
        <w:tab/>
        <w:t>Never put your dick in crazy!</w:t>
      </w:r>
    </w:p>
    <w:p>
      <w:r>
        <w:rPr>
          <w:b/>
          <w:u w:val="single"/>
        </w:rPr>
        <w:t>135656</w:t>
      </w:r>
    </w:p>
    <w:p>
      <w:r>
        <w:t xml:space="preserve">4. </w:t>
        <w:tab/>
        <w:tab/>
        <w:tab/>
        <w:t>The rule is, don't shit where you eat.  Nothing wrong with taking a ride on the crazy train, if that's what gets you off.  Just don't be naive about the crazy bomb that will go off after the moaning stops.    So long as you've avoided getting your SJW-approved Harkonnen heart plug installed and you don't actually perv or creep, then who the fuck cares about their little poundmetoo moral panics.  Those only affect people who either deserve it or who allow themselves to be bullied.  The only time it's a problem is when the yellow press media gets a hold of a high profile target and proceeds to defame them -- and that's an entirely different problem.  They'd be doing that with or without poundmetoo; they'd just find some other reason to defame their target.</w:t>
      </w:r>
    </w:p>
    <w:p>
      <w:r>
        <w:rPr>
          <w:b/>
          <w:u w:val="single"/>
        </w:rPr>
        <w:t>135657</w:t>
      </w:r>
    </w:p>
    <w:p>
      <w:r>
        <w:t xml:space="preserve">5. </w:t>
        <w:tab/>
        <w:tab/>
        <w:tab/>
        <w:tab/>
        <w:t>The spice is life...</w:t>
      </w:r>
    </w:p>
    <w:p>
      <w:r>
        <w:rPr>
          <w:b/>
          <w:u w:val="single"/>
        </w:rPr>
        <w:t>135658</w:t>
      </w:r>
    </w:p>
    <w:p>
      <w:r>
        <w:t>1. "Ian Miles Cheong refuses to identify himself as a white supremecist, which we find deplorable. He has lied about harassment because the only website we checked had no information posted on it. The fact that the harassment happened is irrelevant to our article and headline."</w:t>
      </w:r>
    </w:p>
    <w:p>
      <w:r>
        <w:rPr>
          <w:b/>
          <w:u w:val="single"/>
        </w:rPr>
        <w:t>135659</w:t>
      </w:r>
    </w:p>
    <w:p>
      <w:r>
        <w:t xml:space="preserve">2. </w:t>
        <w:tab/>
        <w:t>&gt; Cheong himself refuses to identify as “alt-right,” a decentralized far-right movement littered with white supremacists, but the language and political beliefs in his videos largely reflect alt-right beliefs.  &gt; For one, Hype Break’s video implies that GOG’s critics are all “NPCs,” an alt-right meme dehumanizing the far-right’s opponents as if they are lifeless and mindless AIs. There are several other dog whistles the video relies on too. “Wrongthink” is commonly thrown around to portray queer and feminist spaces as cults where people who think the “wrong way” are punished. And then there’s “no bad tactics, only bad targets,” which is a catch-all phrase used by Gamergate supporters to portray online activists as deranged harassers mobbing “targets” with no concern for collateral damage.  WHERE IS THE ADVOCACY OF AN ETHNOSTATE? WORDS MEAN THINGS.  'No bad tactics, only bad targets' is literally a MovieBob quote - and it's pretty much a description of Alinsky rule 13.</w:t>
      </w:r>
    </w:p>
    <w:p>
      <w:r>
        <w:rPr>
          <w:b/>
          <w:u w:val="single"/>
        </w:rPr>
        <w:t>135660</w:t>
      </w:r>
    </w:p>
    <w:p>
      <w:r>
        <w:t xml:space="preserve">3. </w:t>
        <w:tab/>
        <w:tab/>
        <w:t>&gt; And then there’s “no bad tactics, only bad targets,” which is a catch-all phrase used by Gamergate supporters to portray online activists as deranged harassers mobbing “targets” with no concern for collateral damage.  lol the one they don't sum up fairly accurately and it's the fucking Saul Alinsky quote how completely unexpected</w:t>
      </w:r>
    </w:p>
    <w:p>
      <w:r>
        <w:rPr>
          <w:b/>
          <w:u w:val="single"/>
        </w:rPr>
        <w:t>135661</w:t>
      </w:r>
    </w:p>
    <w:p>
      <w:r>
        <w:t xml:space="preserve">4. </w:t>
        <w:tab/>
        <w:tab/>
        <w:tab/>
        <w:t>That quote was from fat retard Jim Sterling and coked out loser Adam Sessler in some con panel.</w:t>
      </w:r>
    </w:p>
    <w:p>
      <w:r>
        <w:rPr>
          <w:b/>
          <w:u w:val="single"/>
        </w:rPr>
        <w:t>135662</w:t>
      </w:r>
    </w:p>
    <w:p>
      <w:r>
        <w:t xml:space="preserve">5. </w:t>
        <w:tab/>
        <w:tab/>
        <w:tab/>
        <w:tab/>
        <w:t>https://i.imgur.com/mbHETfq.jpg   ^^^^^^^^^^^^^^^meow</w:t>
      </w:r>
    </w:p>
    <w:p>
      <w:r>
        <w:rPr>
          <w:b/>
          <w:u w:val="single"/>
        </w:rPr>
        <w:t>135663</w:t>
      </w:r>
    </w:p>
    <w:p>
      <w:r>
        <w:t xml:space="preserve">6. </w:t>
        <w:tab/>
        <w:tab/>
        <w:tab/>
        <w:tab/>
        <w:tab/>
        <w:t>Hmm perhaps I have my overweight YouTube lolcows mixed up. Thanks.</w:t>
      </w:r>
    </w:p>
    <w:p>
      <w:r>
        <w:rPr>
          <w:b/>
          <w:u w:val="single"/>
        </w:rPr>
        <w:t>135664</w:t>
      </w:r>
    </w:p>
    <w:p>
      <w:r>
        <w:t xml:space="preserve">7. </w:t>
        <w:tab/>
        <w:tab/>
        <w:tab/>
        <w:tab/>
        <w:tab/>
        <w:tab/>
        <w:t>&gt; perhaps I have my overweight YouTube lolcows mixed up.   Easy way to tell the difference is to remember that Jim Sterling is a cuck while MovieBob is an incel.</w:t>
      </w:r>
    </w:p>
    <w:p>
      <w:r>
        <w:rPr>
          <w:b/>
          <w:u w:val="single"/>
        </w:rPr>
        <w:t>135665</w:t>
      </w:r>
    </w:p>
    <w:p>
      <w:r>
        <w:t xml:space="preserve">8. </w:t>
        <w:tab/>
        <w:tab/>
        <w:tab/>
        <w:tab/>
        <w:tab/>
        <w:tab/>
        <w:tab/>
        <w:t>... that's like expecting me to know the difference a Lutheran and a Calvinist.</w:t>
      </w:r>
    </w:p>
    <w:p>
      <w:r>
        <w:rPr>
          <w:b/>
          <w:u w:val="single"/>
        </w:rPr>
        <w:t>135666</w:t>
      </w:r>
    </w:p>
    <w:p>
      <w:r>
        <w:t>1. I agree though. People shouldn't just walk around in only underwear. Not only is there a big risk of people or kids seeing your privvies, but also a health risk.</w:t>
      </w:r>
    </w:p>
    <w:p>
      <w:r>
        <w:rPr>
          <w:b/>
          <w:u w:val="single"/>
        </w:rPr>
        <w:t>135667</w:t>
      </w:r>
    </w:p>
    <w:p>
      <w:r>
        <w:t xml:space="preserve">2. </w:t>
        <w:tab/>
        <w:t>Prepare to be downvoted by the hundreds of sex offenders on this sub lol</w:t>
      </w:r>
    </w:p>
    <w:p>
      <w:r>
        <w:rPr>
          <w:b/>
          <w:u w:val="single"/>
        </w:rPr>
        <w:t>135668</w:t>
      </w:r>
    </w:p>
    <w:p>
      <w:r>
        <w:t xml:space="preserve">3. </w:t>
        <w:tab/>
        <w:tab/>
        <w:t>What a retarded comment.</w:t>
      </w:r>
    </w:p>
    <w:p>
      <w:r>
        <w:rPr>
          <w:b/>
          <w:u w:val="single"/>
        </w:rPr>
        <w:t>135669</w:t>
      </w:r>
    </w:p>
    <w:p>
      <w:r>
        <w:t>1. TIL I learned that black men don't get a trial like everyone else and are just automatically presumed guilty and locked up.  Sarsour is a fucking idiot.</w:t>
      </w:r>
    </w:p>
    <w:p>
      <w:r>
        <w:rPr>
          <w:b/>
          <w:u w:val="single"/>
        </w:rPr>
        <w:t>135670</w:t>
      </w:r>
    </w:p>
    <w:p>
      <w:r>
        <w:t xml:space="preserve">2. </w:t>
        <w:tab/>
        <w:t>black men now, maybe yeah... it’s definitely happened in the past so it’s not impossible.</w:t>
      </w:r>
    </w:p>
    <w:p>
      <w:r>
        <w:rPr>
          <w:b/>
          <w:u w:val="single"/>
        </w:rPr>
        <w:t>135671</w:t>
      </w:r>
    </w:p>
    <w:p>
      <w:r>
        <w:t xml:space="preserve">3. </w:t>
        <w:tab/>
        <w:tab/>
        <w:t>Not sure why you were downvoted. It 100% did happen. Same with Irish people too.</w:t>
      </w:r>
    </w:p>
    <w:p>
      <w:r>
        <w:rPr>
          <w:b/>
          <w:u w:val="single"/>
        </w:rPr>
        <w:t>135672</w:t>
      </w:r>
    </w:p>
    <w:p>
      <w:r>
        <w:t xml:space="preserve">4. </w:t>
        <w:tab/>
        <w:tab/>
        <w:tab/>
        <w:t>People don’t know history I guess. Happened to the Irish, Italians, black people(where it was legal to kill without cause for a good chunk of time), Mexicans, Chinese, Japanese, and really any other immigrant that is either non-Anglo.</w:t>
      </w:r>
    </w:p>
    <w:p>
      <w:r>
        <w:rPr>
          <w:b/>
          <w:u w:val="single"/>
        </w:rPr>
        <w:t>135673</w:t>
      </w:r>
    </w:p>
    <w:p>
      <w:r>
        <w:t xml:space="preserve">5. </w:t>
        <w:tab/>
        <w:tab/>
        <w:tab/>
        <w:tab/>
        <w:t>should've took the hint</w:t>
      </w:r>
    </w:p>
    <w:p>
      <w:r>
        <w:rPr>
          <w:b/>
          <w:u w:val="single"/>
        </w:rPr>
        <w:t>135674</w:t>
      </w:r>
    </w:p>
    <w:p>
      <w:r>
        <w:t xml:space="preserve">6. </w:t>
        <w:tab/>
        <w:tab/>
        <w:tab/>
        <w:tab/>
        <w:tab/>
        <w:t>Ok troll lmao your whole comment history is straight up troll bait</w:t>
      </w:r>
    </w:p>
    <w:p>
      <w:r>
        <w:rPr>
          <w:b/>
          <w:u w:val="single"/>
        </w:rPr>
        <w:t>135675</w:t>
      </w:r>
    </w:p>
    <w:p>
      <w:r>
        <w:t xml:space="preserve">7. </w:t>
        <w:tab/>
        <w:tab/>
        <w:tab/>
        <w:tab/>
        <w:tab/>
        <w:tab/>
        <w:t>ha yeah sure  \&gt;hey let's go to this country  \&gt;oh no they don't seem to like us  \&gt;hey let's stay and whine about mistreatment  retarded</w:t>
      </w:r>
    </w:p>
    <w:p>
      <w:r>
        <w:rPr>
          <w:b/>
          <w:u w:val="single"/>
        </w:rPr>
        <w:t>135676</w:t>
      </w:r>
    </w:p>
    <w:p>
      <w:r>
        <w:t xml:space="preserve">8. </w:t>
        <w:tab/>
        <w:tab/>
        <w:tab/>
        <w:tab/>
        <w:tab/>
        <w:tab/>
        <w:tab/>
        <w:t>Haha ok bruh🤷🏽‍♂️ go complain to your mom since she's probably the only one who cares about what you have to say.</w:t>
      </w:r>
    </w:p>
    <w:p>
      <w:r>
        <w:rPr>
          <w:b/>
          <w:u w:val="single"/>
        </w:rPr>
        <w:t>135677</w:t>
      </w:r>
    </w:p>
    <w:p>
      <w:r>
        <w:t xml:space="preserve">9. </w:t>
        <w:tab/>
        <w:tab/>
        <w:tab/>
        <w:tab/>
        <w:tab/>
        <w:tab/>
        <w:tab/>
        <w:tab/>
        <w:t>wow, yet another pointless comment with zero refutation. just what are they teaching you brown kids with our tax dollars</w:t>
      </w:r>
    </w:p>
    <w:p>
      <w:r>
        <w:rPr>
          <w:b/>
          <w:u w:val="single"/>
        </w:rPr>
        <w:t>135678</w:t>
      </w:r>
    </w:p>
    <w:p>
      <w:r>
        <w:t xml:space="preserve">10. </w:t>
        <w:tab/>
        <w:tab/>
        <w:tab/>
        <w:tab/>
        <w:tab/>
        <w:tab/>
        <w:tab/>
        <w:tab/>
        <w:tab/>
        <w:t>Can't take what you're dishing out? Sad.</w:t>
      </w:r>
    </w:p>
    <w:p>
      <w:r>
        <w:rPr>
          <w:b/>
          <w:u w:val="single"/>
        </w:rPr>
        <w:t>135679</w:t>
      </w:r>
    </w:p>
    <w:p>
      <w:r>
        <w:t xml:space="preserve">11. </w:t>
        <w:tab/>
        <w:tab/>
        <w:tab/>
        <w:tab/>
        <w:tab/>
        <w:tab/>
        <w:tab/>
        <w:tab/>
        <w:tab/>
        <w:tab/>
        <w:t>are you autistic, explain how that retarded comment makes any sense</w:t>
      </w:r>
    </w:p>
    <w:p>
      <w:r>
        <w:rPr>
          <w:b/>
          <w:u w:val="single"/>
        </w:rPr>
        <w:t>135680</w:t>
      </w:r>
    </w:p>
    <w:p>
      <w:r>
        <w:t xml:space="preserve">12. </w:t>
        <w:tab/>
        <w:tab/>
        <w:tab/>
        <w:tab/>
        <w:tab/>
        <w:tab/>
        <w:tab/>
        <w:tab/>
        <w:tab/>
        <w:tab/>
        <w:tab/>
        <w:t>No you! Haha take that.</w:t>
      </w:r>
    </w:p>
    <w:p>
      <w:r>
        <w:rPr>
          <w:b/>
          <w:u w:val="single"/>
        </w:rPr>
        <w:t>135681</w:t>
      </w:r>
    </w:p>
    <w:p>
      <w:r>
        <w:t xml:space="preserve">13. </w:t>
        <w:tab/>
        <w:tab/>
        <w:tab/>
        <w:tab/>
        <w:tab/>
        <w:tab/>
        <w:tab/>
        <w:tab/>
        <w:tab/>
        <w:tab/>
        <w:tab/>
        <w:tab/>
        <w:t>what is this some gay bot account</w:t>
      </w:r>
    </w:p>
    <w:p>
      <w:r>
        <w:rPr>
          <w:b/>
          <w:u w:val="single"/>
        </w:rPr>
        <w:t>135682</w:t>
      </w:r>
    </w:p>
    <w:p>
      <w:r>
        <w:t xml:space="preserve">14. </w:t>
        <w:tab/>
        <w:tab/>
        <w:tab/>
        <w:tab/>
        <w:tab/>
        <w:tab/>
        <w:tab/>
        <w:tab/>
        <w:tab/>
        <w:tab/>
        <w:tab/>
        <w:tab/>
        <w:tab/>
        <w:t>Your mom is gay, you're a test tube baby.</w:t>
      </w:r>
    </w:p>
    <w:p>
      <w:r>
        <w:rPr>
          <w:b/>
          <w:u w:val="single"/>
        </w:rPr>
        <w:t>135683</w:t>
      </w:r>
    </w:p>
    <w:p>
      <w:r>
        <w:t xml:space="preserve">15. </w:t>
        <w:tab/>
        <w:tab/>
        <w:tab/>
        <w:tab/>
        <w:tab/>
        <w:tab/>
        <w:tab/>
        <w:tab/>
        <w:tab/>
        <w:tab/>
        <w:tab/>
        <w:tab/>
        <w:tab/>
        <w:tab/>
        <w:t>so yes</w:t>
      </w:r>
    </w:p>
    <w:p>
      <w:r>
        <w:rPr>
          <w:b/>
          <w:u w:val="single"/>
        </w:rPr>
        <w:t>135684</w:t>
      </w:r>
    </w:p>
    <w:p>
      <w:r>
        <w:t xml:space="preserve">16. </w:t>
        <w:tab/>
        <w:tab/>
        <w:tab/>
        <w:tab/>
        <w:tab/>
        <w:tab/>
        <w:tab/>
        <w:tab/>
        <w:tab/>
        <w:tab/>
        <w:tab/>
        <w:tab/>
        <w:tab/>
        <w:tab/>
        <w:tab/>
        <w:t>Sad that this is all you have to offer.</w:t>
      </w:r>
    </w:p>
    <w:p>
      <w:r>
        <w:rPr>
          <w:b/>
          <w:u w:val="single"/>
        </w:rPr>
        <w:t>135685</w:t>
      </w:r>
    </w:p>
    <w:p>
      <w:r>
        <w:t xml:space="preserve">17. </w:t>
        <w:tab/>
        <w:tab/>
        <w:tab/>
        <w:tab/>
        <w:tab/>
        <w:tab/>
        <w:tab/>
        <w:tab/>
        <w:tab/>
        <w:tab/>
        <w:tab/>
        <w:tab/>
        <w:tab/>
        <w:tab/>
        <w:tab/>
        <w:tab/>
        <w:t>sad that all you'll ever be is a nigger</w:t>
      </w:r>
    </w:p>
    <w:p>
      <w:r>
        <w:rPr>
          <w:b/>
          <w:u w:val="single"/>
        </w:rPr>
        <w:t>135686</w:t>
      </w:r>
    </w:p>
    <w:p>
      <w:r>
        <w:t xml:space="preserve">18. </w:t>
        <w:tab/>
        <w:tab/>
        <w:tab/>
        <w:tab/>
        <w:tab/>
        <w:tab/>
        <w:tab/>
        <w:tab/>
        <w:tab/>
        <w:tab/>
        <w:tab/>
        <w:tab/>
        <w:tab/>
        <w:tab/>
        <w:tab/>
        <w:tab/>
        <w:tab/>
        <w:t>Sad that your mother didn't abort in the third trimester.</w:t>
      </w:r>
    </w:p>
    <w:p>
      <w:r>
        <w:rPr>
          <w:b/>
          <w:u w:val="single"/>
        </w:rPr>
        <w:t>135687</w:t>
      </w:r>
    </w:p>
    <w:p>
      <w:r>
        <w:t xml:space="preserve">19. </w:t>
        <w:tab/>
        <w:tab/>
        <w:tab/>
        <w:tab/>
        <w:tab/>
        <w:tab/>
        <w:tab/>
        <w:tab/>
        <w:tab/>
        <w:tab/>
        <w:tab/>
        <w:tab/>
        <w:tab/>
        <w:tab/>
        <w:tab/>
        <w:tab/>
        <w:tab/>
        <w:tab/>
        <w:t>sure, nigger</w:t>
      </w:r>
    </w:p>
    <w:p>
      <w:r>
        <w:rPr>
          <w:b/>
          <w:u w:val="single"/>
        </w:rPr>
        <w:t>135688</w:t>
      </w:r>
    </w:p>
    <w:p>
      <w:r>
        <w:t>1. Aren't female judges notorious for becoming more liberal over time? Could she handle all the pressure from the media? They're going to be appealing to her emotions 24/7.  I'd rather have another judge like Thomas, that guy is made from hardened steel and just as solid today as he was decades ago.</w:t>
      </w:r>
    </w:p>
    <w:p>
      <w:r>
        <w:rPr>
          <w:b/>
          <w:u w:val="single"/>
        </w:rPr>
        <w:t>135689</w:t>
      </w:r>
    </w:p>
    <w:p>
      <w:r>
        <w:t xml:space="preserve">2. </w:t>
        <w:tab/>
        <w:t>Don’t do that. Don’t be sexist.</w:t>
      </w:r>
    </w:p>
    <w:p>
      <w:r>
        <w:rPr>
          <w:b/>
          <w:u w:val="single"/>
        </w:rPr>
        <w:t>135690</w:t>
      </w:r>
    </w:p>
    <w:p>
      <w:r>
        <w:t xml:space="preserve">3. </w:t>
        <w:tab/>
        <w:tab/>
        <w:t>Muh virtue signal, literally putting the future of your nation on the line just to appear politically correct. Already self-censoring for the left. You call yourself a Trumper? Maybe redacted is a better sub for ya.</w:t>
      </w:r>
    </w:p>
    <w:p>
      <w:r>
        <w:rPr>
          <w:b/>
          <w:u w:val="single"/>
        </w:rPr>
        <w:t>135691</w:t>
      </w:r>
    </w:p>
    <w:p>
      <w:r>
        <w:t xml:space="preserve">4. </w:t>
        <w:tab/>
        <w:tab/>
        <w:tab/>
        <w:t>You’re a retarded person. Amy Barrett would make a great SCJ. Get over yourself.</w:t>
      </w:r>
    </w:p>
    <w:p>
      <w:r>
        <w:rPr>
          <w:b/>
          <w:u w:val="single"/>
        </w:rPr>
        <w:t>135692</w:t>
      </w:r>
    </w:p>
    <w:p>
      <w:r>
        <w:t>1. Since i take absolutely no one serious, because they are usually douche cannons that use social media to spew forth thier cuntish nature.   I would have responded with something like..."hey Jonathan cuntintosh, you suck at every sport, have zero upper body strength and/or athletic ability and even a robot fuck doll would tell you to shut the fuck up,"</w:t>
      </w:r>
    </w:p>
    <w:p>
      <w:r>
        <w:rPr>
          <w:b/>
          <w:u w:val="single"/>
        </w:rPr>
        <w:t>135693</w:t>
      </w:r>
    </w:p>
    <w:p>
      <w:r>
        <w:t>1. I think the far more relevant factor is the number of liberal arts majors graduating with useless degrees that only become serviceable via socjus grifting operations. Video game journalism is lousy with radical leftist neo marxist twats because there are millions of these useless people and journo is just "one of the jobs they can do".</w:t>
      </w:r>
    </w:p>
    <w:p>
      <w:r>
        <w:rPr>
          <w:b/>
          <w:u w:val="single"/>
        </w:rPr>
        <w:t>135694</w:t>
      </w:r>
    </w:p>
    <w:p>
      <w:r>
        <w:t xml:space="preserve">2. </w:t>
        <w:tab/>
        <w:t>Only problem is that they get these jobs via guanxi. You don't just apply to jobs anymore. You have to be referred to them.</w:t>
      </w:r>
    </w:p>
    <w:p>
      <w:r>
        <w:rPr>
          <w:b/>
          <w:u w:val="single"/>
        </w:rPr>
        <w:t>135695</w:t>
      </w:r>
    </w:p>
    <w:p>
      <w:r>
        <w:t>1. Honestly, "miss" or "ma'am" are inappropriate. "Cunt" is the word.</w:t>
      </w:r>
    </w:p>
    <w:p>
      <w:r>
        <w:rPr>
          <w:b/>
          <w:u w:val="single"/>
        </w:rPr>
        <w:t>135696</w:t>
      </w:r>
    </w:p>
    <w:p>
      <w:r>
        <w:t>1. What would happen if dems won the election in Florida and then a county found 50k votes for all Republicans in a bathroom closet?</w:t>
      </w:r>
    </w:p>
    <w:p>
      <w:r>
        <w:rPr>
          <w:b/>
          <w:u w:val="single"/>
        </w:rPr>
        <w:t>135697</w:t>
      </w:r>
    </w:p>
    <w:p>
      <w:r>
        <w:t xml:space="preserve">2. </w:t>
        <w:tab/>
        <w:t>Hey, I just found a couple boxes of votes in my shower. Yes, they're all for one party and no, there's nothing suspicious about this. As for how they got here? Boxes of votes just tend to wander off on their own if you don't put a leash on them.</w:t>
      </w:r>
    </w:p>
    <w:p>
      <w:r>
        <w:rPr>
          <w:b/>
          <w:u w:val="single"/>
        </w:rPr>
        <w:t>135698</w:t>
      </w:r>
    </w:p>
    <w:p>
      <w:r>
        <w:t xml:space="preserve">3. </w:t>
        <w:tab/>
        <w:tab/>
        <w:t>"Look what I found in this graveyard!"</w:t>
      </w:r>
    </w:p>
    <w:p>
      <w:r>
        <w:rPr>
          <w:b/>
          <w:u w:val="single"/>
        </w:rPr>
        <w:t>135699</w:t>
      </w:r>
    </w:p>
    <w:p>
      <w:r>
        <w:t xml:space="preserve">4. </w:t>
        <w:tab/>
        <w:tab/>
        <w:tab/>
        <w:t>That's where they always find democratic votes</w:t>
      </w:r>
    </w:p>
    <w:p>
      <w:r>
        <w:rPr>
          <w:b/>
          <w:u w:val="single"/>
        </w:rPr>
        <w:t>135700</w:t>
      </w:r>
    </w:p>
    <w:p>
      <w:r>
        <w:t>1. Only three months jail? I'd say she got her pussy pass...</w:t>
      </w:r>
    </w:p>
    <w:p>
      <w:r>
        <w:rPr>
          <w:b/>
          <w:u w:val="single"/>
        </w:rPr>
        <w:t>135701</w:t>
      </w:r>
    </w:p>
    <w:p>
      <w:r>
        <w:t xml:space="preserve">2. </w:t>
        <w:tab/>
        <w:t>I bet there will be quite a bit of social repercussions though. People seem to look at jail sentences and figure that is the end of their punishment.</w:t>
      </w:r>
    </w:p>
    <w:p>
      <w:r>
        <w:rPr>
          <w:b/>
          <w:u w:val="single"/>
        </w:rPr>
        <w:t>135702</w:t>
      </w:r>
    </w:p>
    <w:p>
      <w:r>
        <w:t xml:space="preserve">3. </w:t>
        <w:tab/>
        <w:tab/>
        <w:t>Yeah, I just got out of jail after being sentenced to only 5 days, and let me tell you, my punishment did NOT end there   EDIT: for anyone wondering how my punishment is continuing, simply read the replies to this comment, acting like I'm a fucking child molester or something. I started doing heroin in hopes that I die of an overdose because I'm too much of a Bitch to kill my self, I don't need Reddit telling me what I've accepted as a fact, that I deserve death.   Not that any of you give a fuck, because it seems you all just want to relentlessly talk shit about someone that you've never met in real life, but I've been clean 8 days as of today, not my longest period of sobriety but certainly the longest I've put together cold turkey without the assistance of rehab or detox clinics.   But after this super inspiring, intelligent and friendly discussion with you all, all I want to do is drink and do drugs until I don't wake back up. (In my own home, where I can't hurt anyone but myself, since I guess I need to point that out.)</w:t>
      </w:r>
    </w:p>
    <w:p>
      <w:r>
        <w:rPr>
          <w:b/>
          <w:u w:val="single"/>
        </w:rPr>
        <w:t>135703</w:t>
      </w:r>
    </w:p>
    <w:p>
      <w:r>
        <w:t xml:space="preserve">4. </w:t>
        <w:tab/>
        <w:tab/>
        <w:tab/>
        <w:t>Quit being a whiny bitch.</w:t>
      </w:r>
    </w:p>
    <w:p>
      <w:r>
        <w:rPr>
          <w:b/>
          <w:u w:val="single"/>
        </w:rPr>
        <w:t>135704</w:t>
      </w:r>
    </w:p>
    <w:p>
      <w:r>
        <w:t xml:space="preserve">5. </w:t>
        <w:tab/>
        <w:tab/>
        <w:tab/>
        <w:tab/>
        <w:t>Quit being alive</w:t>
      </w:r>
    </w:p>
    <w:p>
      <w:r>
        <w:rPr>
          <w:b/>
          <w:u w:val="single"/>
        </w:rPr>
        <w:t>135705</w:t>
      </w:r>
    </w:p>
    <w:p>
      <w:r>
        <w:t xml:space="preserve">6. </w:t>
        <w:tab/>
        <w:tab/>
        <w:tab/>
        <w:tab/>
        <w:tab/>
        <w:t>Being a pussy talking about suicide and then telling someone to quit living. That’s so retarded you must be back on the shit. Get to rehab loser.</w:t>
      </w:r>
    </w:p>
    <w:p>
      <w:r>
        <w:rPr>
          <w:b/>
          <w:u w:val="single"/>
        </w:rPr>
        <w:t>135706</w:t>
      </w:r>
    </w:p>
    <w:p>
      <w:r>
        <w:t xml:space="preserve">7. </w:t>
        <w:tab/>
        <w:t>Absolutely. This post doesn’t belong here.</w:t>
      </w:r>
    </w:p>
    <w:p>
      <w:r>
        <w:rPr>
          <w:b/>
          <w:u w:val="single"/>
        </w:rPr>
        <w:t>135707</w:t>
      </w:r>
    </w:p>
    <w:p>
      <w:r>
        <w:t xml:space="preserve">8. </w:t>
        <w:tab/>
        <w:tab/>
        <w:t>Well seeing as how this other cunt didn't serve a single day behind bars... :  &gt;The lawyer also drew a comparison with notorious wellness blogger Belle Gibson, who was fined $410,000 in 2017, but not jailed for raising money by faking cancer.</w:t>
      </w:r>
    </w:p>
    <w:p>
      <w:r>
        <w:rPr>
          <w:b/>
          <w:u w:val="single"/>
        </w:rPr>
        <w:t>135708</w:t>
      </w:r>
    </w:p>
    <w:p>
      <w:r>
        <w:t>1. Why is this a celebration? What’s wrong with having both men’s and women’s rights? Why is this a dick measuring contest all of the sudden?</w:t>
      </w:r>
    </w:p>
    <w:p>
      <w:r>
        <w:rPr>
          <w:b/>
          <w:u w:val="single"/>
        </w:rPr>
        <w:t>135709</w:t>
      </w:r>
    </w:p>
    <w:p>
      <w:r>
        <w:t xml:space="preserve">2. </w:t>
        <w:tab/>
        <w:t>Are you retarded. Feminism has nothing to do with women’s rights and everything to do with removing men’s rights and claiming to be a victim.</w:t>
      </w:r>
    </w:p>
    <w:p>
      <w:r>
        <w:rPr>
          <w:b/>
          <w:u w:val="single"/>
        </w:rPr>
        <w:t>135710</w:t>
      </w:r>
    </w:p>
    <w:p>
      <w:r>
        <w:t xml:space="preserve">3. </w:t>
        <w:tab/>
        <w:tab/>
        <w:t>Sauce</w:t>
      </w:r>
    </w:p>
    <w:p>
      <w:r>
        <w:rPr>
          <w:b/>
          <w:u w:val="single"/>
        </w:rPr>
        <w:t>135711</w:t>
      </w:r>
    </w:p>
    <w:p>
      <w:r>
        <w:t>1. How shitty of a person do you have to be to get pissed because a guy in a wheelchair has been trained [to find children that are being trafficked for sex and other abuse](https://www.ice.gov/hero)?</w:t>
      </w:r>
    </w:p>
    <w:p>
      <w:r>
        <w:rPr>
          <w:b/>
          <w:u w:val="single"/>
        </w:rPr>
        <w:t>135712</w:t>
      </w:r>
    </w:p>
    <w:p>
      <w:r>
        <w:t xml:space="preserve">2. </w:t>
        <w:tab/>
        <w:t>ICE = ebil nazi racists who hate anyone that isn't hwite.</w:t>
      </w:r>
    </w:p>
    <w:p>
      <w:r>
        <w:rPr>
          <w:b/>
          <w:u w:val="single"/>
        </w:rPr>
        <w:t>135713</w:t>
      </w:r>
    </w:p>
    <w:p>
      <w:r>
        <w:t xml:space="preserve">3. </w:t>
        <w:tab/>
        <w:tab/>
        <w:t>ICE = neo-nazi jew hunters</w:t>
      </w:r>
    </w:p>
    <w:p>
      <w:r>
        <w:rPr>
          <w:b/>
          <w:u w:val="single"/>
        </w:rPr>
        <w:t>135714</w:t>
      </w:r>
    </w:p>
    <w:p>
      <w:r>
        <w:t xml:space="preserve">4. </w:t>
        <w:tab/>
        <w:tab/>
        <w:tab/>
        <w:t>Mexican hunters</w:t>
      </w:r>
    </w:p>
    <w:p>
      <w:r>
        <w:rPr>
          <w:b/>
          <w:u w:val="single"/>
        </w:rPr>
        <w:t>135715</w:t>
      </w:r>
    </w:p>
    <w:p>
      <w:r>
        <w:t xml:space="preserve">5. </w:t>
        <w:tab/>
        <w:tab/>
        <w:tab/>
        <w:tab/>
        <w:t>You mean taco-Jews?</w:t>
      </w:r>
    </w:p>
    <w:p>
      <w:r>
        <w:rPr>
          <w:b/>
          <w:u w:val="single"/>
        </w:rPr>
        <w:t>135716</w:t>
      </w:r>
    </w:p>
    <w:p>
      <w:r>
        <w:t xml:space="preserve">6. </w:t>
        <w:tab/>
        <w:tab/>
        <w:tab/>
        <w:tab/>
        <w:tab/>
        <w:t>Taco Niggers.  Like how Canadians are Moose Niggers, Brits are Tea Niggers. The French are still just Surrender Monkeys, though.</w:t>
      </w:r>
    </w:p>
    <w:p>
      <w:r>
        <w:rPr>
          <w:b/>
          <w:u w:val="single"/>
        </w:rPr>
        <w:t>135717</w:t>
      </w:r>
    </w:p>
    <w:p>
      <w:r>
        <w:t xml:space="preserve">7. </w:t>
        <w:tab/>
        <w:tab/>
        <w:tab/>
        <w:tab/>
        <w:tab/>
        <w:tab/>
        <w:t>Don't forget Italians being tomato niggers.</w:t>
      </w:r>
    </w:p>
    <w:p>
      <w:r>
        <w:rPr>
          <w:b/>
          <w:u w:val="single"/>
        </w:rPr>
        <w:t>135718</w:t>
      </w:r>
    </w:p>
    <w:p>
      <w:r>
        <w:t>1. NNN is pretty dumb, but then trying to equate that to misogyny is just going full retard.</w:t>
      </w:r>
    </w:p>
    <w:p>
      <w:r>
        <w:rPr>
          <w:b/>
          <w:u w:val="single"/>
        </w:rPr>
        <w:t>135719</w:t>
      </w:r>
    </w:p>
    <w:p>
      <w:r>
        <w:t>1. I'll copy/paste my [comment](https://reddit.com/r/KotakuInAction/comments/9ohskg/journalism_ethics_do_not_be_fooled_by_the_recent/e7ual7w/?context=0):  Yeah, that guy's annoying. From what I've seen, the article on it was accurate. In fact, I read more or less most of the report myself. Now, what's discussed in this video is this article: http://archive.fo/Q82pX  Which I've previously ignored (because I've read the source). At the time the story came out, they put out 4-5 articles (I don't get it either, so don't ask me), and this article has had all of... 371 comments. The article I've read, however, has - up to now - 14,101 comments: http://archive.fo/yovIU  And it's accurate. As for what the person in video objects to, it's these parts of the article:  &gt; Page 14 of the document acknowledges that a few Silicon Valley tech giants now “control the majority of our conversations,” but that these platforms – including Google – must now break their initial promise to users of free speech and content neutrality.  And this:  &gt; Google, argues the briefing, must move towards the European tradition and create “well-ordered spaces for safety and civility” rather than “unmediated marketplaces of ideas.”  Personally, I'd first contact the person that wrote it. But, that's just me. Since the same person wrote several other articles as well. In the other article - the one which I read - it notes it accurately:  &gt; The briefing argues that Google, Facebook, YouTube and Twitter are caught between two incompatible positions, the “unmediated marketplace of ideas” vs. “well-ordered spaces for safety and civility.”  &gt; The first approach is described as a product of the “American tradition” which “prioritizes free speech for democracy, not civility.” The second is described as a product of the “European tradition,” which “favors dignity over liberty and civility over freedom.” The briefing claims that all tech platforms are now moving toward the European tradition.  "Claims x is the case," obviously isn't the same as "argues x should happen."  And:  &gt; The briefing associates Google’s new role as the guarantor of “civility” with the categories of “editor” and “publisher.”  The only line I'm not sure would be this:  &gt; For example, the briefing argues that tech companies will have to censor their platforms if they want to “expand globally.”  It does mention it once or twice, but I'm not sure I'd say "argues." For example:  &gt; “US-based IT monopolies are already tempted to compromise themselves in order to gain entrance to these vast and fast growing markets. The dictatorial leaders in these countries may be only too happy to collaborate with them since they want to improve their methods of control over their own populations and expand their power and influence in the United States and the rest of the world.”  Another thing he objects to is "Google admits." I can see how it might be misleading, however I'd say it depends on whether or not the "Insights Lab" is from outside Google, which as another user notes it doesn't seem to be the case. If it is, then yeah, it's misleading. If not - and it might not be, because as the other user says there's the link that goes back to Google, and they do say it's "internal research," then it's not necessarily misleading. Here's what Breitbart said on it in a recent article:  &gt; Perhaps they buy Google’s explanation that the presentation was just “research” and doesn’t reflect “official Google positions” — a  confusing explanation, as the research is about official Google positions. Is Google disagreeing with its own researchers’ assessment of where the company is headed?  I'd have still suggested contacting the author of the article first, but eh.  Also this: https://reddit.com/r/KotakuInAction/comments/9ohskg/journalism_ethics_do_not_be_fooled_by_the_recent/e7uahed/</w:t>
      </w:r>
    </w:p>
    <w:p>
      <w:r>
        <w:rPr>
          <w:b/>
          <w:u w:val="single"/>
        </w:rPr>
        <w:t>135720</w:t>
      </w:r>
    </w:p>
    <w:p>
      <w:r>
        <w:t xml:space="preserve">2. </w:t>
        <w:tab/>
        <w:t>&gt;Another thing he objects to is "Google admits." I can see how it might be misleading, however I'd say it depends on whether or not the "Insights Lab" is from outside Google, which as another user notes it doesn't seem to be the case.  Insights Lab, as far as I'm aware *isn't* part of Google. They were contracted to preform research *by* Google and generated this report, so Google didn't admit anything.</w:t>
      </w:r>
    </w:p>
    <w:p>
      <w:r>
        <w:rPr>
          <w:b/>
          <w:u w:val="single"/>
        </w:rPr>
        <w:t>135721</w:t>
      </w:r>
    </w:p>
    <w:p>
      <w:r>
        <w:t xml:space="preserve">3. </w:t>
        <w:tab/>
        <w:tab/>
        <w:t>&gt; Insights Lab, as far as I'm aware isn't part of Google.  There is not just one "Insights Lab" as you could have guessed on the world and the one that put together this document **is actually an internal Google working group**, which said YouTuber could have found out by following the link on the last page of the document: https://sites.google.com/corp/google.com/insightslab/cultural-insights  Instead of just Googling "Insights Lab" as a "Gotcha", taking the first credible link he found and then for some reason pointing out that some unrelated site is "conspicuously absent of SJW signs"? https://www.insightslab.co/  For instance Intel also has an "Experience Insights Lab", there is also "Verizon Insights Lab" or "Dalia Insights Lab" etc.  Or I dno, maybe the big "Google" Logo plastered on the first page and on the bottom left of every sequential page from there on could have given it away? https://www.scribd.com/document/390521673/The-Good-Censor-GOOGLE-LEAK  There's too much retardation to go through or try to listen to some YouTuber trying to seem smart. Maybe leave the work to actual journalists.</w:t>
      </w:r>
    </w:p>
    <w:p>
      <w:r>
        <w:rPr>
          <w:b/>
          <w:u w:val="single"/>
        </w:rPr>
        <w:t>135722</w:t>
      </w:r>
    </w:p>
    <w:p>
      <w:r>
        <w:t xml:space="preserve">4. </w:t>
        <w:tab/>
        <w:tab/>
        <w:tab/>
        <w:t>&gt;There is not just one "Insights Lab" as you could have guessed on the world and the one that put together this document is actually an internal Google working group, which said YouTuber could have found out by following the link on the last page of the document: https://sites.google.com/corp/google.com/insightslab/cultural-insights  I can't access your link as it requires me to log into a google account.  &gt;Or I dno, maybe the big "Google" Logo plastered on the first page and on the bottom left of every sequential page from there on could have given it away? https://www.scribd.com/document/390521673/The-Good-Censor-GOOGLE-LEAK  This is an internal Google document, I'm not surprised that Google has it's name on it, especially since it was made for *their* consumption.  My question is, what evidence do you have that this is *not* a third party contractor?  &gt;There's too much retardation to go through or try to listen to some YouTuber trying to seem smart. Maybe leave the work to actual journalists.  LAMO  No.   Your average YouTuber has better journalistic standards and due diligence than some of the most well payed journalists on earth. I'm including Logan Paul in that calculation.  I'd rather leave journalistic work to random animals and plants that I find, before I leave it to a journalist. At least I can expect a fair and non-deceptive result.</w:t>
      </w:r>
    </w:p>
    <w:p>
      <w:r>
        <w:rPr>
          <w:b/>
          <w:u w:val="single"/>
        </w:rPr>
        <w:t>135723</w:t>
      </w:r>
    </w:p>
    <w:p>
      <w:r>
        <w:t>1. I know this is a dark humor sub but please don't compare the rest of Asians to them pedophile muzzies.   We may love ramen, are maths nerds or shit on the streets but as a culture the rest of Asia doesn't promote raping little kids.  Good riddance. :)</w:t>
      </w:r>
    </w:p>
    <w:p>
      <w:r>
        <w:rPr>
          <w:b/>
          <w:u w:val="single"/>
        </w:rPr>
        <w:t>135724</w:t>
      </w:r>
    </w:p>
    <w:p>
      <w:r>
        <w:t xml:space="preserve">2. </w:t>
        <w:tab/>
        <w:t>No offense given, it is merely just a satire way the media always tries to throw middle eastern into the "white" or "asian" category :)</w:t>
      </w:r>
    </w:p>
    <w:p>
      <w:r>
        <w:rPr>
          <w:b/>
          <w:u w:val="single"/>
        </w:rPr>
        <w:t>135725</w:t>
      </w:r>
    </w:p>
    <w:p>
      <w:r>
        <w:t xml:space="preserve">3. </w:t>
        <w:tab/>
        <w:tab/>
        <w:t>Oh shit, I got wooooshed, my bad.</w:t>
      </w:r>
    </w:p>
    <w:p>
      <w:r>
        <w:rPr>
          <w:b/>
          <w:u w:val="single"/>
        </w:rPr>
        <w:t>135726</w:t>
      </w:r>
    </w:p>
    <w:p>
      <w:r>
        <w:t xml:space="preserve">4. </w:t>
        <w:tab/>
        <w:tab/>
        <w:t>Do not apologise. Remember what sub you are in and what it is for.</w:t>
      </w:r>
    </w:p>
    <w:p>
      <w:r>
        <w:rPr>
          <w:b/>
          <w:u w:val="single"/>
        </w:rPr>
        <w:t>135727</w:t>
      </w:r>
    </w:p>
    <w:p>
      <w:r>
        <w:t xml:space="preserve">5. </w:t>
        <w:tab/>
        <w:tab/>
        <w:tab/>
        <w:t>Double down if anything</w:t>
      </w:r>
    </w:p>
    <w:p>
      <w:r>
        <w:rPr>
          <w:b/>
          <w:u w:val="single"/>
        </w:rPr>
        <w:t>135728</w:t>
      </w:r>
    </w:p>
    <w:p>
      <w:r>
        <w:t xml:space="preserve">6. </w:t>
        <w:tab/>
        <w:t>i know i'm going to get my monthly dose of downvotes for this.......   ~~but there are practicing "asian" (non-middle eastern) muslims as well~~</w:t>
      </w:r>
    </w:p>
    <w:p>
      <w:r>
        <w:rPr>
          <w:b/>
          <w:u w:val="single"/>
        </w:rPr>
        <w:t>135729</w:t>
      </w:r>
    </w:p>
    <w:p>
      <w:r>
        <w:t xml:space="preserve">7. </w:t>
        <w:tab/>
        <w:t>If arabs rape it don't mean that muslims do. Arabs don't represent the rest of the islamic world. It's Arabic culture to be fucked up not muslim culture</w:t>
      </w:r>
    </w:p>
    <w:p>
      <w:r>
        <w:rPr>
          <w:b/>
          <w:u w:val="single"/>
        </w:rPr>
        <w:t>135730</w:t>
      </w:r>
    </w:p>
    <w:p>
      <w:r>
        <w:t xml:space="preserve">8. </w:t>
        <w:tab/>
        <w:tab/>
        <w:t>It's both. Now GTFO of this sub.</w:t>
      </w:r>
    </w:p>
    <w:p>
      <w:r>
        <w:rPr>
          <w:b/>
          <w:u w:val="single"/>
        </w:rPr>
        <w:t>135731</w:t>
      </w:r>
    </w:p>
    <w:p>
      <w:r>
        <w:t xml:space="preserve">9. </w:t>
        <w:tab/>
        <w:tab/>
        <w:tab/>
        <w:t>Shut your bitch ass up</w:t>
      </w:r>
    </w:p>
    <w:p>
      <w:r>
        <w:rPr>
          <w:b/>
          <w:u w:val="single"/>
        </w:rPr>
        <w:t>135732</w:t>
      </w:r>
    </w:p>
    <w:p>
      <w:r>
        <w:t xml:space="preserve">10. </w:t>
        <w:tab/>
        <w:tab/>
        <w:tab/>
        <w:tab/>
        <w:t>No. Fuck off back to /r/funny or something.</w:t>
      </w:r>
    </w:p>
    <w:p>
      <w:r>
        <w:rPr>
          <w:b/>
          <w:u w:val="single"/>
        </w:rPr>
        <w:t>135733</w:t>
      </w:r>
    </w:p>
    <w:p>
      <w:r>
        <w:t xml:space="preserve">11. </w:t>
        <w:tab/>
        <w:tab/>
        <w:tab/>
        <w:tab/>
        <w:tab/>
        <w:t>I'm not gonna take orders from someone with shit in their cunt</w:t>
      </w:r>
    </w:p>
    <w:p>
      <w:r>
        <w:rPr>
          <w:b/>
          <w:u w:val="single"/>
        </w:rPr>
        <w:t>135734</w:t>
      </w:r>
    </w:p>
    <w:p>
      <w:r>
        <w:t xml:space="preserve">12. </w:t>
        <w:tab/>
        <w:tab/>
        <w:t>Fuck all sand niggers</w:t>
      </w:r>
    </w:p>
    <w:p>
      <w:r>
        <w:rPr>
          <w:b/>
          <w:u w:val="single"/>
        </w:rPr>
        <w:t>135735</w:t>
      </w:r>
    </w:p>
    <w:p>
      <w:r>
        <w:t xml:space="preserve">13. </w:t>
        <w:tab/>
        <w:tab/>
        <w:t>You're wrong.   Prostituting young boys to older men is a common practice in Afghanistan and Pakistan.  It's called [Bacha Bazi](https://en.m.wikipedia.org/wiki/Bacha_bazi)  Almost half the Muslim population is inbred.  That's almost 800 Million people. [Link](https://www.ign.com/boards/threads/did-you-guys-know-that-the-majority-of-arabs-and-half-of-all-muslims-are-estimated-to-be-inbred.455007687/)  Let's assume you're right that only Saudi Arabia indulges in Pedophilia, Saudi Arabia is the richest, most influential and most civilized section of Islamic Population, if they indulge in such degeneracy, what does that tell you about Islam?</w:t>
      </w:r>
    </w:p>
    <w:p>
      <w:r>
        <w:rPr>
          <w:b/>
          <w:u w:val="single"/>
        </w:rPr>
        <w:t>135736</w:t>
      </w:r>
    </w:p>
    <w:p>
      <w:r>
        <w:t xml:space="preserve">14. </w:t>
        <w:tab/>
        <w:tab/>
        <w:tab/>
        <w:t>No wonder muslims are fucking retarded.</w:t>
      </w:r>
    </w:p>
    <w:p>
      <w:r>
        <w:rPr>
          <w:b/>
          <w:u w:val="single"/>
        </w:rPr>
        <w:t>135737</w:t>
      </w:r>
    </w:p>
    <w:p>
      <w:r>
        <w:t xml:space="preserve">15. </w:t>
        <w:tab/>
        <w:tab/>
        <w:t>Spoken like a true rapist</w:t>
      </w:r>
    </w:p>
    <w:p>
      <w:r>
        <w:rPr>
          <w:b/>
          <w:u w:val="single"/>
        </w:rPr>
        <w:t>135738</w:t>
      </w:r>
    </w:p>
    <w:p>
      <w:r>
        <w:t xml:space="preserve">16. </w:t>
        <w:tab/>
        <w:tab/>
        <w:t>And where did Islam come from exactly, you inbred ~~future~~ drone target?</w:t>
      </w:r>
    </w:p>
    <w:p>
      <w:r>
        <w:rPr>
          <w:b/>
          <w:u w:val="single"/>
        </w:rPr>
        <w:t>135739</w:t>
      </w:r>
    </w:p>
    <w:p>
      <w:r>
        <w:t>1. Poland. Completely redpilled populace due to having been actually oppressed (oppression is not someone disagreeing with you) and caught between Stalin and Hitler. They never gave up though and good luck telling them about "white privilege". They might tell you about the Winged Hussars though and that they helped the West survive, so that one day mentally ill people could attack(due to the color of their skin) the descendants of people that actually fought and died for freedom and kept them and their children from being slaves.  Polish CDPR. Gives in to the SJW's and fake outrage that no gamers cared about, when we don't trust game journalism anyways. What a disgrace to Poland. You don't give into Communists and Nazi's, but you give into mentally ill, wannabe Communist games journalism...</w:t>
      </w:r>
    </w:p>
    <w:p>
      <w:r>
        <w:rPr>
          <w:b/>
          <w:u w:val="single"/>
        </w:rPr>
        <w:t>135740</w:t>
      </w:r>
    </w:p>
    <w:p>
      <w:r>
        <w:t xml:space="preserve">2. </w:t>
        <w:tab/>
        <w:t>Yeah, though hopefully given time CDPR may say "fuck it" and ignore the whiny cunts but either way, I don't see them making jokes anymore due to the ResetEra doxing and all that. I do hope the guy hasn't been fired but simply left but I could be wrong.</w:t>
      </w:r>
    </w:p>
    <w:p>
      <w:r>
        <w:rPr>
          <w:b/>
          <w:u w:val="single"/>
        </w:rPr>
        <w:t>135741</w:t>
      </w:r>
    </w:p>
    <w:p>
      <w:r>
        <w:t>1. They're both retarded</w:t>
      </w:r>
    </w:p>
    <w:p>
      <w:r>
        <w:rPr>
          <w:b/>
          <w:u w:val="single"/>
        </w:rPr>
        <w:t>135742</w:t>
      </w:r>
    </w:p>
    <w:p>
      <w:r>
        <w:t>1. science tells us that women are much smarter. men, although responsible for almost every advancement and achievement credited to humanity, are second to women who are just holding back in order  to not make men look bad.</w:t>
      </w:r>
    </w:p>
    <w:p>
      <w:r>
        <w:rPr>
          <w:b/>
          <w:u w:val="single"/>
        </w:rPr>
        <w:t>135743</w:t>
      </w:r>
    </w:p>
    <w:p>
      <w:r>
        <w:t xml:space="preserve">2. </w:t>
        <w:tab/>
        <w:t>And *if* you actually felt this way, why would you feel the need to rub it in men's faces?? It's like making fun of a mentally retarded person. If you really think you're smarter than *all* men, don't be a asshole about it</w:t>
      </w:r>
    </w:p>
    <w:p>
      <w:r>
        <w:rPr>
          <w:b/>
          <w:u w:val="single"/>
        </w:rPr>
        <w:t>135744</w:t>
      </w:r>
    </w:p>
    <w:p>
      <w:r>
        <w:t xml:space="preserve">3. </w:t>
        <w:tab/>
        <w:t>While I agree with the spirit of your argument, it's a poor argument in that many women have been sidelined in history or were simply not allowed to be in the same positions as men.  e.g. Rosalind Franklin</w:t>
      </w:r>
    </w:p>
    <w:p>
      <w:r>
        <w:rPr>
          <w:b/>
          <w:u w:val="single"/>
        </w:rPr>
        <w:t>135745</w:t>
      </w:r>
    </w:p>
    <w:p>
      <w:r>
        <w:t xml:space="preserve">4. </w:t>
        <w:tab/>
        <w:tab/>
        <w:t>but if women were "so much smarter" how did they end up being ruled by their "Inferiors"  as for the equality line, women have been equal under the law and policy for at least 50 years in the west and yet all equal competitions such as chess etc are all entirely dominated by men.  taking the last 20 years there is absolutely nothing stopping women being business tycoons such as elon musk or mark zuckerberg but there arent any.  there are virtually no examples of women turning the world on its head with their service or product.  at best you have no evidence, at worst there is lots of genuine evidence against womens ability to be at the "Top end"</w:t>
      </w:r>
    </w:p>
    <w:p>
      <w:r>
        <w:rPr>
          <w:b/>
          <w:u w:val="single"/>
        </w:rPr>
        <w:t>135746</w:t>
      </w:r>
    </w:p>
    <w:p>
      <w:r>
        <w:t xml:space="preserve">5. </w:t>
        <w:tab/>
        <w:tab/>
        <w:tab/>
        <w:t>Who said they were smarter apart from absolute cretins? It's the same dumb logic that say's men are smarter, and you need to stop talking about these so called sides as if they are a cohesive group.  You should maybe look at how equality was in Europe prior to greek and roman rule, if you think things can't suddenly change with regime.  Not sure what chess has to do with anything? Do as many women even play chess as men? I don't understand your logic.  More men tend to want to be business tycoons, I mean this is all part of the wage gap argument to show why there are less women CEOs, have you looked into any of your opinions???  Utter complete horse shit.</w:t>
      </w:r>
    </w:p>
    <w:p>
      <w:r>
        <w:rPr>
          <w:b/>
          <w:u w:val="single"/>
        </w:rPr>
        <w:t>135747</w:t>
      </w:r>
    </w:p>
    <w:p>
      <w:r>
        <w:t xml:space="preserve">6. </w:t>
        <w:tab/>
        <w:tab/>
        <w:tab/>
        <w:tab/>
        <w:t>&gt;it's a poor argument in that many women have been sidelined in history or were simply not allowed to be in the same positions as men.  and  &gt;More men tend to want to be business tycoons, I mean this is all part of the wage gap argument to show why there are less women CEOs, have you looked into any of your opinions???   you are undermining your own position its fucking hilarious.  you are literally an idiot.  and still havent provided a single example of a female run product or service which has turn the world on its head in the past 50 years, as men have, in either discovery/invention or business.  in fact you will find no example in any industry or area where womens "Best" routinely out compete men's "best" be it cooking fashion or whatever, the worlds best are usually always men.</w:t>
      </w:r>
    </w:p>
    <w:p>
      <w:r>
        <w:rPr>
          <w:b/>
          <w:u w:val="single"/>
        </w:rPr>
        <w:t>135748</w:t>
      </w:r>
    </w:p>
    <w:p>
      <w:r>
        <w:t xml:space="preserve">7. </w:t>
        <w:tab/>
        <w:tab/>
        <w:tab/>
        <w:tab/>
        <w:tab/>
        <w:t>How am I undermining my position? My position is reality. Your position is your fucking feelings.  I didn't give examples but I told you where to look, fuck me can't you even do a google search? Egypt had much better womens rights prior to the ptolemy dynasty, seriously you have no idea what you're talking about. That's not europe, but how much work do I have to do for you?  Who gives a fuck about industry where women or men are best, that has fuck all to do with this. You are ignoring want from this equation. The kind of person that ends up being a CEO is extremely rare, amoung men and especially women. This is not really a gender superiority thing, unless you are trying to tell me you are inferior to all CEOS?  Men are generally physically stronger, but they aren't smarter, and neither are women. There has been a lot of oppression in the past, still quite a lot today, not really in first world countries. This has mostly been the case because might makes right as far as the ancient world goes.  Don't confuse social norms with superiority.  Open a book, try reading something.</w:t>
      </w:r>
    </w:p>
    <w:p>
      <w:r>
        <w:rPr>
          <w:b/>
          <w:u w:val="single"/>
        </w:rPr>
        <w:t>135749</w:t>
      </w:r>
    </w:p>
    <w:p>
      <w:r>
        <w:t xml:space="preserve">8. </w:t>
        <w:tab/>
        <w:tab/>
        <w:tab/>
        <w:tab/>
        <w:tab/>
        <w:tab/>
        <w:t>jesus christ you are even dumber than i gave you credit for to begin with.  There is no value to me walking a moron through their own piss poor inability to reason or comprehend information.  the fact you think your position is "reality" and mine are "feelings" just makes it even funnier and more tragic at how stupid you actually are.  "hurr durr women dont excel in business/technology because they werent allowed to"  "hurr durr women dont excel in business/technology because they dont want to"   "hurr durr i dont see how both of these statements dont undermine each other hurr durr"</w:t>
      </w:r>
    </w:p>
    <w:p>
      <w:r>
        <w:rPr>
          <w:b/>
          <w:u w:val="single"/>
        </w:rPr>
        <w:t>135750</w:t>
      </w:r>
    </w:p>
    <w:p>
      <w:r>
        <w:t xml:space="preserve">9. </w:t>
        <w:tab/>
        <w:tab/>
        <w:tab/>
        <w:tab/>
        <w:tab/>
        <w:tab/>
        <w:tab/>
        <w:t>Wow, you are so lacking in self awareness its unreal. Not that it makes any difference, but I've been showing your comments to people around the office, they love how much of a fool you're making of yourself, so say hi.  &gt;"hurr durr women dont excel in business/technology because they werent allowed to"  This the past, at least in first world countries. Have you heard of the past? Might want to look into a tad more.  &gt;"hurr durr women dont excel in business/technology because they dont want to"  Not all of them fucktard. Learn2words.  &gt;"hurr durr i dont see how both of these statements dont undermine each other hurr durr"  Total fuckwit.  My favourite part is how you picked the one thing you thought you had a comeback to (bless you), but ignored everything else. You even make a shitty excuse for how you so no value in looking into any of this. You're obviously too lazy or too stupid to read.</w:t>
      </w:r>
    </w:p>
    <w:p>
      <w:r>
        <w:rPr>
          <w:b/>
          <w:u w:val="single"/>
        </w:rPr>
        <w:t>135751</w:t>
      </w:r>
    </w:p>
    <w:p>
      <w:r>
        <w:t xml:space="preserve">10. </w:t>
        <w:tab/>
        <w:tab/>
        <w:tab/>
        <w:tab/>
        <w:tab/>
        <w:tab/>
        <w:tab/>
        <w:tab/>
        <w:t>by people in the office you mean your carers right?  you really are a special brand of  "fucking stupid" allow me to spell it out to you and your "office chums" (cough carers cough)  in response you wrote the following  A  &gt;While I agree with the spirit of your argument, it's a poor argument in that many women have been sidelined in history or were simply not allowed to be in the same positions as men  to explain why women weren't at the forefront of all technological and business achievements.  then later you justify why there are no tycoons or industry titans since equality was achieved under the law you justify it as  B  &gt;"More men tend to want to be business tycoons"   and it has to be pointed out to you at length like a child because you are so fucking stupid that both B and A ARE DIFFERENT REASONS YOU FUCKING IDIOT, SO IF B WAS TRUE A IS IRRELEVANT  but being the fuckwit you are, you make one claim then when make another which makes your previous claim redundant.  your first argument if you follow JUST YOUR OWN LOGIC is that   "we dont see women leaders/titans in industry because they were held back/disallowed from jobs they DONT WANT TO DO"  Just read those words and consider how fucking stupid you and your office are.  Christ you are an embarrassment to yourself and everything you put your name to.  PS still waiting for that area/industry/skill where women dominate men in competence/competition/results...........//tumbleweed//</w:t>
      </w:r>
    </w:p>
    <w:p>
      <w:r>
        <w:rPr>
          <w:b/>
          <w:u w:val="single"/>
        </w:rPr>
        <w:t>135752</w:t>
      </w:r>
    </w:p>
    <w:p>
      <w:r>
        <w:t xml:space="preserve">11. </w:t>
        <w:tab/>
        <w:tab/>
        <w:tab/>
        <w:tab/>
        <w:tab/>
        <w:tab/>
        <w:tab/>
        <w:tab/>
        <w:tab/>
        <w:t>Jesus fucking christ...  It's getting very sad now mate. Come on, you're not really this dumb are you?  They are not mutually exclusive reasons, you can have both to explain the past, and the remaining reason to explain the present, what the fuck is so hard to get about that?  It doesn't make it redundant, and it explains the various aspects of the wage gap. These are the actual arguments made for the wage gap exsisting (as opposed to a pay gap of 30%). You obviously haven't looked into this at all. You're just a plain old sexist that won't accept facts.  There's not even anything to debate anymore, you just see things as black and white, and think there can only ever be one explanation for one thing.   If you can't even accept that something can be affected by multiple factors, then I can't speak to you. You are beyond help and need to go back to school.</w:t>
      </w:r>
    </w:p>
    <w:p>
      <w:r>
        <w:rPr>
          <w:b/>
          <w:u w:val="single"/>
        </w:rPr>
        <w:t>135753</w:t>
      </w:r>
    </w:p>
    <w:p>
      <w:r>
        <w:t xml:space="preserve">12. </w:t>
        <w:tab/>
        <w:tab/>
        <w:tab/>
        <w:tab/>
        <w:tab/>
        <w:tab/>
        <w:tab/>
        <w:tab/>
        <w:tab/>
        <w:tab/>
        <w:t>so just blind delusion and ignoring your own stupidity is the strategy you have decided to adopt is it? colour me surprised.  it is no surprise that someone as stupid as you who has clearly been highlighted as the moron you are through your own arguments is still too stupid to understand/accept they have been humiliated  &gt;"we dont see women leaders/titans in industry because they were  held back/disallowed from jobs they DONT WANT TO DO"  That is how dumb you are, and that is the level of your intellect. and reasoning, all i did was concisely shorten your argument lol  you would make a good flat earthist because you have clearly demonstrated you cannot comprehend even basic logical consistency and your complete delusion and ignorance of both facts and basic scientific principles you simply rebrand to yourself as somehow being valid (despite the rest of the world openly laughing at you and your stupidity)  Im still waiting for your iconoclast titans who turn the world on their head and shaped all our lives for the better who are female.......still waiting......(just ignore that shall we as its inconvenient you dont actually have any data to support your conspiracy bullshit)  what is so funny about this is you actually think you are correct/right when the actual reality is that you are too dense to even understand what is and isn't claimed/argued and you think your batshit misunderstandings of an argument are somehow magically valid.  if you werent such a retard i would quite easily explain how evolutionary pressure makes it almost inevitable that men would be the "Movers and shakers" of the world becuase they are not the limiting factor of reproductive success of a specifies, but because we have all established that you are a total fucking moron, it would be like teaching a dog calculus.  You are so stupid and so incapable, its actually offensive to any education establishment which was unfortunate to receive you.</w:t>
      </w:r>
    </w:p>
    <w:p>
      <w:r>
        <w:rPr>
          <w:b/>
          <w:u w:val="single"/>
        </w:rPr>
        <w:t>135754</w:t>
      </w:r>
    </w:p>
    <w:p>
      <w:r>
        <w:t xml:space="preserve">13. </w:t>
        <w:tab/>
        <w:tab/>
        <w:tab/>
        <w:tab/>
        <w:tab/>
        <w:tab/>
        <w:tab/>
        <w:tab/>
        <w:tab/>
        <w:tab/>
        <w:tab/>
        <w:t>This is like arguing with a teenager. What a surprise that your entire waffle is emotional bullshit and assertions.  &gt;so just blind delusion and ignoring your own stupidity is the strategy you have decided to adopt is it? colour me surprised.  &gt;it is no surprise that someone as stupid as you who has clearly been highlighted as the moron you are through your own arguments is still too stupid to understand/accept they have been humiliated  Highlighted to whom? Your imaginary friends?  I'm still waiting for you to say something  &gt;"we dont see women leaders/titans in industry because they were held back/disallowed from jobs they DONT WANT TO DO"  Try actually quoting me, instead of your lazy straw-man version of me.  &gt;That is how dumb you are, and that is the level of your intellect. and reasoning, all i did was concisely shorten your argument lol  You didn't shorten shit, and repeating the same sentence, with different words doesn't make you smart. I thought you were shortening things? The delicious Irony.  &gt;you would make a good flat earthist because you have clearly demonstrated you cannot comprehend even basic logical consistency and your complete delusion and ignorance of both facts and basic scientific principles you simply rebrand to yourself as somehow being valid (despite the rest of the world openly laughing at you and your stupidity)  That's surreal, I've been thinking you sound like a flat earther, with your blind pig headedness, and total ignorance of research and history. You still haven't said anything either, you just assert bullshit without evidence. Try backing up your so called arguments genius.  &gt;Im still waiting for your iconoclast titans who turn the world on their head and shaped all our lives for the better who are female.......still waiting......(just ignore that shall we as its inconvenient you dont actually have any data to support your conspiracy bullshit)  I'm still waiting for the reasoning that this would disprove anything I've said at all. Apart from the fact there are many examples of women leaders, scientists, astronauts, soldiers  etc.. LITERALLY ANYTHING. You seem to think history didn't happen, that all societies have always been dominated solely by men and that women are inferior in every conceivable way. Correct me if I'm wrong, but that's your argument as far as I can tell.   &gt;what is so funny about this is you actually think you are correct/right when the actual reality is that you are too dense to even understand what is and isn't claimed/argued and you think your batshit misunderstandings of an argument are somehow magically valid.  If you actually stated your argument instead of rambling like a narcissistic fuckwit we might actually debate something. You have absolutely no clue how to talk about something. You never say anything, and think you're cock of the walk. It's fucking hysterical.  &gt;if you weren't such a retard i would quite easily explain how evolutionary pressure makes it almost inevitable that men would be the "Movers and shakers" of the world because they are not the limiting factor of reproductive success of a specifies, but because we have all established that you are a total fucking moron, it would be like teaching a dog calculus.  HAHAHAHAHAHA  Translation: I don't have a  clue what I'm talking about and I can't be bothered to look into my opinions because I might be wrong. Coward.  Now I've already stated my arguments, since you haven't added anything yet, there's just nothing to say, so let me know when you fancy actually making a point.  &gt;You are so stupid and so incapable, its actually offensive to any education establishment which was unfortunate to receive you.  Education establishment? Your unnecessary use of a thesaurus makes you full on /r/iamverysmart material  Just give up dude, you're making a fool of yourself. Nobody wins an argument by shouting insults across the playground. If you read through everything you've said there's maybe 2 sentences where you say anything at all. It's drivel.</w:t>
      </w:r>
    </w:p>
    <w:p>
      <w:r>
        <w:rPr>
          <w:b/>
          <w:u w:val="single"/>
        </w:rPr>
        <w:t>135755</w:t>
      </w:r>
    </w:p>
    <w:p>
      <w:r>
        <w:t xml:space="preserve">14. </w:t>
        <w:tab/>
        <w:tab/>
        <w:tab/>
        <w:tab/>
        <w:tab/>
        <w:tab/>
        <w:tab/>
        <w:tab/>
        <w:tab/>
        <w:tab/>
        <w:tab/>
        <w:tab/>
        <w:t>oh dear god i actually think you have a learning disability, you are genuinely one of the dumbest people (who was serious) i have ever seen on reddit, congratulations.  there is absolutely zero point me wasting my time explaining your piss poor retardedness that everyone can so clearly see, because being such a fuckwit you dont even have the brains to process what is going on. (literally too dumb to even have a conversation with lol)  you have no value you cant even comprehend a single simple point and its so embarassing you are this stupid that its just depressing now.   you have been repeatedly exposed as a moron, by YOUR OWN ARGUMENTS AND INABILITY TO COMPREHEND SIMPLE SENTENCES, and are too dumb to even realise it when it was explain at length.  everything about you and your position is 100% cringe, the mere fact you think "Education establishment" is some thesaurus /r/iamvertsmart material just speaks volumes of your "Level" and education. (newsflash that is standard language used by adults who werent raised in a barn and didnt have to wear a helmet at lunchtime to prevent themselves from injuring themselves like all the other "special" people)  based on your reasoning ability  and comprehension skills you are the equivalent of " pondlife"  the fact you think you have anything worthwhile to say is adorable, and its even funnier that you actually think im wrong and you are correct.  This is basically you: https://www.youtube.com/watch?v=kGex0kLgNok  And the fact you are STILL too stupid to see that makes it even more delicious.   Jesus wept.</w:t>
      </w:r>
    </w:p>
    <w:p>
      <w:r>
        <w:rPr>
          <w:b/>
          <w:u w:val="single"/>
        </w:rPr>
        <w:t>135756</w:t>
      </w:r>
    </w:p>
    <w:p>
      <w:r>
        <w:t>1. "I'm crying" - Good.  I'd show the school and the police this conversation. It's about time (some) women stopped using the fact they're a woman to try and get away with shit. I'd half expect her to say she left the group because she was sexually harassed at some point. Fucking dangerous shit.</w:t>
      </w:r>
    </w:p>
    <w:p>
      <w:r>
        <w:rPr>
          <w:b/>
          <w:u w:val="single"/>
        </w:rPr>
        <w:t>135757</w:t>
      </w:r>
    </w:p>
    <w:p>
      <w:r>
        <w:t xml:space="preserve">2. </w:t>
        <w:tab/>
        <w:t>Oh she was a cunt hair away from “I was raped”, you can bet on it.</w:t>
      </w:r>
    </w:p>
    <w:p>
      <w:r>
        <w:rPr>
          <w:b/>
          <w:u w:val="single"/>
        </w:rPr>
        <w:t>135758</w:t>
      </w:r>
    </w:p>
    <w:p>
      <w:r>
        <w:t>1. &gt; I don’t think anything I did anything wrong because you’re supposed to put God first and that’s all I was trying to do is tell my kids to put God first.  This smug cunt needs to re-read Romans 13.  God says obey the law, aka don't taze your child, you know, since it's illegal.</w:t>
      </w:r>
    </w:p>
    <w:p>
      <w:r>
        <w:rPr>
          <w:b/>
          <w:u w:val="single"/>
        </w:rPr>
        <w:t>135759</w:t>
      </w:r>
    </w:p>
    <w:p>
      <w:r>
        <w:t>1. That's actually great news to hear.. I wonder how the G are taking it? lol  This is the second bit of great news in a short time.. After getting rid of Boyle. if anyone wants to know just how lucky we were:  &gt;Boyle had previously suggested the film **would help the franchise evolve in the #MeToo and Time’s Up era** — although a Bond who doesn’t seduce beautiful women will never be permitted.  &gt;‘You write in real time,’ he said. ‘You acknowledge the legacy of the world of Bond and you write in the world — **but you also write in the modern world as well.**’   Bullet dodged!  .  &gt;Bond fans believe Boyle’s plot involved having 007 either imprisoned for most of the movie or appearing to die during it. As ever with things Bond, rumour abounds.  Gee that sounds like at least a very good way to get around the still being able to "seduce beautiful women" thing.. If not setup a new 007.. As some nitwits have been suggesting as a "work around" to bond being straight, male and white in canon. (the retarded "007 =/= bond" argument) ugh</w:t>
      </w:r>
    </w:p>
    <w:p>
      <w:r>
        <w:rPr>
          <w:b/>
          <w:u w:val="single"/>
        </w:rPr>
        <w:t>135760</w:t>
      </w:r>
    </w:p>
    <w:p>
      <w:r>
        <w:t xml:space="preserve">2. </w:t>
        <w:tab/>
        <w:t>&gt; Bullet dodged!  Not quite. During Timothy's Dalton's run, the sexual antics were toned down due to the AIDs scare.</w:t>
      </w:r>
    </w:p>
    <w:p>
      <w:r>
        <w:rPr>
          <w:b/>
          <w:u w:val="single"/>
        </w:rPr>
        <w:t>135761</w:t>
      </w:r>
    </w:p>
    <w:p>
      <w:r>
        <w:t>1. Jesus christ... they couple had an argument so the man did what you're SUPPOSED to do and simply left the appartment... only to be literally stabbed in the back.  Wtf this woman should get 20 years for attempted murder.</w:t>
      </w:r>
    </w:p>
    <w:p>
      <w:r>
        <w:rPr>
          <w:b/>
          <w:u w:val="single"/>
        </w:rPr>
        <w:t>135762</w:t>
      </w:r>
    </w:p>
    <w:p>
      <w:r>
        <w:t xml:space="preserve">2. </w:t>
        <w:tab/>
        <w:t>You don't understand. She was really, really mad at him. He must have done something to make her stab him, because women have no agency. She felt bad about it, too. That should count for something. She even took an anger management class, and I'm sure she promised never to stab anyone again. We don't need to ruin this girl's life over a mistake.</w:t>
      </w:r>
    </w:p>
    <w:p>
      <w:r>
        <w:rPr>
          <w:b/>
          <w:u w:val="single"/>
        </w:rPr>
        <w:t>135763</w:t>
      </w:r>
    </w:p>
    <w:p>
      <w:r>
        <w:t xml:space="preserve">3. </w:t>
        <w:tab/>
        <w:tab/>
        <w:t>So because she felt bad and promised not to attempt murder again, this means she doesn't deserve even a year in jail? Also, her life isn't ruined, she just can't go out on weekends. Stabbing someone over an argument warrants at least a half a year, considering she called 911 etc.</w:t>
      </w:r>
    </w:p>
    <w:p>
      <w:r>
        <w:rPr>
          <w:b/>
          <w:u w:val="single"/>
        </w:rPr>
        <w:t>135764</w:t>
      </w:r>
    </w:p>
    <w:p>
      <w:r>
        <w:t xml:space="preserve">4. </w:t>
        <w:tab/>
        <w:tab/>
        <w:tab/>
        <w:t>Sweet Jeebus, there's one in every crowd. My comment was facetious. If she had walked away, and he had stabbed her in the back and collapsed her lung, calling 911 and staying with her wouldn't save him. Being young and taking anger management classes wouldn't keep the cunt of a judge from locking him up for ten years or more. She doesn't even go to real jail; it's more like being grounded for forty weekends.  He's probably lucky that his collapsed lung made it impossible to speak. If some bitch stabbed me in the back, then called 911 and stayed with me, it would be so difficult to not say something that would piss her off, and cause her to stab me again. Better to stay mute and gasping for every breath.</w:t>
      </w:r>
    </w:p>
    <w:p>
      <w:r>
        <w:rPr>
          <w:b/>
          <w:u w:val="single"/>
        </w:rPr>
        <w:t>135765</w:t>
      </w:r>
    </w:p>
    <w:p>
      <w:r>
        <w:t>1. Even politics is going off at him for this one.    If there's one thing about Canadians, it's that they don't abide fools and they hate being lied to.    We're a people who will literally accept any quirk except for idiocy and being untruthful.    He won't be moved off the file though, the Liberals need the Somali-dominated ridings.</w:t>
      </w:r>
    </w:p>
    <w:p>
      <w:r>
        <w:rPr>
          <w:b/>
          <w:u w:val="single"/>
        </w:rPr>
        <w:t>135766</w:t>
      </w:r>
    </w:p>
    <w:p>
      <w:r>
        <w:t xml:space="preserve">2. </w:t>
        <w:tab/>
        <w:t>[deleted]</w:t>
      </w:r>
    </w:p>
    <w:p>
      <w:r>
        <w:rPr>
          <w:b/>
          <w:u w:val="single"/>
        </w:rPr>
        <w:t>135767</w:t>
      </w:r>
    </w:p>
    <w:p>
      <w:r>
        <w:t xml:space="preserve">3. </w:t>
        <w:tab/>
        <w:tab/>
        <w:t>He really seemed better at the time than what he turned out to be. Sort of like Obama.    He did have 10 years of training at the hands of the finest Liberals, he seemed to be really competent in the debates and legalizing weed was something the country had been screaming for since the days of Chretien.    We were fooled of course, but don't let the polling numbers convince you that the country isn't outraged by his behaviour as Scheer and Singh are a bad joke at best.    As for Red Green, that great Canadian seems to be spending his retirement uploading clips to youtube with his commentary so I have no complaints there.    As for the CBC, if we burn their building down they'll just build another one with our tax dollars, 100 times as expensive as the current building.    We're smart in our own way. Don't get fooled by the current state of our politics. Just remember my (what-I'm-assuming is) my American friend, Trudeau is our Obama and Obama won a second term solely because he was running against a McCain-Palin ticket. Your last election could have easily been Hillary vs. Jeb if things had worked out the way that your foreign influences would have wanted. We'll figure this out.    Our next great leader has already broken free and has started his own political party that will return our country to greatness. We just run 7 years behind you.</w:t>
      </w:r>
    </w:p>
    <w:p>
      <w:r>
        <w:rPr>
          <w:b/>
          <w:u w:val="single"/>
        </w:rPr>
        <w:t>135768</w:t>
      </w:r>
    </w:p>
    <w:p>
      <w:r>
        <w:t xml:space="preserve">4. </w:t>
        <w:tab/>
        <w:tab/>
        <w:tab/>
        <w:t>[deleted]</w:t>
      </w:r>
    </w:p>
    <w:p>
      <w:r>
        <w:rPr>
          <w:b/>
          <w:u w:val="single"/>
        </w:rPr>
        <w:t>135769</w:t>
      </w:r>
    </w:p>
    <w:p>
      <w:r>
        <w:t xml:space="preserve">5. </w:t>
        <w:tab/>
        <w:tab/>
        <w:tab/>
        <w:tab/>
        <w:t>You want to play this game with me?   Let's talk about how long you've had bad governorship. There was the retarded aristocrat who lied about his service. Followed by the guy who stepped down rather than be impeached for severe campaign espionage.   Then there was the sex offender who insisted on being interviewed while taking a dump. The dipshit who was elected based on his fun, alcoholic hllbilly brother who pissed on runways and shit.   Then you really went for it. You elected an actor who's greatest accomplishment was authorizing the national guard to shoot protesting hippies. Then some random retard, but you were'n't done there.   Your next sex-offender of a president, who'd raped multiple women decided to personally preside over the execution of a literal retard to hype his "tough-on-crime" stance to the whites while playing the sax on Arsenio to appeal to the blacks. He got his dick sucked by interns in the Oval office.   Then you went with George Bush's monkey son, who also kicked off his campaign by presiding over the execution of a retard. He started expensive wars for no reason, without ever actually punishing Saudi Arabia for 9/11.   So then you went with hope and change. The black President. Who pretended to be about peace then bombed the shit out of everybody and introduced drones into war (what's the civilian casualty rate on those again.)   Fuck, you wouldn't even be deploying cancer rays at the border if your retard of a president hadn't fucked up Honduras in the first place for no goddamn reason.   Way to invent "non-lethal" crowd-dispersing technology that involves microwaving people by the way. Really cool of you.   Don't think that just because you elected one decent president that we don't remember the rest of the dickheads you elected.   Your track record is shit.</w:t>
      </w:r>
    </w:p>
    <w:p>
      <w:r>
        <w:rPr>
          <w:b/>
          <w:u w:val="single"/>
        </w:rPr>
        <w:t>135770</w:t>
      </w:r>
    </w:p>
    <w:p>
      <w:r>
        <w:t xml:space="preserve">6. </w:t>
        <w:tab/>
        <w:tab/>
        <w:tab/>
        <w:tab/>
        <w:tab/>
        <w:t>This is so fucking funny.  I wish that it got more upvotes.</w:t>
      </w:r>
    </w:p>
    <w:p>
      <w:r>
        <w:rPr>
          <w:b/>
          <w:u w:val="single"/>
        </w:rPr>
        <w:t>135771</w:t>
      </w:r>
    </w:p>
    <w:p>
      <w:r>
        <w:t xml:space="preserve">7. </w:t>
        <w:tab/>
        <w:tab/>
        <w:tab/>
        <w:tab/>
        <w:tab/>
        <w:tab/>
        <w:t>Cheers! I don't post on meta for the karma, I post on meta for the fun of it.</w:t>
      </w:r>
    </w:p>
    <w:p>
      <w:r>
        <w:rPr>
          <w:b/>
          <w:u w:val="single"/>
        </w:rPr>
        <w:t>135772</w:t>
      </w:r>
    </w:p>
    <w:p>
      <w:r>
        <w:t>1. Immigrant issues vs LGBTQ discrimination   NPC short circuit in bound.   Let's give this guy some up votes for standing up to the leftist hypocrite bullies on r/toronto</w:t>
      </w:r>
    </w:p>
    <w:p>
      <w:r>
        <w:rPr>
          <w:b/>
          <w:u w:val="single"/>
        </w:rPr>
        <w:t>135773</w:t>
      </w:r>
    </w:p>
    <w:p>
      <w:r>
        <w:t xml:space="preserve">2. </w:t>
        <w:tab/>
        <w:t>R/Toronto banned me for supporting free speech and non violent protests. Cunts</w:t>
      </w:r>
    </w:p>
    <w:p>
      <w:r>
        <w:rPr>
          <w:b/>
          <w:u w:val="single"/>
        </w:rPr>
        <w:t>135774</w:t>
      </w:r>
    </w:p>
    <w:p>
      <w:r>
        <w:t xml:space="preserve">3. </w:t>
        <w:tab/>
        <w:tab/>
        <w:t>its a bunch of marxist mods up there anyways</w:t>
      </w:r>
    </w:p>
    <w:p>
      <w:r>
        <w:rPr>
          <w:b/>
          <w:u w:val="single"/>
        </w:rPr>
        <w:t>135775</w:t>
      </w:r>
    </w:p>
    <w:p>
      <w:r>
        <w:t xml:space="preserve">4. </w:t>
        <w:tab/>
        <w:tab/>
        <w:tab/>
        <w:t>Clearly. They accused me of total bullshit. Fabricated bullshit based on my username</w:t>
      </w:r>
    </w:p>
    <w:p>
      <w:r>
        <w:rPr>
          <w:b/>
          <w:u w:val="single"/>
        </w:rPr>
        <w:t>135776</w:t>
      </w:r>
    </w:p>
    <w:p>
      <w:r>
        <w:t xml:space="preserve">5. </w:t>
        <w:tab/>
        <w:tab/>
        <w:tab/>
        <w:tab/>
        <w:t>that sucks</w:t>
      </w:r>
    </w:p>
    <w:p>
      <w:r>
        <w:rPr>
          <w:b/>
          <w:u w:val="single"/>
        </w:rPr>
        <w:t>135777</w:t>
      </w:r>
    </w:p>
    <w:p>
      <w:r>
        <w:t xml:space="preserve">6. </w:t>
        <w:tab/>
        <w:t>R/Toronto banned me for supporting free speech and non violent protests. Cunts</w:t>
      </w:r>
    </w:p>
    <w:p>
      <w:r>
        <w:rPr>
          <w:b/>
          <w:u w:val="single"/>
        </w:rPr>
        <w:t>135778</w:t>
      </w:r>
    </w:p>
    <w:p>
      <w:r>
        <w:t xml:space="preserve">7. </w:t>
        <w:tab/>
        <w:t>R/Toronto banned me for supporting free speech and non violent protests. Cunts</w:t>
      </w:r>
    </w:p>
    <w:p>
      <w:r>
        <w:rPr>
          <w:b/>
          <w:u w:val="single"/>
        </w:rPr>
        <w:t>135779</w:t>
      </w:r>
    </w:p>
    <w:p>
      <w:r>
        <w:t>1. The Illiberal Left is just a joke to me. I can't understand them or the things they try to put forward as most of it is demonstrably false to just being insular in mindset. They want multiculturalism and open boarders yet cannot allow any other mindset to exist. There's a huge contradiction there. How can you want everyone to be with everyone yet not want to be with Nazis and Russian Bots? Are we going to pretend these people don't exist and walk around with a culture that allows the most heinous of rights violations in the name of multiculturalism, which counters to the greatest document in human history(The Constitution)? But that in itself is constructing a strawman, but I seriously don't understand the left at this point because they are not Liberal.   Siding with thugs like Antifa, Trying to destroy a man's life on allegations alone, and pushing critically retarded goonery like harassing conservative figures in public restaurants? [What the hell are they doing](https://www.photopinups.org/wp-content/uploads/2013/04/jackie_chan1-1024x649.png). I thought Hillary Clinton was too deep, but fuck man.   The NPC meme, while being a strawman and rather lame meme, fits so well. And the NPC meme is funny because of how it triggers them. The meme could apply to any specific mindset, but the ones to get triggered by it probably needed to be mocked.</w:t>
      </w:r>
    </w:p>
    <w:p>
      <w:r>
        <w:rPr>
          <w:b/>
          <w:u w:val="single"/>
        </w:rPr>
        <w:t>135780</w:t>
      </w:r>
    </w:p>
    <w:p>
      <w:r>
        <w:t>1. OP is trying harder to be offended than most tumblrites.  This sub has gone full retard.</w:t>
      </w:r>
    </w:p>
    <w:p>
      <w:r>
        <w:rPr>
          <w:b/>
          <w:u w:val="single"/>
        </w:rPr>
        <w:t>135781</w:t>
      </w:r>
    </w:p>
    <w:p>
      <w:r>
        <w:t xml:space="preserve">2. </w:t>
        <w:tab/>
        <w:t>Don't be a dipshit. Every comment so far has explained why the op is mistaken. "This sub" is self correcting. You are the retard, corky.</w:t>
      </w:r>
    </w:p>
    <w:p>
      <w:r>
        <w:rPr>
          <w:b/>
          <w:u w:val="single"/>
        </w:rPr>
        <w:t>135782</w:t>
      </w:r>
    </w:p>
    <w:p>
      <w:r>
        <w:t xml:space="preserve">3. </w:t>
        <w:tab/>
        <w:t>&gt; OP   &gt;This sub   see. your problem is ignoring that most of "this sub" is calling him a dumbass.</w:t>
      </w:r>
    </w:p>
    <w:p>
      <w:r>
        <w:rPr>
          <w:b/>
          <w:u w:val="single"/>
        </w:rPr>
        <w:t>135783</w:t>
      </w:r>
    </w:p>
    <w:p>
      <w:r>
        <w:t xml:space="preserve">4. </w:t>
        <w:tab/>
        <w:tab/>
        <w:t>He probably referred to the fact that the post is in positive karma</w:t>
      </w:r>
    </w:p>
    <w:p>
      <w:r>
        <w:rPr>
          <w:b/>
          <w:u w:val="single"/>
        </w:rPr>
        <w:t>135784</w:t>
      </w:r>
    </w:p>
    <w:p>
      <w:r>
        <w:t>1. I identify as an attack helicopter isn't even making fun on trans people. It's making fun of other-kin bullshit.</w:t>
      </w:r>
    </w:p>
    <w:p>
      <w:r>
        <w:rPr>
          <w:b/>
          <w:u w:val="single"/>
        </w:rPr>
        <w:t>135785</w:t>
      </w:r>
    </w:p>
    <w:p>
      <w:r>
        <w:t xml:space="preserve">2. </w:t>
        <w:tab/>
        <w:t>Indeed. I don't think any normal person here has a problem with trans people, they've been around in some form forever, it's when they start inventing genders and pronouns that it starts to get ridiculous and absolutely deserves to be made fun of.</w:t>
      </w:r>
    </w:p>
    <w:p>
      <w:r>
        <w:rPr>
          <w:b/>
          <w:u w:val="single"/>
        </w:rPr>
        <w:t>135786</w:t>
      </w:r>
    </w:p>
    <w:p>
      <w:r>
        <w:t xml:space="preserve">3. </w:t>
        <w:tab/>
        <w:tab/>
        <w:t>Cross dressers and transvestites have been around forever,  and have not, to my knowledge, ever been accepted behavior in mainstream society.  The trans movement, in contrast, is extremely recent; it involves long term hormonal changes (the health consequences of which are unknown), and sex-change operations such as those pioneered by the despicable Dr. Money, which should be no more encouraged than amputations for people suffering from Body Integrity Identity Disorder.</w:t>
      </w:r>
    </w:p>
    <w:p>
      <w:r>
        <w:rPr>
          <w:b/>
          <w:u w:val="single"/>
        </w:rPr>
        <w:t>135787</w:t>
      </w:r>
    </w:p>
    <w:p>
      <w:r>
        <w:t>1. But a guy posted that. Still retarded tho</w:t>
      </w:r>
    </w:p>
    <w:p>
      <w:r>
        <w:rPr>
          <w:b/>
          <w:u w:val="single"/>
        </w:rPr>
        <w:t>135788</w:t>
      </w:r>
    </w:p>
    <w:p>
      <w:r>
        <w:t xml:space="preserve">2. </w:t>
        <w:tab/>
        <w:t>&gt;male feminist</w:t>
      </w:r>
    </w:p>
    <w:p>
      <w:r>
        <w:rPr>
          <w:b/>
          <w:u w:val="single"/>
        </w:rPr>
        <w:t>135789</w:t>
      </w:r>
    </w:p>
    <w:p>
      <w:r>
        <w:t xml:space="preserve">3. </w:t>
        <w:tab/>
        <w:tab/>
        <w:t>Also known as desperate</w:t>
      </w:r>
    </w:p>
    <w:p>
      <w:r>
        <w:rPr>
          <w:b/>
          <w:u w:val="single"/>
        </w:rPr>
        <w:t>135790</w:t>
      </w:r>
    </w:p>
    <w:p>
      <w:r>
        <w:t>1. So we are ruled by rape accusers.</w:t>
      </w:r>
    </w:p>
    <w:p>
      <w:r>
        <w:rPr>
          <w:b/>
          <w:u w:val="single"/>
        </w:rPr>
        <w:t>135791</w:t>
      </w:r>
    </w:p>
    <w:p>
      <w:r>
        <w:t xml:space="preserve">2. </w:t>
        <w:tab/>
        <w:t>Or rapists running for supreme Court</w:t>
      </w:r>
    </w:p>
    <w:p>
      <w:r>
        <w:rPr>
          <w:b/>
          <w:u w:val="single"/>
        </w:rPr>
        <w:t>135792</w:t>
      </w:r>
    </w:p>
    <w:p>
      <w:r>
        <w:t xml:space="preserve">3. </w:t>
        <w:tab/>
        <w:tab/>
        <w:t>Wait. Was a rapist running for Supreme Court?  When?</w:t>
      </w:r>
    </w:p>
    <w:p>
      <w:r>
        <w:rPr>
          <w:b/>
          <w:u w:val="single"/>
        </w:rPr>
        <w:t>135793</w:t>
      </w:r>
    </w:p>
    <w:p>
      <w:r>
        <w:t xml:space="preserve">4. </w:t>
        <w:tab/>
        <w:tab/>
        <w:tab/>
        <w:t>Were you unaware of the kavanaugh?</w:t>
      </w:r>
    </w:p>
    <w:p>
      <w:r>
        <w:rPr>
          <w:b/>
          <w:u w:val="single"/>
        </w:rPr>
        <w:t>135794</w:t>
      </w:r>
    </w:p>
    <w:p>
      <w:r>
        <w:t xml:space="preserve">5. </w:t>
        <w:tab/>
        <w:tab/>
        <w:tab/>
        <w:tab/>
        <w:t>At what point was he convicted of rape?</w:t>
      </w:r>
    </w:p>
    <w:p>
      <w:r>
        <w:rPr>
          <w:b/>
          <w:u w:val="single"/>
        </w:rPr>
        <w:t>135795</w:t>
      </w:r>
    </w:p>
    <w:p>
      <w:r>
        <w:t xml:space="preserve">6. </w:t>
        <w:tab/>
        <w:tab/>
        <w:tab/>
        <w:tab/>
        <w:tab/>
        <w:t>Not convicted, but credible victim testimony and an investigation conducted in bad faith tell me they knew the accusations are true and didn't care</w:t>
      </w:r>
    </w:p>
    <w:p>
      <w:r>
        <w:rPr>
          <w:b/>
          <w:u w:val="single"/>
        </w:rPr>
        <w:t>135796</w:t>
      </w:r>
    </w:p>
    <w:p>
      <w:r>
        <w:t xml:space="preserve">7. </w:t>
        <w:tab/>
        <w:tab/>
        <w:tab/>
        <w:tab/>
        <w:tab/>
        <w:tab/>
        <w:t>Zero evidence and a single witness who doesn't even claim it was rape, she claimed it was sexual assault on instruction from her therapist and lawyers.  Her own description of the event, she claims occurred, is clearly not a description of a rape.  She chose several witnesses she thought would corroborate her story, all of them countermanded it including her best friend at the time.  Additionally, she cannot remember almost any details, she doesn't even remember the specific year, she waited 35 years to tell anyone, Kavanaugh has no other even vaguely credible accusations of sexual misconduct in the last 35 years and a laundry list of character references *from women* stating that their experiences with him were nothing but normal in both professional and personal contexts.  Somehow you've come up with the cockamamie idea that he's a rapist?   Do you just guzzle Democrat cum all day or what?  I'd call you retarded, but that would be a gross insult to retarded people.   You're an NPC.</w:t>
      </w:r>
    </w:p>
    <w:p>
      <w:r>
        <w:rPr>
          <w:b/>
          <w:u w:val="single"/>
        </w:rPr>
        <w:t>135797</w:t>
      </w:r>
    </w:p>
    <w:p>
      <w:r>
        <w:t>1. Yeah, fuck her, but what was she fined for again?</w:t>
      </w:r>
    </w:p>
    <w:p>
      <w:r>
        <w:rPr>
          <w:b/>
          <w:u w:val="single"/>
        </w:rPr>
        <w:t>135798</w:t>
      </w:r>
    </w:p>
    <w:p>
      <w:r>
        <w:t xml:space="preserve">2. </w:t>
        <w:tab/>
        <w:t>She admitted to causing alarm, distress and harrasment. Was fined £120, a victim surcharge of £30 (possibly to the paramedic or neighbour as she was verbally abusive) and she had other fees I'm guessing court fees or something.</w:t>
      </w:r>
    </w:p>
    <w:p>
      <w:r>
        <w:rPr>
          <w:b/>
          <w:u w:val="single"/>
        </w:rPr>
        <w:t>135799</w:t>
      </w:r>
    </w:p>
    <w:p>
      <w:r>
        <w:t xml:space="preserve">3. </w:t>
        <w:tab/>
        <w:tab/>
        <w:t>I guess I didn't see what in her note would constitute that. Does it mean where she's from you couldn't say something dickish to someone without getting fined?</w:t>
      </w:r>
    </w:p>
    <w:p>
      <w:r>
        <w:rPr>
          <w:b/>
          <w:u w:val="single"/>
        </w:rPr>
        <w:t>135800</w:t>
      </w:r>
    </w:p>
    <w:p>
      <w:r>
        <w:t xml:space="preserve">4. </w:t>
        <w:tab/>
        <w:tab/>
        <w:tab/>
        <w:t>It was an implied threat, she didn't outright say "I'll hurt you" but she said "Don't park here again, I don't care your excuse". It's implied "Or else..". Like saying "You better not come over here." It's an implied or else added onto it. Normally, in a case of regular people the people probably would have warned her, but the government takes care of paramedics and doesn't play around with that stuff when it's directed at them.</w:t>
      </w:r>
    </w:p>
    <w:p>
      <w:r>
        <w:rPr>
          <w:b/>
          <w:u w:val="single"/>
        </w:rPr>
        <w:t>135801</w:t>
      </w:r>
    </w:p>
    <w:p>
      <w:r>
        <w:t xml:space="preserve">5. </w:t>
        <w:tab/>
        <w:tab/>
        <w:tab/>
        <w:tab/>
        <w:t>Right but I might tell someone not to park in my driveway, but I'm not implying an 'or else' anywhere in there.</w:t>
      </w:r>
    </w:p>
    <w:p>
      <w:r>
        <w:rPr>
          <w:b/>
          <w:u w:val="single"/>
        </w:rPr>
        <w:t>135802</w:t>
      </w:r>
    </w:p>
    <w:p>
      <w:r>
        <w:t xml:space="preserve">6. </w:t>
        <w:tab/>
        <w:tab/>
        <w:tab/>
        <w:tab/>
        <w:tab/>
        <w:t>There’s a difference in “Hey, please don’t park in my spot” and “Listen shithead, I don’t care who’s fucking dying don’t park in my spot again”. One is hostile and implies a threat and one is a rational human being.</w:t>
      </w:r>
    </w:p>
    <w:p>
      <w:r>
        <w:rPr>
          <w:b/>
          <w:u w:val="single"/>
        </w:rPr>
        <w:t>135803</w:t>
      </w:r>
    </w:p>
    <w:p>
      <w:r>
        <w:t xml:space="preserve">7. </w:t>
        <w:tab/>
        <w:tab/>
        <w:tab/>
        <w:tab/>
        <w:tab/>
        <w:tab/>
        <w:t>Hmm see that's where I disagree. There is a difference. One is polite and one is being a cunt, but it still seems a little over reaching if the government can fine you just for being a cunt. If that's the case, I got a whole bunch of friends I should be calling in   And telling someone to 'move their van' is in no way an implied threat.</w:t>
      </w:r>
    </w:p>
    <w:p>
      <w:r>
        <w:rPr>
          <w:b/>
          <w:u w:val="single"/>
        </w:rPr>
        <w:t>135804</w:t>
      </w:r>
    </w:p>
    <w:p>
      <w:r>
        <w:t xml:space="preserve">8. </w:t>
        <w:tab/>
        <w:tab/>
        <w:tab/>
        <w:tab/>
        <w:tab/>
        <w:tab/>
        <w:tab/>
        <w:t>The thing is, being a cunt isn't illegal. And she didn't say "move your van" only, she said "Move your van, don't park here again even if the street collapses". That is hostile. Being a cunt aside, it could also be interpreted as obstruction of justice/obstruction of a government worker doing their duty. If you're there, trying your best to lug a heavy body to an ambulance to save it, and you're in a hurry, and see that note, you all of a sudden get wary of your safety, which adds a lot to a situation like that.</w:t>
      </w:r>
    </w:p>
    <w:p>
      <w:r>
        <w:rPr>
          <w:b/>
          <w:u w:val="single"/>
        </w:rPr>
        <w:t>135805</w:t>
      </w:r>
    </w:p>
    <w:p>
      <w:r>
        <w:t xml:space="preserve">9. </w:t>
        <w:tab/>
        <w:tab/>
        <w:tab/>
        <w:tab/>
        <w:tab/>
        <w:tab/>
        <w:tab/>
        <w:tab/>
        <w:t>I think it's just confusing journalism. I hadn't read the part where she was outside and harassing them. The first paragraph of the article says she was fined for leaving the note. Sounds like that may not actually be why she was fined, but more for everything that followed after.</w:t>
      </w:r>
    </w:p>
    <w:p>
      <w:r>
        <w:rPr>
          <w:b/>
          <w:u w:val="single"/>
        </w:rPr>
        <w:t>135806</w:t>
      </w:r>
    </w:p>
    <w:p>
      <w:r>
        <w:t xml:space="preserve">10. </w:t>
        <w:tab/>
        <w:tab/>
        <w:tab/>
        <w:tab/>
        <w:tab/>
        <w:tab/>
        <w:tab/>
        <w:tab/>
        <w:tab/>
        <w:t>That could be the case as well, this site has in the past been criticized for poor practices journalism wise.</w:t>
      </w:r>
    </w:p>
    <w:p>
      <w:r>
        <w:rPr>
          <w:b/>
          <w:u w:val="single"/>
        </w:rPr>
        <w:t>135807</w:t>
      </w:r>
    </w:p>
    <w:p>
      <w:r>
        <w:t xml:space="preserve">11. </w:t>
        <w:tab/>
        <w:tab/>
        <w:tab/>
        <w:tab/>
        <w:tab/>
        <w:tab/>
        <w:tab/>
        <w:tab/>
        <w:t>She didn't say 'don't park here' at all actually. There's a picture of the note in the article.</w:t>
      </w:r>
    </w:p>
    <w:p>
      <w:r>
        <w:rPr>
          <w:b/>
          <w:u w:val="single"/>
        </w:rPr>
        <w:t>135808</w:t>
      </w:r>
    </w:p>
    <w:p>
      <w:r>
        <w:t xml:space="preserve">12. </w:t>
        <w:tab/>
        <w:tab/>
        <w:tab/>
        <w:tab/>
        <w:tab/>
        <w:tab/>
        <w:tab/>
        <w:tab/>
        <w:tab/>
        <w:t>It doesn't say it verbetum, but it does say it. Quoting it says "If this van is for anyone but Number 14 then you have no right to be parked here. I couldn't give a (explective) if the whole stree collapsed. NOW MOVE YOUR VAN FROM OUTSIDE MY HOUSE". Are you trying to tell me that doesn't say Don't park here, in other words?</w:t>
      </w:r>
    </w:p>
    <w:p>
      <w:r>
        <w:rPr>
          <w:b/>
          <w:u w:val="single"/>
        </w:rPr>
        <w:t>135809</w:t>
      </w:r>
    </w:p>
    <w:p>
      <w:r>
        <w:t>1. M$ are only acting consumer friendly lately because they were cunts after the success of the 360. Sony were the heroes at the start of this generation, but now that they have market dominance, they're acting like the douchebags they were at the launch of the PS3.  Nvidia are out of control with their pricing now that AMD is a shell of its former self. intel, same thing.  Don't be a fanboy for corporations, they never learn their lesson.</w:t>
      </w:r>
    </w:p>
    <w:p>
      <w:r>
        <w:rPr>
          <w:b/>
          <w:u w:val="single"/>
        </w:rPr>
        <w:t>135810</w:t>
      </w:r>
    </w:p>
    <w:p>
      <w:r>
        <w:t>1. What the fuck is wrong with these people? Like who looks at this shit and actually thinks it's a good idea and how did these fucking retards get put into these positions of power in the first place?</w:t>
      </w:r>
    </w:p>
    <w:p>
      <w:r>
        <w:rPr>
          <w:b/>
          <w:u w:val="single"/>
        </w:rPr>
        <w:t>135811</w:t>
      </w:r>
    </w:p>
    <w:p>
      <w:r>
        <w:t>1. [deleted]</w:t>
      </w:r>
    </w:p>
    <w:p>
      <w:r>
        <w:rPr>
          <w:b/>
          <w:u w:val="single"/>
        </w:rPr>
        <w:t>135812</w:t>
      </w:r>
    </w:p>
    <w:p>
      <w:r>
        <w:t xml:space="preserve">2. </w:t>
        <w:tab/>
        <w:t>you do realize bullets have to land somewhere, *right*?</w:t>
      </w:r>
    </w:p>
    <w:p>
      <w:r>
        <w:rPr>
          <w:b/>
          <w:u w:val="single"/>
        </w:rPr>
        <w:t>135813</w:t>
      </w:r>
    </w:p>
    <w:p>
      <w:r>
        <w:t xml:space="preserve">3. </w:t>
        <w:tab/>
        <w:tab/>
        <w:t>You do realise a bullet falling under the force of gravity isn't remotely as fast as when it is fired, and therefore negligibly dangerous, right?</w:t>
      </w:r>
    </w:p>
    <w:p>
      <w:r>
        <w:rPr>
          <w:b/>
          <w:u w:val="single"/>
        </w:rPr>
        <w:t>135814</w:t>
      </w:r>
    </w:p>
    <w:p>
      <w:r>
        <w:t xml:space="preserve">4. </w:t>
        <w:tab/>
        <w:tab/>
        <w:tab/>
        <w:t>Stupid fucking idiot</w:t>
      </w:r>
    </w:p>
    <w:p>
      <w:r>
        <w:rPr>
          <w:b/>
          <w:u w:val="single"/>
        </w:rPr>
        <w:t>135815</w:t>
      </w:r>
    </w:p>
    <w:p>
      <w:r>
        <w:t xml:space="preserve">5. </w:t>
        <w:tab/>
        <w:tab/>
        <w:tab/>
        <w:tab/>
        <w:t>Go fuck your mother, and or slit your wrists.</w:t>
      </w:r>
    </w:p>
    <w:p>
      <w:r>
        <w:rPr>
          <w:b/>
          <w:u w:val="single"/>
        </w:rPr>
        <w:t>135816</w:t>
      </w:r>
    </w:p>
    <w:p>
      <w:r>
        <w:t xml:space="preserve">6. </w:t>
        <w:tab/>
        <w:tab/>
        <w:tab/>
        <w:tab/>
        <w:tab/>
        <w:t>haha. another retarded Australian dumbfuck.</w:t>
      </w:r>
    </w:p>
    <w:p>
      <w:r>
        <w:rPr>
          <w:b/>
          <w:u w:val="single"/>
        </w:rPr>
        <w:t>135817</w:t>
      </w:r>
    </w:p>
    <w:p>
      <w:r>
        <w:t>1. &gt; Hirsi stabbed two men and was headed toward a woman, witnesses said.  Damn.  &gt; "My son was killed wrongfully. It should not have happened," said Hodan Mahamud,  WELL MAYBE YOU SHOULD'VE TAUGHT YOUR SON NOT TO STAB PEOPLE.  Jesus... good luck canada... they don't even give a fuck about anyone but their own.</w:t>
      </w:r>
    </w:p>
    <w:p>
      <w:r>
        <w:rPr>
          <w:b/>
          <w:u w:val="single"/>
        </w:rPr>
        <w:t>135818</w:t>
      </w:r>
    </w:p>
    <w:p>
      <w:r>
        <w:t xml:space="preserve">2. </w:t>
        <w:tab/>
        <w:t>Can retards not connect the dots around here?</w:t>
      </w:r>
    </w:p>
    <w:p>
      <w:r>
        <w:rPr>
          <w:b/>
          <w:u w:val="single"/>
        </w:rPr>
        <w:t>135819</w:t>
      </w:r>
    </w:p>
    <w:p>
      <w:r>
        <w:t>1. What the hell does she even *do* now? Why is it *no one* even n her tightest circles ever seems to call out the fact that pretty much every endeavor she's "started" in the years after Depression Quest have gone nowhere? How does *no one* ever have anything to say about this given the fact that every time she announces some new project or bullshit event, it gets all this retarded hype lumped onto it? Does this bitch still have a Patreon? If so, what the fuck are they even paying her for?Is she *really* just some hipster welfare case, and everyone that bleeds money to her is in on it?</w:t>
      </w:r>
    </w:p>
    <w:p>
      <w:r>
        <w:rPr>
          <w:b/>
          <w:u w:val="single"/>
        </w:rPr>
        <w:t>135820</w:t>
      </w:r>
    </w:p>
    <w:p>
      <w:r>
        <w:t xml:space="preserve">2. </w:t>
        <w:tab/>
        <w:t>&gt; Is she really just some hipster welfare case, and everyone that bleeds money to her is in on it?  About half 'n half, none of her projects have actually been completed and she constantly spends the money that's supposed to be for those projects on vacations 'n shit.</w:t>
      </w:r>
    </w:p>
    <w:p>
      <w:r>
        <w:rPr>
          <w:b/>
          <w:u w:val="single"/>
        </w:rPr>
        <w:t>135821</w:t>
      </w:r>
    </w:p>
    <w:p>
      <w:r>
        <w:t>1. &gt;MPs insisted viewing adult material be banned on mobile phones and buses  I bet they call themselves liberal.</w:t>
      </w:r>
    </w:p>
    <w:p>
      <w:r>
        <w:rPr>
          <w:b/>
          <w:u w:val="single"/>
        </w:rPr>
        <w:t>135822</w:t>
      </w:r>
    </w:p>
    <w:p>
      <w:r>
        <w:t xml:space="preserve">2. </w:t>
        <w:tab/>
        <w:t>British MPs are not liberal, not even the liberals.  Labour are going #full~~retard~~socialist under Corbyn and are actually responsible for the terribad hate speech laws we have, and May's conservatives are 'right wing' authoritarians who are lurching on every protect that wahmens cause because May is so fucking spineless and incombitent, she might actually loose the next election to a man who has routinely sided with terrorists who were in the middle of a bombing campaign against UK citizens</w:t>
      </w:r>
    </w:p>
    <w:p>
      <w:r>
        <w:rPr>
          <w:b/>
          <w:u w:val="single"/>
        </w:rPr>
        <w:t>135823</w:t>
      </w:r>
    </w:p>
    <w:p>
      <w:r>
        <w:t>1. Oh shut the fuck up you power tripping faggot....I'm not giving your milk money back and I'm not picking you for dodgeball.  You lose, get a therapist you pussy</w:t>
      </w:r>
    </w:p>
    <w:p>
      <w:r>
        <w:rPr>
          <w:b/>
          <w:u w:val="single"/>
        </w:rPr>
        <w:t>135824</w:t>
      </w:r>
    </w:p>
    <w:p>
      <w:r>
        <w:t xml:space="preserve">2. </w:t>
        <w:tab/>
        <w:t xml:space="preserve"> Woah there! Next time, please refrain from using that horribly bigoted term. Instead, please use the universally accepted "SSV_I_V3".  Thank you for your understanding.  *I am a bot, and this action was performed automatically. Please [contact the moderators of this subreddit](/message/compose/?to=/r/ImGoingToHellForThis) if you have any questions or concerns.*</w:t>
      </w:r>
    </w:p>
    <w:p>
      <w:r>
        <w:rPr>
          <w:b/>
          <w:u w:val="single"/>
        </w:rPr>
        <w:t>135825</w:t>
      </w:r>
    </w:p>
    <w:p>
      <w:r>
        <w:t xml:space="preserve">3. </w:t>
        <w:tab/>
        <w:tab/>
        <w:t>Which term was that</w:t>
      </w:r>
    </w:p>
    <w:p>
      <w:r>
        <w:rPr>
          <w:b/>
          <w:u w:val="single"/>
        </w:rPr>
        <w:t>135826</w:t>
      </w:r>
    </w:p>
    <w:p>
      <w:r>
        <w:t xml:space="preserve">4. </w:t>
        <w:tab/>
        <w:tab/>
        <w:tab/>
        <w:t>it was faggot</w:t>
      </w:r>
    </w:p>
    <w:p>
      <w:r>
        <w:rPr>
          <w:b/>
          <w:u w:val="single"/>
        </w:rPr>
        <w:t>135827</w:t>
      </w:r>
    </w:p>
    <w:p>
      <w:r>
        <w:t xml:space="preserve">5. </w:t>
        <w:tab/>
        <w:tab/>
        <w:tab/>
        <w:tab/>
        <w:t xml:space="preserve"> Woah there! Next time, please refrain from using that horribly bigoted term. Instead, please use the universally accepted "Dab_It_Up".  Thank you for your understanding.  *I am a bot, and this action was performed automatically. Please [contact the moderators of this subreddit](/message/compose/?to=/r/ImGoingToHellForThis) if you have any questions or concerns.*</w:t>
      </w:r>
    </w:p>
    <w:p>
      <w:r>
        <w:rPr>
          <w:b/>
          <w:u w:val="single"/>
        </w:rPr>
        <w:t>135828</w:t>
      </w:r>
    </w:p>
    <w:p>
      <w:r>
        <w:t xml:space="preserve">6. </w:t>
        <w:tab/>
        <w:tab/>
        <w:tab/>
        <w:tab/>
        <w:tab/>
        <w:t>Pussy</w:t>
      </w:r>
    </w:p>
    <w:p>
      <w:r>
        <w:rPr>
          <w:b/>
          <w:u w:val="single"/>
        </w:rPr>
        <w:t>135829</w:t>
      </w:r>
    </w:p>
    <w:p>
      <w:r>
        <w:t>1. This video should accompany any online definition of “cunt”.</w:t>
      </w:r>
    </w:p>
    <w:p>
      <w:r>
        <w:rPr>
          <w:b/>
          <w:u w:val="single"/>
        </w:rPr>
        <w:t>135830</w:t>
      </w:r>
    </w:p>
    <w:p>
      <w:r>
        <w:t>1. What really stirs my stew is when fat people make fun of me for being short, but if I make fun of them for being fat, it's crime of the century. AT LEAST YOU CAN CONTROL YOUR WEIGHT, I CANT MAKE MYSELF GET TALLER BY EXERCISE AND DIET</w:t>
      </w:r>
    </w:p>
    <w:p>
      <w:r>
        <w:rPr>
          <w:b/>
          <w:u w:val="single"/>
        </w:rPr>
        <w:t>135831</w:t>
      </w:r>
    </w:p>
    <w:p>
      <w:r>
        <w:t xml:space="preserve">2. </w:t>
        <w:tab/>
        <w:t>Actually you can yet grow taller. Austronauts who spend a long time in space come back taller. So why are you not an astronaut you lazy cunt.</w:t>
      </w:r>
    </w:p>
    <w:p>
      <w:r>
        <w:rPr>
          <w:b/>
          <w:u w:val="single"/>
        </w:rPr>
        <w:t>135832</w:t>
      </w:r>
    </w:p>
    <w:p>
      <w:r>
        <w:t xml:space="preserve">3. </w:t>
        <w:tab/>
        <w:tab/>
        <w:t>This confirms my dream of going into space.</w:t>
      </w:r>
    </w:p>
    <w:p>
      <w:r>
        <w:rPr>
          <w:b/>
          <w:u w:val="single"/>
        </w:rPr>
        <w:t>135833</w:t>
      </w:r>
    </w:p>
    <w:p>
      <w:r>
        <w:t>1. This is wonderful. All women's treatments should be banned. Those strong independent cuntholes can pay for it themselves.</w:t>
      </w:r>
    </w:p>
    <w:p>
      <w:r>
        <w:rPr>
          <w:b/>
          <w:u w:val="single"/>
        </w:rPr>
        <w:t>135834</w:t>
      </w:r>
    </w:p>
    <w:p>
      <w:r>
        <w:t>1. Finish school.  If you're in the U.S., or re in any kind or public education, you are not going to learn much of value.  Why do I say this?  School exists these days primarily to shelve you during the work day.  So they have a full time job of giving you so much stupid work that you end up having idiot classes.  Also, communism.  Have you noticed you've had to take a bunch of retarded liberal arts stuff, but virtually no classes in market forced, entrepreneurship, business, finance, money, or anything else?  But there's plenty of idiot courses about history of somewhere that isn't local, sociology, psychology, and other useless things?  Fill that in with some language requirements, because that's helpful.  Sociology?  Does that help you with buying groceries?  How about saving, finance, investing, and math?  Much emphasis on that?  Maybe a bit of low level math.  But fuck your future, you'll be a good union worker and support the CCCP.  If I was to go through high school again, I'd learn as much as I could online, which is all free, about anything that's actually useful, and run out the clock at school, since it is nothing of value.  I'm pretty sure, from your post, you know how to read and write and I'm guessing up to at least an algebra level of math.  If you aren't going into STEM, do you need to know more?  No, because everything else is stuff you'll need to answer questions on Bar Trivia Thursday.  I wouldn't drop out of school though.  Now if you want to be an entrepreneur, learn about business entities, how to budget, how to do some accounting, payroll laws in your area, municipal and states codes and regulations, go down town and find out how to apply for a business license and what that means.   Learn principles of marketing, management, and accounting.  Even if all you're going to do is open a hot dog stand, which is a good first move  because it's cheap, simple, requires you to learn some regulation, and it's pretty much a break even operation.  Do some Uber of Lyft an run it like you're running a business, learn some budgeting, writing off expenses, do a balance sheet, figure out net profits, file some taxes, and all that fun.  Learn to do (if you're in the U.S.) your own 1040 for income taxes, even if you don't file them because your parents claim you.  Why?  Because schools don't teach a damn thing about how money works.  Because they want you nice and stupid and a good socialist.</w:t>
      </w:r>
    </w:p>
    <w:p>
      <w:r>
        <w:rPr>
          <w:b/>
          <w:u w:val="single"/>
        </w:rPr>
        <w:t>135835</w:t>
      </w:r>
    </w:p>
    <w:p>
      <w:r>
        <w:t xml:space="preserve">2. </w:t>
        <w:tab/>
        <w:t>Dude you're speaking from my soul. I'm not in the US but the situation is pretty fucking similar. Actually my plan was to pick up a (truly) valuable skill and get paid for them.(NOT A JOB) by per project basis or some other way. Than start something myself with acquired funds and experience.</w:t>
      </w:r>
    </w:p>
    <w:p>
      <w:r>
        <w:rPr>
          <w:b/>
          <w:u w:val="single"/>
        </w:rPr>
        <w:t>135836</w:t>
      </w:r>
    </w:p>
    <w:p>
      <w:r>
        <w:t>1. I see. So this twat thinks that a movie based on the premise of a group of teens discovering themselves and overcoming the divisions between them, thereby coming to a deeper understanding of themselves and each other  &gt;set the cause of women back 50 years  That would be 1935.  Pre 'Rosie the Riveter'. So let's put our whiner down for one count of extreme hyperbole.  As for John Hughes being a sack of shit ... the only people I can find knocking him are regressives who don't grasp the stupidity of judging movies from 30+ years ago by todays (ridiculous) standards. Molly Ringwald being one of them - yeah, she is still alive.  So let's put our whiner down for one count of extreme regressiveness.  And of course the twat is claiming that women don't have equal pay, no doubt citing the pay gap, which has been debunked so many times that the only people who cite it are rampant ideologues ... so that's our whiner's hat trick.</w:t>
      </w:r>
    </w:p>
    <w:p>
      <w:r>
        <w:rPr>
          <w:b/>
          <w:u w:val="single"/>
        </w:rPr>
        <w:t>135837</w:t>
      </w:r>
    </w:p>
    <w:p>
      <w:r>
        <w:t xml:space="preserve">2. </w:t>
        <w:tab/>
        <w:t>The pay gap is real, people aren't just giving men more money than women, men generally earn more money due to factors like childbirth and the jobs women choose. Not as extreme as the feminists make it out to be, and much more complicated then most people give it credit for but it is there. The twat has it all wrong though, movies don't make your employer pay you less for being a woman, stupid logic.</w:t>
      </w:r>
    </w:p>
    <w:p>
      <w:r>
        <w:rPr>
          <w:b/>
          <w:u w:val="single"/>
        </w:rPr>
        <w:t>135838</w:t>
      </w:r>
    </w:p>
    <w:p>
      <w:r>
        <w:t xml:space="preserve">3. </w:t>
        <w:tab/>
        <w:tab/>
        <w:t>Basically.  The pay gap DOES exist, but not in the way people think.  Atleast not idiotic or uneducated people.  Those that took a bit of time to look deeper into it, understand it.</w:t>
      </w:r>
    </w:p>
    <w:p>
      <w:r>
        <w:rPr>
          <w:b/>
          <w:u w:val="single"/>
        </w:rPr>
        <w:t>135839</w:t>
      </w:r>
    </w:p>
    <w:p>
      <w:r>
        <w:t xml:space="preserve">4. </w:t>
        <w:tab/>
        <w:tab/>
        <w:tab/>
        <w:t>Exactly, the pay gap the twat talks about doesn't exist/is illegal.</w:t>
      </w:r>
    </w:p>
    <w:p>
      <w:r>
        <w:rPr>
          <w:b/>
          <w:u w:val="single"/>
        </w:rPr>
        <w:t>135840</w:t>
      </w:r>
    </w:p>
    <w:p>
      <w:r>
        <w:t xml:space="preserve">5. </w:t>
        <w:tab/>
        <w:tab/>
        <w:t>it's not a pay gap, it's an earnings gap, which is a huge difference.</w:t>
      </w:r>
    </w:p>
    <w:p>
      <w:r>
        <w:rPr>
          <w:b/>
          <w:u w:val="single"/>
        </w:rPr>
        <w:t>135841</w:t>
      </w:r>
    </w:p>
    <w:p>
      <w:r>
        <w:t xml:space="preserve">6. </w:t>
        <w:tab/>
        <w:tab/>
        <w:tab/>
        <w:t>point taken</w:t>
      </w:r>
    </w:p>
    <w:p>
      <w:r>
        <w:rPr>
          <w:b/>
          <w:u w:val="single"/>
        </w:rPr>
        <w:t>135842</w:t>
      </w:r>
    </w:p>
    <w:p>
      <w:r>
        <w:t xml:space="preserve">7. </w:t>
        <w:tab/>
        <w:tab/>
        <w:t>It's not a pay gap, it's an overall earnings gap.</w:t>
      </w:r>
    </w:p>
    <w:p>
      <w:r>
        <w:rPr>
          <w:b/>
          <w:u w:val="single"/>
        </w:rPr>
        <w:t>135843</w:t>
      </w:r>
    </w:p>
    <w:p>
      <w:r>
        <w:t>1. Fuck that cunt. If we lived in any other age she’d be on the ground bloody and broken for that</w:t>
      </w:r>
    </w:p>
    <w:p>
      <w:r>
        <w:rPr>
          <w:b/>
          <w:u w:val="single"/>
        </w:rPr>
        <w:t>135844</w:t>
      </w:r>
    </w:p>
    <w:p>
      <w:r>
        <w:t xml:space="preserve">2. </w:t>
        <w:tab/>
        <w:t>Any other age? If I was in his place I’d hit back. It was completely unnecessary to hit him</w:t>
      </w:r>
    </w:p>
    <w:p>
      <w:r>
        <w:rPr>
          <w:b/>
          <w:u w:val="single"/>
        </w:rPr>
        <w:t>135845</w:t>
      </w:r>
    </w:p>
    <w:p>
      <w:r>
        <w:t xml:space="preserve">3. </w:t>
        <w:tab/>
        <w:tab/>
        <w:t>Then you’d go to jail because our system is broken.</w:t>
      </w:r>
    </w:p>
    <w:p>
      <w:r>
        <w:rPr>
          <w:b/>
          <w:u w:val="single"/>
        </w:rPr>
        <w:t>135846</w:t>
      </w:r>
    </w:p>
    <w:p>
      <w:r>
        <w:t xml:space="preserve">4. </w:t>
        <w:tab/>
        <w:tab/>
        <w:tab/>
        <w:t>Yeah, well that we can agree on. It’s such shit</w:t>
      </w:r>
    </w:p>
    <w:p>
      <w:r>
        <w:rPr>
          <w:b/>
          <w:u w:val="single"/>
        </w:rPr>
        <w:t>135847</w:t>
      </w:r>
    </w:p>
    <w:p>
      <w:r>
        <w:t xml:space="preserve">5. </w:t>
        <w:tab/>
        <w:tab/>
        <w:tab/>
        <w:t>You're right, self-defense should not be defined by gender. That woman must have some serious anger issues to act like that.</w:t>
      </w:r>
    </w:p>
    <w:p>
      <w:r>
        <w:rPr>
          <w:b/>
          <w:u w:val="single"/>
        </w:rPr>
        <w:t>135848</w:t>
      </w:r>
    </w:p>
    <w:p>
      <w:r>
        <w:t xml:space="preserve">6. </w:t>
        <w:tab/>
        <w:tab/>
        <w:tab/>
        <w:tab/>
        <w:t>I believe if a woman hits a man like a man hits another man. Then she should be treated as such.</w:t>
      </w:r>
    </w:p>
    <w:p>
      <w:r>
        <w:rPr>
          <w:b/>
          <w:u w:val="single"/>
        </w:rPr>
        <w:t>135849</w:t>
      </w:r>
    </w:p>
    <w:p>
      <w:r>
        <w:t xml:space="preserve">7. </w:t>
        <w:tab/>
        <w:tab/>
        <w:tab/>
        <w:tab/>
        <w:tab/>
        <w:t>Everyone should be treated the same way, It's stupid that in this day and age we started to make everything about gender and race.</w:t>
      </w:r>
    </w:p>
    <w:p>
      <w:r>
        <w:rPr>
          <w:b/>
          <w:u w:val="single"/>
        </w:rPr>
        <w:t>135850</w:t>
      </w:r>
    </w:p>
    <w:p>
      <w:r>
        <w:t xml:space="preserve">8. </w:t>
        <w:tab/>
        <w:tab/>
        <w:tab/>
        <w:t>[deleted]</w:t>
      </w:r>
    </w:p>
    <w:p>
      <w:r>
        <w:rPr>
          <w:b/>
          <w:u w:val="single"/>
        </w:rPr>
        <w:t>135851</w:t>
      </w:r>
    </w:p>
    <w:p>
      <w:r>
        <w:t>1. Maybe if she didn't wear attire that accumulated to well over 8,000 USD in value she might have enough money for a place to live?  &amp;#x200B;  Ha, who am I kidding, she got swooped up by the Soros crew, got tons of expensive things for free, and was told she'd be the face of a generation. Until she started saying retard things... then she magically won the race... I think I'm just as confused as the dems that endorsed her at this point.</w:t>
      </w:r>
    </w:p>
    <w:p>
      <w:r>
        <w:rPr>
          <w:b/>
          <w:u w:val="single"/>
        </w:rPr>
        <w:t>135852</w:t>
      </w:r>
    </w:p>
    <w:p>
      <w:r>
        <w:t>1. Tucker has just been motivated off scale high to take down the liberal retarded leftists.</w:t>
      </w:r>
    </w:p>
    <w:p>
      <w:r>
        <w:rPr>
          <w:b/>
          <w:u w:val="single"/>
        </w:rPr>
        <w:t>135853</w:t>
      </w:r>
    </w:p>
    <w:p>
      <w:r>
        <w:t>1. This is fucking great.   *wait you mean you guys won’t pay me money for my trash just because I wave my tits around?*  Fuck off dumb cunt</w:t>
      </w:r>
    </w:p>
    <w:p>
      <w:r>
        <w:rPr>
          <w:b/>
          <w:u w:val="single"/>
        </w:rPr>
        <w:t>135854</w:t>
      </w:r>
    </w:p>
    <w:p>
      <w:r>
        <w:t>1. the reason for this is because capitalism is "white supremacy" according to these retards</w:t>
      </w:r>
    </w:p>
    <w:p>
      <w:r>
        <w:rPr>
          <w:b/>
          <w:u w:val="single"/>
        </w:rPr>
        <w:t>135855</w:t>
      </w:r>
    </w:p>
    <w:p>
      <w:r>
        <w:t>1. I hope it hurt. Entitled cunt.</w:t>
      </w:r>
    </w:p>
    <w:p>
      <w:r>
        <w:rPr>
          <w:b/>
          <w:u w:val="single"/>
        </w:rPr>
        <w:t>135856</w:t>
      </w:r>
    </w:p>
    <w:p>
      <w:r>
        <w:t>1. Anyone else just Nutting over that lady's last name?</w:t>
      </w:r>
    </w:p>
    <w:p>
      <w:r>
        <w:rPr>
          <w:b/>
          <w:u w:val="single"/>
        </w:rPr>
        <w:t>135857</w:t>
      </w:r>
    </w:p>
    <w:p>
      <w:r>
        <w:t xml:space="preserve">2. </w:t>
        <w:tab/>
        <w:t>This comment is literally rape.</w:t>
      </w:r>
    </w:p>
    <w:p>
      <w:r>
        <w:rPr>
          <w:b/>
          <w:u w:val="single"/>
        </w:rPr>
        <w:t>135858</w:t>
      </w:r>
    </w:p>
    <w:p>
      <w:r>
        <w:t xml:space="preserve">3. </w:t>
        <w:tab/>
        <w:tab/>
        <w:t>where did you *ACTUALLY* read someone saying that and not being sarcastic  mocking strawmen is an inception level of retarded</w:t>
      </w:r>
    </w:p>
    <w:p>
      <w:r>
        <w:rPr>
          <w:b/>
          <w:u w:val="single"/>
        </w:rPr>
        <w:t>135859</w:t>
      </w:r>
    </w:p>
    <w:p>
      <w:r>
        <w:t xml:space="preserve">4. </w:t>
        <w:tab/>
        <w:tab/>
        <w:tab/>
        <w:t>Taking exaggeration for comedic effect as serious commentary is Forrest Gump levels of retarded.  I could outline the multitude of things this is drawn from such as the ‘male gaze’ being a form of rape but I don’t really see the point in justifying a joke.</w:t>
      </w:r>
    </w:p>
    <w:p>
      <w:r>
        <w:rPr>
          <w:b/>
          <w:u w:val="single"/>
        </w:rPr>
        <w:t>135860</w:t>
      </w:r>
    </w:p>
    <w:p>
      <w:r>
        <w:t xml:space="preserve">5. </w:t>
        <w:tab/>
        <w:tab/>
        <w:tab/>
        <w:tab/>
        <w:t>have you ever heard anyone actually say that?</w:t>
      </w:r>
    </w:p>
    <w:p>
      <w:r>
        <w:rPr>
          <w:b/>
          <w:u w:val="single"/>
        </w:rPr>
        <w:t>135861</w:t>
      </w:r>
    </w:p>
    <w:p>
      <w:r>
        <w:t>1. Enjoy prison, cunt!</w:t>
      </w:r>
    </w:p>
    <w:p>
      <w:r>
        <w:rPr>
          <w:b/>
          <w:u w:val="single"/>
        </w:rPr>
        <w:t>135862</w:t>
      </w:r>
    </w:p>
    <w:p>
      <w:r>
        <w:t>1. Fuck that entitled cunt</w:t>
      </w:r>
    </w:p>
    <w:p>
      <w:r>
        <w:rPr>
          <w:b/>
          <w:u w:val="single"/>
        </w:rPr>
        <w:t>135863</w:t>
      </w:r>
    </w:p>
    <w:p>
      <w:r>
        <w:t>1. "Oh boy I sure like Spider-Man and Venom is my favorite villain. I don't like pop music. I'm going to see this film that appeals to my interest as opposed to this other film that does not."  "You're literally not a homosexual and any feelings you have toward your same sex is now non-existent."  What a swarmy cunt.</w:t>
      </w:r>
    </w:p>
    <w:p>
      <w:r>
        <w:rPr>
          <w:b/>
          <w:u w:val="single"/>
        </w:rPr>
        <w:t>135864</w:t>
      </w:r>
    </w:p>
    <w:p>
      <w:r>
        <w:t>1. @dyke-fibers: Or MAYBE helping ANY person out is just what normal people do, you fucking troglodyte?</w:t>
      </w:r>
    </w:p>
    <w:p>
      <w:r>
        <w:rPr>
          <w:b/>
          <w:u w:val="single"/>
        </w:rPr>
        <w:t>135865</w:t>
      </w:r>
    </w:p>
    <w:p>
      <w:r>
        <w:t>1. That pussy is way too old to try for a pass.</w:t>
      </w:r>
    </w:p>
    <w:p>
      <w:r>
        <w:rPr>
          <w:b/>
          <w:u w:val="single"/>
        </w:rPr>
        <w:t>135866</w:t>
      </w:r>
    </w:p>
    <w:p>
      <w:r>
        <w:t xml:space="preserve">2. </w:t>
        <w:tab/>
        <w:t>Old people get away with alot of shit.</w:t>
      </w:r>
    </w:p>
    <w:p>
      <w:r>
        <w:rPr>
          <w:b/>
          <w:u w:val="single"/>
        </w:rPr>
        <w:t>135867</w:t>
      </w:r>
    </w:p>
    <w:p>
      <w:r>
        <w:t xml:space="preserve">3. </w:t>
        <w:tab/>
        <w:tab/>
        <w:t>*Anywhere else and people would freak, but being completely honest...*      I *really* hate old people</w:t>
      </w:r>
    </w:p>
    <w:p>
      <w:r>
        <w:rPr>
          <w:b/>
          <w:u w:val="single"/>
        </w:rPr>
        <w:t>135868</w:t>
      </w:r>
    </w:p>
    <w:p>
      <w:r>
        <w:t xml:space="preserve">4. </w:t>
        <w:tab/>
        <w:tab/>
        <w:tab/>
        <w:t>The reasons I hate old people I don't know are:  1. They're never wrong. Some old asshole just pulled out in front of you and you had to slam on the breaks? Your fault. You were driving the speed limit too fast.   2. Waiting in line at a register behind an old lady? Good luck staying sane while she tries to make small chat about grandkids instead of writing her check out. Yes, check, which she will take forever to write out. Then she will take forever checking every single bag to make sure everything is there because she wasn't paying attention while it was being bagged. Then she'll take forever to move the bags and her check book so the next person can pay for their groceries.  3. Did an old person do something rude like stop in the entryway of a gas station so she can scratch her loto ticket? Did you say excuse me only for her to completely ignore you? Listen to her angrily say "excuse you" as you try to enter the building like it's your fault she chose the single worst place to just stop and be completely absorbed in herself.   Basically old people are rude, entitled, slow, extremely distracted, and arrogant.</w:t>
      </w:r>
    </w:p>
    <w:p>
      <w:r>
        <w:rPr>
          <w:b/>
          <w:u w:val="single"/>
        </w:rPr>
        <w:t>135869</w:t>
      </w:r>
    </w:p>
    <w:p>
      <w:r>
        <w:t xml:space="preserve">5. </w:t>
        <w:tab/>
        <w:tab/>
        <w:tab/>
        <w:tab/>
        <w:t>Meanwhile, young entitled morons who think the world revolves around them  can't spell brakes correctly.</w:t>
      </w:r>
    </w:p>
    <w:p>
      <w:r>
        <w:rPr>
          <w:b/>
          <w:u w:val="single"/>
        </w:rPr>
        <w:t>135870</w:t>
      </w:r>
    </w:p>
    <w:p>
      <w:r>
        <w:t xml:space="preserve">6. </w:t>
        <w:tab/>
        <w:tab/>
        <w:tab/>
        <w:tab/>
        <w:tab/>
        <w:t>meh, i find young people to be generally kind and on the ball. way more old cunts out there.  if you honestly think people are more selfish and moronic than they were in the past, you're greatly mistaken.</w:t>
      </w:r>
    </w:p>
    <w:p>
      <w:r>
        <w:rPr>
          <w:b/>
          <w:u w:val="single"/>
        </w:rPr>
        <w:t>135871</w:t>
      </w:r>
    </w:p>
    <w:p>
      <w:r>
        <w:t xml:space="preserve">7. </w:t>
        <w:tab/>
        <w:tab/>
        <w:tab/>
        <w:t>I know right!? They should just totally go and die right? Like omg</w:t>
      </w:r>
    </w:p>
    <w:p>
      <w:r>
        <w:rPr>
          <w:b/>
          <w:u w:val="single"/>
        </w:rPr>
        <w:t>135872</w:t>
      </w:r>
    </w:p>
    <w:p>
      <w:r>
        <w:t xml:space="preserve">8. </w:t>
        <w:tab/>
        <w:tab/>
        <w:tab/>
        <w:tab/>
        <w:t>If the only choices they can conceive of are 1) die or 2) be a cunt to everyone, then go right the fuck ahead.</w:t>
      </w:r>
    </w:p>
    <w:p>
      <w:r>
        <w:rPr>
          <w:b/>
          <w:u w:val="single"/>
        </w:rPr>
        <w:t>135873</w:t>
      </w:r>
    </w:p>
    <w:p>
      <w:r>
        <w:t xml:space="preserve">9. </w:t>
        <w:tab/>
        <w:tab/>
        <w:t>I recently moved to a community that has many elderly white retirees... and holy shit, can you ever tell which ancient cunts transitioned directly from pussy-pass status to old person pass status. This queenly sense of privilege that grinds checkout lanes and merge lanes alike to a fucking halt.</w:t>
      </w:r>
    </w:p>
    <w:p>
      <w:r>
        <w:rPr>
          <w:b/>
          <w:u w:val="single"/>
        </w:rPr>
        <w:t>135874</w:t>
      </w:r>
    </w:p>
    <w:p>
      <w:r>
        <w:t>1. I'll never ever use their language. They can keep their retarded newspeak.  Apart from that its far shorter to say nigger instead of "retarded black person"</w:t>
      </w:r>
    </w:p>
    <w:p>
      <w:r>
        <w:rPr>
          <w:b/>
          <w:u w:val="single"/>
        </w:rPr>
        <w:t>135875</w:t>
      </w:r>
    </w:p>
    <w:p>
      <w:r>
        <w:t>1. Remember: include more women in your games, but make them invincible, because when the same rules that apply to men are also applied to women, that's misogyny.</w:t>
      </w:r>
    </w:p>
    <w:p>
      <w:r>
        <w:rPr>
          <w:b/>
          <w:u w:val="single"/>
        </w:rPr>
        <w:t>135876</w:t>
      </w:r>
    </w:p>
    <w:p>
      <w:r>
        <w:t xml:space="preserve">2. </w:t>
        <w:tab/>
        <w:t>Maybe don't post outrage bait on your YT channel and hide behind free speech when being called out on it? And just a reminder, the "feminists are the true enemies of equality" strawman is a laughingstock anywhere outside an echochamber like KiA.</w:t>
      </w:r>
    </w:p>
    <w:p>
      <w:r>
        <w:rPr>
          <w:b/>
          <w:u w:val="single"/>
        </w:rPr>
        <w:t>135877</w:t>
      </w:r>
    </w:p>
    <w:p>
      <w:r>
        <w:t xml:space="preserve">3. </w:t>
        <w:tab/>
        <w:tab/>
        <w:t>Maybe don't get baited by an edgelord with a shitty YT channel?</w:t>
      </w:r>
    </w:p>
    <w:p>
      <w:r>
        <w:rPr>
          <w:b/>
          <w:u w:val="single"/>
        </w:rPr>
        <w:t>135878</w:t>
      </w:r>
    </w:p>
    <w:p>
      <w:r>
        <w:t xml:space="preserve">4. </w:t>
        <w:tab/>
        <w:tab/>
        <w:tab/>
        <w:t>It sure seems that this subreddit has his back, with 10+ "hot" posts and a megathread, while elsewhere this story doesn't appear to have much traction and the guy's channel is back up and running.  Other conversations about RDR2 are more interesting and important anyway, mainly the one about crunch culture and appaling labour conditions that the devs faced. This subreddit seems awfully quiet on that topic, being all about ethics and stuff.</w:t>
      </w:r>
    </w:p>
    <w:p>
      <w:r>
        <w:rPr>
          <w:b/>
          <w:u w:val="single"/>
        </w:rPr>
        <w:t>135879</w:t>
      </w:r>
    </w:p>
    <w:p>
      <w:r>
        <w:t xml:space="preserve">5. </w:t>
        <w:tab/>
        <w:tab/>
        <w:tab/>
        <w:tab/>
        <w:t>Where were you ? We talked loads about the labour conditions at rockstar. We even had a bit of a disagreement over unionisation. You're clearly just visiting, I hope this is your throwaway, you get banned from a few subreddits for posting here.  The fact remains that some cunt who posted a video of a suicide is still running his own youtube channel. Meanwhile, this guy gets banned because he's less watched and punched an annoying videogame character who is a strawman for a protected class.</w:t>
      </w:r>
    </w:p>
    <w:p>
      <w:r>
        <w:rPr>
          <w:b/>
          <w:u w:val="single"/>
        </w:rPr>
        <w:t>135880</w:t>
      </w:r>
    </w:p>
    <w:p>
      <w:r>
        <w:t>1. **If** /r/this happened, then this is what happens when you try and act the entitled twat you are on Tublr in the real world</w:t>
      </w:r>
    </w:p>
    <w:p>
      <w:r>
        <w:rPr>
          <w:b/>
          <w:u w:val="single"/>
        </w:rPr>
        <w:t>135881</w:t>
      </w:r>
    </w:p>
    <w:p>
      <w:r>
        <w:t xml:space="preserve">2. </w:t>
        <w:tab/>
        <w:t>&gt;Tublr  Don’t drink free Coke, kids.</w:t>
      </w:r>
    </w:p>
    <w:p>
      <w:r>
        <w:rPr>
          <w:b/>
          <w:u w:val="single"/>
        </w:rPr>
        <w:t>135882</w:t>
      </w:r>
    </w:p>
    <w:p>
      <w:r>
        <w:t>1. Women that think like this are below pigs. It's not attractive to stink. And if you're trying to not be "attractive", congratulations you've succeeded. Allowing yourself to stink does nothing to serve any cause. So STFU and get over yourself.</w:t>
      </w:r>
    </w:p>
    <w:p>
      <w:r>
        <w:rPr>
          <w:b/>
          <w:u w:val="single"/>
        </w:rPr>
        <w:t>135883</w:t>
      </w:r>
    </w:p>
    <w:p>
      <w:r>
        <w:t xml:space="preserve">2. </w:t>
        <w:tab/>
        <w:t>Not to mention - that stink is bacteria shit and byproduct. It's not some magical woman musk coming from your glands - it's bacteria shit and bacteria farts coming from eating your sweaty skin cells</w:t>
      </w:r>
    </w:p>
    <w:p>
      <w:r>
        <w:rPr>
          <w:b/>
          <w:u w:val="single"/>
        </w:rPr>
        <w:t>135884</w:t>
      </w:r>
    </w:p>
    <w:p>
      <w:r>
        <w:t xml:space="preserve">3. </w:t>
        <w:tab/>
        <w:tab/>
        <w:t>👍  And guaranteed, if it were a smelly *man* sitting next to one of these stink holes, they'd start marching all over Washington about it.</w:t>
      </w:r>
    </w:p>
    <w:p>
      <w:r>
        <w:rPr>
          <w:b/>
          <w:u w:val="single"/>
        </w:rPr>
        <w:t>135885</w:t>
      </w:r>
    </w:p>
    <w:p>
      <w:r>
        <w:t xml:space="preserve">4. </w:t>
        <w:tab/>
        <w:tab/>
        <w:tab/>
        <w:t>glandspreading</w:t>
      </w:r>
    </w:p>
    <w:p>
      <w:r>
        <w:rPr>
          <w:b/>
          <w:u w:val="single"/>
        </w:rPr>
        <w:t>135886</w:t>
      </w:r>
    </w:p>
    <w:p>
      <w:r>
        <w:t xml:space="preserve">5. </w:t>
        <w:tab/>
        <w:tab/>
        <w:tab/>
        <w:tab/>
        <w:t>Don't give buzzfeed or NOW any more ideas...</w:t>
      </w:r>
    </w:p>
    <w:p>
      <w:r>
        <w:rPr>
          <w:b/>
          <w:u w:val="single"/>
        </w:rPr>
        <w:t>135887</w:t>
      </w:r>
    </w:p>
    <w:p>
      <w:r>
        <w:t xml:space="preserve">6. </w:t>
        <w:tab/>
        <w:tab/>
        <w:tab/>
        <w:tab/>
        <w:tab/>
        <w:t>Like they need any help coming up with new retardation.</w:t>
      </w:r>
    </w:p>
    <w:p>
      <w:r>
        <w:rPr>
          <w:b/>
          <w:u w:val="single"/>
        </w:rPr>
        <w:t>135888</w:t>
      </w:r>
    </w:p>
    <w:p>
      <w:r>
        <w:t>1. &gt;When it was over, the assailant jumped into the passenger seat of a vehicle and took off. Zolkowski could not provide a description of the vehicle, adding she "kind of blacked out," court records show. She only described her attacker as a black man.   You'll notice the manipulative cunts who pull this stuff almost always try to play to off of racism and say it was a black guy too.  They're deceitful to the core.</w:t>
      </w:r>
    </w:p>
    <w:p>
      <w:r>
        <w:rPr>
          <w:b/>
          <w:u w:val="single"/>
        </w:rPr>
        <w:t>135889</w:t>
      </w:r>
    </w:p>
    <w:p>
      <w:r>
        <w:t>1. GG is definitely majority right wing, and most of the posters here are right wing.  There's nothing necessarily wrong with being right wing.  Peterson has it right when he says that right wing, left wing and centrists are necessary parts of a working democratic system.  One problem is when one side demonizes the other and misrepresents them.  Another problem is when one side gets too much unchecked power - in government, in the media, in education, etc.</w:t>
      </w:r>
    </w:p>
    <w:p>
      <w:r>
        <w:rPr>
          <w:b/>
          <w:u w:val="single"/>
        </w:rPr>
        <w:t>135890</w:t>
      </w:r>
    </w:p>
    <w:p>
      <w:r>
        <w:t xml:space="preserve">2. </w:t>
        <w:tab/>
        <w:t>I'm left-wing, anarcho-transhumanist, trans and bisexual and I still support GamerGate because I believe in freedom of expression over bullshit tokenism and gatekeeping.   Sensitivity readers? Nonsense. I want insensitive stories full of transgressive, politically-incorrect shit. You should be able to write about bad guys doing bad things without some retard getting offended. People have gotten too damn soft these days. I grew up watching David Cronenberg and Quentin Tarantino movies. David Fincher, Danny Boyle, Troy Duffy. Fight Club, Trainspotting, Boondock Saints. All that shit was my jam, and what, they expect us to watch, read and play soft, pussified, "sensitive" shit now? Fuck that, I wanna see someone break a toilet over somebody's head!</w:t>
      </w:r>
    </w:p>
    <w:p>
      <w:r>
        <w:rPr>
          <w:b/>
          <w:u w:val="single"/>
        </w:rPr>
        <w:t>135891</w:t>
      </w:r>
    </w:p>
    <w:p>
      <w:r>
        <w:t>1. Shut up, ya fat cunt</w:t>
      </w:r>
    </w:p>
    <w:p>
      <w:r>
        <w:rPr>
          <w:b/>
          <w:u w:val="single"/>
        </w:rPr>
        <w:t>135892</w:t>
      </w:r>
    </w:p>
    <w:p>
      <w:r>
        <w:t>1. Why isn't the shitcunt who falsely accused him of rape named in this article?</w:t>
      </w:r>
    </w:p>
    <w:p>
      <w:r>
        <w:rPr>
          <w:b/>
          <w:u w:val="single"/>
        </w:rPr>
        <w:t>135893</w:t>
      </w:r>
    </w:p>
    <w:p>
      <w:r>
        <w:t xml:space="preserve">2. </w:t>
        <w:tab/>
        <w:t>Because the media and the courts feel it’s more important to protect criminals than to actually pursue justice.</w:t>
      </w:r>
    </w:p>
    <w:p>
      <w:r>
        <w:rPr>
          <w:b/>
          <w:u w:val="single"/>
        </w:rPr>
        <w:t>135894</w:t>
      </w:r>
    </w:p>
    <w:p>
      <w:r>
        <w:t xml:space="preserve">3. </w:t>
        <w:tab/>
        <w:tab/>
        <w:t>*Female criminals</w:t>
      </w:r>
    </w:p>
    <w:p>
      <w:r>
        <w:rPr>
          <w:b/>
          <w:u w:val="single"/>
        </w:rPr>
        <w:t>135895</w:t>
      </w:r>
    </w:p>
    <w:p>
      <w:r>
        <w:t xml:space="preserve">4. </w:t>
        <w:tab/>
        <w:t>&gt;CORRECTION: An earlier version of this report wrongly described the rape allegation made against Jay Cheshire as ‘false’.  In fact it was simply withdrawn.  We apologise for the error.  From the article linked.    That means that it wasn't a false accusation of rape. (which is a crime) just that the girl decided not to pursue.   This happens for many rape victims as the trial can be very exhausting and often they would rather just move on with their life rather then go though a lengthy court process.</w:t>
      </w:r>
    </w:p>
    <w:p>
      <w:r>
        <w:rPr>
          <w:b/>
          <w:u w:val="single"/>
        </w:rPr>
        <w:t>135896</w:t>
      </w:r>
    </w:p>
    <w:p>
      <w:r>
        <w:t xml:space="preserve">5. </w:t>
        <w:tab/>
        <w:tab/>
        <w:t>Yeah, if the dude kills himself there is no point of pursuing a false accusation of rape.</w:t>
      </w:r>
    </w:p>
    <w:p>
      <w:r>
        <w:rPr>
          <w:b/>
          <w:u w:val="single"/>
        </w:rPr>
        <w:t>135897</w:t>
      </w:r>
    </w:p>
    <w:p>
      <w:r>
        <w:t xml:space="preserve">6. </w:t>
        <w:tab/>
        <w:tab/>
        <w:tab/>
        <w:t>Or a real one.</w:t>
      </w:r>
    </w:p>
    <w:p>
      <w:r>
        <w:rPr>
          <w:b/>
          <w:u w:val="single"/>
        </w:rPr>
        <w:t>135898</w:t>
      </w:r>
    </w:p>
    <w:p>
      <w:r>
        <w:t>1. One girl deserved it, one didn't and that's one too many.</w:t>
      </w:r>
    </w:p>
    <w:p>
      <w:r>
        <w:rPr>
          <w:b/>
          <w:u w:val="single"/>
        </w:rPr>
        <w:t>135899</w:t>
      </w:r>
    </w:p>
    <w:p>
      <w:r>
        <w:t xml:space="preserve">2. </w:t>
        <w:tab/>
        <w:t>If you are sitting there, laughing, while you cunt of a friend is doing this shit, you deserve to be slapped too.</w:t>
      </w:r>
    </w:p>
    <w:p>
      <w:r>
        <w:rPr>
          <w:b/>
          <w:u w:val="single"/>
        </w:rPr>
        <w:t>135900</w:t>
      </w:r>
    </w:p>
    <w:p>
      <w:r>
        <w:t>1. &gt;The project involves studying female engineering professors to "lend critical insights into the social/technical divide" that results in fewer women entering science, technology, engineering, and math (STEM) programs.  STEM field subjects don't appeal to women at a base level, and don't appeal to the vast majority of the general public at that same base level. This is because they require a level of scholastic preparation and understanding that is far above what the average person desires to spend, to the point that people who enjoy them consistently showcase similar symptoms to high-functioning autism. There, I saved you half a mil; the NSF should've sent the check to me.  Seriously, the verdict on the 'Women in STEM' argument has been available for years now, and the bottom line is that STEM shit just doesn't appeal to the vast majority of people, including the vast majority of women. It's hours upon hours of memorizing formulas and rote material, constant testing to ensure knowledge retention, and repetition ad infinitum. Yeah, anyone can go into STEM and learn it, but as someone part of it, while I would like to see more of anyone in the club, the journey fucking sucks. If you want more people in STEM, the education methodology needs to be rebuilt from the ground up, starting with Mathematics as it's the ultimate framework for the rest of the group, and then moving on from there. Good luck, however, getting old hats to change what clearly works in favor of appeasing the up-and-comers who tend to be self-centered and lazy.  &gt;The study seeks to upend current engineering and computer science programs by educating students and faculty on the "benefits of diversity and transformations required to foster welcoming environments for women."  Then this is not a study. A study collects and analyzes data, that's it. It isn't designed to push changes on its own; such action is supposed to be for those who wish to interpret the data that way. It's almost like this anthropologist is barely a legitimate professor and has no idea what her job is supposed to be (hint: it's not forcing personal ideologies on others for the sake of being able to give yourself a back-pat).  &gt;Due to the prominence and impact of ECS [engineering and computer science], identifying gender inequities in the field and interrupting them will help welcome and retain more talented women from a range of intersectional identities  The assumption that all women are talented, because that is what is being implied here, is beyond retarded and speaks to the general societal sentiment that too many people have been coddled into thinking they are worthwhile/matter. This just in: you don't. Nobody matters until they make the personal decision to leave behind some kind of legacy. Such a thing is not a 'given', it's an 'earned', and had these people had parents who pushed them to compete via some means, they would've learned this.  &gt;"intersecting vectors of gender."  What an unintentionally hilarious statement. Not only does this just sound ridiculous when you read it, because it's obviously the result of a stupid person using big words to sound intelligent, but anyone who has a decent vocabulary knows that the term 'vector' relates to pathogens and disease transmission, resulting in a statement that rounds down to 'intersecting diseases of gender'.  &gt;If anything, at least they aren't giving a lot of money for someone to study microagressions, so... that's an improvement I guess?  Perhaps, but the organization is still pissing away over half a million dollary-doos that's going to result in a highly-biased result that is woefully inadequate, confusing to parse, and rushed. What would have been a better expenditure would've been to host some sort of scholarship contest for kids entering into college involving some important-yet-lower-tier research project, where said students would have to produce a finalized report and analysis (properly supervised, of course). That way, you immediately separate the wheat from the chaff and find out not only who wants to go to college for STEM, but you also give young kids an exposure to real academic work to see if they want to actual make a career out of studying and testing. This gives them a chance to test the waters, rather than forcing them to make the decision in the middle of their transition and far more difficult undergraduate course work or, god forbid, at the start of their graduate course work because the college they went to didn't have enough funding to start proper academic research projects for undergrads.  Or, shit, just donate it to an up-and-coming school/department, or buy a bunch of supplies and auction them off to programs that need them. Fuck, anything would be better than giving money that belongs to the sciences to a fucking humanities professor that unironically teaches shit like 'Queer Anthropology', as if the ancient human races spent any time coming up with statements like, 'Hmm, I woke up on the left side of the bed today, so I guess I'm a demi-gender pan-deersexual wolf-half-human who has a penis, but that's hidden inside me and manifests itself via a vagina'.</w:t>
      </w:r>
    </w:p>
    <w:p>
      <w:r>
        <w:rPr>
          <w:b/>
          <w:u w:val="single"/>
        </w:rPr>
        <w:t>135901</w:t>
      </w:r>
    </w:p>
    <w:p>
      <w:r>
        <w:t xml:space="preserve">2. </w:t>
        <w:tab/>
        <w:t>I think they mean "vector" in the mathematical sense, but it's bizarre that way too.</w:t>
      </w:r>
    </w:p>
    <w:p>
      <w:r>
        <w:rPr>
          <w:b/>
          <w:u w:val="single"/>
        </w:rPr>
        <w:t>135902</w:t>
      </w:r>
    </w:p>
    <w:p>
      <w:r>
        <w:t xml:space="preserve">3. </w:t>
        <w:tab/>
        <w:t>TL;DR but   &gt; STEM field subjects don't appeal to women at a base level      I'm not quite so convinced of that as a platitude because there are many Indian women in STEM and they do fine.   It's American women that drown.   That means it's a cultural problem and it's a cultural problem with American women.</w:t>
      </w:r>
    </w:p>
    <w:p>
      <w:r>
        <w:rPr>
          <w:b/>
          <w:u w:val="single"/>
        </w:rPr>
        <w:t>135903</w:t>
      </w:r>
    </w:p>
    <w:p>
      <w:r>
        <w:t xml:space="preserve">4. </w:t>
        <w:tab/>
        <w:tab/>
        <w:t>STEM is actually nearly at parity.  Mathematics, last I checked, is at 40% women.  The sciences vary -- I believe biology is majority women, chemistry is near parity, and physics is still male-dominated.  So it's basically technology and engineering that are majority women.  You do see a lot of Indian women in tech, but you see a LOT more Indian men.  I think women are even scarcer in most of the engineering subfields.</w:t>
      </w:r>
    </w:p>
    <w:p>
      <w:r>
        <w:rPr>
          <w:b/>
          <w:u w:val="single"/>
        </w:rPr>
        <w:t>135904</w:t>
      </w:r>
    </w:p>
    <w:p>
      <w:r>
        <w:t>1. Register to vote for him: [https://www.peoplespartyofcanada.ca/](https://www.peoplespartyofcanada.ca/)  &amp;#x200B;  Rally:  November 8th 2018, 7PM - Holiday Inn Vancouver-Centre: 711 W. Broadway @ Heather Street, Vancouver, BC     [https://www.facebook.com/events/354578051781611/](https://www.facebook.com/events/354578051781611/)  Novemebr 9th 2018, 7:30PM - Best Western Plus Village Park Inn: 1804 Crowchild Trail NW, Calgary, AB     [https://twitter.com/\_GenerationWhy\_/status/1056355667634663424](https://twitter.com/_GenerationWhy_/status/1056355667634663424)  November 14th, 7 to 9 pm: Address:195 Galaxy Blvd, Etobicoke, ON M9W 6R7, Canada     [https://twitter.com/NicolaHanson9/status/1058118446632919041](https://twitter.com/NicolaHanson9/status/1058118446632919041)       Check local events by checking your province here: [https://www.facebook.com/pg/peoplespca/groups/](https://www.facebook.com/pg/peoplespca/groups/) then go to Events  &amp;#x200B;  Polls:  40%: [https://www.spencerfernando.com/2018/08/24/advanced-symbolics-poll-says-maxime-bernier-is-more-popular-than-andrew-scheer/?utm\_source=contentstudio&amp;utm\_medium=referral](https://www.spencerfernando.com/2018/08/24/advanced-symbolics-poll-says-maxime-bernier-is-more-popular-than-andrew-scheer/?utm_source=contentstudio&amp;utm_medium=referral)  17%: [https://www.theglobeandmail.com/politics/article-poll-finds-17-per-cent-of-canadians-are-open-to-supporting-maxime/](https://www.theglobeandmail.com/politics/article-poll-finds-17-per-cent-of-canadians-are-open-to-supporting-maxime/)  13%: [https://www.thepostmillennial.com/maxime-berniers-newly-announced-party-polling-at-13-nationwide/](https://www.thepostmillennial.com/maxime-berniers-newly-announced-party-polling-at-13-nationwide/)  &amp;#x200B;  Social media:  [https://www.facebook.com/peoplespca/](https://www.facebook.com/peoplespca/)  [http://twitter.com/peoplespca/](http://twitter.com/peoplespca/)  [https://instagram.com/peoplespca/](https://instagram.com/peoplespca/)  &amp;#x200B;  Videos (Interviews):  [https://www.youtube.com/watch?v=Sj7kCJR5x6Y](https://www.youtube.com/watch?v=Sj7kCJR5x6Y)  [http://www.cbc.ca/player/play/1358402115566/](http://www.cbc.ca/player/play/1358402115566/)  [https://www.youtube.com/watch?v=j5wu1ynnJ4M](https://www.youtube.com/watch?v=j5wu1ynnJ4M)  [https://www.youtube.com/watch?v=B0XrOGMV-js](https://www.youtube.com/watch?v=B0XrOGMV-js)  [https://www.youtube.com/watch?v=5iaLBHWUYP4](https://www.youtube.com/watch?v=5iaLBHWUYP4)  [https://www.youtube.com/watch?v=bnbeWNLrF-A](https://www.youtube.com/watch?v=bnbeWNLrF-A)</w:t>
      </w:r>
    </w:p>
    <w:p>
      <w:r>
        <w:rPr>
          <w:b/>
          <w:u w:val="single"/>
        </w:rPr>
        <w:t>135905</w:t>
      </w:r>
    </w:p>
    <w:p>
      <w:r>
        <w:t xml:space="preserve">2. </w:t>
        <w:tab/>
        <w:t>Interpreting 17% "are open to voting for" as "will vote for" is fucking retarded.</w:t>
      </w:r>
    </w:p>
    <w:p>
      <w:r>
        <w:rPr>
          <w:b/>
          <w:u w:val="single"/>
        </w:rPr>
        <w:t>135906</w:t>
      </w:r>
    </w:p>
    <w:p>
      <w:r>
        <w:t xml:space="preserve">3. </w:t>
        <w:tab/>
        <w:tab/>
        <w:t>All other polls are lies. Only one poll showing 17% support is true!</w:t>
      </w:r>
    </w:p>
    <w:p>
      <w:r>
        <w:rPr>
          <w:b/>
          <w:u w:val="single"/>
        </w:rPr>
        <w:t>135907</w:t>
      </w:r>
    </w:p>
    <w:p>
      <w:r>
        <w:t>1. Don’t you fucking dare diss fairy bread you cunt, that stuff is the food of gods.</w:t>
      </w:r>
    </w:p>
    <w:p>
      <w:r>
        <w:rPr>
          <w:b/>
          <w:u w:val="single"/>
        </w:rPr>
        <w:t>135908</w:t>
      </w:r>
    </w:p>
    <w:p>
      <w:r>
        <w:t xml:space="preserve">2. </w:t>
        <w:tab/>
        <w:t>But what is it? That photo looked like bread crusts with cake sprinkles. And I only find that appealing because I'm off my meds.</w:t>
      </w:r>
    </w:p>
    <w:p>
      <w:r>
        <w:rPr>
          <w:b/>
          <w:u w:val="single"/>
        </w:rPr>
        <w:t>135909</w:t>
      </w:r>
    </w:p>
    <w:p>
      <w:r>
        <w:t xml:space="preserve">3. </w:t>
        <w:tab/>
        <w:tab/>
        <w:t>It *is* bread with sprinkles. You use butter to hold the sprinkles on.</w:t>
      </w:r>
    </w:p>
    <w:p>
      <w:r>
        <w:rPr>
          <w:b/>
          <w:u w:val="single"/>
        </w:rPr>
        <w:t>135910</w:t>
      </w:r>
    </w:p>
    <w:p>
      <w:r>
        <w:t>1. You have to be shitting me?   You guys are faggots</w:t>
      </w:r>
    </w:p>
    <w:p>
      <w:r>
        <w:rPr>
          <w:b/>
          <w:u w:val="single"/>
        </w:rPr>
        <w:t>135911</w:t>
      </w:r>
    </w:p>
    <w:p>
      <w:r>
        <w:t>1. You should crosspost this over at r/Legaladvice , just ignore the cunts who say your the one to blame ( yes some of them do that in cases like these).</w:t>
      </w:r>
    </w:p>
    <w:p>
      <w:r>
        <w:rPr>
          <w:b/>
          <w:u w:val="single"/>
        </w:rPr>
        <w:t>135912</w:t>
      </w:r>
    </w:p>
    <w:p>
      <w:r>
        <w:t xml:space="preserve">2. </w:t>
        <w:tab/>
        <w:t>I don't need it but thanks for the suggestion. We aren't as litigious in New Zealand but do have an adequate way to press the issue thru our human Rights commission.</w:t>
      </w:r>
    </w:p>
    <w:p>
      <w:r>
        <w:rPr>
          <w:b/>
          <w:u w:val="single"/>
        </w:rPr>
        <w:t>135913</w:t>
      </w:r>
    </w:p>
    <w:p>
      <w:r>
        <w:t>1. The Single Transferable Vote system that JT promised was the only reason he got my vote. I wanted a more proper voting system that prevented split votes from totally invalidating a particular voter. If someone truly believes NDP holds good ideals for canada and wants to support them first and foremost, they should be able to, but if they also recognize a secondary party has most/some of their interests in line more than the others, transfering that vote to them to bolster what we as a fucking country want should be done.   Our current voting system is entirely retarded because we end up voting for whoever we think has the most votes that isn't the party we fear being power, this is so counter productive it leads to fucking people like JT getting into power.   I hope Max wins, I really do. I don't think he will, but if he does I hope he can fix this retarded system.  And i'm a registered PPC. I'm donating what I can, but I feel it may be pointless. Regardless, I want to see a better Canada before I die.</w:t>
      </w:r>
    </w:p>
    <w:p>
      <w:r>
        <w:rPr>
          <w:b/>
          <w:u w:val="single"/>
        </w:rPr>
        <w:t>135914</w:t>
      </w:r>
    </w:p>
    <w:p>
      <w:r>
        <w:t>1. Their heart is in the right place but the allergy card is a bit much.   Or are we cringing at the over-reaction by the second post? I don't know, vegans get made fun of on here too.</w:t>
      </w:r>
    </w:p>
    <w:p>
      <w:r>
        <w:rPr>
          <w:b/>
          <w:u w:val="single"/>
        </w:rPr>
        <w:t>135915</w:t>
      </w:r>
    </w:p>
    <w:p>
      <w:r>
        <w:t xml:space="preserve">2. </w:t>
        <w:tab/>
        <w:t>As I've known people who have used "life-threatening food allergy" to mean "I think this food's yucky," and have watched these people get even more indignant with waitstaff at restaurants than people with real allergies, I really can't call the second post an overreaction.   I mean, I hate these kind of people, too, and I'm not in any way a picky eater (either out of preference or necessity).</w:t>
      </w:r>
    </w:p>
    <w:p>
      <w:r>
        <w:rPr>
          <w:b/>
          <w:u w:val="single"/>
        </w:rPr>
        <w:t>135916</w:t>
      </w:r>
    </w:p>
    <w:p>
      <w:r>
        <w:t xml:space="preserve">3. </w:t>
        <w:tab/>
        <w:tab/>
        <w:t>&gt;people who have used "life-threatening food allergy" to mean "I think this food's yucky,"  that got me thinking of an anecdote from a fb group for waiters. A waitress told a customer and his wife that a certain dish contained paprika. The wife asked, "Is the paprika spicy?" The waitress replied "It is a little spicy, but not much." So the wife flips out and says, "MY HUSBAND IS ALLERGIC TO SPICY!!!1!!!111!" wtf... that's not a thing...</w:t>
      </w:r>
    </w:p>
    <w:p>
      <w:r>
        <w:rPr>
          <w:b/>
          <w:u w:val="single"/>
        </w:rPr>
        <w:t>135917</w:t>
      </w:r>
    </w:p>
    <w:p>
      <w:r>
        <w:t xml:space="preserve">4. </w:t>
        <w:tab/>
        <w:tab/>
        <w:tab/>
        <w:t>Spicy food can trigger an asthma attack, but that's a lot different from being "allergic to spicy".</w:t>
      </w:r>
    </w:p>
    <w:p>
      <w:r>
        <w:rPr>
          <w:b/>
          <w:u w:val="single"/>
        </w:rPr>
        <w:t>135918</w:t>
      </w:r>
    </w:p>
    <w:p>
      <w:r>
        <w:t>1. r/okbuddyretard</w:t>
      </w:r>
    </w:p>
    <w:p>
      <w:r>
        <w:rPr>
          <w:b/>
          <w:u w:val="single"/>
        </w:rPr>
        <w:t>135919</w:t>
      </w:r>
    </w:p>
    <w:p>
      <w:r>
        <w:t>1. #CUNT  #CUNT  #CUNT  #CUNT  #CUNT  #CUNT  #CUNT  #CUNT  #CUNT</w:t>
      </w:r>
    </w:p>
    <w:p>
      <w:r>
        <w:rPr>
          <w:b/>
          <w:u w:val="single"/>
        </w:rPr>
        <w:t>135920</w:t>
      </w:r>
    </w:p>
    <w:p>
      <w:r>
        <w:t>1. That's how it's done.  Fuck, Sweden is a shithole country...</w:t>
      </w:r>
    </w:p>
    <w:p>
      <w:r>
        <w:rPr>
          <w:b/>
          <w:u w:val="single"/>
        </w:rPr>
        <w:t>135921</w:t>
      </w:r>
    </w:p>
    <w:p>
      <w:r>
        <w:t xml:space="preserve">2. </w:t>
        <w:tab/>
        <w:t>but atleast we have free healthcare and free education mr ”i know everything about sweden when i have never set my foot there”</w:t>
      </w:r>
    </w:p>
    <w:p>
      <w:r>
        <w:rPr>
          <w:b/>
          <w:u w:val="single"/>
        </w:rPr>
        <w:t>135922</w:t>
      </w:r>
    </w:p>
    <w:p>
      <w:r>
        <w:t xml:space="preserve">3. </w:t>
        <w:tab/>
        <w:tab/>
        <w:t>It's not free, you pay taxes you absolute dumbass.  The healthcare is also objectively worse than what you could get from the private sector, yet you're forced to pay for it.  I can walk to Sweden, sometimes I cross the border when I go for a run. I've been to Sweden hundreds of times.  In my country, we're mostly glad Sweden exists, because we get cheaper labor, cheaper bacon and beer, and most importantly, daily proof of what happens when you go full retard.</w:t>
      </w:r>
    </w:p>
    <w:p>
      <w:r>
        <w:rPr>
          <w:b/>
          <w:u w:val="single"/>
        </w:rPr>
        <w:t>135923</w:t>
      </w:r>
    </w:p>
    <w:p>
      <w:r>
        <w:t xml:space="preserve">4. </w:t>
        <w:tab/>
        <w:tab/>
        <w:t>"Free" healthcare. You thick cunt.  Your "free" healthcare penalises hardworking tax payers who look after themselves and encourages poor health choices like smoking and over eating especially among the least productive members of society.  Did I mention you're a thick cunt?</w:t>
      </w:r>
    </w:p>
    <w:p>
      <w:r>
        <w:rPr>
          <w:b/>
          <w:u w:val="single"/>
        </w:rPr>
        <w:t>135924</w:t>
      </w:r>
    </w:p>
    <w:p>
      <w:r>
        <w:t xml:space="preserve">5. </w:t>
        <w:tab/>
        <w:tab/>
        <w:t>[deleted]</w:t>
      </w:r>
    </w:p>
    <w:p>
      <w:r>
        <w:rPr>
          <w:b/>
          <w:u w:val="single"/>
        </w:rPr>
        <w:t>135925</w:t>
      </w:r>
    </w:p>
    <w:p>
      <w:r>
        <w:t xml:space="preserve">6. </w:t>
        <w:tab/>
        <w:tab/>
        <w:tab/>
        <w:t>we are not in nato u retarded burger-eater redneck with obeasity problems, second what is not gonna last? plz elaborate</w:t>
      </w:r>
    </w:p>
    <w:p>
      <w:r>
        <w:rPr>
          <w:b/>
          <w:u w:val="single"/>
        </w:rPr>
        <w:t>135926</w:t>
      </w:r>
    </w:p>
    <w:p>
      <w:r>
        <w:t xml:space="preserve">7. </w:t>
        <w:tab/>
        <w:tab/>
        <w:tab/>
        <w:tab/>
        <w:t>Only Americans eat burgers? That's a new one</w:t>
      </w:r>
    </w:p>
    <w:p>
      <w:r>
        <w:rPr>
          <w:b/>
          <w:u w:val="single"/>
        </w:rPr>
        <w:t>135927</w:t>
      </w:r>
    </w:p>
    <w:p>
      <w:r>
        <w:t xml:space="preserve">8. </w:t>
        <w:tab/>
        <w:tab/>
        <w:tab/>
        <w:tab/>
        <w:t>You contain much hate</w:t>
      </w:r>
    </w:p>
    <w:p>
      <w:r>
        <w:rPr>
          <w:b/>
          <w:u w:val="single"/>
        </w:rPr>
        <w:t>135928</w:t>
      </w:r>
    </w:p>
    <w:p>
      <w:r>
        <w:t>1. OR...she can use her sentences to tell me what the real problem is, like adults do</w:t>
      </w:r>
    </w:p>
    <w:p>
      <w:r>
        <w:rPr>
          <w:b/>
          <w:u w:val="single"/>
        </w:rPr>
        <w:t>135929</w:t>
      </w:r>
    </w:p>
    <w:p>
      <w:r>
        <w:t xml:space="preserve">2. </w:t>
        <w:tab/>
        <w:t>She is though.  She just wants you to overthink what she wants in order for you to give her more.</w:t>
      </w:r>
    </w:p>
    <w:p>
      <w:r>
        <w:rPr>
          <w:b/>
          <w:u w:val="single"/>
        </w:rPr>
        <w:t>135930</w:t>
      </w:r>
    </w:p>
    <w:p>
      <w:r>
        <w:t xml:space="preserve">3. </w:t>
        <w:tab/>
        <w:tab/>
        <w:t>Yep, it's part of their childish power trip. "If you can't read my mind, as I watch you panic trying to figure it out, maybe we just weren't made for each other." It's also an easy out for the cunts to get back to riding the cock carousel, which is what they really want. Fucking whores.</w:t>
      </w:r>
    </w:p>
    <w:p>
      <w:r>
        <w:rPr>
          <w:b/>
          <w:u w:val="single"/>
        </w:rPr>
        <w:t>135931</w:t>
      </w:r>
    </w:p>
    <w:p>
      <w:r>
        <w:t xml:space="preserve">4. </w:t>
        <w:tab/>
        <w:tab/>
        <w:tab/>
        <w:t>How many guys would you say your average "attractive" slut has fucked by age 21?</w:t>
      </w:r>
    </w:p>
    <w:p>
      <w:r>
        <w:rPr>
          <w:b/>
          <w:u w:val="single"/>
        </w:rPr>
        <w:t>135932</w:t>
      </w:r>
    </w:p>
    <w:p>
      <w:r>
        <w:t xml:space="preserve">5. </w:t>
        <w:tab/>
        <w:tab/>
        <w:tab/>
        <w:tab/>
        <w:t>20-30 especially if she went straight to college after high school, low end if from a smaller town. That's what I've been told by former gfs anyway.</w:t>
      </w:r>
    </w:p>
    <w:p>
      <w:r>
        <w:rPr>
          <w:b/>
          <w:u w:val="single"/>
        </w:rPr>
        <w:t>135933</w:t>
      </w:r>
    </w:p>
    <w:p>
      <w:r>
        <w:t xml:space="preserve">6. </w:t>
        <w:tab/>
        <w:tab/>
        <w:tab/>
        <w:tab/>
        <w:tab/>
        <w:t>My first gf told me 21 at 18. My last gf told me 7 at 20 (bull fucking shit)</w:t>
      </w:r>
    </w:p>
    <w:p>
      <w:r>
        <w:rPr>
          <w:b/>
          <w:u w:val="single"/>
        </w:rPr>
        <w:t>135934</w:t>
      </w:r>
    </w:p>
    <w:p>
      <w:r>
        <w:t>1. Weekend at Bernie's 3:  Supremely Suspicious</w:t>
      </w:r>
    </w:p>
    <w:p>
      <w:r>
        <w:rPr>
          <w:b/>
          <w:u w:val="single"/>
        </w:rPr>
        <w:t>135935</w:t>
      </w:r>
    </w:p>
    <w:p>
      <w:r>
        <w:t>1. Was ready for this to be some staged Instagram BS. Shit is real as it gets. Damn.</w:t>
      </w:r>
    </w:p>
    <w:p>
      <w:r>
        <w:rPr>
          <w:b/>
          <w:u w:val="single"/>
        </w:rPr>
        <w:t>135936</w:t>
      </w:r>
    </w:p>
    <w:p>
      <w:r>
        <w:t xml:space="preserve">2. </w:t>
        <w:tab/>
        <w:t>Yeah ok, sure. "Real" lol</w:t>
      </w:r>
    </w:p>
    <w:p>
      <w:r>
        <w:rPr>
          <w:b/>
          <w:u w:val="single"/>
        </w:rPr>
        <w:t>135937</w:t>
      </w:r>
    </w:p>
    <w:p>
      <w:r>
        <w:t xml:space="preserve">3. </w:t>
        <w:tab/>
        <w:tab/>
        <w:t>This actually seems real though</w:t>
      </w:r>
    </w:p>
    <w:p>
      <w:r>
        <w:rPr>
          <w:b/>
          <w:u w:val="single"/>
        </w:rPr>
        <w:t>135938</w:t>
      </w:r>
    </w:p>
    <w:p>
      <w:r>
        <w:t xml:space="preserve">4. </w:t>
        <w:tab/>
        <w:tab/>
        <w:tab/>
        <w:t>Immediately calls out her ass, mmkay lol   She immediately says "Did you pack my things?" How tf does she know that's her stuff?   Also, what woman in 2018 with a smartwatch has enough "things" to fit into like 2 boxes?   "He's just a friend" immediately and almost comically. "Nah he ain't just a friend" nearly before she even finished saying her line   "dude named Hubert" repeated is funny.   Dude just set up a funny video with his girlfriend just for some Instagram likes. I'm all for a funny video, even if it's fake. But this is /r/pussypassdenied, I don't believe fake videos belong here.</w:t>
      </w:r>
    </w:p>
    <w:p>
      <w:r>
        <w:rPr>
          <w:b/>
          <w:u w:val="single"/>
        </w:rPr>
        <w:t>135939</w:t>
      </w:r>
    </w:p>
    <w:p>
      <w:r>
        <w:t xml:space="preserve">5. </w:t>
        <w:tab/>
        <w:tab/>
        <w:tab/>
        <w:tab/>
        <w:t>Okay dude</w:t>
      </w:r>
    </w:p>
    <w:p>
      <w:r>
        <w:rPr>
          <w:b/>
          <w:u w:val="single"/>
        </w:rPr>
        <w:t>135940</w:t>
      </w:r>
    </w:p>
    <w:p>
      <w:r>
        <w:t xml:space="preserve">6. </w:t>
        <w:tab/>
        <w:tab/>
        <w:tab/>
        <w:tab/>
        <w:t>Probably noticed her shit not in it's normal spot, "presents" in the shape of items and combo that with his attitude, probable lack of affection/kiss when she got there and just knew.</w:t>
      </w:r>
    </w:p>
    <w:p>
      <w:r>
        <w:rPr>
          <w:b/>
          <w:u w:val="single"/>
        </w:rPr>
        <w:t>135941</w:t>
      </w:r>
    </w:p>
    <w:p>
      <w:r>
        <w:t xml:space="preserve">7. </w:t>
        <w:tab/>
        <w:tab/>
        <w:tab/>
        <w:tab/>
        <w:t>/r/nothingeverhappens</w:t>
      </w:r>
    </w:p>
    <w:p>
      <w:r>
        <w:rPr>
          <w:b/>
          <w:u w:val="single"/>
        </w:rPr>
        <w:t>135942</w:t>
      </w:r>
    </w:p>
    <w:p>
      <w:r>
        <w:t xml:space="preserve">8. </w:t>
        <w:tab/>
        <w:tab/>
        <w:tab/>
        <w:tab/>
        <w:tab/>
        <w:t>r/everythingalwayshappens</w:t>
      </w:r>
    </w:p>
    <w:p>
      <w:r>
        <w:rPr>
          <w:b/>
          <w:u w:val="single"/>
        </w:rPr>
        <w:t>135943</w:t>
      </w:r>
    </w:p>
    <w:p>
      <w:r>
        <w:t xml:space="preserve">9. </w:t>
        <w:tab/>
        <w:tab/>
        <w:tab/>
        <w:tab/>
        <w:t>yikes</w:t>
      </w:r>
    </w:p>
    <w:p>
      <w:r>
        <w:rPr>
          <w:b/>
          <w:u w:val="single"/>
        </w:rPr>
        <w:t>135944</w:t>
      </w:r>
    </w:p>
    <w:p>
      <w:r>
        <w:t xml:space="preserve">10. </w:t>
        <w:tab/>
        <w:tab/>
        <w:tab/>
        <w:tab/>
        <w:t>Should change your first name to jack cause you be reachin.</w:t>
      </w:r>
    </w:p>
    <w:p>
      <w:r>
        <w:rPr>
          <w:b/>
          <w:u w:val="single"/>
        </w:rPr>
        <w:t>135945</w:t>
      </w:r>
    </w:p>
    <w:p>
      <w:r>
        <w:t xml:space="preserve">11. </w:t>
        <w:tab/>
        <w:tab/>
        <w:tab/>
        <w:tab/>
        <w:t>Yeah real "fun" video here uhh</w:t>
      </w:r>
    </w:p>
    <w:p>
      <w:r>
        <w:rPr>
          <w:b/>
          <w:u w:val="single"/>
        </w:rPr>
        <w:t>135946</w:t>
      </w:r>
    </w:p>
    <w:p>
      <w:r>
        <w:t xml:space="preserve">12. </w:t>
        <w:tab/>
        <w:tab/>
        <w:tab/>
        <w:tab/>
        <w:tab/>
        <w:t>Never said "fun". Said "funny".</w:t>
      </w:r>
    </w:p>
    <w:p>
      <w:r>
        <w:rPr>
          <w:b/>
          <w:u w:val="single"/>
        </w:rPr>
        <w:t>135947</w:t>
      </w:r>
    </w:p>
    <w:p>
      <w:r>
        <w:t xml:space="preserve">13. </w:t>
        <w:tab/>
        <w:tab/>
        <w:tab/>
        <w:tab/>
        <w:tab/>
        <w:tab/>
        <w:t>Not sure it qualifies for that either really. More /r/justiceserved quality to it</w:t>
      </w:r>
    </w:p>
    <w:p>
      <w:r>
        <w:rPr>
          <w:b/>
          <w:u w:val="single"/>
        </w:rPr>
        <w:t>135948</w:t>
      </w:r>
    </w:p>
    <w:p>
      <w:r>
        <w:t xml:space="preserve">14. </w:t>
        <w:tab/>
        <w:tab/>
        <w:tab/>
        <w:tab/>
        <w:tab/>
        <w:tab/>
        <w:t>People want this to be real. It's not. The acting is pretty bad. If it were real she'd be very self concious of him recording her once she realised the jig was up. Probably start yelling at him to stop filming. Instead she lets herself get 100% "owned" because it's a comedy sketch. This thread belongs in r/CriticalThinkingDenied</w:t>
      </w:r>
    </w:p>
    <w:p>
      <w:r>
        <w:rPr>
          <w:b/>
          <w:u w:val="single"/>
        </w:rPr>
        <w:t>135949</w:t>
      </w:r>
    </w:p>
    <w:p>
      <w:r>
        <w:t>1. He lost a division one scholarship to USC as well, the girl should be sent to prison.  Only way things like this might stop happening is if we start sending women to prison for it.</w:t>
      </w:r>
    </w:p>
    <w:p>
      <w:r>
        <w:rPr>
          <w:b/>
          <w:u w:val="single"/>
        </w:rPr>
        <w:t>135950</w:t>
      </w:r>
    </w:p>
    <w:p>
      <w:r>
        <w:t xml:space="preserve">2. </w:t>
        <w:tab/>
        <w:t>Even though the thought gives me a giant justice boner, it's a double edged sword. Women might become more paranoid about covering things up and won't admit to their crimes as easily.</w:t>
      </w:r>
    </w:p>
    <w:p>
      <w:r>
        <w:rPr>
          <w:b/>
          <w:u w:val="single"/>
        </w:rPr>
        <w:t>135951</w:t>
      </w:r>
    </w:p>
    <w:p>
      <w:r>
        <w:t xml:space="preserve">3. </w:t>
        <w:tab/>
        <w:tab/>
        <w:t>[deleted]</w:t>
      </w:r>
    </w:p>
    <w:p>
      <w:r>
        <w:rPr>
          <w:b/>
          <w:u w:val="single"/>
        </w:rPr>
        <w:t>135952</w:t>
      </w:r>
    </w:p>
    <w:p>
      <w:r>
        <w:t xml:space="preserve">4. </w:t>
        <w:tab/>
        <w:tab/>
        <w:tab/>
        <w:t>Not necessarily; it's probably because of cunts like the girl mentioned in the post that not all rape victims are believed. Obviously that's just one of the consequences, alongside all of the lives destroyed by false rape accusations, I'm not gonna try and argue what is worse cos I've never been raped and not believed nor ever been falsely accused of rape (sexual assault, but not rape), so I wouldn't know</w:t>
      </w:r>
    </w:p>
    <w:p>
      <w:r>
        <w:rPr>
          <w:b/>
          <w:u w:val="single"/>
        </w:rPr>
        <w:t>135953</w:t>
      </w:r>
    </w:p>
    <w:p>
      <w:r>
        <w:t>1. The Girl Scouts organization themselves didn't force the Boy Scouts to accept girls. It was major scrutiny by retarded feminists and media outlets that caused them to open up their doors to girls.</w:t>
      </w:r>
    </w:p>
    <w:p>
      <w:r>
        <w:rPr>
          <w:b/>
          <w:u w:val="single"/>
        </w:rPr>
        <w:t>135954</w:t>
      </w:r>
    </w:p>
    <w:p>
      <w:r>
        <w:t>1. Only matter of time until every "muh russians" "news" will be dismissed as retarded conspiracy theories even when they really done them.  Or is that their plan?</w:t>
      </w:r>
    </w:p>
    <w:p>
      <w:r>
        <w:rPr>
          <w:b/>
          <w:u w:val="single"/>
        </w:rPr>
        <w:t>135955</w:t>
      </w:r>
    </w:p>
    <w:p>
      <w:r>
        <w:t>1. &gt;the non binary reality we live in.   Good god.</w:t>
      </w:r>
    </w:p>
    <w:p>
      <w:r>
        <w:rPr>
          <w:b/>
          <w:u w:val="single"/>
        </w:rPr>
        <w:t>135956</w:t>
      </w:r>
    </w:p>
    <w:p>
      <w:r>
        <w:t xml:space="preserve">2. </w:t>
        <w:tab/>
        <w:t>You know I find it funny how gender is non binary, but thought is not. For example I'm not a fan of Trump, but I don't think he's utter evil like some people do. As soon as I say that I'll get treated like I'm a member of r/thedonald.</w:t>
      </w:r>
    </w:p>
    <w:p>
      <w:r>
        <w:rPr>
          <w:b/>
          <w:u w:val="single"/>
        </w:rPr>
        <w:t>135957</w:t>
      </w:r>
    </w:p>
    <w:p>
      <w:r>
        <w:t xml:space="preserve">3. </w:t>
        <w:tab/>
        <w:tab/>
        <w:t>There is so much contradiction in the gendersphere that it's amazing they can keep it all straight. Remember gender is a choice, it's a social construct, there are no male/female brains it's all just socialized learning, but of course there can be people born with a female brain in a male body and vice versa. Sure, that makes complete sense, got it. There should be no greater enemy of the trans community than those who claim gender is a social construct.</w:t>
      </w:r>
    </w:p>
    <w:p>
      <w:r>
        <w:rPr>
          <w:b/>
          <w:u w:val="single"/>
        </w:rPr>
        <w:t>135958</w:t>
      </w:r>
    </w:p>
    <w:p>
      <w:r>
        <w:t xml:space="preserve">4. </w:t>
        <w:tab/>
        <w:tab/>
        <w:tab/>
        <w:t>That's what happens when you base an entire science off a flawed premise.  [https://embryo.asu.edu/pages/david-reimer-and-john-money-gender-reassignment-controversy-johnjoan-case](https://embryo.asu.edu/pages/david-reimer-and-john-money-gender-reassignment-controversy-johnjoan-case)  &amp;#x200B;  John Money, who coined the modern understanding of gender, was a fraud and probably a pedophile. You'd have to be insane or delusional to take a single experiment on a sample size of one where the control subject committed suicide along with the test subject seriously. You'd have to be an absolute twat to pass it off as successful well before either your control or test reaches adulthood.</w:t>
      </w:r>
    </w:p>
    <w:p>
      <w:r>
        <w:rPr>
          <w:b/>
          <w:u w:val="single"/>
        </w:rPr>
        <w:t>135959</w:t>
      </w:r>
    </w:p>
    <w:p>
      <w:r>
        <w:t>1. JJ can say men aren't second class citizens all she wants but the facts are that's how we are treated.   &amp;#x200B;  Solution: don't get married and don't knock up cunts.</w:t>
      </w:r>
    </w:p>
    <w:p>
      <w:r>
        <w:rPr>
          <w:b/>
          <w:u w:val="single"/>
        </w:rPr>
        <w:t>135960</w:t>
      </w:r>
    </w:p>
    <w:p>
      <w:r>
        <w:t xml:space="preserve">2. </w:t>
        <w:tab/>
        <w:t>She acknowledged we're treated like that, and she's saying we shouldn't be and we're not? What's the problem with that you act like she said "men are not second class citizens lol fuck men"</w:t>
      </w:r>
    </w:p>
    <w:p>
      <w:r>
        <w:rPr>
          <w:b/>
          <w:u w:val="single"/>
        </w:rPr>
        <w:t>135961</w:t>
      </w:r>
    </w:p>
    <w:p>
      <w:r>
        <w:t xml:space="preserve">3. </w:t>
        <w:tab/>
        <w:tab/>
        <w:t>And we are treated like that. She admitted that many courts treat men like second class citizens. It's not random or rare. That's my point.   &amp;#x200B;  It's nice of her to say this but the fact is that men ARE treated like second class citizens.</w:t>
      </w:r>
    </w:p>
    <w:p>
      <w:r>
        <w:rPr>
          <w:b/>
          <w:u w:val="single"/>
        </w:rPr>
        <w:t>135962</w:t>
      </w:r>
    </w:p>
    <w:p>
      <w:r>
        <w:t xml:space="preserve">4. </w:t>
        <w:tab/>
        <w:t>&gt; JJ can say men aren't second class citizens all she wants but the facts are that's how we are treated.   It's okay. We get our revenge by making more money than them.</w:t>
      </w:r>
    </w:p>
    <w:p>
      <w:r>
        <w:rPr>
          <w:b/>
          <w:u w:val="single"/>
        </w:rPr>
        <w:t>135963</w:t>
      </w:r>
    </w:p>
    <w:p>
      <w:r>
        <w:t xml:space="preserve">5. </w:t>
        <w:tab/>
        <w:tab/>
        <w:t>And then they get it back in taxes, alimony, and child support.   80% of global spending is controlled by women. That means they get 100% of what they earn and then spend 64% of what men earn.   Further, women represent a net loss in tax revenue because the government spends more on women than women pay in. That cost is passed directly on to men.</w:t>
      </w:r>
    </w:p>
    <w:p>
      <w:r>
        <w:rPr>
          <w:b/>
          <w:u w:val="single"/>
        </w:rPr>
        <w:t>135964</w:t>
      </w:r>
    </w:p>
    <w:p>
      <w:r>
        <w:t>1. Is "latinx" pronounced "latin-ex" or "la-teenks"?  Either way it's fucking stupid</w:t>
      </w:r>
    </w:p>
    <w:p>
      <w:r>
        <w:rPr>
          <w:b/>
          <w:u w:val="single"/>
        </w:rPr>
        <w:t>135965</w:t>
      </w:r>
    </w:p>
    <w:p>
      <w:r>
        <w:t xml:space="preserve">2. </w:t>
        <w:tab/>
        <w:t>I’m Hispanic and this retarded “latinx “ bullshit makes my blood boil.</w:t>
      </w:r>
    </w:p>
    <w:p>
      <w:r>
        <w:rPr>
          <w:b/>
          <w:u w:val="single"/>
        </w:rPr>
        <w:t>135966</w:t>
      </w:r>
    </w:p>
    <w:p>
      <w:r>
        <w:t xml:space="preserve">3. </w:t>
        <w:tab/>
        <w:tab/>
        <w:t>It's fucking stupid, "Latino" is already gender neutral, but bored feminists think that because it is the same word as the masculine one it "excludes women" although we all know that it is because they dislike anything remotely masculine.</w:t>
      </w:r>
    </w:p>
    <w:p>
      <w:r>
        <w:rPr>
          <w:b/>
          <w:u w:val="single"/>
        </w:rPr>
        <w:t>135967</w:t>
      </w:r>
    </w:p>
    <w:p>
      <w:r>
        <w:t xml:space="preserve">4. </w:t>
        <w:tab/>
        <w:tab/>
        <w:tab/>
        <w:t>[deleted]</w:t>
      </w:r>
    </w:p>
    <w:p>
      <w:r>
        <w:rPr>
          <w:b/>
          <w:u w:val="single"/>
        </w:rPr>
        <w:t>135968</w:t>
      </w:r>
    </w:p>
    <w:p>
      <w:r>
        <w:t xml:space="preserve">5. </w:t>
        <w:tab/>
        <w:tab/>
        <w:tab/>
        <w:tab/>
        <w:t>They did. Look at France now</w:t>
      </w:r>
    </w:p>
    <w:p>
      <w:r>
        <w:rPr>
          <w:b/>
          <w:u w:val="single"/>
        </w:rPr>
        <w:t>135969</w:t>
      </w:r>
    </w:p>
    <w:p>
      <w:r>
        <w:t xml:space="preserve">6. </w:t>
        <w:tab/>
        <w:tab/>
        <w:tab/>
        <w:tab/>
        <w:tab/>
        <w:t>No thanks</w:t>
      </w:r>
    </w:p>
    <w:p>
      <w:r>
        <w:rPr>
          <w:b/>
          <w:u w:val="single"/>
        </w:rPr>
        <w:t>135970</w:t>
      </w:r>
    </w:p>
    <w:p>
      <w:r>
        <w:t xml:space="preserve">7. </w:t>
        <w:tab/>
        <w:tab/>
        <w:tab/>
        <w:tab/>
        <w:tab/>
        <w:tab/>
        <w:t>Yeah if you make eye contact with france you’ll catch whatever it is they got.</w:t>
      </w:r>
    </w:p>
    <w:p>
      <w:r>
        <w:rPr>
          <w:b/>
          <w:u w:val="single"/>
        </w:rPr>
        <w:t>135971</w:t>
      </w:r>
    </w:p>
    <w:p>
      <w:r>
        <w:t xml:space="preserve">8. </w:t>
        <w:tab/>
        <w:tab/>
        <w:tab/>
        <w:t>&gt;but bored feminists think that because it is the same word as the masculine one it "excludes women" although we all know that it is because they dislike anything remotely masculine.  Even if you believe this nonsense, why would you not just follow English convention and simply say 'latin'.</w:t>
      </w:r>
    </w:p>
    <w:p>
      <w:r>
        <w:rPr>
          <w:b/>
          <w:u w:val="single"/>
        </w:rPr>
        <w:t>135972</w:t>
      </w:r>
    </w:p>
    <w:p>
      <w:r>
        <w:t xml:space="preserve">9. </w:t>
        <w:tab/>
        <w:tab/>
        <w:tab/>
        <w:tab/>
        <w:t>It doesn't work in Spanish, lol. But that's a good question, I mean, this "latinx" crap started in the USA, why don't you call yourself "latin" and that's it? It's gender neutral and you can pronounce it, so it seems like the best choice.</w:t>
      </w:r>
    </w:p>
    <w:p>
      <w:r>
        <w:rPr>
          <w:b/>
          <w:u w:val="single"/>
        </w:rPr>
        <w:t>135973</w:t>
      </w:r>
    </w:p>
    <w:p>
      <w:r>
        <w:t xml:space="preserve">10. </w:t>
        <w:tab/>
        <w:tab/>
        <w:tab/>
        <w:tab/>
        <w:tab/>
        <w:t>&gt;It doesn't work in Spanish  And if this article were written in Spanish, that'd be an argument. But it's not, so it isn't.</w:t>
      </w:r>
    </w:p>
    <w:p>
      <w:r>
        <w:rPr>
          <w:b/>
          <w:u w:val="single"/>
        </w:rPr>
        <w:t>135974</w:t>
      </w:r>
    </w:p>
    <w:p>
      <w:r>
        <w:t xml:space="preserve">11. </w:t>
        <w:tab/>
        <w:tab/>
        <w:tab/>
        <w:tab/>
        <w:tab/>
        <w:tab/>
        <w:t>Ah, yes, I was refering to Spanish speaking feminists from my country -at least- on that post so I kinda mixed it up, sorry D:</w:t>
      </w:r>
    </w:p>
    <w:p>
      <w:r>
        <w:rPr>
          <w:b/>
          <w:u w:val="single"/>
        </w:rPr>
        <w:t>135975</w:t>
      </w:r>
    </w:p>
    <w:p>
      <w:r>
        <w:t>1. &gt; Have we really come to this?  [Five years ago there was a Tumblr blog that mocked this zealous crusade against "misgendering."](http://web.archive.org/web/20130318040751/http://social-justice-situations.tumblr.com/post/28921658015/a-genderqueer-tumblr-blogger-is-at-the)  &gt; A genderqueer tumblr blogger is at the supermarket, having used up her daily allotment of social interaction on making the dangerous trek through crowds of people. The cashier has just begun scanning their items, and says “Did you find everything alright, *miss*?” &gt; &gt; The genderqueer is triggered, their Post-Traumatic Stress Syndrome (self-diagnosed of course, but the medical system is run by white cis people so don’t say self-diagnoses isn’t valid) bringing up other horrible times in their lives when complete strangers didn’t read their mind and find out what pronoun they preferred today. They note their own forehead veins did not throb Anime-style, making a mental note to make a post about how ableist Anime artists are too people who don’t have veins close to the surface. “YOU TRIGGERED ME! DIE CIS SCUM!” They say, and stab the cashier with a knife. Blood is everywhere, and he succumbs to the stabbing wound in his chest. &gt; &gt; The other shoppers and cashiers look on in horror, as the genderqueer turns to them, empowered. Something dark and terrible begins to flicker in the genderqueer’s eyes. &gt; &gt; “Cis people, if you aren’t scum, you have nothing to fear.” And the blogger smiles as the screams begin. &gt; &gt; “But what are cis people?” One of the scum says as she is murdered. &gt;  &gt; The genderqueer says “It’s not my job to educate you.”</w:t>
      </w:r>
    </w:p>
    <w:p>
      <w:r>
        <w:rPr>
          <w:b/>
          <w:u w:val="single"/>
        </w:rPr>
        <w:t>135976</w:t>
      </w:r>
    </w:p>
    <w:p>
      <w:r>
        <w:t xml:space="preserve">2. </w:t>
        <w:tab/>
        <w:t>god this is obnoxious to read, and not in the way the writer intended</w:t>
      </w:r>
    </w:p>
    <w:p>
      <w:r>
        <w:rPr>
          <w:b/>
          <w:u w:val="single"/>
        </w:rPr>
        <w:t>135977</w:t>
      </w:r>
    </w:p>
    <w:p>
      <w:r>
        <w:t xml:space="preserve">3. </w:t>
        <w:tab/>
        <w:tab/>
        <w:t>Found the genderqueer, pansexual, demi-horse</w:t>
      </w:r>
    </w:p>
    <w:p>
      <w:r>
        <w:rPr>
          <w:b/>
          <w:u w:val="single"/>
        </w:rPr>
        <w:t>135978</w:t>
      </w:r>
    </w:p>
    <w:p>
      <w:r>
        <w:t xml:space="preserve">4. </w:t>
        <w:tab/>
        <w:tab/>
        <w:tab/>
        <w:t>did i hit a nerve. im literally none of those things</w:t>
      </w:r>
    </w:p>
    <w:p>
      <w:r>
        <w:rPr>
          <w:b/>
          <w:u w:val="single"/>
        </w:rPr>
        <w:t>135979</w:t>
      </w:r>
    </w:p>
    <w:p>
      <w:r>
        <w:t xml:space="preserve">5. </w:t>
        <w:tab/>
        <w:tab/>
        <w:tab/>
        <w:tab/>
        <w:t>"Oh no what are jokes, I'm fucking retarded" - you probably</w:t>
      </w:r>
    </w:p>
    <w:p>
      <w:r>
        <w:rPr>
          <w:b/>
          <w:u w:val="single"/>
        </w:rPr>
        <w:t>135980</w:t>
      </w:r>
    </w:p>
    <w:p>
      <w:r>
        <w:t xml:space="preserve">6. </w:t>
        <w:tab/>
        <w:tab/>
        <w:tab/>
        <w:tab/>
        <w:tab/>
        <w:t>Ah yes, calling someone retarded because they disliked a joke you like. That definitely makes you look like a rational individual.</w:t>
      </w:r>
    </w:p>
    <w:p>
      <w:r>
        <w:rPr>
          <w:b/>
          <w:u w:val="single"/>
        </w:rPr>
        <w:t>135981</w:t>
      </w:r>
    </w:p>
    <w:p>
      <w:r>
        <w:t xml:space="preserve">7. </w:t>
        <w:tab/>
        <w:tab/>
        <w:tab/>
        <w:tab/>
        <w:tab/>
        <w:tab/>
        <w:t>Calling someone irrational because someone called you retarded is like saying someone has small muscles to someone who calls you weak.</w:t>
      </w:r>
    </w:p>
    <w:p>
      <w:r>
        <w:rPr>
          <w:b/>
          <w:u w:val="single"/>
        </w:rPr>
        <w:t>135982</w:t>
      </w:r>
    </w:p>
    <w:p>
      <w:r>
        <w:t xml:space="preserve">8. </w:t>
        <w:tab/>
        <w:tab/>
        <w:tab/>
        <w:tab/>
        <w:tab/>
        <w:tab/>
        <w:tab/>
        <w:t>You didn’t call me retarded. I’m a different person.</w:t>
      </w:r>
    </w:p>
    <w:p>
      <w:r>
        <w:rPr>
          <w:b/>
          <w:u w:val="single"/>
        </w:rPr>
        <w:t>135983</w:t>
      </w:r>
    </w:p>
    <w:p>
      <w:r>
        <w:t xml:space="preserve">9. </w:t>
        <w:tab/>
        <w:tab/>
        <w:tab/>
        <w:tab/>
        <w:tab/>
        <w:tab/>
        <w:tab/>
        <w:tab/>
        <w:t>I didn't call anyone retarded. I'm a different person.</w:t>
      </w:r>
    </w:p>
    <w:p>
      <w:r>
        <w:rPr>
          <w:b/>
          <w:u w:val="single"/>
        </w:rPr>
        <w:t>135984</w:t>
      </w:r>
    </w:p>
    <w:p>
      <w:r>
        <w:t xml:space="preserve">10. </w:t>
        <w:tab/>
        <w:tab/>
        <w:tab/>
        <w:tab/>
        <w:tab/>
        <w:tab/>
        <w:tab/>
        <w:tab/>
        <w:t>He didn't need to, you clearly are.</w:t>
      </w:r>
    </w:p>
    <w:p>
      <w:r>
        <w:rPr>
          <w:b/>
          <w:u w:val="single"/>
        </w:rPr>
        <w:t>135985</w:t>
      </w:r>
    </w:p>
    <w:p>
      <w:r>
        <w:t>1. National guard cunt here. Totally agreed. I get paid 500$ a month to masturbate in a truck for the weekend. Active military personal do it on a daily basis and then expect everyone to eat their ass as gratitude . Pathetic.</w:t>
      </w:r>
    </w:p>
    <w:p>
      <w:r>
        <w:rPr>
          <w:b/>
          <w:u w:val="single"/>
        </w:rPr>
        <w:t>135986</w:t>
      </w:r>
    </w:p>
    <w:p>
      <w:r>
        <w:t>1. They tried MULTIPLE times to hand her a pass on a silver platter, but she kept punching people. They even tried to give her another one after the initial round of assaults, but she refused to walk away quietly and the guy in orange had had enough of her shit......((shakes head)) lol.</w:t>
      </w:r>
    </w:p>
    <w:p>
      <w:r>
        <w:rPr>
          <w:b/>
          <w:u w:val="single"/>
        </w:rPr>
        <w:t>135987</w:t>
      </w:r>
    </w:p>
    <w:p>
      <w:r>
        <w:t xml:space="preserve">2. </w:t>
        <w:tab/>
        <w:t>Ok faggot</w:t>
      </w:r>
    </w:p>
    <w:p>
      <w:r>
        <w:rPr>
          <w:b/>
          <w:u w:val="single"/>
        </w:rPr>
        <w:t>135988</w:t>
      </w:r>
    </w:p>
    <w:p>
      <w:r>
        <w:t>1. Most education can be solved just focusing on language, culture, and math.  Most of that can be accomplished by talking to people, reading, writing, and knowing enough math to go to the store.    Unless you have the genetics for intelligence or an intense interest science it is pointless. You need enough to escape the lies of religion, but that’s about it.    Education should mostly be a defense against idiot ideologies. Notice the roots of those words.   You use a lot of calculus in buying or growing food?  I used calculus doing a bunch of derivatives of sigmoid functions and you know what?  That shit had already been solved and written down.  All that was necessary is understanding what a derivative was.   All the extra SJW shit is about housing you for 12 years so retard parents can afford the big house and multiple SUVs and stash you somewhere to not burn down the McMansion.   Education in Soviet Era public schools were designed around the planting season of the early 20th century and communism.    Like that works.</w:t>
      </w:r>
    </w:p>
    <w:p>
      <w:r>
        <w:rPr>
          <w:b/>
          <w:u w:val="single"/>
        </w:rPr>
        <w:t>135989</w:t>
      </w:r>
    </w:p>
    <w:p>
      <w:r>
        <w:t xml:space="preserve">2. </w:t>
        <w:tab/>
        <w:t>&gt; All the extra SJW shit is about housing you for 12 years so retard parents can afford the big house and multiple SUVs and stash you somewhere to not burn down the McMansion. &gt;  &gt;   I TOTALLY agree with you but would you mind elaborating on these qoutes :) "All the extra SJW shit is about housing you for 12 years so retard parents can afford the big house and multiple SUVs and stash you somewhere to not burn down the McMansion."  i get its babysitting but how does it help my parents afford a fancy house/car  thx</w:t>
      </w:r>
    </w:p>
    <w:p>
      <w:r>
        <w:rPr>
          <w:b/>
          <w:u w:val="single"/>
        </w:rPr>
        <w:t>135990</w:t>
      </w:r>
    </w:p>
    <w:p>
      <w:r>
        <w:t xml:space="preserve">3. </w:t>
        <w:tab/>
        <w:tab/>
        <w:t>It doesn't, the parents go into debt to buy the trappings of power, then shelve the kids because they can't afford it, then they can never back down from their initial investment.</w:t>
      </w:r>
    </w:p>
    <w:p>
      <w:r>
        <w:rPr>
          <w:b/>
          <w:u w:val="single"/>
        </w:rPr>
        <w:t>135991</w:t>
      </w:r>
    </w:p>
    <w:p>
      <w:r>
        <w:t xml:space="preserve">4. </w:t>
        <w:tab/>
        <w:tab/>
        <w:t>Childcare is expensive.</w:t>
      </w:r>
    </w:p>
    <w:p>
      <w:r>
        <w:rPr>
          <w:b/>
          <w:u w:val="single"/>
        </w:rPr>
        <w:t>135992</w:t>
      </w:r>
    </w:p>
    <w:p>
      <w:r>
        <w:t>1. Meanwhile, I just saw a thread on 4chan about how the game does too much to distance itself from white supremacist themes and injects too much Social Justice in...  Just goes to show, you really just can't win.  So far, I've really enjoyed the game, for what it's worth.  While some of the writing may be a bit too "careful," the acting is great.  The action is immersive.  It feels very nice.</w:t>
      </w:r>
    </w:p>
    <w:p>
      <w:r>
        <w:rPr>
          <w:b/>
          <w:u w:val="single"/>
        </w:rPr>
        <w:t>135993</w:t>
      </w:r>
    </w:p>
    <w:p>
      <w:r>
        <w:t xml:space="preserve">2. </w:t>
        <w:tab/>
        <w:t>You're not wrong. So far everyone tells the mildly racist gang member to shut up with his nonsense.   there's a unique encounter where I happened upon a klan meeting at night in the woods. While watching my character grumbled about how he was going to "kill everyone of you hooded rats" before I even pulled a weapon.   I mean yeah the KKK is bad, I just find it funny that a clearly very simple and ignorant white man in 1899 knew how woke it was to avoid bigotry and supremacy.</w:t>
      </w:r>
    </w:p>
    <w:p>
      <w:r>
        <w:rPr>
          <w:b/>
          <w:u w:val="single"/>
        </w:rPr>
        <w:t>135994</w:t>
      </w:r>
    </w:p>
    <w:p>
      <w:r>
        <w:t xml:space="preserve">3. </w:t>
        <w:tab/>
        <w:tab/>
        <w:t>Do the klan members say "The N-Word?"  So far, every time I've expected to hear the word nigger, I've heard darky instead.  I just don't give a shit about racism so I don't care that they avoid it.  I'm in a band of thieves, whores, and murderers who embrace diversity, I can suspend my disbelief and go skin some deer, whatever.  We are the woke gang.</w:t>
      </w:r>
    </w:p>
    <w:p>
      <w:r>
        <w:rPr>
          <w:b/>
          <w:u w:val="single"/>
        </w:rPr>
        <w:t>135995</w:t>
      </w:r>
    </w:p>
    <w:p>
      <w:r>
        <w:t xml:space="preserve">4. </w:t>
        <w:tab/>
        <w:tab/>
        <w:tab/>
        <w:t>I haven't heard it yet from them but both times they were involved in some "burning crosses in the woods" activities and it wasn't a point of conversation.</w:t>
      </w:r>
    </w:p>
    <w:p>
      <w:r>
        <w:rPr>
          <w:b/>
          <w:u w:val="single"/>
        </w:rPr>
        <w:t>135996</w:t>
      </w:r>
    </w:p>
    <w:p>
      <w:r>
        <w:t>1. spicy Trump</w:t>
      </w:r>
    </w:p>
    <w:p>
      <w:r>
        <w:rPr>
          <w:b/>
          <w:u w:val="single"/>
        </w:rPr>
        <w:t>135997</w:t>
      </w:r>
    </w:p>
    <w:p>
      <w:r>
        <w:t>1. God, this makes me miss the days when everyone, men and women, could smack an uppity cunt.</w:t>
      </w:r>
    </w:p>
    <w:p>
      <w:r>
        <w:rPr>
          <w:b/>
          <w:u w:val="single"/>
        </w:rPr>
        <w:t>135998</w:t>
      </w:r>
    </w:p>
    <w:p>
      <w:r>
        <w:t>1. What the fuck?  &gt;I don't have any money. You're going to pack this up and give it to me now  What the fuck? Does this ever actually work?</w:t>
      </w:r>
    </w:p>
    <w:p>
      <w:r>
        <w:rPr>
          <w:b/>
          <w:u w:val="single"/>
        </w:rPr>
        <w:t>135999</w:t>
      </w:r>
    </w:p>
    <w:p>
      <w:r>
        <w:t xml:space="preserve">2. </w:t>
        <w:tab/>
        <w:t>She was trying to use the old Jedi mind trick. She forgot that it doesn’t work on toydarians</w:t>
      </w:r>
    </w:p>
    <w:p>
      <w:r>
        <w:rPr>
          <w:b/>
          <w:u w:val="single"/>
        </w:rPr>
        <w:t>136000</w:t>
      </w:r>
    </w:p>
    <w:p>
      <w:r>
        <w:t xml:space="preserve">3. </w:t>
        <w:tab/>
        <w:tab/>
        <w:t>Or... sandpeople</w:t>
      </w:r>
    </w:p>
    <w:p>
      <w:r>
        <w:rPr>
          <w:b/>
          <w:u w:val="single"/>
        </w:rPr>
        <w:t>136001</w:t>
      </w:r>
    </w:p>
    <w:p>
      <w:r>
        <w:t xml:space="preserve">4. </w:t>
        <w:tab/>
        <w:tab/>
        <w:tab/>
        <w:t>Yeah, a back up of sandpeople yelling "Ooga Ooga Ooga" might have made the guy pause for a microsecond.</w:t>
      </w:r>
    </w:p>
    <w:p>
      <w:r>
        <w:rPr>
          <w:b/>
          <w:u w:val="single"/>
        </w:rPr>
        <w:t>136002</w:t>
      </w:r>
    </w:p>
    <w:p>
      <w:r>
        <w:t xml:space="preserve">5. </w:t>
        <w:tab/>
        <w:tab/>
        <w:tab/>
        <w:tab/>
        <w:t>Not "ooga ooga", it was "Inal abuk! Kus ukhtak!". That literally translates to "Your father's shoe! Your sister's cunt!"</w:t>
      </w:r>
    </w:p>
    <w:p>
      <w:r>
        <w:rPr>
          <w:b/>
          <w:u w:val="single"/>
        </w:rPr>
        <w:t>136003</w:t>
      </w:r>
    </w:p>
    <w:p>
      <w:r>
        <w:t xml:space="preserve">6. </w:t>
        <w:tab/>
        <w:tab/>
        <w:tab/>
        <w:tab/>
        <w:tab/>
        <w:t>Then, a Jawa sticks his head in the door. He looks around, yells "Oo tee dee (well, that's what it sounded like)", and a bunch of others join, in a ring-around-the-rosy with the guy in the middle.</w:t>
      </w:r>
    </w:p>
    <w:p>
      <w:r>
        <w:rPr>
          <w:b/>
          <w:u w:val="single"/>
        </w:rPr>
        <w:t>136004</w:t>
      </w:r>
    </w:p>
    <w:p>
      <w:r>
        <w:t>1. I hate astrology because it’s retarded, has nothing to do with women</w:t>
      </w:r>
    </w:p>
    <w:p>
      <w:r>
        <w:rPr>
          <w:b/>
          <w:u w:val="single"/>
        </w:rPr>
        <w:t>136005</w:t>
      </w:r>
    </w:p>
    <w:p>
      <w:r>
        <w:t>1. More than anything I see on this sub, seeing women getting away with murdering their own fucking children is the most enraging. Fuck everyone that let's these monsters get away with what they do. Fuck everyone that let this cunt kill not just one, but two children. If there was any justice in this world, they'd just hang her.</w:t>
      </w:r>
    </w:p>
    <w:p>
      <w:r>
        <w:rPr>
          <w:b/>
          <w:u w:val="single"/>
        </w:rPr>
        <w:t>136006</w:t>
      </w:r>
    </w:p>
    <w:p>
      <w:r>
        <w:t xml:space="preserve">2. </w:t>
        <w:tab/>
        <w:t>Two incidents of child murder? She deserves an execution.</w:t>
      </w:r>
    </w:p>
    <w:p>
      <w:r>
        <w:rPr>
          <w:b/>
          <w:u w:val="single"/>
        </w:rPr>
        <w:t>136007</w:t>
      </w:r>
    </w:p>
    <w:p>
      <w:r>
        <w:t>1. Who hates Loki, the dude is cool AF.  Stop trying to monopolize strong, straight white men for your stupid cause just because you dream of gargling their dicks, you fucking flamboyant faggots.</w:t>
      </w:r>
    </w:p>
    <w:p>
      <w:r>
        <w:rPr>
          <w:b/>
          <w:u w:val="single"/>
        </w:rPr>
        <w:t>136008</w:t>
      </w:r>
    </w:p>
    <w:p>
      <w:r>
        <w:t>1. But you *don't*, you delusional twatpocket.</w:t>
      </w:r>
    </w:p>
    <w:p>
      <w:r>
        <w:rPr>
          <w:b/>
          <w:u w:val="single"/>
        </w:rPr>
        <w:t>136009</w:t>
      </w:r>
    </w:p>
    <w:p>
      <w:r>
        <w:t xml:space="preserve">2. </w:t>
        <w:tab/>
        <w:t>I love that word, twatpocket</w:t>
      </w:r>
    </w:p>
    <w:p>
      <w:r>
        <w:rPr>
          <w:b/>
          <w:u w:val="single"/>
        </w:rPr>
        <w:t>136010</w:t>
      </w:r>
    </w:p>
    <w:p>
      <w:r>
        <w:t>1. It is true that man mature slower: on average boys hit puberty 2 years later than girls.  This is purely for biological reasons as women have a much shorter fertility window.  Also, when men mature they, on average, end up being taller, stronger, smarter, etc and that just takes more time.</w:t>
      </w:r>
    </w:p>
    <w:p>
      <w:r>
        <w:rPr>
          <w:b/>
          <w:u w:val="single"/>
        </w:rPr>
        <w:t>136011</w:t>
      </w:r>
    </w:p>
    <w:p>
      <w:r>
        <w:t xml:space="preserve">2. </w:t>
        <w:tab/>
        <w:t>Are you saying there's biological differences between men and women? Bigot REEEEEE</w:t>
      </w:r>
    </w:p>
    <w:p>
      <w:r>
        <w:rPr>
          <w:b/>
          <w:u w:val="single"/>
        </w:rPr>
        <w:t>136012</w:t>
      </w:r>
    </w:p>
    <w:p>
      <w:r>
        <w:t xml:space="preserve">3. </w:t>
        <w:tab/>
        <w:tab/>
        <w:t>No one disputes that there is a biological difference b/w men and women  Edit: why the fuck is this getting downvoted  Edit 2: i would wager to guess that those who walked out in protest would argue that men and women’s differences are the product of socialization in modern society. This ISNT A CRAZY POSITION. Of course many differences aren’t because of this (genitalia for one example), but some are more difficult to tell (such as differences in brain structure). My bad for not being nuanced enough when I said what I said but whatever  Edit 3: [https://i.imgur.com/K7F1SZj.png](https://i.imgur.com/K7F1SZj.png)</w:t>
      </w:r>
    </w:p>
    <w:p>
      <w:r>
        <w:rPr>
          <w:b/>
          <w:u w:val="single"/>
        </w:rPr>
        <w:t>136013</w:t>
      </w:r>
    </w:p>
    <w:p>
      <w:r>
        <w:t xml:space="preserve">4. </w:t>
        <w:tab/>
        <w:tab/>
        <w:tab/>
        <w:t>Dont take it to heart, reddit will downvote regardless of your edits. In fact some cunts will see a comment getting downvoted and will downvote as well just for the heck of it lmao</w:t>
      </w:r>
    </w:p>
    <w:p>
      <w:r>
        <w:rPr>
          <w:b/>
          <w:u w:val="single"/>
        </w:rPr>
        <w:t>136014</w:t>
      </w:r>
    </w:p>
    <w:p>
      <w:r>
        <w:t>1. You cant even say it in this subreddit</w:t>
      </w:r>
    </w:p>
    <w:p>
      <w:r>
        <w:rPr>
          <w:b/>
          <w:u w:val="single"/>
        </w:rPr>
        <w:t>136015</w:t>
      </w:r>
    </w:p>
    <w:p>
      <w:r>
        <w:t xml:space="preserve">2. </w:t>
        <w:tab/>
        <w:t>Why would you want to say it?  I feel like the only one reasonable need to say that word would be if quoting someone else’s words in the context of describing said racist statements. Even then it should be in larger context of denouncing racism and discussing the negative effects those statements have.</w:t>
      </w:r>
    </w:p>
    <w:p>
      <w:r>
        <w:rPr>
          <w:b/>
          <w:u w:val="single"/>
        </w:rPr>
        <w:t>136016</w:t>
      </w:r>
    </w:p>
    <w:p>
      <w:r>
        <w:t xml:space="preserve">3. </w:t>
        <w:tab/>
        <w:tab/>
        <w:t>Ive said it my whole life you dont have to be black to be a n word. You have heard of wigger. Im black and hung out in hood most of my youth. Its in every rap song. Idk people are stupid. Esp in that cukture its n word this n word that all day long.</w:t>
      </w:r>
    </w:p>
    <w:p>
      <w:r>
        <w:rPr>
          <w:b/>
          <w:u w:val="single"/>
        </w:rPr>
        <w:t>136017</w:t>
      </w:r>
    </w:p>
    <w:p>
      <w:r>
        <w:t>1. It looks like some male hurt a worthless americunts feelings and now it is rampaging reddit lol.  Women are worthless garbage.  My hand is better than the 40 something cunts I've torn up.</w:t>
      </w:r>
    </w:p>
    <w:p>
      <w:r>
        <w:rPr>
          <w:b/>
          <w:u w:val="single"/>
        </w:rPr>
        <w:t>136018</w:t>
      </w:r>
    </w:p>
    <w:p>
      <w:r>
        <w:t>1. I know that this is an echo chamber of toxic masculinity and hatred against women, but are you really you're going to take a man who beats women and put him up on a pedestal as a role model? Seriously?! Exactly what kind of sick, warped little retard are you that you think that's even remotely OK?!    Also, anyone who thinks it's funny to downplay someone else eing raped or sexual assaulted,  or call victims liars without due process, fully deserves to be thrown in a cell for...oh about 30 years or so...with the most muscle-bound, sex starved group of lifers that can be rounded up,  so that everone can see just how funny these wannabe comedians they think it is after they've been sexually assaulted, after they've been overpowered and raped, and then intimidated into silence.</w:t>
      </w:r>
    </w:p>
    <w:p>
      <w:r>
        <w:rPr>
          <w:b/>
          <w:u w:val="single"/>
        </w:rPr>
        <w:t>136019</w:t>
      </w:r>
    </w:p>
    <w:p>
      <w:r>
        <w:t xml:space="preserve">2. </w:t>
        <w:tab/>
        <w:t>Even with due process you still believe liars. Christine Ford had all 4 of her witnesses call her a liar in court and you still believe her.</w:t>
      </w:r>
    </w:p>
    <w:p>
      <w:r>
        <w:rPr>
          <w:b/>
          <w:u w:val="single"/>
        </w:rPr>
        <w:t>136020</w:t>
      </w:r>
    </w:p>
    <w:p>
      <w:r>
        <w:t xml:space="preserve">3. </w:t>
        <w:tab/>
        <w:tab/>
        <w:t>When you start a sentence with "even with due process.." you're already wrong, because you're attempting ot make an excuse ot do away with due process. The fact of the matter is that so-called "men" like yourself, who are really immature little boys, members of the He-Man Woman Haters Club, start out from the gate calling literally every woman who comes forward as a liar, and then increasingly raise the bar for what is acceptable evidence as you go. You all are twice as disgusting as the women who actually are lying, because you're hypocrites; you claim to hate liars, and yet you're willing to lie and make it appear as though all women who come forward are liars, and in fact you all go to extreme lengths to attempt to make sure that every single one who comes forward has their motive questioend....right down to criticizing how long it takes them to get over their fear enough to come forward. You are disgusting pigs, and I can see why you choose to indirectly defend rapists by disparaging rape victims, and makingf their trauma into a punchline; the only remote hope that you'll ever have of being with a woman is if you force yourself on her.</w:t>
      </w:r>
    </w:p>
    <w:p>
      <w:r>
        <w:rPr>
          <w:b/>
          <w:u w:val="single"/>
        </w:rPr>
        <w:t>136021</w:t>
      </w:r>
    </w:p>
    <w:p>
      <w:r>
        <w:t>1. Hopefully the cunt hooks up with a nice crack head that gives it back to her with a baseball bat.</w:t>
      </w:r>
    </w:p>
    <w:p>
      <w:r>
        <w:rPr>
          <w:b/>
          <w:u w:val="single"/>
        </w:rPr>
        <w:t>136022</w:t>
      </w:r>
    </w:p>
    <w:p>
      <w:r>
        <w:t>1. Broward County being retarded with the election again, finding more ballots in palm trees and shoe closets.</w:t>
      </w:r>
    </w:p>
    <w:p>
      <w:r>
        <w:rPr>
          <w:b/>
          <w:u w:val="single"/>
        </w:rPr>
        <w:t>136023</w:t>
      </w:r>
    </w:p>
    <w:p>
      <w:r>
        <w:t>1. From 4chan:  * [https://pbs.twimg.com/media/DpoiucwUUAEEYG8.jpg](https://pbs.twimg.com/media/DpoiucwUUAEEYG8.jpg) * [https://pbs.twimg.com/media/DpoizP3V4AMShpJ.jpg](https://pbs.twimg.com/media/DpoizP3V4AMShpJ.jpg) * [https://pbs.twimg.com/media/Dpoi3wJU0AAN6um.jpg](https://pbs.twimg.com/media/Dpoi3wJU0AAN6um.jpg)  Basically, it's a perfect storm.  1. The left is reeling.  The left in America has a near religious worldview.  Everyone agrees with them.  They're so, soooo smart.  The smartest ever.  They're the party of good ideas and civil rights and that means that they have a monopoly on those issues.  And that means that everyone not them is the exact opposite -- Stoooooopid rednecks who hate everyone and will never amount to anything.  The US is fundamentally liberal and thanks to Obama, we've entered a liberal golden age and the GOP will have to spend the next 30 years out in the wilderness until they learn how to be DNC-lite....   Wait, what do you mean she lost?  Wait, it's Trump?  And he's doing a good job?  *And half the country agrees with him?*  That doesn't make any sense!  There MUST be something wrong with the country and reality itself, because lefties *can't be wrong.*    2. At the same time you have them having this mental breakdown due to the world refusing to confirm to their fantasies... You have their reaction being organized protest.  Heavily organized protest, to the point of being basically glorified mob actions.  And the way the left does this stuff is they synchronize the protests.  Very effective... but it makes it hard to ignore the fact that you're all synchronizing things.   Remember when we called them Snowflakes and they got pissed?  It touches on an unspoken assumption.  The lefties might all have the same beliefs and might all say the same things and might all be wearing the same pussy hats and might all be carrying the same professionally printed signs, but *they are all unique individuals* who happened to come upon these exact same ideas/phrases/talking points/etc because **they're just that smart.**   The NPC meme points out that, well, they're not getting all those ideas from their own galaxy sized brains.  They're getting them from, well, indirectly from Soros mostly, but from alpha lefties who hand them out.  The Rachel Maddows and the ShareBlues and the Media Matters of the world.  And on some level... they know this.  And it makes them feel really, REALLY uneasy.    3. Finally, you have the fact that the NPC meme is people mocking the left.  *Mocking.*  **The left.**  The left, which is comprised of the best of humanity.  The left, who are smarter than everyone else.  The left, who have the most perfect golden morality and ethics and beliefs.  ***How DARE you!?***   And yet... everyone is.  So, a perfect storm - poking several deep seated insecurites the left has, all while laughing at those insecurities and their reaction to it all.  Small wonder they're losing their shit.</w:t>
      </w:r>
    </w:p>
    <w:p>
      <w:r>
        <w:rPr>
          <w:b/>
          <w:u w:val="single"/>
        </w:rPr>
        <w:t>136024</w:t>
      </w:r>
    </w:p>
    <w:p>
      <w:r>
        <w:t xml:space="preserve">2. </w:t>
        <w:tab/>
        <w:t>Who was offended by being called a snowflake?</w:t>
      </w:r>
    </w:p>
    <w:p>
      <w:r>
        <w:rPr>
          <w:b/>
          <w:u w:val="single"/>
        </w:rPr>
        <w:t>136025</w:t>
      </w:r>
    </w:p>
    <w:p>
      <w:r>
        <w:t xml:space="preserve">3. </w:t>
        <w:tab/>
        <w:tab/>
        <w:t>Snowflakes, mostly.</w:t>
      </w:r>
    </w:p>
    <w:p>
      <w:r>
        <w:rPr>
          <w:b/>
          <w:u w:val="single"/>
        </w:rPr>
        <w:t>136026</w:t>
      </w:r>
    </w:p>
    <w:p>
      <w:r>
        <w:t>1. Upcoming blockbuster remake failures:   The Three Amigas (The Three Amigos)  Bad Girls (Bad Boys)  Women of Honor (Men of Honor)  A Few Good Women (A Few Good Men)  Women In Black (Men In Black)  No County For Old Women (No Country For Old Men)  White Women Can't Jump (White Men Can't Jump)  Robyn Hood: Women in Tights (Robin Hood: Men in Tights)  Mystery Women (Mystery Men)  Grumpy Old Women (Grumpy Old Men)</w:t>
      </w:r>
    </w:p>
    <w:p>
      <w:r>
        <w:rPr>
          <w:b/>
          <w:u w:val="single"/>
        </w:rPr>
        <w:t>136027</w:t>
      </w:r>
    </w:p>
    <w:p>
      <w:r>
        <w:t xml:space="preserve">2. </w:t>
        <w:tab/>
        <w:t>Lol I like it that you treated us like retards like we couldnt figure out to change men to women. Pretty funny actually.</w:t>
      </w:r>
    </w:p>
    <w:p>
      <w:r>
        <w:rPr>
          <w:b/>
          <w:u w:val="single"/>
        </w:rPr>
        <w:t>136028</w:t>
      </w:r>
    </w:p>
    <w:p>
      <w:r>
        <w:t>1. Im legit surprised she didnt pop him. She would have gotten away with it too</w:t>
      </w:r>
    </w:p>
    <w:p>
      <w:r>
        <w:rPr>
          <w:b/>
          <w:u w:val="single"/>
        </w:rPr>
        <w:t>136029</w:t>
      </w:r>
    </w:p>
    <w:p>
      <w:r>
        <w:t xml:space="preserve">2. </w:t>
        <w:tab/>
        <w:t>Um no she wouldn’t have. She was in his property, she assaulted him first, she pulled out a real/fake gun(doesn’t really matter, looks real and that’s all it takes) she’s lucky to be alive. If I was him, on my property, in Texas, she would’ve left in a body bag. Especially since my family is inside my home. As for the gun being fake, there’s no orange tip on the end of the barrel, to me it’s real. Fat cunt got what she deserved and sadly left with her life.</w:t>
      </w:r>
    </w:p>
    <w:p>
      <w:r>
        <w:rPr>
          <w:b/>
          <w:u w:val="single"/>
        </w:rPr>
        <w:t>136030</w:t>
      </w:r>
    </w:p>
    <w:p>
      <w:r>
        <w:t>1. What kind of a man puts up with this torture?  I'd love to see a picture of him.</w:t>
      </w:r>
    </w:p>
    <w:p>
      <w:r>
        <w:rPr>
          <w:b/>
          <w:u w:val="single"/>
        </w:rPr>
        <w:t>136031</w:t>
      </w:r>
    </w:p>
    <w:p>
      <w:r>
        <w:t xml:space="preserve">2. </w:t>
        <w:tab/>
        <w:t>A vulnerable one, as clearly stated in the article you obviously never read.</w:t>
      </w:r>
    </w:p>
    <w:p>
      <w:r>
        <w:rPr>
          <w:b/>
          <w:u w:val="single"/>
        </w:rPr>
        <w:t>136032</w:t>
      </w:r>
    </w:p>
    <w:p>
      <w:r>
        <w:t xml:space="preserve">3. </w:t>
        <w:tab/>
        <w:tab/>
        <w:t>Can you explain what "vulnerable" means?  Is he confined to a wheelchair?  Or is he just a total wimp?  I will let you in on a secret: it takes two to have any kind of relationship whether good or bad.   Clearly, the bitch is evil but one has to wonder what sort of "man" would put up with mental and physical torture for years.  Think it through.</w:t>
      </w:r>
    </w:p>
    <w:p>
      <w:r>
        <w:rPr>
          <w:b/>
          <w:u w:val="single"/>
        </w:rPr>
        <w:t>136033</w:t>
      </w:r>
    </w:p>
    <w:p>
      <w:r>
        <w:t xml:space="preserve">4. </w:t>
        <w:tab/>
        <w:tab/>
        <w:tab/>
        <w:t>&gt;She became violent towards the man, who suffered from hydrocephalus (caused by a buildup of fluid inside the skull) that made him vulnerable.   Read the article you lazy cunt.</w:t>
      </w:r>
    </w:p>
    <w:p>
      <w:r>
        <w:rPr>
          <w:b/>
          <w:u w:val="single"/>
        </w:rPr>
        <w:t>136034</w:t>
      </w:r>
    </w:p>
    <w:p>
      <w:r>
        <w:t>1. She still fucking works where she met that boy</w:t>
      </w:r>
    </w:p>
    <w:p>
      <w:r>
        <w:rPr>
          <w:b/>
          <w:u w:val="single"/>
        </w:rPr>
        <w:t>136035</w:t>
      </w:r>
    </w:p>
    <w:p>
      <w:r>
        <w:t xml:space="preserve">2. </w:t>
        <w:tab/>
        <w:t>So this is actually a pussy pass accepted then...not so sure a grown man that sends dick pics to 11 year olds gets to keep his job, let alone avoid charges.</w:t>
      </w:r>
    </w:p>
    <w:p>
      <w:r>
        <w:rPr>
          <w:b/>
          <w:u w:val="single"/>
        </w:rPr>
        <w:t>136036</w:t>
      </w:r>
    </w:p>
    <w:p>
      <w:r>
        <w:t xml:space="preserve">3. </w:t>
        <w:tab/>
        <w:tab/>
        <w:t>So, when my daughter was 13 she got a random dick pic SMS.  We called the Sheriff's department and the deputy said the number was from the next county over so there was nothing he could do about it.  I thought that was bullshit, but since the guy never did again, I didn't peruse it.</w:t>
      </w:r>
    </w:p>
    <w:p>
      <w:r>
        <w:rPr>
          <w:b/>
          <w:u w:val="single"/>
        </w:rPr>
        <w:t>136037</w:t>
      </w:r>
    </w:p>
    <w:p>
      <w:r>
        <w:t xml:space="preserve">4. </w:t>
        <w:tab/>
        <w:tab/>
        <w:tab/>
        <w:t>If it was accidentally sent to the wrong number, how much trouble could he get in? How easy would it be to trick some guy on tinder into sending his dick pic to a child?</w:t>
      </w:r>
    </w:p>
    <w:p>
      <w:r>
        <w:rPr>
          <w:b/>
          <w:u w:val="single"/>
        </w:rPr>
        <w:t>136038</w:t>
      </w:r>
    </w:p>
    <w:p>
      <w:r>
        <w:t xml:space="preserve">5. </w:t>
        <w:tab/>
        <w:tab/>
        <w:tab/>
        <w:tab/>
        <w:t>&gt; How easy would it be to trick some guy on tinder into sending his dick pic to a child?  very easy.   stop sending dick picks to strangers.</w:t>
      </w:r>
    </w:p>
    <w:p>
      <w:r>
        <w:rPr>
          <w:b/>
          <w:u w:val="single"/>
        </w:rPr>
        <w:t>136039</w:t>
      </w:r>
    </w:p>
    <w:p>
      <w:r>
        <w:t xml:space="preserve">6. </w:t>
        <w:tab/>
        <w:tab/>
        <w:tab/>
        <w:tab/>
        <w:tab/>
        <w:t>&gt; stop sending dick picks ~~to strangers.~~  FTFY</w:t>
      </w:r>
    </w:p>
    <w:p>
      <w:r>
        <w:rPr>
          <w:b/>
          <w:u w:val="single"/>
        </w:rPr>
        <w:t>136040</w:t>
      </w:r>
    </w:p>
    <w:p>
      <w:r>
        <w:t xml:space="preserve">7. </w:t>
        <w:tab/>
        <w:tab/>
        <w:tab/>
        <w:tab/>
        <w:tab/>
        <w:tab/>
        <w:t>why?   if you and your partner like to sext what business is it of mine?</w:t>
      </w:r>
    </w:p>
    <w:p>
      <w:r>
        <w:rPr>
          <w:b/>
          <w:u w:val="single"/>
        </w:rPr>
        <w:t>136041</w:t>
      </w:r>
    </w:p>
    <w:p>
      <w:r>
        <w:t xml:space="preserve">8. </w:t>
        <w:tab/>
        <w:tab/>
        <w:tab/>
        <w:tab/>
        <w:tab/>
        <w:tab/>
        <w:tab/>
        <w:t>Because if you send it to her, she can send it to all of your friends and/or upload it to the net. I mean, unless you're fine with that, I just think it's a dumb idea to trust someone enough not to do it, unless maybe you're married in which case that's the least of your problems if she decides to be a cunt.</w:t>
      </w:r>
    </w:p>
    <w:p>
      <w:r>
        <w:rPr>
          <w:b/>
          <w:u w:val="single"/>
        </w:rPr>
        <w:t>136042</w:t>
      </w:r>
    </w:p>
    <w:p>
      <w:r>
        <w:t xml:space="preserve">9. </w:t>
        <w:tab/>
        <w:tab/>
        <w:tab/>
        <w:tab/>
        <w:tab/>
        <w:tab/>
        <w:tab/>
        <w:tab/>
        <w:t>if you don't trust your partner. why would you be with them?</w:t>
      </w:r>
    </w:p>
    <w:p>
      <w:r>
        <w:rPr>
          <w:b/>
          <w:u w:val="single"/>
        </w:rPr>
        <w:t>136043</w:t>
      </w:r>
    </w:p>
    <w:p>
      <w:r>
        <w:t>1. "You white piece of fucking white trash" excuse me miss, they sell large reflective pieces of glass called mirrors, consider investing</w:t>
      </w:r>
    </w:p>
    <w:p>
      <w:r>
        <w:rPr>
          <w:b/>
          <w:u w:val="single"/>
        </w:rPr>
        <w:t>136044</w:t>
      </w:r>
    </w:p>
    <w:p>
      <w:r>
        <w:t xml:space="preserve">2. </w:t>
        <w:tab/>
        <w:t>[https://www.hebrewsurnames.com/WEINMAN](https://www.hebrewsurnames.com/WEINMAN)  She is a Semite and does not consider herself to be white. Why do you think this even in the news?</w:t>
      </w:r>
    </w:p>
    <w:p>
      <w:r>
        <w:rPr>
          <w:b/>
          <w:u w:val="single"/>
        </w:rPr>
        <w:t>136045</w:t>
      </w:r>
    </w:p>
    <w:p>
      <w:r>
        <w:t xml:space="preserve">3. </w:t>
        <w:tab/>
        <w:tab/>
        <w:t>Cause its funny?</w:t>
      </w:r>
    </w:p>
    <w:p>
      <w:r>
        <w:rPr>
          <w:b/>
          <w:u w:val="single"/>
        </w:rPr>
        <w:t>136046</w:t>
      </w:r>
    </w:p>
    <w:p>
      <w:r>
        <w:t xml:space="preserve">4. </w:t>
        <w:tab/>
        <w:tab/>
        <w:t>Your religion does not change your ethnicity, most Jews are Europeans/white and this one obviously is too. An actual Semite would have much darker skin</w:t>
      </w:r>
    </w:p>
    <w:p>
      <w:r>
        <w:rPr>
          <w:b/>
          <w:u w:val="single"/>
        </w:rPr>
        <w:t>136047</w:t>
      </w:r>
    </w:p>
    <w:p>
      <w:r>
        <w:t xml:space="preserve">5. </w:t>
        <w:tab/>
        <w:tab/>
        <w:tab/>
        <w:t>&gt;Your religion does not change your ethnicity  But apparently religions cause genetic diseases?  https://www.jewishgeneticdiseases.org/jewish-genetic-diseases/  Oh wait... don't tell me!  Those diseases are just a "social construct"?  Jews are a race.  You know it.  I know it.  We all know it.</w:t>
      </w:r>
    </w:p>
    <w:p>
      <w:r>
        <w:rPr>
          <w:b/>
          <w:u w:val="single"/>
        </w:rPr>
        <w:t>136048</w:t>
      </w:r>
    </w:p>
    <w:p>
      <w:r>
        <w:t xml:space="preserve">6. </w:t>
        <w:tab/>
        <w:tab/>
        <w:tab/>
        <w:tab/>
        <w:t>Did you even look at the link you posted? There were separate lists between ashkenazi (which is European) and actual Semitic Jewish lineages.  The majority of self proclaimed Jews in the world today descended from ashkenazi converts, these people are not Semitic people despite following a Semitic religion. It would be as if I converted to Islam then claimed to be Semitic, sorry that’s not how genetics work.  Many Orthodox Jews know this and don’t recognize ashkenazi descended converts to be actual Jews for this reason.</w:t>
      </w:r>
    </w:p>
    <w:p>
      <w:r>
        <w:rPr>
          <w:b/>
          <w:u w:val="single"/>
        </w:rPr>
        <w:t>136049</w:t>
      </w:r>
    </w:p>
    <w:p>
      <w:r>
        <w:t xml:space="preserve">7. </w:t>
        <w:tab/>
        <w:tab/>
        <w:tab/>
        <w:tab/>
        <w:tab/>
        <w:t>Sorry, that’s just not even remotely accurate. Ashkenazi Jews have traced their genetic heritage back to Israel using DNA tests.  Jews don’t go around converting people and you know it. Sure, a few people convert here and there, but they make no effort whatsoever to promote their religion in that way.  You are clearly getting them confused with Jehova’s Witnesses.</w:t>
      </w:r>
    </w:p>
    <w:p>
      <w:r>
        <w:rPr>
          <w:b/>
          <w:u w:val="single"/>
        </w:rPr>
        <w:t>136050</w:t>
      </w:r>
    </w:p>
    <w:p>
      <w:r>
        <w:t xml:space="preserve">8. </w:t>
        <w:tab/>
        <w:tab/>
        <w:tab/>
        <w:tab/>
        <w:tab/>
        <w:tab/>
        <w:t>It's actually 100% accurate.  [https://www.nbcnews.com/sciencemain/most-ashkenazi-jews-are-genetically-europeans-surprising-study-finds-8C11358210](https://www.nbcnews.com/sciencemain/most-ashkenazi-jews-are-genetically-europeans-surprising-study-finds-8C11358210)  &gt;  Jews don’t go around converting people and you know it.   Why do you keep saying "and you know it"? This doesn't bolster your argument at all lol...  &amp;#x200B;  &amp;#x200B;</w:t>
      </w:r>
    </w:p>
    <w:p>
      <w:r>
        <w:rPr>
          <w:b/>
          <w:u w:val="single"/>
        </w:rPr>
        <w:t>136051</w:t>
      </w:r>
    </w:p>
    <w:p>
      <w:r>
        <w:t xml:space="preserve">9. </w:t>
        <w:tab/>
        <w:tab/>
        <w:tab/>
        <w:tab/>
        <w:tab/>
        <w:tab/>
        <w:tab/>
        <w:t>Nice fake news bro! 👍</w:t>
      </w:r>
    </w:p>
    <w:p>
      <w:r>
        <w:rPr>
          <w:b/>
          <w:u w:val="single"/>
        </w:rPr>
        <w:t>136052</w:t>
      </w:r>
    </w:p>
    <w:p>
      <w:r>
        <w:t xml:space="preserve">10. </w:t>
        <w:tab/>
        <w:t>She isn't a white person.  She is in fact a Jew.  The are more closely related to Arabs.</w:t>
      </w:r>
    </w:p>
    <w:p>
      <w:r>
        <w:rPr>
          <w:b/>
          <w:u w:val="single"/>
        </w:rPr>
        <w:t>136053</w:t>
      </w:r>
    </w:p>
    <w:p>
      <w:r>
        <w:t xml:space="preserve">11. </w:t>
        <w:tab/>
        <w:tab/>
        <w:t>"They are more closely related to arabs" dont literally just make stuff up, that takes away from your point</w:t>
      </w:r>
    </w:p>
    <w:p>
      <w:r>
        <w:rPr>
          <w:b/>
          <w:u w:val="single"/>
        </w:rPr>
        <w:t>136054</w:t>
      </w:r>
    </w:p>
    <w:p>
      <w:r>
        <w:t>1. This?  This close to Rememberance?  Shame.</w:t>
      </w:r>
    </w:p>
    <w:p>
      <w:r>
        <w:rPr>
          <w:b/>
          <w:u w:val="single"/>
        </w:rPr>
        <w:t>136055</w:t>
      </w:r>
    </w:p>
    <w:p>
      <w:r>
        <w:t xml:space="preserve">2. </w:t>
        <w:tab/>
        <w:t>Hey, "Lest We Forget"</w:t>
      </w:r>
    </w:p>
    <w:p>
      <w:r>
        <w:rPr>
          <w:b/>
          <w:u w:val="single"/>
        </w:rPr>
        <w:t>136056</w:t>
      </w:r>
    </w:p>
    <w:p>
      <w:r>
        <w:t xml:space="preserve">3. </w:t>
        <w:tab/>
        <w:tab/>
        <w:t>Why did you put the leaf in a Nazi symbol?  Do you think that the Canadian Soldiers of the CEF would have respected you?  Even today, there are still a few living members of that force and they lost friends and family fighting the Nazis.   And now you do this. And now you mock their service.  Shame.</w:t>
      </w:r>
    </w:p>
    <w:p>
      <w:r>
        <w:rPr>
          <w:b/>
          <w:u w:val="single"/>
        </w:rPr>
        <w:t>136057</w:t>
      </w:r>
    </w:p>
    <w:p>
      <w:r>
        <w:t xml:space="preserve">4. </w:t>
        <w:tab/>
        <w:tab/>
        <w:tab/>
        <w:t>Found the regressive Liberal.</w:t>
      </w:r>
    </w:p>
    <w:p>
      <w:r>
        <w:rPr>
          <w:b/>
          <w:u w:val="single"/>
        </w:rPr>
        <w:t>136058</w:t>
      </w:r>
    </w:p>
    <w:p>
      <w:r>
        <w:t xml:space="preserve">5. </w:t>
        <w:tab/>
        <w:tab/>
        <w:tab/>
        <w:tab/>
        <w:t>I guess so. That comes out when I find Nazi lovers.  And if so then every Canadian soldier that fought in WW2 must be regressive.  Nazis are the enemy, they really were, they really are.  This November 11th try to pay attention.  Those men fought for a reason; To defeat your kind.</w:t>
      </w:r>
    </w:p>
    <w:p>
      <w:r>
        <w:rPr>
          <w:b/>
          <w:u w:val="single"/>
        </w:rPr>
        <w:t>136059</w:t>
      </w:r>
    </w:p>
    <w:p>
      <w:r>
        <w:t xml:space="preserve">6. </w:t>
        <w:tab/>
        <w:tab/>
        <w:tab/>
        <w:tab/>
        <w:tab/>
        <w:t>You're just deflecting.  Nobody is putting down Canadian soldiers or praising Nazis.  I'm just pointing out how Trudeau isn't really 'sunny ways'... he's taking a page from Goebbel's propaganda book.</w:t>
      </w:r>
    </w:p>
    <w:p>
      <w:r>
        <w:rPr>
          <w:b/>
          <w:u w:val="single"/>
        </w:rPr>
        <w:t>136060</w:t>
      </w:r>
    </w:p>
    <w:p>
      <w:r>
        <w:t xml:space="preserve">7. </w:t>
        <w:tab/>
        <w:tab/>
        <w:tab/>
        <w:tab/>
        <w:tab/>
        <w:tab/>
        <w:t>You're subhuman filth and I guarantee no woman has ever loved you or enjoyed any intimacy with you in your life.  Do the world a favor and drown yourself you cretin.</w:t>
      </w:r>
    </w:p>
    <w:p>
      <w:r>
        <w:rPr>
          <w:b/>
          <w:u w:val="single"/>
        </w:rPr>
        <w:t>136061</w:t>
      </w:r>
    </w:p>
    <w:p>
      <w:r>
        <w:t xml:space="preserve">8. </w:t>
        <w:tab/>
        <w:tab/>
        <w:tab/>
        <w:tab/>
        <w:tab/>
        <w:tab/>
        <w:tab/>
        <w:t>Your rage gave me an erection.  How does it feel that people use the same tactics that you Alt-Left types use, and you can't do *anything* about it.</w:t>
      </w:r>
    </w:p>
    <w:p>
      <w:r>
        <w:rPr>
          <w:b/>
          <w:u w:val="single"/>
        </w:rPr>
        <w:t>136062</w:t>
      </w:r>
    </w:p>
    <w:p>
      <w:r>
        <w:t xml:space="preserve">9. </w:t>
        <w:tab/>
        <w:tab/>
        <w:tab/>
        <w:tab/>
        <w:tab/>
        <w:tab/>
        <w:tab/>
        <w:tab/>
        <w:t>Bruh im being called alt right in ogft, im both ends of the spectrum i guess</w:t>
      </w:r>
    </w:p>
    <w:p>
      <w:r>
        <w:rPr>
          <w:b/>
          <w:u w:val="single"/>
        </w:rPr>
        <w:t>136063</w:t>
      </w:r>
    </w:p>
    <w:p>
      <w:r>
        <w:t xml:space="preserve">10. </w:t>
        <w:tab/>
        <w:tab/>
        <w:tab/>
        <w:tab/>
        <w:tab/>
        <w:tab/>
        <w:tab/>
        <w:tab/>
        <w:tab/>
        <w:t>Well, that shows how retarded your regular haunt is.</w:t>
      </w:r>
    </w:p>
    <w:p>
      <w:r>
        <w:rPr>
          <w:b/>
          <w:u w:val="single"/>
        </w:rPr>
        <w:t>136064</w:t>
      </w:r>
    </w:p>
    <w:p>
      <w:r>
        <w:t xml:space="preserve">11. </w:t>
        <w:tab/>
        <w:tab/>
        <w:tab/>
        <w:tab/>
        <w:tab/>
        <w:tab/>
        <w:tab/>
        <w:tab/>
        <w:tab/>
        <w:tab/>
        <w:t>What does that mean</w:t>
      </w:r>
    </w:p>
    <w:p>
      <w:r>
        <w:rPr>
          <w:b/>
          <w:u w:val="single"/>
        </w:rPr>
        <w:t>136065</w:t>
      </w:r>
    </w:p>
    <w:p>
      <w:r>
        <w:t xml:space="preserve">12. </w:t>
        <w:tab/>
        <w:tab/>
        <w:tab/>
        <w:tab/>
        <w:tab/>
        <w:tab/>
        <w:tab/>
        <w:tab/>
        <w:tab/>
        <w:tab/>
        <w:tab/>
        <w:t>Easily confused, eh NPC?</w:t>
      </w:r>
    </w:p>
    <w:p>
      <w:r>
        <w:rPr>
          <w:b/>
          <w:u w:val="single"/>
        </w:rPr>
        <w:t>136066</w:t>
      </w:r>
    </w:p>
    <w:p>
      <w:r>
        <w:t>1. r/okbuddyretard</w:t>
      </w:r>
    </w:p>
    <w:p>
      <w:r>
        <w:rPr>
          <w:b/>
          <w:u w:val="single"/>
        </w:rPr>
        <w:t>136067</w:t>
      </w:r>
    </w:p>
    <w:p>
      <w:r>
        <w:t>1. What's senior skip day?</w:t>
      </w:r>
    </w:p>
    <w:p>
      <w:r>
        <w:rPr>
          <w:b/>
          <w:u w:val="single"/>
        </w:rPr>
        <w:t>136068</w:t>
      </w:r>
    </w:p>
    <w:p>
      <w:r>
        <w:t xml:space="preserve">2. </w:t>
        <w:tab/>
        <w:t>High school seniors make unofficial days where all the seniors don't come to class. The idea is if everyone skips class no one gets in trouble.</w:t>
      </w:r>
    </w:p>
    <w:p>
      <w:r>
        <w:rPr>
          <w:b/>
          <w:u w:val="single"/>
        </w:rPr>
        <w:t>136069</w:t>
      </w:r>
    </w:p>
    <w:p>
      <w:r>
        <w:t xml:space="preserve">3. </w:t>
        <w:tab/>
        <w:tab/>
        <w:t>That sounds retarded. Why would you skip class when you get so much time off anyway with holidays?  I don't understand why I'm being downvoted?</w:t>
      </w:r>
    </w:p>
    <w:p>
      <w:r>
        <w:rPr>
          <w:b/>
          <w:u w:val="single"/>
        </w:rPr>
        <w:t>136070</w:t>
      </w:r>
    </w:p>
    <w:p>
      <w:r>
        <w:t xml:space="preserve">4. </w:t>
        <w:tab/>
        <w:tab/>
        <w:tab/>
        <w:t>By "skip class" he means "we don't fucking show up at all"   Class of 2012</w:t>
      </w:r>
    </w:p>
    <w:p>
      <w:r>
        <w:rPr>
          <w:b/>
          <w:u w:val="single"/>
        </w:rPr>
        <w:t>136071</w:t>
      </w:r>
    </w:p>
    <w:p>
      <w:r>
        <w:t xml:space="preserve">5. </w:t>
        <w:tab/>
        <w:tab/>
        <w:tab/>
        <w:t>No clue but as an Aussie the skip day sound stupid</w:t>
      </w:r>
    </w:p>
    <w:p>
      <w:r>
        <w:rPr>
          <w:b/>
          <w:u w:val="single"/>
        </w:rPr>
        <w:t>136072</w:t>
      </w:r>
    </w:p>
    <w:p>
      <w:r>
        <w:t xml:space="preserve">6. </w:t>
        <w:tab/>
        <w:tab/>
        <w:tab/>
        <w:t>That sounds retarded regardless of your holidays. You're there to learn and toughen up, for chrissakes. Fucking asshole students can't even go through school without pussing out, and we are trusting them to take the helm of society in a decade's time.</w:t>
      </w:r>
    </w:p>
    <w:p>
      <w:r>
        <w:rPr>
          <w:b/>
          <w:u w:val="single"/>
        </w:rPr>
        <w:t>136073</w:t>
      </w:r>
    </w:p>
    <w:p>
      <w:r>
        <w:t xml:space="preserve">7. </w:t>
        <w:tab/>
        <w:tab/>
        <w:tab/>
        <w:tab/>
        <w:t>....I mean... I find your blind trust in our failing education system more concerning than a 17 year olds willingness to skip school. I like how someone skipping school at 17 affects their ability to 'take the helm of society' at 27, as if there is absolutely no maturing that occurs between 17 and 27. They are making the mistakes that teach hard lessons through experience. This is the most jaded bitch fest I've seen in a while. Like either of our generations were any better...</w:t>
      </w:r>
    </w:p>
    <w:p>
      <w:r>
        <w:rPr>
          <w:b/>
          <w:u w:val="single"/>
        </w:rPr>
        <w:t>136074</w:t>
      </w:r>
    </w:p>
    <w:p>
      <w:r>
        <w:t xml:space="preserve">8. </w:t>
        <w:tab/>
        <w:tab/>
        <w:tab/>
        <w:tab/>
        <w:tab/>
        <w:t>I don't think the Americwn school system is good at all. This singular day of skipping school is part of a larger issue of plain apathy at high schools and colleges; i.e. many people just don't care.  We have yet to see how today's people grow up to be, I'm alongside them and it's going to be interesting to see if the "past is just as bad as today" argument stands.,  The previous generations had plenty of drugs and sex as well, but they did some useful things like revolutions and changed the world. Even the ones who dropped out gave us things like Apple and Microsoft and whatever, funnily.</w:t>
      </w:r>
    </w:p>
    <w:p>
      <w:r>
        <w:rPr>
          <w:b/>
          <w:u w:val="single"/>
        </w:rPr>
        <w:t>136075</w:t>
      </w:r>
    </w:p>
    <w:p>
      <w:r>
        <w:t xml:space="preserve">9. </w:t>
        <w:tab/>
        <w:tab/>
        <w:tab/>
        <w:tab/>
        <w:tab/>
        <w:tab/>
        <w:t>I mean you see apathy, but I see rebellion. I think it should just be an accepted fact that most of humanity are apethetic pieces of shit, regardless of generation. I mean we got Microsoft and Apple in the 70's/80's, Google and the internet in the 90's Facebook and Android (android was it's own start up before Google bought them) in the 00's, Uber/Lyft in the 10's and we're moving towards machine learning and self driving cars in the next decade, there is no shortage of innovation, but it's all being done by a minority of the population, as it always has been. I think that rebellious spirit that questions 'why are we going to school?' 'what do we get out of this?' 'how can this be easier?' is a misguided version of the same sentiment that spurs innovation. Engineers are generally lazy, and their innovations are solutions to the question 'how can we do more with less?'. Behind a senior skip day, I see an individual that questioned 'why do we go to school everyday? Why are we wasting all of this effort? If we organize, how can they punish us all?' and acts on those questions by organizing the senior skip day. Do I think that is a good idea? No, but that misguided endeavor was undertaken because of that individual's lack of wisdom. If that individual continues to make mistakes, learns from them and refines their actions to reflect that wisdom gained, but keeps the rebellious spirit to go against the status quo and question everything, I would put my money on that individual to go out and actually make a difference. And sure in that scenario there was a whole mess of people that mindlessly followed someone just so that they didn't have to go to school, but those are just the people that will end up working for the companies that initiating individual will eventually create.</w:t>
      </w:r>
    </w:p>
    <w:p>
      <w:r>
        <w:rPr>
          <w:b/>
          <w:u w:val="single"/>
        </w:rPr>
        <w:t>136076</w:t>
      </w:r>
    </w:p>
    <w:p>
      <w:r>
        <w:t xml:space="preserve">10. </w:t>
        <w:tab/>
        <w:tab/>
        <w:tab/>
        <w:tab/>
        <w:tab/>
        <w:tab/>
        <w:tab/>
        <w:t>Don't bother children when they're skateboarding.</w:t>
      </w:r>
    </w:p>
    <w:p>
      <w:r>
        <w:rPr>
          <w:b/>
          <w:u w:val="single"/>
        </w:rPr>
        <w:t>136077</w:t>
      </w:r>
    </w:p>
    <w:p>
      <w:r>
        <w:t xml:space="preserve">11. </w:t>
        <w:tab/>
        <w:tab/>
        <w:tab/>
        <w:tab/>
        <w:t>Most high schoolers are idiots.   They think school shootings will end by banning guns and refusing armed school security...</w:t>
      </w:r>
    </w:p>
    <w:p>
      <w:r>
        <w:rPr>
          <w:b/>
          <w:u w:val="single"/>
        </w:rPr>
        <w:t>136078</w:t>
      </w:r>
    </w:p>
    <w:p>
      <w:r>
        <w:t xml:space="preserve">12. </w:t>
        <w:tab/>
        <w:tab/>
        <w:tab/>
        <w:tab/>
        <w:tab/>
        <w:t>Isn't that kind of sad? They're supposed to be getting smarter, that's the point of high school.</w:t>
      </w:r>
    </w:p>
    <w:p>
      <w:r>
        <w:rPr>
          <w:b/>
          <w:u w:val="single"/>
        </w:rPr>
        <w:t>136079</w:t>
      </w:r>
    </w:p>
    <w:p>
      <w:r>
        <w:t xml:space="preserve">13. </w:t>
        <w:tab/>
        <w:tab/>
        <w:tab/>
        <w:tab/>
        <w:tab/>
        <w:tab/>
        <w:t>It's very sad indeed.  Schools are infested with feminists who talk over you when you're trying to debate the existence of a "gender" wage gap like Professor Pussy:  [https://www.youtube.com/watch?v=ImDlT1aVD5Y](https://www.youtube.com/watch?v=ImDlT1aVD5Y)</w:t>
      </w:r>
    </w:p>
    <w:p>
      <w:r>
        <w:rPr>
          <w:b/>
          <w:u w:val="single"/>
        </w:rPr>
        <w:t>136080</w:t>
      </w:r>
    </w:p>
    <w:p>
      <w:r>
        <w:t xml:space="preserve">14. </w:t>
        <w:tab/>
        <w:tab/>
        <w:tab/>
        <w:tab/>
        <w:tab/>
        <w:tab/>
        <w:tab/>
        <w:t>Yeah, I'm aware of how bad colleges and shit like that is. Most times I see a piece of news it comes from some institute where some people are making a protest or if there's some wild accusation.</w:t>
      </w:r>
    </w:p>
    <w:p>
      <w:r>
        <w:rPr>
          <w:b/>
          <w:u w:val="single"/>
        </w:rPr>
        <w:t>136081</w:t>
      </w:r>
    </w:p>
    <w:p>
      <w:r>
        <w:t xml:space="preserve">15. </w:t>
        <w:tab/>
        <w:tab/>
        <w:tab/>
        <w:tab/>
        <w:t>Agreed.</w:t>
      </w:r>
    </w:p>
    <w:p>
      <w:r>
        <w:rPr>
          <w:b/>
          <w:u w:val="single"/>
        </w:rPr>
        <w:t>136082</w:t>
      </w:r>
    </w:p>
    <w:p>
      <w:r>
        <w:t xml:space="preserve">16. </w:t>
        <w:tab/>
        <w:tab/>
        <w:tab/>
        <w:tab/>
        <w:t>Way back when I was in high school we had a senior skip day...it was the day after graduation and school was let out for the summer that day!</w:t>
      </w:r>
    </w:p>
    <w:p>
      <w:r>
        <w:rPr>
          <w:b/>
          <w:u w:val="single"/>
        </w:rPr>
        <w:t>136083</w:t>
      </w:r>
    </w:p>
    <w:p>
      <w:r>
        <w:t>1. Oversenstive Marxist retards who get triggered by everything (even their own shadow) ruining it for normal people. Slippery slip is real and you can bet your ass soyny will only get more retarded and censor more. Meanwhile while anime games are "bad", progressive garbage like TLOU2 doesn't get held to equal standards and instead is allowed by soyny.</w:t>
      </w:r>
    </w:p>
    <w:p>
      <w:r>
        <w:rPr>
          <w:b/>
          <w:u w:val="single"/>
        </w:rPr>
        <w:t>136084</w:t>
      </w:r>
    </w:p>
    <w:p>
      <w:r>
        <w:t>1. I love you Australia</w:t>
      </w:r>
    </w:p>
    <w:p>
      <w:r>
        <w:rPr>
          <w:b/>
          <w:u w:val="single"/>
        </w:rPr>
        <w:t>136085</w:t>
      </w:r>
    </w:p>
    <w:p>
      <w:r>
        <w:t xml:space="preserve">2. </w:t>
        <w:tab/>
        <w:t>As an Aussie, I cunt you too, cunt</w:t>
      </w:r>
    </w:p>
    <w:p>
      <w:r>
        <w:rPr>
          <w:b/>
          <w:u w:val="single"/>
        </w:rPr>
        <w:t>136086</w:t>
      </w:r>
    </w:p>
    <w:p>
      <w:r>
        <w:t xml:space="preserve">3. </w:t>
        <w:tab/>
        <w:tab/>
        <w:t>Hehehe</w:t>
      </w:r>
    </w:p>
    <w:p>
      <w:r>
        <w:rPr>
          <w:b/>
          <w:u w:val="single"/>
        </w:rPr>
        <w:t>136087</w:t>
      </w:r>
    </w:p>
    <w:p>
      <w:r>
        <w:t>1. You can read her lips at the end: "...but I'm a woman."</w:t>
      </w:r>
    </w:p>
    <w:p>
      <w:r>
        <w:rPr>
          <w:b/>
          <w:u w:val="single"/>
        </w:rPr>
        <w:t>136088</w:t>
      </w:r>
    </w:p>
    <w:p>
      <w:r>
        <w:t xml:space="preserve">2. </w:t>
        <w:tab/>
        <w:t>"...aber, ich bin ein frau."</w:t>
      </w:r>
    </w:p>
    <w:p>
      <w:r>
        <w:rPr>
          <w:b/>
          <w:u w:val="single"/>
        </w:rPr>
        <w:t>136089</w:t>
      </w:r>
    </w:p>
    <w:p>
      <w:r>
        <w:t xml:space="preserve">3. </w:t>
        <w:tab/>
        <w:tab/>
        <w:t>'fotze'</w:t>
      </w:r>
    </w:p>
    <w:p>
      <w:r>
        <w:rPr>
          <w:b/>
          <w:u w:val="single"/>
        </w:rPr>
        <w:t>136090</w:t>
      </w:r>
    </w:p>
    <w:p>
      <w:r>
        <w:t xml:space="preserve">4. </w:t>
        <w:tab/>
        <w:tab/>
        <w:tab/>
        <w:t>Is that German for "fatso?</w:t>
      </w:r>
    </w:p>
    <w:p>
      <w:r>
        <w:rPr>
          <w:b/>
          <w:u w:val="single"/>
        </w:rPr>
        <w:t>136091</w:t>
      </w:r>
    </w:p>
    <w:p>
      <w:r>
        <w:t xml:space="preserve">5. </w:t>
        <w:tab/>
        <w:tab/>
        <w:tab/>
        <w:tab/>
        <w:t>Nope, for cunt.</w:t>
      </w:r>
    </w:p>
    <w:p>
      <w:r>
        <w:rPr>
          <w:b/>
          <w:u w:val="single"/>
        </w:rPr>
        <w:t>136092</w:t>
      </w:r>
    </w:p>
    <w:p>
      <w:r>
        <w:t>1. It's to be expected when our bravest and strongest go off to die while the weakest and cowardly force them to. We're left with not so good offspring that will do shit like this.</w:t>
      </w:r>
    </w:p>
    <w:p>
      <w:r>
        <w:rPr>
          <w:b/>
          <w:u w:val="single"/>
        </w:rPr>
        <w:t>136093</w:t>
      </w:r>
    </w:p>
    <w:p>
      <w:r>
        <w:t xml:space="preserve">2. </w:t>
        <w:tab/>
        <w:t>&gt; It's to be expected when our bravest and strongest go off to die while the weakest and cowardly force them to. We're left with not so good offspring that will do shit like this.  lol man, get off your high horse. most people in a war are not there voluntarily but under force. And furthermore women have fought beside men throughout time, but due to logistical restraints they needed to stay home for the most part. Someone needed to tend the farm and create the new recruits.</w:t>
      </w:r>
    </w:p>
    <w:p>
      <w:r>
        <w:rPr>
          <w:b/>
          <w:u w:val="single"/>
        </w:rPr>
        <w:t>136094</w:t>
      </w:r>
    </w:p>
    <w:p>
      <w:r>
        <w:t xml:space="preserve">3. </w:t>
        <w:tab/>
        <w:tab/>
        <w:t>so did they fight along men or did they not?  you fantasticly retarded moron</w:t>
      </w:r>
    </w:p>
    <w:p>
      <w:r>
        <w:rPr>
          <w:b/>
          <w:u w:val="single"/>
        </w:rPr>
        <w:t>136095</w:t>
      </w:r>
    </w:p>
    <w:p>
      <w:r>
        <w:t xml:space="preserve">4. </w:t>
        <w:tab/>
        <w:tab/>
        <w:tab/>
        <w:t>Some Viking women fought, as well in other cultures.   Whats with the rudness?</w:t>
      </w:r>
    </w:p>
    <w:p>
      <w:r>
        <w:rPr>
          <w:b/>
          <w:u w:val="single"/>
        </w:rPr>
        <w:t>136096</w:t>
      </w:r>
    </w:p>
    <w:p>
      <w:r>
        <w:t xml:space="preserve">5. </w:t>
        <w:tab/>
        <w:tab/>
        <w:tab/>
        <w:tab/>
        <w:t>Some incredible exception does not prove the general rule wrong.   I am rude because your brain trauma drags the world backwards.</w:t>
      </w:r>
    </w:p>
    <w:p>
      <w:r>
        <w:rPr>
          <w:b/>
          <w:u w:val="single"/>
        </w:rPr>
        <w:t>136097</w:t>
      </w:r>
    </w:p>
    <w:p>
      <w:r>
        <w:t>1. Gamergate was as helpful in Donald Trump's election as hair club for men was for Bernie.</w:t>
      </w:r>
    </w:p>
    <w:p>
      <w:r>
        <w:rPr>
          <w:b/>
          <w:u w:val="single"/>
        </w:rPr>
        <w:t>136098</w:t>
      </w:r>
    </w:p>
    <w:p>
      <w:r>
        <w:t xml:space="preserve">2. </w:t>
        <w:tab/>
        <w:t>slamming the media? calling them out in comments and not letting it go? those were gamergate things and the MSM got involved in gamergate and thus when they started lying about Trump, they got slammed for that as well.     Gamergate was the birth of Reps fighting back with facts, links and videos, before that it was just retarded accusations about Obama being a Muslim or a terrorist.</w:t>
      </w:r>
    </w:p>
    <w:p>
      <w:r>
        <w:rPr>
          <w:b/>
          <w:u w:val="single"/>
        </w:rPr>
        <w:t>136099</w:t>
      </w:r>
    </w:p>
    <w:p>
      <w:r>
        <w:t>1. To be fair the fence hes been sitting on wasnt much of a platform to begin with, this should finally make it clear what side to be on.</w:t>
      </w:r>
    </w:p>
    <w:p>
      <w:r>
        <w:rPr>
          <w:b/>
          <w:u w:val="single"/>
        </w:rPr>
        <w:t>136100</w:t>
      </w:r>
    </w:p>
    <w:p>
      <w:r>
        <w:t xml:space="preserve">2. </w:t>
        <w:tab/>
        <w:t>He just hates conflict and wants to be everyone's friend even though it isn't really possible.  He's an idealist, he'll continue.  That's what makes him Boogie.</w:t>
      </w:r>
    </w:p>
    <w:p>
      <w:r>
        <w:rPr>
          <w:b/>
          <w:u w:val="single"/>
        </w:rPr>
        <w:t>136101</w:t>
      </w:r>
    </w:p>
    <w:p>
      <w:r>
        <w:t xml:space="preserve">3. </w:t>
        <w:tab/>
        <w:tab/>
        <w:t>I thought this guy was exemplified by being a huge fat ass?</w:t>
      </w:r>
    </w:p>
    <w:p>
      <w:r>
        <w:rPr>
          <w:b/>
          <w:u w:val="single"/>
        </w:rPr>
        <w:t>136102</w:t>
      </w:r>
    </w:p>
    <w:p>
      <w:r>
        <w:t xml:space="preserve">4. </w:t>
        <w:tab/>
        <w:tab/>
        <w:tab/>
        <w:t>I dunno. I just find it very sad guys like him can’t just be left in peace to enjoy his stupid video games.   He just wasn’t *hurting anyone*.</w:t>
      </w:r>
    </w:p>
    <w:p>
      <w:r>
        <w:rPr>
          <w:b/>
          <w:u w:val="single"/>
        </w:rPr>
        <w:t>136103</w:t>
      </w:r>
    </w:p>
    <w:p>
      <w:r>
        <w:t xml:space="preserve">5. </w:t>
        <w:tab/>
        <w:tab/>
        <w:tab/>
        <w:tab/>
        <w:t>Eh he could've but he decided to be public, no one was stopping him from being a fat fuck out of the public eye.</w:t>
      </w:r>
    </w:p>
    <w:p>
      <w:r>
        <w:rPr>
          <w:b/>
          <w:u w:val="single"/>
        </w:rPr>
        <w:t>136104</w:t>
      </w:r>
    </w:p>
    <w:p>
      <w:r>
        <w:t xml:space="preserve">6. </w:t>
        <w:tab/>
        <w:tab/>
        <w:tab/>
        <w:tab/>
        <w:tab/>
        <w:t>Hot take there, edgelord. You seem like a really awesome, thoughtful person.</w:t>
      </w:r>
    </w:p>
    <w:p>
      <w:r>
        <w:rPr>
          <w:b/>
          <w:u w:val="single"/>
        </w:rPr>
        <w:t>136105</w:t>
      </w:r>
    </w:p>
    <w:p>
      <w:r>
        <w:t xml:space="preserve">7. </w:t>
        <w:tab/>
        <w:tab/>
        <w:tab/>
        <w:tab/>
        <w:tab/>
        <w:tab/>
        <w:t>Shame is the only cure to the obesity crisis, sorry snowflake.</w:t>
      </w:r>
    </w:p>
    <w:p>
      <w:r>
        <w:rPr>
          <w:b/>
          <w:u w:val="single"/>
        </w:rPr>
        <w:t>136106</w:t>
      </w:r>
    </w:p>
    <w:p>
      <w:r>
        <w:t xml:space="preserve">8. </w:t>
        <w:tab/>
        <w:tab/>
        <w:tab/>
        <w:tab/>
        <w:tab/>
        <w:tab/>
        <w:tab/>
        <w:t>What's the cure for cunts like you? Abortion?</w:t>
      </w:r>
    </w:p>
    <w:p>
      <w:r>
        <w:rPr>
          <w:b/>
          <w:u w:val="single"/>
        </w:rPr>
        <w:t>136107</w:t>
      </w:r>
    </w:p>
    <w:p>
      <w:r>
        <w:t xml:space="preserve">9. </w:t>
        <w:tab/>
        <w:tab/>
        <w:tab/>
        <w:tab/>
        <w:tab/>
        <w:tab/>
        <w:tab/>
        <w:tab/>
        <w:t>Vote Democrat.</w:t>
      </w:r>
    </w:p>
    <w:p>
      <w:r>
        <w:rPr>
          <w:b/>
          <w:u w:val="single"/>
        </w:rPr>
        <w:t>136108</w:t>
      </w:r>
    </w:p>
    <w:p>
      <w:r>
        <w:t>1. fckn cunt</w:t>
      </w:r>
    </w:p>
    <w:p>
      <w:r>
        <w:rPr>
          <w:b/>
          <w:u w:val="single"/>
        </w:rPr>
        <w:t>136109</w:t>
      </w:r>
    </w:p>
    <w:p>
      <w:r>
        <w:t>1. I can't believe the term "politically correct" is used by its proponents. It's such an accurate term that it seems like only its opponents should use it.</w:t>
      </w:r>
    </w:p>
    <w:p>
      <w:r>
        <w:rPr>
          <w:b/>
          <w:u w:val="single"/>
        </w:rPr>
        <w:t>136110</w:t>
      </w:r>
    </w:p>
    <w:p>
      <w:r>
        <w:t xml:space="preserve">2. </w:t>
        <w:tab/>
        <w:t>That’s what the fucking Soviets under Stalin called it.  It’s like how “SJW” was the term people on the left called those among them who had gone full retard.  I still don’t understand if modern SJWs are just dumb as fuck or seriously think they can “take it back” or something.</w:t>
      </w:r>
    </w:p>
    <w:p>
      <w:r>
        <w:rPr>
          <w:b/>
          <w:u w:val="single"/>
        </w:rPr>
        <w:t>136111</w:t>
      </w:r>
    </w:p>
    <w:p>
      <w:r>
        <w:t>1. Stupid cunt defender tried to use her own pussy pass and cry.   Butch if the roles were reversed you would DEMAND the man be tried, convicted for life in prison.  PUSSY PASS DENIED.</w:t>
      </w:r>
    </w:p>
    <w:p>
      <w:r>
        <w:rPr>
          <w:b/>
          <w:u w:val="single"/>
        </w:rPr>
        <w:t>136112</w:t>
      </w:r>
    </w:p>
    <w:p>
      <w:r>
        <w:t xml:space="preserve">2. </w:t>
        <w:tab/>
        <w:t>Wow dude. You probably need help.</w:t>
      </w:r>
    </w:p>
    <w:p>
      <w:r>
        <w:rPr>
          <w:b/>
          <w:u w:val="single"/>
        </w:rPr>
        <w:t>136113</w:t>
      </w:r>
    </w:p>
    <w:p>
      <w:r>
        <w:t xml:space="preserve">3. </w:t>
        <w:tab/>
        <w:tab/>
        <w:t>Since when did this sub turn into a bunch of white knight pussies?</w:t>
      </w:r>
    </w:p>
    <w:p>
      <w:r>
        <w:rPr>
          <w:b/>
          <w:u w:val="single"/>
        </w:rPr>
        <w:t>136114</w:t>
      </w:r>
    </w:p>
    <w:p>
      <w:r>
        <w:t xml:space="preserve">4. </w:t>
        <w:tab/>
        <w:tab/>
        <w:tab/>
        <w:t>Listen. I hate the white knight complex as much as the next guy. But a life sentence for that? Even the judge at the end is like 'wtf'.   And the absolute pure garbage that pours out onto your comments. bitch, cunt, whore, etc. just makes you look like you have such a grudge against women. It's pathetic.</w:t>
      </w:r>
    </w:p>
    <w:p>
      <w:r>
        <w:rPr>
          <w:b/>
          <w:u w:val="single"/>
        </w:rPr>
        <w:t>136115</w:t>
      </w:r>
    </w:p>
    <w:p>
      <w:r>
        <w:t xml:space="preserve">5. </w:t>
        <w:tab/>
        <w:tab/>
        <w:tab/>
        <w:t>This isn't a sub for woman hating fuckwits mate, this is a sub to showcase and point out bullshit double standards.  Take your butthurt ass up out of here</w:t>
      </w:r>
    </w:p>
    <w:p>
      <w:r>
        <w:rPr>
          <w:b/>
          <w:u w:val="single"/>
        </w:rPr>
        <w:t>136116</w:t>
      </w:r>
    </w:p>
    <w:p>
      <w:r>
        <w:t xml:space="preserve">6. </w:t>
        <w:tab/>
        <w:tab/>
        <w:tab/>
        <w:t>Found the guy who got bullied by chicks in school.  So did I, but I didn’t let it turn me into a bitter douche.</w:t>
      </w:r>
    </w:p>
    <w:p>
      <w:r>
        <w:rPr>
          <w:b/>
          <w:u w:val="single"/>
        </w:rPr>
        <w:t>136117</w:t>
      </w:r>
    </w:p>
    <w:p>
      <w:r>
        <w:t>1. Is it by drastically demilitarizing the police?</w:t>
      </w:r>
    </w:p>
    <w:p>
      <w:r>
        <w:rPr>
          <w:b/>
          <w:u w:val="single"/>
        </w:rPr>
        <w:t>136118</w:t>
      </w:r>
    </w:p>
    <w:p>
      <w:r>
        <w:t xml:space="preserve">2. </w:t>
        <w:tab/>
        <w:t>Did you not know that SWAT teams are Special forces teams, specializing in Weapons And Tactics for extreme situations that require immediate action and are not representative of standard police forces? Or is this just a weak troll?</w:t>
      </w:r>
    </w:p>
    <w:p>
      <w:r>
        <w:rPr>
          <w:b/>
          <w:u w:val="single"/>
        </w:rPr>
        <w:t>136119</w:t>
      </w:r>
    </w:p>
    <w:p>
      <w:r>
        <w:t xml:space="preserve">3. </w:t>
        <w:tab/>
        <w:tab/>
        <w:t>Your sorry ass just got landed on the Most Wanted poster! So shut the fuck up and freeze! Get down on the ground! Now! You are under arrest for racketeering, 94 counts on assault, 3 counts of attempted murder, 2 counts on murder, 271 counts of mutilation of a corpse, 12 assaults on minors, 27 sexual assault, fraud, possession of dank weed, possession of child pornography, 14 counts of bank robbery, perversion of justice, fleeing to resist arrest, resisting arrest, 5 counts of harming police officers, arson on 2 apartment complexes, 8 counts of governmental property, and 3 attempts at attempting to groom a minor. Let me assure you, I have been in the force for over 30 fucking years, and your sorry ass just had your fucking statutory rights revoked and shat on. You know all your four-hundred-and-seventeen victims your sorry ass ruined? Yeah, they are all here, in all their coffins and caskets, ready to take you with them. You're not going to stand any chance against the jury, fucker. Oh, and if you think you can buy them off, think again! We just added another charge at perversion of justice, bribery to escape custody, and 8 more attempts for being a fucking twat. Do you really think you can get away with all the shit you caused in all your eight years of running away from the law? Let me tell you: no one runs away from the law! We knew you're going to vent off somewhere on the internet, so guess what? Our computer forensics team just jury-rigged a little logic bomb to go with this message, sent directly to your computer. When you receive this message, it automatically locks down your computer and encrypts the shit out of it, then it transmits a signal to the Field Office, where we have our SWAT teams ready to gunsling the shit out of you. All because you made one, tiny, teeny crucial mistake: not being able to contain yourself enough to watch your fucking tongue. After all these years, eight fucking years, we finally got you. So you have the right to shut the fuck up, because opening your trap would just bore me even worse than the death penalty. So shut your trap, get your own fucking attorney, and pray your sorry ass doesn't get your name on Death Row. Oh, wait. It already did. Justice is served, fuckface.</w:t>
      </w:r>
    </w:p>
    <w:p>
      <w:r>
        <w:rPr>
          <w:b/>
          <w:u w:val="single"/>
        </w:rPr>
        <w:t>136120</w:t>
      </w:r>
    </w:p>
    <w:p>
      <w:r>
        <w:t xml:space="preserve">4. </w:t>
        <w:tab/>
        <w:tab/>
        <w:tab/>
        <w:t>Interesting variation of the classic Navy seal pasta</w:t>
      </w:r>
    </w:p>
    <w:p>
      <w:r>
        <w:rPr>
          <w:b/>
          <w:u w:val="single"/>
        </w:rPr>
        <w:t>136121</w:t>
      </w:r>
    </w:p>
    <w:p>
      <w:r>
        <w:t xml:space="preserve">5. </w:t>
        <w:tab/>
        <w:tab/>
        <w:tab/>
        <w:tab/>
        <w:t>I thought this was how a typical swat team talked? /s</w:t>
      </w:r>
    </w:p>
    <w:p>
      <w:r>
        <w:rPr>
          <w:b/>
          <w:u w:val="single"/>
        </w:rPr>
        <w:t>136122</w:t>
      </w:r>
    </w:p>
    <w:p>
      <w:r>
        <w:t xml:space="preserve">6. </w:t>
        <w:tab/>
        <w:tab/>
        <w:tab/>
        <w:t>I absolutely love that people are downvoting for what is obvious pasta. Sometimes shit gets too serious in here.</w:t>
      </w:r>
    </w:p>
    <w:p>
      <w:r>
        <w:rPr>
          <w:b/>
          <w:u w:val="single"/>
        </w:rPr>
        <w:t>136123</w:t>
      </w:r>
    </w:p>
    <w:p>
      <w:r>
        <w:t>1. It always amazes me that these assholes have a look of shock on their face when they get smacked down. Like it never even occurred to them at all that, that could happen. They really believe they are above the rules/law some how. What entitles pieces of shit.</w:t>
      </w:r>
    </w:p>
    <w:p>
      <w:r>
        <w:rPr>
          <w:b/>
          <w:u w:val="single"/>
        </w:rPr>
        <w:t>136124</w:t>
      </w:r>
    </w:p>
    <w:p>
      <w:r>
        <w:t xml:space="preserve">2. </w:t>
        <w:tab/>
        <w:t>i always try and picture this kind of situation like, "What if a black teenager did this exact same shit?" and I always realize there is no way it would have ever gotten to this point without violence... and this cunt was afforded WAAAAAY more slack than the average man and definitely infinitely more since she is old and white.</w:t>
      </w:r>
    </w:p>
    <w:p>
      <w:r>
        <w:rPr>
          <w:b/>
          <w:u w:val="single"/>
        </w:rPr>
        <w:t>136125</w:t>
      </w:r>
    </w:p>
    <w:p>
      <w:r>
        <w:t>1. Jesus OP.. if you are the one who made that meme I have some bad news... you are retarded.</w:t>
      </w:r>
    </w:p>
    <w:p>
      <w:r>
        <w:rPr>
          <w:b/>
          <w:u w:val="single"/>
        </w:rPr>
        <w:t>136126</w:t>
      </w:r>
    </w:p>
    <w:p>
      <w:r>
        <w:t>1. Look at how many homeless were fed and candles bought because some feminist goes spastic. Who says feminism has never done any good? Too bad they have to go full retard spewing venom to do any good.</w:t>
      </w:r>
    </w:p>
    <w:p>
      <w:r>
        <w:rPr>
          <w:b/>
          <w:u w:val="single"/>
        </w:rPr>
        <w:t>136127</w:t>
      </w:r>
    </w:p>
    <w:p>
      <w:r>
        <w:t>1. What a cunt</w:t>
      </w:r>
    </w:p>
    <w:p>
      <w:r>
        <w:rPr>
          <w:b/>
          <w:u w:val="single"/>
        </w:rPr>
        <w:t>136128</w:t>
      </w:r>
    </w:p>
    <w:p>
      <w:r>
        <w:t>1. How do we know she never paid taxs ? Considering there are taxs on a lot of things I find this post retarded</w:t>
      </w:r>
    </w:p>
    <w:p>
      <w:r>
        <w:rPr>
          <w:b/>
          <w:u w:val="single"/>
        </w:rPr>
        <w:t>136129</w:t>
      </w:r>
    </w:p>
    <w:p>
      <w:r>
        <w:t xml:space="preserve">2. </w:t>
        <w:tab/>
        <w:t>If her income comes from the state it doesn't matter how much tax she pays on cigarettes.</w:t>
      </w:r>
    </w:p>
    <w:p>
      <w:r>
        <w:rPr>
          <w:b/>
          <w:u w:val="single"/>
        </w:rPr>
        <w:t>136130</w:t>
      </w:r>
    </w:p>
    <w:p>
      <w:r>
        <w:t xml:space="preserve">3. </w:t>
        <w:tab/>
        <w:tab/>
        <w:t xml:space="preserve"> My father in law came to Canada 15 years ago in his 50' and has worked this whole time more then 40 hours a week at minimums wage job . 2 years ago he became a Canadian citizen ( and got a better job yay ) but he still works and still pays taxs and he never got any bonus money from the government for moving here . Not saying the person in this photo is the same but for everyone just to assume and just throwing hate around makes me feel sad for everyone</w:t>
      </w:r>
    </w:p>
    <w:p>
      <w:r>
        <w:rPr>
          <w:b/>
          <w:u w:val="single"/>
        </w:rPr>
        <w:t>136131</w:t>
      </w:r>
    </w:p>
    <w:p>
      <w:r>
        <w:t xml:space="preserve">4. </w:t>
        <w:tab/>
        <w:t>Yea, you fucking idiots! If she gets say $1500 a month in entitlements, plus free healthcare costing say $6,000 a month based on her age, then the gst and pst she pays on certain items will make the government a huge windfall!</w:t>
      </w:r>
    </w:p>
    <w:p>
      <w:r>
        <w:rPr>
          <w:b/>
          <w:u w:val="single"/>
        </w:rPr>
        <w:t>136132</w:t>
      </w:r>
    </w:p>
    <w:p>
      <w:r>
        <w:t xml:space="preserve">5. </w:t>
        <w:tab/>
        <w:tab/>
        <w:t>My father in law came to Canada 15 years ago in his 50' and has worked this whole time more then 40 hours a week at minimums wage job .  2 years ago he became a Canadian citizen ( and got a better job yay ) but he still works and still pays taxs and he never got any bonus money from the government for moving here . Not saying the person in this photo is the same but for everyone just to assume and just throwing hate around makes me feel sad for everyone</w:t>
      </w:r>
    </w:p>
    <w:p>
      <w:r>
        <w:rPr>
          <w:b/>
          <w:u w:val="single"/>
        </w:rPr>
        <w:t>136133</w:t>
      </w:r>
    </w:p>
    <w:p>
      <w:r>
        <w:t xml:space="preserve">6. </w:t>
        <w:tab/>
        <w:tab/>
        <w:tab/>
        <w:t>I'm with you.</w:t>
      </w:r>
    </w:p>
    <w:p>
      <w:r>
        <w:rPr>
          <w:b/>
          <w:u w:val="single"/>
        </w:rPr>
        <w:t>136134</w:t>
      </w:r>
    </w:p>
    <w:p>
      <w:r>
        <w:t xml:space="preserve">7. </w:t>
        <w:tab/>
        <w:tab/>
        <w:tab/>
        <w:t>Except that story is remarkably rare. Why would someone not apply for citizenship until now? There was nothing indicating that she was ever hearing contributing to canadian gdp during her working years. She would be 12 years past the late retirement age. I know we shouldn't generalize, but lets be realistic and look at the facts. Your father in law is atypical, and most citizens don't stay in Canada for 40 years before applying.</w:t>
      </w:r>
    </w:p>
    <w:p>
      <w:r>
        <w:rPr>
          <w:b/>
          <w:u w:val="single"/>
        </w:rPr>
        <w:t>136135</w:t>
      </w:r>
    </w:p>
    <w:p>
      <w:r>
        <w:t xml:space="preserve">8. </w:t>
        <w:tab/>
        <w:tab/>
        <w:tab/>
        <w:t>I’m with you.</w:t>
      </w:r>
    </w:p>
    <w:p>
      <w:r>
        <w:rPr>
          <w:b/>
          <w:u w:val="single"/>
        </w:rPr>
        <w:t>136136</w:t>
      </w:r>
    </w:p>
    <w:p>
      <w:r>
        <w:t xml:space="preserve">9. </w:t>
        <w:tab/>
        <w:t>You brain damaged, son?</w:t>
      </w:r>
    </w:p>
    <w:p>
      <w:r>
        <w:rPr>
          <w:b/>
          <w:u w:val="single"/>
        </w:rPr>
        <w:t>136137</w:t>
      </w:r>
    </w:p>
    <w:p>
      <w:r>
        <w:t>1. But people love pumpkin spice and anything with it. Everyone loves it even if they say otherwise.</w:t>
      </w:r>
    </w:p>
    <w:p>
      <w:r>
        <w:rPr>
          <w:b/>
          <w:u w:val="single"/>
        </w:rPr>
        <w:t>136138</w:t>
      </w:r>
    </w:p>
    <w:p>
      <w:r>
        <w:t>1. Maybe I'm projecting, but doesn't the father have the manner of the slave, and the mother a manner of the master? Mainstream society has primed them both.</w:t>
      </w:r>
    </w:p>
    <w:p>
      <w:r>
        <w:rPr>
          <w:b/>
          <w:u w:val="single"/>
        </w:rPr>
        <w:t>136139</w:t>
      </w:r>
    </w:p>
    <w:p>
      <w:r>
        <w:t xml:space="preserve">2. </w:t>
        <w:tab/>
        <w:t>?</w:t>
      </w:r>
    </w:p>
    <w:p>
      <w:r>
        <w:rPr>
          <w:b/>
          <w:u w:val="single"/>
        </w:rPr>
        <w:t>136140</w:t>
      </w:r>
    </w:p>
    <w:p>
      <w:r>
        <w:t xml:space="preserve">3. </w:t>
        <w:tab/>
        <w:tab/>
        <w:t>Mother had haphazard confidence, and looked comfortable. Father was stiff as a board, and looked on edge.   I was wondering if this was another symptom of the wider theme of female entitlement and male uncertainty bc of the current legal, and social systems.</w:t>
      </w:r>
    </w:p>
    <w:p>
      <w:r>
        <w:rPr>
          <w:b/>
          <w:u w:val="single"/>
        </w:rPr>
        <w:t>136141</w:t>
      </w:r>
    </w:p>
    <w:p>
      <w:r>
        <w:t xml:space="preserve">4. </w:t>
        <w:tab/>
        <w:tab/>
        <w:tab/>
        <w:t>it is. men in a court room over child custody very much are second class citizens, looked down on and with suspicion almost universally in favour of women.</w:t>
      </w:r>
    </w:p>
    <w:p>
      <w:r>
        <w:rPr>
          <w:b/>
          <w:u w:val="single"/>
        </w:rPr>
        <w:t>136142</w:t>
      </w:r>
    </w:p>
    <w:p>
      <w:r>
        <w:t>1. This is disgusting. That little girl is obviously a child and the guy looks like a teenager. This is child abuse.</w:t>
      </w:r>
    </w:p>
    <w:p>
      <w:r>
        <w:rPr>
          <w:b/>
          <w:u w:val="single"/>
        </w:rPr>
        <w:t>136143</w:t>
      </w:r>
    </w:p>
    <w:p>
      <w:r>
        <w:t xml:space="preserve">2. </w:t>
        <w:tab/>
        <w:t>Ok then. Child pass denied.   Being young doesn't excuse being a cunt.</w:t>
      </w:r>
    </w:p>
    <w:p>
      <w:r>
        <w:rPr>
          <w:b/>
          <w:u w:val="single"/>
        </w:rPr>
        <w:t>136144</w:t>
      </w:r>
    </w:p>
    <w:p>
      <w:r>
        <w:t xml:space="preserve">3. </w:t>
        <w:tab/>
        <w:tab/>
        <w:t>Seriously? This has upvotes?  Children do stupid shit all the time. You don't beat the crap out of them every time they do stupid shit. That's a great way to make your kid a bully, an asshole, or just a troubled person in general.  Have you ever interacted with a child?</w:t>
      </w:r>
    </w:p>
    <w:p>
      <w:r>
        <w:rPr>
          <w:b/>
          <w:u w:val="single"/>
        </w:rPr>
        <w:t>136145</w:t>
      </w:r>
    </w:p>
    <w:p>
      <w:r>
        <w:t xml:space="preserve">4. </w:t>
        <w:tab/>
        <w:tab/>
        <w:t>You should start a child pass denied sub for fans of child abuse. You might be able to find a few hundred subscribers if you cross post some little girls getting the shit beat out of them here. As long as the girl maybe spilled her dad's beer onto his lap while she was dancing to a frozen song, or I don't know, whatever gets you off.</w:t>
      </w:r>
    </w:p>
    <w:p>
      <w:r>
        <w:rPr>
          <w:b/>
          <w:u w:val="single"/>
        </w:rPr>
        <w:t>136146</w:t>
      </w:r>
    </w:p>
    <w:p>
      <w:r>
        <w:t>1. Ugh... Back when I was still watching TV, I was clicking along and landed on some chick talk show, and a bunch of broads were discussing the news item, where a woman cut a man's dick off when he was sleeping and threw it into garbage disposal so it couldn't be reattached. And one of the thundercunts started laughing, and saying something along the lines of "Imagine how funny it would have looked, just flopping around in the garbage disposal!" and all of them except I think one were laughing, and that one chick had this "This is wrong...isn't it?" look on her face. I mean...Jesus!   Reverse the genders. Man snuck up on a sleeping woman, hacked off a piece of her anatomy, and tossed it into garbage disposal. A bunch of men on TV hear about it, and start laughing about how funny it looks, flopping around in there. Can you guys honestly see this kind of shit on daytime television? I mean even in the Middle East, where a bunch of sick fucks can sit around on TV and calmly discuss, in scholarly atmosphere, the proper way to beat one's wife. Even THOSE twisted fucks wouldn't laugh at that.</w:t>
      </w:r>
    </w:p>
    <w:p>
      <w:r>
        <w:rPr>
          <w:b/>
          <w:u w:val="single"/>
        </w:rPr>
        <w:t>136147</w:t>
      </w:r>
    </w:p>
    <w:p>
      <w:r>
        <w:t xml:space="preserve">2. </w:t>
        <w:tab/>
        <w:t>https://youtu.be/aiz4nP1_j38</w:t>
      </w:r>
    </w:p>
    <w:p>
      <w:r>
        <w:rPr>
          <w:b/>
          <w:u w:val="single"/>
        </w:rPr>
        <w:t>136148</w:t>
      </w:r>
    </w:p>
    <w:p>
      <w:r>
        <w:t>1. The fact anybody has taken her seriously after her “career”, shows why our society has turned into shit.</w:t>
      </w:r>
    </w:p>
    <w:p>
      <w:r>
        <w:rPr>
          <w:b/>
          <w:u w:val="single"/>
        </w:rPr>
        <w:t>136149</w:t>
      </w:r>
    </w:p>
    <w:p>
      <w:r>
        <w:t xml:space="preserve">2. </w:t>
        <w:tab/>
        <w:t>but, fortunately, no one takes you, beta losers, seriously ;)</w:t>
      </w:r>
    </w:p>
    <w:p>
      <w:r>
        <w:rPr>
          <w:b/>
          <w:u w:val="single"/>
        </w:rPr>
        <w:t>136150</w:t>
      </w:r>
    </w:p>
    <w:p>
      <w:r>
        <w:t xml:space="preserve">3. </w:t>
        <w:tab/>
        <w:tab/>
        <w:t>Selling sex is not a career. Female body has an expiration date</w:t>
      </w:r>
    </w:p>
    <w:p>
      <w:r>
        <w:rPr>
          <w:b/>
          <w:u w:val="single"/>
        </w:rPr>
        <w:t>136151</w:t>
      </w:r>
    </w:p>
    <w:p>
      <w:r>
        <w:t xml:space="preserve">4. </w:t>
        <w:tab/>
        <w:tab/>
        <w:tab/>
        <w:t>So does your brain you idiot.</w:t>
      </w:r>
    </w:p>
    <w:p>
      <w:r>
        <w:rPr>
          <w:b/>
          <w:u w:val="single"/>
        </w:rPr>
        <w:t>136152</w:t>
      </w:r>
    </w:p>
    <w:p>
      <w:r>
        <w:t xml:space="preserve">5. </w:t>
        <w:tab/>
        <w:tab/>
        <w:tab/>
        <w:tab/>
        <w:t>Do u know anything about neuroplasticity? If not, read up</w:t>
      </w:r>
    </w:p>
    <w:p>
      <w:r>
        <w:rPr>
          <w:b/>
          <w:u w:val="single"/>
        </w:rPr>
        <w:t>136153</w:t>
      </w:r>
    </w:p>
    <w:p>
      <w:r>
        <w:t xml:space="preserve">6. </w:t>
        <w:tab/>
        <w:tab/>
        <w:tab/>
        <w:tab/>
        <w:tab/>
        <w:t>Neuroplasticity is just a term given to the brain recreating cells and pathways, Doesn't the body do this also?  Ever seen granny porn? The expiration date of the human body can be completely up to your mentality and health.  Judging by your ignorance I would say you don't have a lot of life experience. I would suggest seeing world and speaking to people of the opposite sex. Also try not being a cunt.</w:t>
      </w:r>
    </w:p>
    <w:p>
      <w:r>
        <w:rPr>
          <w:b/>
          <w:u w:val="single"/>
        </w:rPr>
        <w:t>136154</w:t>
      </w:r>
    </w:p>
    <w:p>
      <w:r>
        <w:t xml:space="preserve">7. </w:t>
        <w:tab/>
        <w:tab/>
        <w:tab/>
        <w:tab/>
        <w:tab/>
        <w:tab/>
        <w:t>&gt; Ever seen granny porn?  Exceptions prove the rule. Beauty is the marker of fertility  &gt; The expiration date of the human body can be completely up to your mentality and health  Not for womb and eggs. We don't know yet how to turn the clock on them. Far more complex than keeping outer layer of skin intact</w:t>
      </w:r>
    </w:p>
    <w:p>
      <w:r>
        <w:rPr>
          <w:b/>
          <w:u w:val="single"/>
        </w:rPr>
        <w:t>136155</w:t>
      </w:r>
    </w:p>
    <w:p>
      <w:r>
        <w:t xml:space="preserve">8. </w:t>
        <w:tab/>
        <w:tab/>
        <w:tab/>
        <w:tab/>
        <w:tab/>
        <w:tab/>
        <w:t>Wtf did this weirdo just admit to watching granny porn? Hahaha</w:t>
      </w:r>
    </w:p>
    <w:p>
      <w:r>
        <w:rPr>
          <w:b/>
          <w:u w:val="single"/>
        </w:rPr>
        <w:t>136156</w:t>
      </w:r>
    </w:p>
    <w:p>
      <w:r>
        <w:t xml:space="preserve">9. </w:t>
        <w:tab/>
        <w:tab/>
        <w:tab/>
        <w:tab/>
        <w:tab/>
        <w:tab/>
        <w:tab/>
        <w:t>Or do you just jerk off in the mirror?</w:t>
      </w:r>
    </w:p>
    <w:p>
      <w:r>
        <w:rPr>
          <w:b/>
          <w:u w:val="single"/>
        </w:rPr>
        <w:t>136157</w:t>
      </w:r>
    </w:p>
    <w:p>
      <w:r>
        <w:t xml:space="preserve">10. </w:t>
        <w:tab/>
        <w:tab/>
        <w:tab/>
        <w:tab/>
        <w:tab/>
        <w:tab/>
        <w:tab/>
        <w:t>Yeah man. Nothing wrong with that. What does an incel like yourself watch?</w:t>
      </w:r>
    </w:p>
    <w:p>
      <w:r>
        <w:rPr>
          <w:b/>
          <w:u w:val="single"/>
        </w:rPr>
        <w:t>136158</w:t>
      </w:r>
    </w:p>
    <w:p>
      <w:r>
        <w:t>1. It's more than just Sleeping Giants.  "Deplatform Hate" a two thousand follower twitter account was able to somehow badger Stripe's General Counsel to *ask* them to have a conversation. Then Deplatform Hate set **pulling financial services from Gab** as a **precondition** for this conversation to take place.  You aren't just nobody when you threaten legal counsel for a multi-million dollar financial company *and get them to comply*. Who the fuck are these social terrorists?</w:t>
      </w:r>
    </w:p>
    <w:p>
      <w:r>
        <w:rPr>
          <w:b/>
          <w:u w:val="single"/>
        </w:rPr>
        <w:t>136159</w:t>
      </w:r>
    </w:p>
    <w:p>
      <w:r>
        <w:t xml:space="preserve">2. </w:t>
        <w:tab/>
        <w:t>Neither sleeping giants or deplatform hate are government agencies, this is still a free market at work</w:t>
      </w:r>
    </w:p>
    <w:p>
      <w:r>
        <w:rPr>
          <w:b/>
          <w:u w:val="single"/>
        </w:rPr>
        <w:t>136160</w:t>
      </w:r>
    </w:p>
    <w:p>
      <w:r>
        <w:t xml:space="preserve">3. </w:t>
        <w:tab/>
        <w:tab/>
        <w:t>Sorry, you don't get to be a "bake the cake, bigot" twat and then cry "free market".  GTFO with your bullshit.</w:t>
      </w:r>
    </w:p>
    <w:p>
      <w:r>
        <w:rPr>
          <w:b/>
          <w:u w:val="single"/>
        </w:rPr>
        <w:t>136161</w:t>
      </w:r>
    </w:p>
    <w:p>
      <w:r>
        <w:t>1. Whitaker is not afraid of the left's sacred cows. In Iowa, he prosecuted one of the democrat's favorite candidate's for fraud. The dem is a pretty-boy faggot that the left here adores. Whitaker isn't afraid of being called a racist or a bigot or a meanie weenie.</w:t>
      </w:r>
    </w:p>
    <w:p>
      <w:r>
        <w:rPr>
          <w:b/>
          <w:u w:val="single"/>
        </w:rPr>
        <w:t>136162</w:t>
      </w:r>
    </w:p>
    <w:p>
      <w:r>
        <w:t>1. Fascinating. I wonder what the author thought about the women who dressed up as cunts for the women's march.</w:t>
      </w:r>
    </w:p>
    <w:p>
      <w:r>
        <w:rPr>
          <w:b/>
          <w:u w:val="single"/>
        </w:rPr>
        <w:t>136163</w:t>
      </w:r>
    </w:p>
    <w:p>
      <w:r>
        <w:t xml:space="preserve">2. </w:t>
        <w:tab/>
        <w:t>Did some of them actually wear vagina costumes? Or do you mean the synonym for "asshole"?</w:t>
      </w:r>
    </w:p>
    <w:p>
      <w:r>
        <w:rPr>
          <w:b/>
          <w:u w:val="single"/>
        </w:rPr>
        <w:t>136164</w:t>
      </w:r>
    </w:p>
    <w:p>
      <w:r>
        <w:t xml:space="preserve">3. </w:t>
        <w:tab/>
        <w:tab/>
        <w:t>Google "pussy hat". Or don't,  I can't force you.</w:t>
      </w:r>
    </w:p>
    <w:p>
      <w:r>
        <w:rPr>
          <w:b/>
          <w:u w:val="single"/>
        </w:rPr>
        <w:t>136165</w:t>
      </w:r>
    </w:p>
    <w:p>
      <w:r>
        <w:t xml:space="preserve">4. </w:t>
        <w:tab/>
        <w:tab/>
        <w:tab/>
        <w:t>&gt; Google "pussy hat". Or don't, I can't force you.   Later that night, Plattbagarn smashed through u/ShreddedCredits' window, held him at gunpoint, and shouted, "**GOOGLE IT!** ***GOOGLE IT, MOTHERFUCKER!***"</w:t>
      </w:r>
    </w:p>
    <w:p>
      <w:r>
        <w:rPr>
          <w:b/>
          <w:u w:val="single"/>
        </w:rPr>
        <w:t>136166</w:t>
      </w:r>
    </w:p>
    <w:p>
      <w:r>
        <w:t xml:space="preserve">5. </w:t>
        <w:tab/>
        <w:tab/>
        <w:t>Oh yes ... you can see them [here](http://archive.is/P39UB).  Viewer Discretion Recommended.</w:t>
      </w:r>
    </w:p>
    <w:p>
      <w:r>
        <w:rPr>
          <w:b/>
          <w:u w:val="single"/>
        </w:rPr>
        <w:t>136167</w:t>
      </w:r>
    </w:p>
    <w:p>
      <w:r>
        <w:t xml:space="preserve">6. </w:t>
        <w:tab/>
        <w:tab/>
        <w:tab/>
        <w:t>That wasn't as bad as I thought. Still... why</w:t>
      </w:r>
    </w:p>
    <w:p>
      <w:r>
        <w:rPr>
          <w:b/>
          <w:u w:val="single"/>
        </w:rPr>
        <w:t>136168</w:t>
      </w:r>
    </w:p>
    <w:p>
      <w:r>
        <w:t xml:space="preserve">7. </w:t>
        <w:tab/>
        <w:tab/>
        <w:tab/>
        <w:tab/>
        <w:t>I'm tempted to say "Because it's there" ... but that's too much.  Perhaps it's identity politics taken to the ultimate degree</w:t>
      </w:r>
    </w:p>
    <w:p>
      <w:r>
        <w:rPr>
          <w:b/>
          <w:u w:val="single"/>
        </w:rPr>
        <w:t>136169</w:t>
      </w:r>
    </w:p>
    <w:p>
      <w:r>
        <w:t xml:space="preserve">8. </w:t>
        <w:tab/>
        <w:t>Didn't you hear? It's only wrong when men do it.</w:t>
      </w:r>
    </w:p>
    <w:p>
      <w:r>
        <w:rPr>
          <w:b/>
          <w:u w:val="single"/>
        </w:rPr>
        <w:t>136170</w:t>
      </w:r>
    </w:p>
    <w:p>
      <w:r>
        <w:t xml:space="preserve">9. </w:t>
        <w:tab/>
        <w:tab/>
        <w:t>Dammit - It's gonna take hours to get that image out of my mind!   Gross!</w:t>
      </w:r>
    </w:p>
    <w:p>
      <w:r>
        <w:rPr>
          <w:b/>
          <w:u w:val="single"/>
        </w:rPr>
        <w:t>136171</w:t>
      </w:r>
    </w:p>
    <w:p>
      <w:r>
        <w:t>1. Cunt should have been executed in the worse way possible</w:t>
      </w:r>
    </w:p>
    <w:p>
      <w:r>
        <w:rPr>
          <w:b/>
          <w:u w:val="single"/>
        </w:rPr>
        <w:t>136172</w:t>
      </w:r>
    </w:p>
    <w:p>
      <w:r>
        <w:t xml:space="preserve">2. </w:t>
        <w:tab/>
        <w:t>thats probably pretty much a slow execution</w:t>
      </w:r>
    </w:p>
    <w:p>
      <w:r>
        <w:rPr>
          <w:b/>
          <w:u w:val="single"/>
        </w:rPr>
        <w:t>136173</w:t>
      </w:r>
    </w:p>
    <w:p>
      <w:r>
        <w:t xml:space="preserve">3. </w:t>
        <w:tab/>
        <w:tab/>
        <w:t>Death by a thousand dicks.</w:t>
      </w:r>
    </w:p>
    <w:p>
      <w:r>
        <w:rPr>
          <w:b/>
          <w:u w:val="single"/>
        </w:rPr>
        <w:t>136174</w:t>
      </w:r>
    </w:p>
    <w:p>
      <w:r>
        <w:t xml:space="preserve">4. </w:t>
        <w:tab/>
        <w:t>She is. She's going to an Iraqi prison.</w:t>
      </w:r>
    </w:p>
    <w:p>
      <w:r>
        <w:rPr>
          <w:b/>
          <w:u w:val="single"/>
        </w:rPr>
        <w:t>136175</w:t>
      </w:r>
    </w:p>
    <w:p>
      <w:r>
        <w:t>1. The realest shit there ever was.</w:t>
      </w:r>
    </w:p>
    <w:p>
      <w:r>
        <w:rPr>
          <w:b/>
          <w:u w:val="single"/>
        </w:rPr>
        <w:t>136176</w:t>
      </w:r>
    </w:p>
    <w:p>
      <w:r>
        <w:t xml:space="preserve">2. </w:t>
        <w:tab/>
        <w:t>I'm 186cm. I honestly prefer tall women. You should see the reaction of some of my female friends and colleagues , who prefer tall men, when they learn that I prefer women who are at least 165cm or taller but as long as they aren't taller than me. They think that it is okay for women to take a preference but it is the end of the world if I, a man, have one too.</w:t>
      </w:r>
    </w:p>
    <w:p>
      <w:r>
        <w:rPr>
          <w:b/>
          <w:u w:val="single"/>
        </w:rPr>
        <w:t>136177</w:t>
      </w:r>
    </w:p>
    <w:p>
      <w:r>
        <w:t xml:space="preserve">3. </w:t>
        <w:tab/>
        <w:tab/>
        <w:t>nigga wtf is a cm</w:t>
      </w:r>
    </w:p>
    <w:p>
      <w:r>
        <w:rPr>
          <w:b/>
          <w:u w:val="single"/>
        </w:rPr>
        <w:t>136178</w:t>
      </w:r>
    </w:p>
    <w:p>
      <w:r>
        <w:t xml:space="preserve">4. </w:t>
        <w:tab/>
        <w:tab/>
        <w:tab/>
        <w:t>it's like inches and stuff but for nonretarded people</w:t>
      </w:r>
    </w:p>
    <w:p>
      <w:r>
        <w:rPr>
          <w:b/>
          <w:u w:val="single"/>
        </w:rPr>
        <w:t>136179</w:t>
      </w:r>
    </w:p>
    <w:p>
      <w:r>
        <w:t>1. Gay people do make up enough of the population that it’s unlikely someone doesn’t know at least 1. That being said, you not knowing they’re gay could be a result of their still being closeted, or them not being close enough with you personally to discuss their sexuality or many other reasons than they have some sort homophobe-sense.</w:t>
      </w:r>
    </w:p>
    <w:p>
      <w:r>
        <w:rPr>
          <w:b/>
          <w:u w:val="single"/>
        </w:rPr>
        <w:t>136180</w:t>
      </w:r>
    </w:p>
    <w:p>
      <w:r>
        <w:t xml:space="preserve">2. </w:t>
        <w:tab/>
        <w:t>Nah.. don't you know all queer people run around covered in rainbows and giant mardi-gras foam glasses that spell out "FAGGOT!" and fart glitter EVERYWHERE at all times? Unless \*dramatic music\* they feel UNSAFE around someone. .then it's like "go go gadget normalcy!" and they become Ben Stein from Ferris Bueller.</w:t>
      </w:r>
    </w:p>
    <w:p>
      <w:r>
        <w:rPr>
          <w:b/>
          <w:u w:val="single"/>
        </w:rPr>
        <w:t>136181</w:t>
      </w:r>
    </w:p>
    <w:p>
      <w:r>
        <w:t xml:space="preserve">3. </w:t>
        <w:tab/>
        <w:t>&gt; or them not being close enough with you personally to discuss their sexuality or many other reasons than they have some sort homophobe-sense.  100% this.   I'm gay and don't feel the need to disclose my sexuality to everyone I'm meeting. It comes up organically usually, mentioning my boyfriend or, occasionally, I think a guy is cute and tell him, "Hey, I'm assuming you're straight but I just had to make sure because I think you're really handsome." And, in this supposedly extremely homophobic and gay-bashing climate we live in, pretty much every guy has said, "Oh man, that's really flattering, but sorry, I'm straight." (Seriously though, I've yet to meet a straight guy who's been anything but flattered and polite about me finding him attractive enough to approach and ask out).   People tell me that I don't usually "ping" on their gaydar so I've gone quite a while with people not knowing and then one day I mention my boyfriend or something and they go, "Wait, you're gay? How come you never said anything?!" And it's kind of like, "I mean, you didn't waltz up to me and say, 'Hey, I'm straight, I just wanted you to know that I'm attracted to the opposite sex.'" Why should I have to?  Also, a lot of times I don't come out to people right away is that disclosing your sexuality before someone gets to know you creates this sort of image in their mind. I've had friends tell people they're introducing me to that I'm gay before I even meet them and they assume I want to take them shopping or decorate their house or something (when I seriously couldn't be less interested). I like my personality dictating how people view me, not me liking hot guys.</w:t>
      </w:r>
    </w:p>
    <w:p>
      <w:r>
        <w:rPr>
          <w:b/>
          <w:u w:val="single"/>
        </w:rPr>
        <w:t>136182</w:t>
      </w:r>
    </w:p>
    <w:p>
      <w:r>
        <w:t xml:space="preserve">4. </w:t>
        <w:tab/>
        <w:tab/>
        <w:t>Can we make this mad cunt the gold standard for gayness?</w:t>
      </w:r>
    </w:p>
    <w:p>
      <w:r>
        <w:rPr>
          <w:b/>
          <w:u w:val="single"/>
        </w:rPr>
        <w:t>136183</w:t>
      </w:r>
    </w:p>
    <w:p>
      <w:r>
        <w:t xml:space="preserve">5. </w:t>
        <w:tab/>
        <w:tab/>
        <w:tab/>
        <w:t>:D</w:t>
      </w:r>
    </w:p>
    <w:p>
      <w:r>
        <w:rPr>
          <w:b/>
          <w:u w:val="single"/>
        </w:rPr>
        <w:t>136184</w:t>
      </w:r>
    </w:p>
    <w:p>
      <w:r>
        <w:t>1. Actually feminists are actively against men living their lives, making friendships with other males, male organizations, men getting into politics or leaderships.  The 3rd wave intersectionalist dyke clique wants to remove males from the population and cut them down to 10% of the population if that.  Just read up on Sally Miller Gearhart, one of the first cunts to put out a genders studies program in the US and that is what that wingnut openly advocates.</w:t>
      </w:r>
    </w:p>
    <w:p>
      <w:r>
        <w:rPr>
          <w:b/>
          <w:u w:val="single"/>
        </w:rPr>
        <w:t>136185</w:t>
      </w:r>
    </w:p>
    <w:p>
      <w:r>
        <w:t>1. REEEEEEEEEEEEEEEEEEEEE! REEEEEEEEEEEEEEEEEEEEEEEE! Fucking cunt.</w:t>
      </w:r>
    </w:p>
    <w:p>
      <w:r>
        <w:rPr>
          <w:b/>
          <w:u w:val="single"/>
        </w:rPr>
        <w:t>136186</w:t>
      </w:r>
    </w:p>
    <w:p>
      <w:r>
        <w:t>1. ...this sub... just *WOW*. Here we have a female politician staging a protest of sorts, and all anyone can say is she's some entitled virtue signaling "cunt".   No one has explained how she used her gender in this situation.  No one has remarked on her heart being in the right place.  No one has complimented her efforts in trying to help someone, misguided they may be to others.  This isn't r/pussypassdenied anymore. Its straight up r/hatewomen.  Ya'll need to learn how to have some empathy. The venom you harbor towards women is palpable.</w:t>
      </w:r>
    </w:p>
    <w:p>
      <w:r>
        <w:rPr>
          <w:b/>
          <w:u w:val="single"/>
        </w:rPr>
        <w:t>136187</w:t>
      </w:r>
    </w:p>
    <w:p>
      <w:r>
        <w:t>1. It's almost like there's been an immense imbalance of power between the two demographics for hundreds of years or somehing</w:t>
      </w:r>
    </w:p>
    <w:p>
      <w:r>
        <w:rPr>
          <w:b/>
          <w:u w:val="single"/>
        </w:rPr>
        <w:t>136188</w:t>
      </w:r>
    </w:p>
    <w:p>
      <w:r>
        <w:t xml:space="preserve">2. </w:t>
        <w:tab/>
        <w:t>When one side can say racist shit without consequence and one side can't, which side has the power?</w:t>
      </w:r>
    </w:p>
    <w:p>
      <w:r>
        <w:rPr>
          <w:b/>
          <w:u w:val="single"/>
        </w:rPr>
        <w:t>136189</w:t>
      </w:r>
    </w:p>
    <w:p>
      <w:r>
        <w:t xml:space="preserve">3. </w:t>
        <w:tab/>
        <w:tab/>
        <w:t>Oh kid. If you think white people who are racist towards minorities commonly face any kind of negative consequences, you have a lot to learn about the real world.</w:t>
      </w:r>
    </w:p>
    <w:p>
      <w:r>
        <w:rPr>
          <w:b/>
          <w:u w:val="single"/>
        </w:rPr>
        <w:t>136190</w:t>
      </w:r>
    </w:p>
    <w:p>
      <w:r>
        <w:t xml:space="preserve">4. </w:t>
        <w:tab/>
        <w:tab/>
        <w:tab/>
        <w:t>This place is a haven of actual racist people. It's amazing to me that think it's appropriate to put black people as the instigators here. Blows my mind.</w:t>
      </w:r>
    </w:p>
    <w:p>
      <w:r>
        <w:rPr>
          <w:b/>
          <w:u w:val="single"/>
        </w:rPr>
        <w:t>136191</w:t>
      </w:r>
    </w:p>
    <w:p>
      <w:r>
        <w:t xml:space="preserve">5. </w:t>
        <w:tab/>
        <w:tab/>
        <w:tab/>
        <w:tab/>
        <w:t>Then 100% you are far too young to remember a time when people were actually racist to blacks.  Like chase them down the street screaming nigger and beat the shit out of them if they catch them.  All you guys have are conspiracy theories about how it can’t REALLY be thug culture making community college and day jobs seem super uncool.  You don’t know shit so just sit down young man.</w:t>
      </w:r>
    </w:p>
    <w:p>
      <w:r>
        <w:rPr>
          <w:b/>
          <w:u w:val="single"/>
        </w:rPr>
        <w:t>136192</w:t>
      </w:r>
    </w:p>
    <w:p>
      <w:r>
        <w:t xml:space="preserve">6. </w:t>
        <w:tab/>
        <w:tab/>
        <w:tab/>
        <w:tab/>
        <w:tab/>
        <w:t xml:space="preserve"> Woah there RichardGazinya1!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136193</w:t>
      </w:r>
    </w:p>
    <w:p>
      <w:r>
        <w:t xml:space="preserve">7. </w:t>
        <w:tab/>
        <w:tab/>
        <w:tab/>
        <w:tab/>
        <w:tab/>
        <w:t>LOL Bruh I've been in more than a couple situations of clear racism. Hell, go to literally any conservative youtube comment section. There you go. NEXT</w:t>
      </w:r>
    </w:p>
    <w:p>
      <w:r>
        <w:rPr>
          <w:b/>
          <w:u w:val="single"/>
        </w:rPr>
        <w:t>136194</w:t>
      </w:r>
    </w:p>
    <w:p>
      <w:r>
        <w:t xml:space="preserve">8. </w:t>
        <w:tab/>
        <w:t>Racism has nothing to do with power. You must be college educated to be that retarded.</w:t>
      </w:r>
    </w:p>
    <w:p>
      <w:r>
        <w:rPr>
          <w:b/>
          <w:u w:val="single"/>
        </w:rPr>
        <w:t>136195</w:t>
      </w:r>
    </w:p>
    <w:p>
      <w:r>
        <w:t xml:space="preserve">9. </w:t>
        <w:tab/>
        <w:tab/>
        <w:t>Lol best insult ever</w:t>
      </w:r>
    </w:p>
    <w:p>
      <w:r>
        <w:rPr>
          <w:b/>
          <w:u w:val="single"/>
        </w:rPr>
        <w:t>136196</w:t>
      </w:r>
    </w:p>
    <w:p>
      <w:r>
        <w:t xml:space="preserve">10. </w:t>
        <w:tab/>
        <w:tab/>
        <w:tab/>
        <w:t>Unfortunately it is...</w:t>
      </w:r>
    </w:p>
    <w:p>
      <w:r>
        <w:rPr>
          <w:b/>
          <w:u w:val="single"/>
        </w:rPr>
        <w:t>136197</w:t>
      </w:r>
    </w:p>
    <w:p>
      <w:r>
        <w:t xml:space="preserve">11. </w:t>
        <w:tab/>
        <w:tab/>
        <w:t>I am also willfully ignorant! Universities are nothing but SJW's hahahaha! Let us go on a meme quest to feel unique by destabilizing society!</w:t>
      </w:r>
    </w:p>
    <w:p>
      <w:r>
        <w:rPr>
          <w:b/>
          <w:u w:val="single"/>
        </w:rPr>
        <w:t>136198</w:t>
      </w:r>
    </w:p>
    <w:p>
      <w:r>
        <w:t xml:space="preserve">12. </w:t>
        <w:tab/>
        <w:tab/>
        <w:tab/>
        <w:t>SJWs are literal cancer. You have a liberal arts degree you paid $50,000 for and now can't find a job. I guarantee it.</w:t>
      </w:r>
    </w:p>
    <w:p>
      <w:r>
        <w:rPr>
          <w:b/>
          <w:u w:val="single"/>
        </w:rPr>
        <w:t>136199</w:t>
      </w:r>
    </w:p>
    <w:p>
      <w:r>
        <w:t xml:space="preserve">13. </w:t>
        <w:tab/>
        <w:tab/>
        <w:tab/>
        <w:tab/>
        <w:t xml:space="preserve"> Speaking of cancer, Deth_by_snu_snu... If you or a loved one has been diagnosed with Mesothelioma you may to be entitled to financial compensation. Mesothelioma is a rare cancer linked to asbestos exposure. Exposure to asbestos in the Navy, shipyards, mills, heating, construction or the automotive industries may put you at risk. Please don't wait, call 1-800-99 LAW USA today for a free legal consultation and financial information packet. Mesothelioma patients call now! 1-800-99 LAW USA  *I am a bot, and this action was performed automatically. Please [contact the moderators of this subreddit](/message/compose/?to=/r/ImGoingToHellForThis) if you have any questions or concerns.*</w:t>
      </w:r>
    </w:p>
    <w:p>
      <w:r>
        <w:rPr>
          <w:b/>
          <w:u w:val="single"/>
        </w:rPr>
        <w:t>136200</w:t>
      </w:r>
    </w:p>
    <w:p>
      <w:r>
        <w:t xml:space="preserve">14. </w:t>
        <w:tab/>
        <w:t>You know how there's the Slavic region in Europe? Where Slavs live? Do you know what word Slav comes from? Slave. Throughout history there's been slaves of every race, to every race.  EDIT: I'm wrong, Slav doesn't come from slave, Slave comes from Slav...  Hell, white people just bought black slaves from black slave owners to ship to America back in the day. It's silly to act like white people are evil to have had slaves, when they got them from black people.</w:t>
      </w:r>
    </w:p>
    <w:p>
      <w:r>
        <w:rPr>
          <w:b/>
          <w:u w:val="single"/>
        </w:rPr>
        <w:t>136201</w:t>
      </w:r>
    </w:p>
    <w:p>
      <w:r>
        <w:t xml:space="preserve">15. </w:t>
        <w:tab/>
        <w:tab/>
        <w:t>nobody said it was morally justified you retard, just that blacks in America aren’t any more special for having been enslaved than any other race, *all of whom have been at some point*  I’m sure you’re also sperging out just as hard for the modern day slave industry in Africa? Or how about human trafficking?  nah of course not, you just do what you can to feel morally superior to those around you, because you’re a fag</w:t>
      </w:r>
    </w:p>
    <w:p>
      <w:r>
        <w:rPr>
          <w:b/>
          <w:u w:val="single"/>
        </w:rPr>
        <w:t>136202</w:t>
      </w:r>
    </w:p>
    <w:p>
      <w:r>
        <w:t xml:space="preserve">16. </w:t>
        <w:tab/>
        <w:t>you are on the wrong fucking subreddit to pull that cunt shit</w:t>
      </w:r>
    </w:p>
    <w:p>
      <w:r>
        <w:rPr>
          <w:b/>
          <w:u w:val="single"/>
        </w:rPr>
        <w:t>136203</w:t>
      </w:r>
    </w:p>
    <w:p>
      <w:r>
        <w:t>1. Wow. She could have absolutely ruined this guy's life. As someone who has had similar happen to me, this is not at all funny. With all that is good about the me too movement, absolute cunts like this really muddy the waters and there are LOTS of them about.</w:t>
      </w:r>
    </w:p>
    <w:p>
      <w:r>
        <w:rPr>
          <w:b/>
          <w:u w:val="single"/>
        </w:rPr>
        <w:t>136204</w:t>
      </w:r>
    </w:p>
    <w:p>
      <w:r>
        <w:t>1. That's fucking retarded.</w:t>
      </w:r>
    </w:p>
    <w:p>
      <w:r>
        <w:rPr>
          <w:b/>
          <w:u w:val="single"/>
        </w:rPr>
        <w:t>136205</w:t>
      </w:r>
    </w:p>
    <w:p>
      <w:r>
        <w:t>1. If this had been a male teacher with a female student, this story would have read much differently. Even the header would have said raped and not “had sex”.  But double standards don’t exist, amiright?!</w:t>
      </w:r>
    </w:p>
    <w:p>
      <w:r>
        <w:rPr>
          <w:b/>
          <w:u w:val="single"/>
        </w:rPr>
        <w:t>136206</w:t>
      </w:r>
    </w:p>
    <w:p>
      <w:r>
        <w:t xml:space="preserve">2. </w:t>
        <w:tab/>
        <w:t>You're retarded. It's definitely different mentality between men and women. Women can cry the equality game but ur doesn't mean men need TV do the same. How often do you know 14 years old girls wanting to FUCK the teachers? How often do you know 14 years old boys wanting to FUCK the teachers? I'd be gladly to die 10 years earlier if I could FUCK my 7th grade teacher. God dam!</w:t>
      </w:r>
    </w:p>
    <w:p>
      <w:r>
        <w:rPr>
          <w:b/>
          <w:u w:val="single"/>
        </w:rPr>
        <w:t>136207</w:t>
      </w:r>
    </w:p>
    <w:p>
      <w:r>
        <w:t>1. Sometimes I feel like I'm the only one who loves it when people are toxic in video games.  I'm never having more fun gaming than when that guy I just destroyed calls me a faggot and then quits.  I must have hundreds of screenshots of salty chat messages in Rocket League.  I curate them.</w:t>
      </w:r>
    </w:p>
    <w:p>
      <w:r>
        <w:rPr>
          <w:b/>
          <w:u w:val="single"/>
        </w:rPr>
        <w:t>136208</w:t>
      </w:r>
    </w:p>
    <w:p>
      <w:r>
        <w:t xml:space="preserve">2. </w:t>
        <w:tab/>
        <w:t>I like it like that too, you can argue with them and make them look stupid at the same time.</w:t>
      </w:r>
    </w:p>
    <w:p>
      <w:r>
        <w:rPr>
          <w:b/>
          <w:u w:val="single"/>
        </w:rPr>
        <w:t>136209</w:t>
      </w:r>
    </w:p>
    <w:p>
      <w:r>
        <w:t>1. Dear woman,   no.     Thank you, entitled cunt.</w:t>
      </w:r>
    </w:p>
    <w:p>
      <w:r>
        <w:rPr>
          <w:b/>
          <w:u w:val="single"/>
        </w:rPr>
        <w:t>136210</w:t>
      </w:r>
    </w:p>
    <w:p>
      <w:r>
        <w:t>1. I um... Is this... Do we count this as sanity or not?  It's kinda like learning to be just HALF a cunt</w:t>
      </w:r>
    </w:p>
    <w:p>
      <w:r>
        <w:rPr>
          <w:b/>
          <w:u w:val="single"/>
        </w:rPr>
        <w:t>136211</w:t>
      </w:r>
    </w:p>
    <w:p>
      <w:r>
        <w:t>1. well it's not like 90% of the members and management of the boy scouts wanted this rebranding bullshit.. this is a matter of one idiot from upper management who now has the authority, making sweeping changes because they "can."   This happens in the corporate world quite a bit. One idiot with power and a large ego is all it takes to fuck up a company. Rather than doing what's best for the business, they let the business get personal and introduce their politics or personal philosophy into the business and since shit trickles downward, everyone below them has to deal with it.   In my opinion it was a bad idea to introduce girls into the boy scouts.. boys/men tend to be fine and friendly when together with other men,but because of our biology, throw a female into the mix and suddenly they are acting all irrational, exercising their genetic imperative to try to "impress" said female. Boy scouts should stay boy scouts.. girl scouts should stay girl scouts.</w:t>
      </w:r>
    </w:p>
    <w:p>
      <w:r>
        <w:rPr>
          <w:b/>
          <w:u w:val="single"/>
        </w:rPr>
        <w:t>136212</w:t>
      </w:r>
    </w:p>
    <w:p>
      <w:r>
        <w:t xml:space="preserve">2. </w:t>
        <w:tab/>
        <w:t>no dude this 90% thing is not right at all. the conservicucks are STRONG in scouts of america. you are putting way too much faith in them being non cucks. guarantee 90% of them would not come close to believeing you if you dropped a few redpills. they would laugh at you if you tried telling them they are on track to killing off any sort of male influence in scouting because alligations. 100% promise you it will be cuntaminated with moms very quick. moms will be the new scoutmasters and it will just turn into some effeminate after school lame ass activity. non cucked boys will just find something else to do. and before you think there will just be a new organization to go to that will capture scouting for what it was you can forget about it. the destruction of BSA was yet another blow at one of the last few male spaces out there as well as a kick to the head of tradcon values. tbh it was probably time for BSA to go anyway. their organization taught outmoded values that were extremely bluepill. a boy in 2018 must not be lied to by tradcons into believing in good family values because that shit has no chance of working</w:t>
      </w:r>
    </w:p>
    <w:p>
      <w:r>
        <w:rPr>
          <w:b/>
          <w:u w:val="single"/>
        </w:rPr>
        <w:t>136213</w:t>
      </w:r>
    </w:p>
    <w:p>
      <w:r>
        <w:t>1. "Let's fight back against this retarded tactic by also being retards"  No thanks. Playing word games of hyperbolic hysteria is not winning the information war, it's just adding more losers.</w:t>
      </w:r>
    </w:p>
    <w:p>
      <w:r>
        <w:rPr>
          <w:b/>
          <w:u w:val="single"/>
        </w:rPr>
        <w:t>136214</w:t>
      </w:r>
    </w:p>
    <w:p>
      <w:r>
        <w:t>1. I remember before women were in the workforce in the numbers they are now,  they were slapping themselves on the back about how less they drink and how healthier and happier they are, as if men are weak and just naturally less healthy and more reckless with lifestyle etc.   and looks what happened, when women start having to work low and behold they drink more and less happy and are having a crisis.  suck it up buttercup. zero fucking sympathy, this is the world you wanted there is no going back now.</w:t>
      </w:r>
    </w:p>
    <w:p>
      <w:r>
        <w:rPr>
          <w:b/>
          <w:u w:val="single"/>
        </w:rPr>
        <w:t>136215</w:t>
      </w:r>
    </w:p>
    <w:p>
      <w:r>
        <w:t xml:space="preserve">2. </w:t>
        <w:tab/>
        <w:t>It's almost like they got what wanted and now their fighting for the things they used to fight against. Weird how that happens huh?</w:t>
      </w:r>
    </w:p>
    <w:p>
      <w:r>
        <w:rPr>
          <w:b/>
          <w:u w:val="single"/>
        </w:rPr>
        <w:t>136216</w:t>
      </w:r>
    </w:p>
    <w:p>
      <w:r>
        <w:t xml:space="preserve">3. </w:t>
        <w:tab/>
        <w:tab/>
        <w:t>Because they were never really oppressed in the first place, it was at attempt at privelidge in fact, because work in those days was hard as hell and most likely meant the worker dying on the job before the age of 30 or at the very least a lost limb or black lung</w:t>
      </w:r>
    </w:p>
    <w:p>
      <w:r>
        <w:rPr>
          <w:b/>
          <w:u w:val="single"/>
        </w:rPr>
        <w:t>136217</w:t>
      </w:r>
    </w:p>
    <w:p>
      <w:r>
        <w:t xml:space="preserve">4. </w:t>
        <w:tab/>
        <w:tab/>
        <w:tab/>
        <w:t>ding ding ding ding ding, give this guy a medal. the idea that woman where living like cattle slaves where as men where living the high life back in the day is total hogwash. EVERYONES life sucked, but mens in particular sucked. I always go back to my favorite example of my grandpa. My family is from leeds in the UK, coal mining town. Grandpa's brother died when he was 13 while working as a hurrier in the coal mines (basically pushed tubs of coal from the coal face to the pit eye.) This incredibly dangerous job was done by kids as young as 11 while girls and wommyyynnnnn had laws to protect them from being assigned this role. Even male CHILDREN where less privileged than wommyynnn, who along with girls (the most pampered of all) did the relatively easier, above ground work with orders of magnitude less chance of death or serious injury. the adult males of course had to actually loosen the coal from the coal face with a pick, just imagine it, deep underground in stupidily hot conditions all day,  pit tunnel collapses happening as often as once a week in some of the bigger locations.     But no, it's men who have been privileged. Give me a fucking break you ungrateful cunts.</w:t>
      </w:r>
    </w:p>
    <w:p>
      <w:r>
        <w:rPr>
          <w:b/>
          <w:u w:val="single"/>
        </w:rPr>
        <w:t>136218</w:t>
      </w:r>
    </w:p>
    <w:p>
      <w:r>
        <w:t xml:space="preserve">5. </w:t>
        <w:tab/>
        <w:tab/>
        <w:tab/>
        <w:tab/>
        <w:t>When my granddad was 13 years old he was working in a steel factory.</w:t>
      </w:r>
    </w:p>
    <w:p>
      <w:r>
        <w:rPr>
          <w:b/>
          <w:u w:val="single"/>
        </w:rPr>
        <w:t>136219</w:t>
      </w:r>
    </w:p>
    <w:p>
      <w:r>
        <w:t xml:space="preserve">6. </w:t>
        <w:tab/>
        <w:tab/>
        <w:tab/>
        <w:tab/>
        <w:tab/>
        <w:t>exactly!  13! He was still a kid! Yet expected to work.     But if you listen to feminists, he "Worked" in a patriarchal paradise with woman in skimpy lingerie bringing him fresh lemonade while he stuffed around for his 20 hour work week @ $200.00 an hour?     My grandpa was in ww2, he didn't volunteer he was drafted, a "privilege" that woman didn't get to experience. He was captured very early on in the war and spent the rest of the war at the infamous prisoner of war camp stalag VIII\-B. He was not explitically beaten but the food rations for all soldiers where simply so inadequate that he died from complications of long\-term malnourishment a year after the camp was liberated (which wasn't until 1945.)  Meanwhile SOME (not all) absolute DOG woman handed out white roses as a mark of "cowardice" for men who where not fighting in the war (you  think shaming me with this will make me go out there and DIE for your ungrateful cunt?)     Fuckkkkk oiffff with this crap of woman as victims.</w:t>
      </w:r>
    </w:p>
    <w:p>
      <w:r>
        <w:rPr>
          <w:b/>
          <w:u w:val="single"/>
        </w:rPr>
        <w:t>136220</w:t>
      </w:r>
    </w:p>
    <w:p>
      <w:r>
        <w:t xml:space="preserve">7. </w:t>
        <w:tab/>
        <w:tab/>
        <w:tab/>
        <w:tab/>
        <w:t>some little pussy reported you for:   &gt;user reports: 1: It's rude, vulgar or offensive   lol. bitches, mange.</w:t>
      </w:r>
    </w:p>
    <w:p>
      <w:r>
        <w:rPr>
          <w:b/>
          <w:u w:val="single"/>
        </w:rPr>
        <w:t>136221</w:t>
      </w:r>
    </w:p>
    <w:p>
      <w:r>
        <w:t xml:space="preserve">8. </w:t>
        <w:tab/>
        <w:tab/>
        <w:tab/>
        <w:tab/>
        <w:tab/>
        <w:t>I find that very telling because i think in all honesty ive been a lot ruder or more vulgar before and not had a report (that I know of at least.) and yet this one they chose to report?  Me thinks it hits a little too close to the truth for a feminists comfort.</w:t>
      </w:r>
    </w:p>
    <w:p>
      <w:r>
        <w:rPr>
          <w:b/>
          <w:u w:val="single"/>
        </w:rPr>
        <w:t>136222</w:t>
      </w:r>
    </w:p>
    <w:p>
      <w:r>
        <w:t>1. Silly CUNT</w:t>
      </w:r>
    </w:p>
    <w:p>
      <w:r>
        <w:rPr>
          <w:b/>
          <w:u w:val="single"/>
        </w:rPr>
        <w:t>136223</w:t>
      </w:r>
    </w:p>
    <w:p>
      <w:r>
        <w:t>1.     USER REPORTS:     1: Can we not fall into the degenerative route of discussing porn on this subreddit? Pretty please?  Tits are life, ass is hometown.</w:t>
      </w:r>
    </w:p>
    <w:p>
      <w:r>
        <w:rPr>
          <w:b/>
          <w:u w:val="single"/>
        </w:rPr>
        <w:t>136224</w:t>
      </w:r>
    </w:p>
    <w:p>
      <w:r>
        <w:t xml:space="preserve">2. </w:t>
        <w:tab/>
        <w:t>What is with these retards unironically calling people degenerates?</w:t>
      </w:r>
    </w:p>
    <w:p>
      <w:r>
        <w:rPr>
          <w:b/>
          <w:u w:val="single"/>
        </w:rPr>
        <w:t>136225</w:t>
      </w:r>
    </w:p>
    <w:p>
      <w:r>
        <w:t>1. Theyll still be claiming its a success.</w:t>
      </w:r>
    </w:p>
    <w:p>
      <w:r>
        <w:rPr>
          <w:b/>
          <w:u w:val="single"/>
        </w:rPr>
        <w:t>136226</w:t>
      </w:r>
    </w:p>
    <w:p>
      <w:r>
        <w:t xml:space="preserve">2. </w:t>
        <w:tab/>
        <w:t>270 Million on a budget of 70 million. It is a success.</w:t>
      </w:r>
    </w:p>
    <w:p>
      <w:r>
        <w:rPr>
          <w:b/>
          <w:u w:val="single"/>
        </w:rPr>
        <w:t>136227</w:t>
      </w:r>
    </w:p>
    <w:p>
      <w:r>
        <w:t xml:space="preserve">3. </w:t>
        <w:tab/>
        <w:tab/>
        <w:t>[deleted]</w:t>
      </w:r>
    </w:p>
    <w:p>
      <w:r>
        <w:rPr>
          <w:b/>
          <w:u w:val="single"/>
        </w:rPr>
        <w:t>136228</w:t>
      </w:r>
    </w:p>
    <w:p>
      <w:r>
        <w:t xml:space="preserve">4. </w:t>
        <w:tab/>
        <w:tab/>
        <w:tab/>
        <w:t>The usual rule is |if BudgetX2-2.5&lt;WorldWide Gross| means they made money. In this case |140–175 &lt; 270|. They made enough money to warrant a sequel.</w:t>
      </w:r>
    </w:p>
    <w:p>
      <w:r>
        <w:rPr>
          <w:b/>
          <w:u w:val="single"/>
        </w:rPr>
        <w:t>136229</w:t>
      </w:r>
    </w:p>
    <w:p>
      <w:r>
        <w:t xml:space="preserve">5. </w:t>
        <w:tab/>
        <w:tab/>
        <w:tab/>
        <w:tab/>
        <w:t>[deleted]</w:t>
      </w:r>
    </w:p>
    <w:p>
      <w:r>
        <w:rPr>
          <w:b/>
          <w:u w:val="single"/>
        </w:rPr>
        <w:t>136230</w:t>
      </w:r>
    </w:p>
    <w:p>
      <w:r>
        <w:t xml:space="preserve">6. </w:t>
        <w:tab/>
        <w:tab/>
        <w:tab/>
        <w:tab/>
        <w:tab/>
        <w:t>Never thought of "Nope". Great argument. 10 Ghostbusters remakes out of 10.</w:t>
      </w:r>
    </w:p>
    <w:p>
      <w:r>
        <w:rPr>
          <w:b/>
          <w:u w:val="single"/>
        </w:rPr>
        <w:t>136231</w:t>
      </w:r>
    </w:p>
    <w:p>
      <w:r>
        <w:t xml:space="preserve">7. </w:t>
        <w:tab/>
        <w:tab/>
        <w:tab/>
        <w:tab/>
        <w:tab/>
        <w:tab/>
        <w:t>[deleted]</w:t>
      </w:r>
    </w:p>
    <w:p>
      <w:r>
        <w:rPr>
          <w:b/>
          <w:u w:val="single"/>
        </w:rPr>
        <w:t>136232</w:t>
      </w:r>
    </w:p>
    <w:p>
      <w:r>
        <w:t xml:space="preserve">8. </w:t>
        <w:tab/>
        <w:tab/>
        <w:tab/>
        <w:tab/>
        <w:tab/>
        <w:tab/>
        <w:tab/>
        <w:t>You are so retarded you think a studio lost money on a movie that made quadruple its budget in worldwide grosses.</w:t>
      </w:r>
    </w:p>
    <w:p>
      <w:r>
        <w:rPr>
          <w:b/>
          <w:u w:val="single"/>
        </w:rPr>
        <w:t>136233</w:t>
      </w:r>
    </w:p>
    <w:p>
      <w:r>
        <w:t xml:space="preserve">9. </w:t>
        <w:tab/>
        <w:tab/>
        <w:tab/>
        <w:tab/>
        <w:tab/>
        <w:tab/>
        <w:tab/>
        <w:tab/>
        <w:t>[deleted]</w:t>
      </w:r>
    </w:p>
    <w:p>
      <w:r>
        <w:rPr>
          <w:b/>
          <w:u w:val="single"/>
        </w:rPr>
        <w:t>136234</w:t>
      </w:r>
    </w:p>
    <w:p>
      <w:r>
        <w:t xml:space="preserve">10. </w:t>
        <w:tab/>
        <w:tab/>
        <w:tab/>
        <w:tab/>
        <w:tab/>
        <w:tab/>
        <w:tab/>
        <w:tab/>
        <w:tab/>
        <w:t>You broke the only rule you had to follow. Never go full retard.</w:t>
      </w:r>
    </w:p>
    <w:p>
      <w:r>
        <w:rPr>
          <w:b/>
          <w:u w:val="single"/>
        </w:rPr>
        <w:t>136235</w:t>
      </w:r>
    </w:p>
    <w:p>
      <w:r>
        <w:t>1. MAGRUBER!</w:t>
      </w:r>
    </w:p>
    <w:p>
      <w:r>
        <w:rPr>
          <w:b/>
          <w:u w:val="single"/>
        </w:rPr>
        <w:t>136236</w:t>
      </w:r>
    </w:p>
    <w:p>
      <w:r>
        <w:t>1. Americunts are fucking stupid.</w:t>
      </w:r>
    </w:p>
    <w:p>
      <w:r>
        <w:rPr>
          <w:b/>
          <w:u w:val="single"/>
        </w:rPr>
        <w:t>136237</w:t>
      </w:r>
    </w:p>
    <w:p>
      <w:r>
        <w:t xml:space="preserve">2. </w:t>
        <w:tab/>
        <w:t>[deleted]</w:t>
      </w:r>
    </w:p>
    <w:p>
      <w:r>
        <w:rPr>
          <w:b/>
          <w:u w:val="single"/>
        </w:rPr>
        <w:t>136238</w:t>
      </w:r>
    </w:p>
    <w:p>
      <w:r>
        <w:t xml:space="preserve">3. </w:t>
        <w:tab/>
        <w:tab/>
        <w:t>Americunts is what I meant you nipple licking butthole sniffer!</w:t>
      </w:r>
    </w:p>
    <w:p>
      <w:r>
        <w:rPr>
          <w:b/>
          <w:u w:val="single"/>
        </w:rPr>
        <w:t>136239</w:t>
      </w:r>
    </w:p>
    <w:p>
      <w:r>
        <w:t xml:space="preserve">4. </w:t>
        <w:tab/>
        <w:tab/>
        <w:t>You can copy/paste if you're having trouble typing Americans.</w:t>
      </w:r>
    </w:p>
    <w:p>
      <w:r>
        <w:rPr>
          <w:b/>
          <w:u w:val="single"/>
        </w:rPr>
        <w:t>136240</w:t>
      </w:r>
    </w:p>
    <w:p>
      <w:r>
        <w:t xml:space="preserve">5. </w:t>
        <w:tab/>
        <w:tab/>
        <w:t>1-800-abcdefg use their course, learn to read then come up with something witty to say...  Here we have a special case.  This one is an ignorant Americunt.</w:t>
      </w:r>
    </w:p>
    <w:p>
      <w:r>
        <w:rPr>
          <w:b/>
          <w:u w:val="single"/>
        </w:rPr>
        <w:t>136241</w:t>
      </w:r>
    </w:p>
    <w:p>
      <w:r>
        <w:t xml:space="preserve">6. </w:t>
        <w:tab/>
        <w:tab/>
        <w:t>&gt;something witty to say  &gt;butthole sniffer  pick one</w:t>
      </w:r>
    </w:p>
    <w:p>
      <w:r>
        <w:rPr>
          <w:b/>
          <w:u w:val="single"/>
        </w:rPr>
        <w:t>136242</w:t>
      </w:r>
    </w:p>
    <w:p>
      <w:r>
        <w:t xml:space="preserve">7. </w:t>
        <w:tab/>
        <w:tab/>
        <w:t>Once again. Idiots with no idea of context.  The immature insult was sarcasm for their insult.  You is smert</w:t>
      </w:r>
    </w:p>
    <w:p>
      <w:r>
        <w:rPr>
          <w:b/>
          <w:u w:val="single"/>
        </w:rPr>
        <w:t>136243</w:t>
      </w:r>
    </w:p>
    <w:p>
      <w:r>
        <w:t xml:space="preserve">8. </w:t>
        <w:tab/>
        <w:tab/>
        <w:t>I bet your mom sits on your face twice daily!  Does she like to shit into your mouth too?</w:t>
      </w:r>
    </w:p>
    <w:p>
      <w:r>
        <w:rPr>
          <w:b/>
          <w:u w:val="single"/>
        </w:rPr>
        <w:t>136244</w:t>
      </w:r>
    </w:p>
    <w:p>
      <w:r>
        <w:t>1. I can't stand trump and sometimes his supporters, but they're people. You don't fucking assault someone over a fucking hat you twat</w:t>
      </w:r>
    </w:p>
    <w:p>
      <w:r>
        <w:rPr>
          <w:b/>
          <w:u w:val="single"/>
        </w:rPr>
        <w:t>136245</w:t>
      </w:r>
    </w:p>
    <w:p>
      <w:r>
        <w:t xml:space="preserve">2. </w:t>
        <w:tab/>
        <w:t>i'm a regular dude, drink beer, lift weights. my coworkers talk about how impossible it is to dislike me. im well rounded. i have a 4 year old just starting second year in pre-school. shes adorable. have  a beautiful wife of ten years. i served in the military for 14 years.   I also voted and support trump.   there are some sane supporters of his out there. I would like to imagine that you and i would get along irl.   have a good day friend.</w:t>
      </w:r>
    </w:p>
    <w:p>
      <w:r>
        <w:rPr>
          <w:b/>
          <w:u w:val="single"/>
        </w:rPr>
        <w:t>136246</w:t>
      </w:r>
    </w:p>
    <w:p>
      <w:r>
        <w:t>1. I know this sounds ignorant but what is queer in this sense? I've only heard it as a slur in middle school and but I know category of sexuality? What makes someone say that they identify as queer?</w:t>
      </w:r>
    </w:p>
    <w:p>
      <w:r>
        <w:rPr>
          <w:b/>
          <w:u w:val="single"/>
        </w:rPr>
        <w:t>136247</w:t>
      </w:r>
    </w:p>
    <w:p>
      <w:r>
        <w:t xml:space="preserve">2. </w:t>
        <w:tab/>
        <w:t>Queer is a blanket term for people who aren’t straight. I personally identify as bisexual because I’m firm on that, but someone else who maybe isn’t sure or doesn’t want to confine their identity might use queer instead.   Edit: it used to be a slur, but much like the n word, dyke, and fag, people who it was used against have reclaimed them.</w:t>
      </w:r>
    </w:p>
    <w:p>
      <w:r>
        <w:rPr>
          <w:b/>
          <w:u w:val="single"/>
        </w:rPr>
        <w:t>136248</w:t>
      </w:r>
    </w:p>
    <w:p>
      <w:r>
        <w:t xml:space="preserve">3. </w:t>
        <w:tab/>
        <w:tab/>
        <w:t>Thanks for informing me!</w:t>
      </w:r>
    </w:p>
    <w:p>
      <w:r>
        <w:rPr>
          <w:b/>
          <w:u w:val="single"/>
        </w:rPr>
        <w:t>136249</w:t>
      </w:r>
    </w:p>
    <w:p>
      <w:r>
        <w:t>1. lol. Get a JOB you cunt.</w:t>
      </w:r>
    </w:p>
    <w:p>
      <w:r>
        <w:rPr>
          <w:b/>
          <w:u w:val="single"/>
        </w:rPr>
        <w:t>136250</w:t>
      </w:r>
    </w:p>
    <w:p>
      <w:r>
        <w:t>1. What in the goddamn...?   What kind of faggot runs around thinking people will  A. Assume they’re a dog  B. Try petting them  ????</w:t>
      </w:r>
    </w:p>
    <w:p>
      <w:r>
        <w:rPr>
          <w:b/>
          <w:u w:val="single"/>
        </w:rPr>
        <w:t>136251</w:t>
      </w:r>
    </w:p>
    <w:p>
      <w:r>
        <w:t>1. I'm glad I don't find it too challenging... I went from trying to fuck every girl that I wanted to fuck, and fucking around a lot.. To meeting the one." I lived with the stone cold slut for 6 months and now women grossly displease me to the point of complete lack of sexual desire.   I promise I'm not gay- but it's been weeks since I left my cheating skank, and I can't even imagine sticking my dick in any woman, at least for a very long time. I'd rather save the energy. It may be a warm pussy, but she's a cold cunt deep down. I just can't... I loved her so much and she cheated on me. Now that I don't give a fuck about her she begs me for my cock? Wtf, look what you did to me... Fuck that and fuck you. I'm gone and this isn't going to be as friends or fuck buddies. DISGUSTING FUCKING CUNT</w:t>
      </w:r>
    </w:p>
    <w:p>
      <w:r>
        <w:rPr>
          <w:b/>
          <w:u w:val="single"/>
        </w:rPr>
        <w:t>136252</w:t>
      </w:r>
    </w:p>
    <w:p>
      <w:r>
        <w:t>1. Do they cunts have any idea how history works?  Jesus H Fuck, all they think with is their shitty feelings...</w:t>
      </w:r>
    </w:p>
    <w:p>
      <w:r>
        <w:rPr>
          <w:b/>
          <w:u w:val="single"/>
        </w:rPr>
        <w:t>136253</w:t>
      </w:r>
    </w:p>
    <w:p>
      <w:r>
        <w:t>1. i don’t get it</w:t>
      </w:r>
    </w:p>
    <w:p>
      <w:r>
        <w:rPr>
          <w:b/>
          <w:u w:val="single"/>
        </w:rPr>
        <w:t>136254</w:t>
      </w:r>
    </w:p>
    <w:p>
      <w:r>
        <w:t xml:space="preserve">2. </w:t>
        <w:tab/>
        <w:t>Is how niggers reproduce</w:t>
      </w:r>
    </w:p>
    <w:p>
      <w:r>
        <w:rPr>
          <w:b/>
          <w:u w:val="single"/>
        </w:rPr>
        <w:t>136255</w:t>
      </w:r>
    </w:p>
    <w:p>
      <w:r>
        <w:t>1. How long until the progressive, tolerant left turn on guillermo del toro and call him racist and sexist like they did JK Rowling?</w:t>
      </w:r>
    </w:p>
    <w:p>
      <w:r>
        <w:rPr>
          <w:b/>
          <w:u w:val="single"/>
        </w:rPr>
        <w:t>136256</w:t>
      </w:r>
    </w:p>
    <w:p>
      <w:r>
        <w:t xml:space="preserve">2. </w:t>
        <w:tab/>
        <w:t>Honestly, I don't get why everyone even bothers trying to placate SJWs. They will inevitably turn on you because you aren't black, or aren't genderfluid, or aren't mentally disabled, or your skin isn't dark enough... eventually someone more oppressed will come along and then you'll get labelled a shitlord and they'll turn against you. The biggest thing for me is that SJWs don't really seem to consume media either. They talk about it, but they don't seem to actually pay for it, which makes courting them pointless. Who cares what those twats think about Marvel or Overwatch if they aren't bringing any money to the franchise? Why not focus on making a better product.</w:t>
      </w:r>
    </w:p>
    <w:p>
      <w:r>
        <w:rPr>
          <w:b/>
          <w:u w:val="single"/>
        </w:rPr>
        <w:t>136257</w:t>
      </w:r>
    </w:p>
    <w:p>
      <w:r>
        <w:t xml:space="preserve">3. </w:t>
        <w:tab/>
        <w:t>They turned on her? I'm slightly surprised. She is such a virtue signaling cunt.</w:t>
      </w:r>
    </w:p>
    <w:p>
      <w:r>
        <w:rPr>
          <w:b/>
          <w:u w:val="single"/>
        </w:rPr>
        <w:t>136258</w:t>
      </w:r>
    </w:p>
    <w:p>
      <w:r>
        <w:t xml:space="preserve">4. </w:t>
        <w:tab/>
        <w:tab/>
        <w:t>NOTHING IS EVER GOOD ENOUGH.</w:t>
      </w:r>
    </w:p>
    <w:p>
      <w:r>
        <w:rPr>
          <w:b/>
          <w:u w:val="single"/>
        </w:rPr>
        <w:t>136259</w:t>
      </w:r>
    </w:p>
    <w:p>
      <w:r>
        <w:t>1. To give them the benefit of the doubt...which I hate to do; I do believe it's a bit common to let this stuff go on during a "beta", in order to see it in action. Then have something to prevent it at launch.</w:t>
      </w:r>
    </w:p>
    <w:p>
      <w:r>
        <w:rPr>
          <w:b/>
          <w:u w:val="single"/>
        </w:rPr>
        <w:t>136260</w:t>
      </w:r>
    </w:p>
    <w:p>
      <w:r>
        <w:t xml:space="preserve">2. </w:t>
        <w:tab/>
        <w:t>If I'm reading this right, I don't think this is one of those things. This sounds suspiciously like they simply didn't know the first thing about making an online game and really did just mod an online mode into the existing game with *zero forethought*.   *Let it break in Beta so it'll be fixed at release* is fine when it's small things and holes in your security. This is beyond that *if true* to the point where there basically *is no security at all*.   I'm actually struggling to believe this *is* true, because it'd be an act of incompetence so staggering that even a cold hearted cynic like me is struggling to believe they could be that bad.</w:t>
      </w:r>
    </w:p>
    <w:p>
      <w:r>
        <w:rPr>
          <w:b/>
          <w:u w:val="single"/>
        </w:rPr>
        <w:t>136261</w:t>
      </w:r>
    </w:p>
    <w:p>
      <w:r>
        <w:t xml:space="preserve">3. </w:t>
        <w:tab/>
        <w:tab/>
        <w:t>Remember the paid mods fiasco?  The asset/mod theft with the launch of the bethesda mod website and introduction of console mods. The creation club?  Yes. Bethesda is perfectly capable of this level of incompetence.  &amp;#x200B;</w:t>
      </w:r>
    </w:p>
    <w:p>
      <w:r>
        <w:rPr>
          <w:b/>
          <w:u w:val="single"/>
        </w:rPr>
        <w:t>136262</w:t>
      </w:r>
    </w:p>
    <w:p>
      <w:r>
        <w:t xml:space="preserve">4. </w:t>
        <w:tab/>
        <w:tab/>
        <w:t>Don't get me wrong, I'm on the side that it is just incompetence. That's all Bethesda is, that lucky guy who can't do anything but gets the job, the girl, etc.   However, it has been, in my experience, common practice to let hackers, cheaters, etc, kind of have free reign during a beta and then fix those in the release version.   Not saying that's what they're doing; just playing devil's advocate.</w:t>
      </w:r>
    </w:p>
    <w:p>
      <w:r>
        <w:rPr>
          <w:b/>
          <w:u w:val="single"/>
        </w:rPr>
        <w:t>136263</w:t>
      </w:r>
    </w:p>
    <w:p>
      <w:r>
        <w:t xml:space="preserve">5. </w:t>
        <w:tab/>
        <w:tab/>
        <w:tab/>
        <w:t>Yea, but this is Todd we are talking about</w:t>
      </w:r>
    </w:p>
    <w:p>
      <w:r>
        <w:rPr>
          <w:b/>
          <w:u w:val="single"/>
        </w:rPr>
        <w:t>136264</w:t>
      </w:r>
    </w:p>
    <w:p>
      <w:r>
        <w:t>1. Those people are cunts.</w:t>
      </w:r>
    </w:p>
    <w:p>
      <w:r>
        <w:rPr>
          <w:b/>
          <w:u w:val="single"/>
        </w:rPr>
        <w:t>136265</w:t>
      </w:r>
    </w:p>
    <w:p>
      <w:r>
        <w:t>1. God they all sound like NPCs just parotting the same shit over and over.  &gt;"Everyone advocating for GamerGate ideology or complaining about "race changing", "sjw agendas", or "forced diversity" in gaming is an alt-right racist and sexist.  &gt;ALL OF THEM."   Thinking in absolutes. Welcome to the making of your own terror. Dumb cunts.  &gt;GG still exists?  Maybe stop talking about it? lol  &gt;Gamergaters, incels, MGTOW's all have an immense victim complex and they genuinely believe they're under attack.  AWWW LAWD. THE IRONY.  "ALT RIGHT"   "NAZIS"   "TRANSPHOBES"   "HOMOPHOBES"    "ANTI-LGBT"   etc   etc    The inability they have to self reflect is perplexing.  GG blew up into the "misogyny" narrative on your side because you fuckers literally chose to act emotionally rather than understand the initial point against ZQ. GG is still talked about because you fuckers played victims. You still play victim to this day. Your whole identity is based on being a victim.   Cuddle up buckaroos. ~ ResetEra probably</w:t>
      </w:r>
    </w:p>
    <w:p>
      <w:r>
        <w:rPr>
          <w:b/>
          <w:u w:val="single"/>
        </w:rPr>
        <w:t>136266</w:t>
      </w:r>
    </w:p>
    <w:p>
      <w:r>
        <w:t>1. She intervened on a black youth getting searched by police - he had a knife on him too btw.</w:t>
      </w:r>
    </w:p>
    <w:p>
      <w:r>
        <w:rPr>
          <w:b/>
          <w:u w:val="single"/>
        </w:rPr>
        <w:t>136267</w:t>
      </w:r>
    </w:p>
    <w:p>
      <w:r>
        <w:t xml:space="preserve">2. </w:t>
        <w:tab/>
        <w:t>All she did was hand him a card showing what your rights are when being searched by the police. Those rights apply to everyone, the fact that he was then found to "have a knife on him" is irrelevant.</w:t>
      </w:r>
    </w:p>
    <w:p>
      <w:r>
        <w:rPr>
          <w:b/>
          <w:u w:val="single"/>
        </w:rPr>
        <w:t>136268</w:t>
      </w:r>
    </w:p>
    <w:p>
      <w:r>
        <w:t xml:space="preserve">3. </w:t>
        <w:tab/>
        <w:tab/>
        <w:t>another retarded cunt that thinks she knows things. ha, y'know there was a reason they barely were let out of the home for millennia</w:t>
      </w:r>
    </w:p>
    <w:p>
      <w:r>
        <w:rPr>
          <w:b/>
          <w:u w:val="single"/>
        </w:rPr>
        <w:t>136269</w:t>
      </w:r>
    </w:p>
    <w:p>
      <w:r>
        <w:t>1. On the bright side. The sjw posters like altnamefag, Smithikov and Undead Suitor suffer as much as we do. No more hearing from Smithnikov on how he got cuckwalked</w:t>
      </w:r>
    </w:p>
    <w:p>
      <w:r>
        <w:rPr>
          <w:b/>
          <w:u w:val="single"/>
        </w:rPr>
        <w:t>136270</w:t>
      </w:r>
    </w:p>
    <w:p>
      <w:r>
        <w:t xml:space="preserve">2. </w:t>
        <w:tab/>
        <w:t>Cuckwalked?</w:t>
      </w:r>
    </w:p>
    <w:p>
      <w:r>
        <w:rPr>
          <w:b/>
          <w:u w:val="single"/>
        </w:rPr>
        <w:t>136271</w:t>
      </w:r>
    </w:p>
    <w:p>
      <w:r>
        <w:t xml:space="preserve">3. </w:t>
        <w:tab/>
        <w:tab/>
        <w:t>Niggerwalks by any other name. What happens is when Smithnikov gets into a topic related to gamer he mentions this triggering incident about a topic on 8chan about state of decay and how he was called a cuck.  It isnt much different from the niggerwalk meme seen here   https://knowyourmeme.com/memes/racists-on-4chan</w:t>
      </w:r>
    </w:p>
    <w:p>
      <w:r>
        <w:rPr>
          <w:b/>
          <w:u w:val="single"/>
        </w:rPr>
        <w:t>136272</w:t>
      </w:r>
    </w:p>
    <w:p>
      <w:r>
        <w:t xml:space="preserve">4. </w:t>
        <w:tab/>
        <w:tab/>
        <w:tab/>
        <w:t>&gt; https://knowyourmeme.com/memes/racists-on-4chan  What is the deal with Know Your Meme? That site loads like ass and freezes constantly on Brave - they must have some weird scripting going on under the hood.</w:t>
      </w:r>
    </w:p>
    <w:p>
      <w:r>
        <w:rPr>
          <w:b/>
          <w:u w:val="single"/>
        </w:rPr>
        <w:t>136273</w:t>
      </w:r>
    </w:p>
    <w:p>
      <w:r>
        <w:t xml:space="preserve">5. </w:t>
        <w:tab/>
        <w:tab/>
        <w:tab/>
        <w:tab/>
        <w:t>I've been having loads of problem with brave in general.  I'm strongly considering moving browsers altogether.</w:t>
      </w:r>
    </w:p>
    <w:p>
      <w:r>
        <w:rPr>
          <w:b/>
          <w:u w:val="single"/>
        </w:rPr>
        <w:t>136274</w:t>
      </w:r>
    </w:p>
    <w:p>
      <w:r>
        <w:t xml:space="preserve">6. </w:t>
        <w:tab/>
        <w:t>Christ, these kids with their newfangled slang... the heck is cuckwalking?</w:t>
      </w:r>
    </w:p>
    <w:p>
      <w:r>
        <w:rPr>
          <w:b/>
          <w:u w:val="single"/>
        </w:rPr>
        <w:t>136275</w:t>
      </w:r>
    </w:p>
    <w:p>
      <w:r>
        <w:t xml:space="preserve">7. </w:t>
        <w:tab/>
        <w:tab/>
        <w:t>Its a soyboy version of a nigger walk</w:t>
      </w:r>
    </w:p>
    <w:p>
      <w:r>
        <w:rPr>
          <w:b/>
          <w:u w:val="single"/>
        </w:rPr>
        <w:t>136276</w:t>
      </w:r>
    </w:p>
    <w:p>
      <w:r>
        <w:t xml:space="preserve">8. </w:t>
        <w:tab/>
        <w:tab/>
        <w:tab/>
        <w:t>Oh...okay so whats that?</w:t>
      </w:r>
    </w:p>
    <w:p>
      <w:r>
        <w:rPr>
          <w:b/>
          <w:u w:val="single"/>
        </w:rPr>
        <w:t>136277</w:t>
      </w:r>
    </w:p>
    <w:p>
      <w:r>
        <w:t xml:space="preserve">9. </w:t>
        <w:tab/>
        <w:tab/>
        <w:tab/>
        <w:t>AKA the Racists IRL/Racists on 4chan meme.</w:t>
      </w:r>
    </w:p>
    <w:p>
      <w:r>
        <w:rPr>
          <w:b/>
          <w:u w:val="single"/>
        </w:rPr>
        <w:t>136278</w:t>
      </w:r>
    </w:p>
    <w:p>
      <w:r>
        <w:t xml:space="preserve">10. </w:t>
        <w:tab/>
        <w:tab/>
        <w:tab/>
        <w:tab/>
        <w:t>Bingo</w:t>
      </w:r>
    </w:p>
    <w:p>
      <w:r>
        <w:rPr>
          <w:b/>
          <w:u w:val="single"/>
        </w:rPr>
        <w:t>136279</w:t>
      </w:r>
    </w:p>
    <w:p>
      <w:r>
        <w:t>1. &gt;I am of course very supportive of what Title IX and the #MeToo movement are trying to do, of their efforts to confront and to prevent abuses, for which they also seek some sort of justice. But it’s for that very reason that **it’s so disappointing when this incredible energy for justice is twisted and turned against itself,** which is what many of us believe is happening in this case.  In other words, justice for the victim and preventing abuse is only a concern when there's not a male victim or a woman, especially a feminist woman, committing the abuse  In other words, justice for the victim and preventing abuse is not a genuine concern at all, and it's really just about demonizing men and perpetuating the myth that sexual violence is something *men* specifically are responsible for</w:t>
      </w:r>
    </w:p>
    <w:p>
      <w:r>
        <w:rPr>
          <w:b/>
          <w:u w:val="single"/>
        </w:rPr>
        <w:t>136280</w:t>
      </w:r>
    </w:p>
    <w:p>
      <w:r>
        <w:t xml:space="preserve">2. </w:t>
        <w:tab/>
        <w:t>The part that really annoyed me is that this perverted dyke who forced a gay man into awkward and uncomfortable somewhat erotic positions is referred to as “one of the few philosopher stars of this world.”  Life isn’t complicated but if you’re 66 and forcing people who don’t like or want you into these weird relationships then you have failed at life. What could she possibly offer as wisdom?</w:t>
      </w:r>
    </w:p>
    <w:p>
      <w:r>
        <w:rPr>
          <w:b/>
          <w:u w:val="single"/>
        </w:rPr>
        <w:t>136281</w:t>
      </w:r>
    </w:p>
    <w:p>
      <w:r>
        <w:t xml:space="preserve">3. </w:t>
        <w:tab/>
        <w:tab/>
        <w:t>You have just perfectly described every single motivation trainer/guru/whatever bs these crooks call themselves nowadays</w:t>
      </w:r>
    </w:p>
    <w:p>
      <w:r>
        <w:rPr>
          <w:b/>
          <w:u w:val="single"/>
        </w:rPr>
        <w:t>136282</w:t>
      </w:r>
    </w:p>
    <w:p>
      <w:r>
        <w:t>1. Opinions are like asshole, everybody has one.</w:t>
      </w:r>
    </w:p>
    <w:p>
      <w:r>
        <w:rPr>
          <w:b/>
          <w:u w:val="single"/>
        </w:rPr>
        <w:t>136283</w:t>
      </w:r>
    </w:p>
    <w:p>
      <w:r>
        <w:t xml:space="preserve">2. </w:t>
        <w:tab/>
        <w:t>Very hard to tell from the context if you’re agreeing or disagreeing with my post. Judging by your profile, you aren’t some tool from another subreddit coming here to troll so I can only assume you’re agreeing with me am I correct ?</w:t>
      </w:r>
    </w:p>
    <w:p>
      <w:r>
        <w:rPr>
          <w:b/>
          <w:u w:val="single"/>
        </w:rPr>
        <w:t>136284</w:t>
      </w:r>
    </w:p>
    <w:p>
      <w:r>
        <w:t xml:space="preserve">3. </w:t>
        <w:tab/>
        <w:tab/>
        <w:t>I agree with you most definitely. Let these cunts talk IDGAF  If you care too much about what others say you're never really free. They control you</w:t>
      </w:r>
    </w:p>
    <w:p>
      <w:r>
        <w:rPr>
          <w:b/>
          <w:u w:val="single"/>
        </w:rPr>
        <w:t>136285</w:t>
      </w:r>
    </w:p>
    <w:p>
      <w:r>
        <w:t>1. Man, this gets me in the gut. My ex wife disappeared with my son. I found her and got custody modified to joint. That was 12 years ago. Since then she has poisoned my son against me. (I live in NY she and him in GA) she bought him a car at 15 and told him he doesn’t need to talk to me any more. I believe the car was part of that. I have not spoken to him in two years. My lawyer suggested that I not fight this until he is 18 because there is no way I can win in the court. The judge will ask my son his opinion as to what he wants. She will come after me for more money  and I still won’t see him. It sucks. Only a few more months until he graduates high school and I don’t have to pay her. If he needs money though or anything he can always come to me. I’ll be there for him. Him and him alone. Sorry for the emotional all over the place ramble this really touched me.</w:t>
      </w:r>
    </w:p>
    <w:p>
      <w:r>
        <w:rPr>
          <w:b/>
          <w:u w:val="single"/>
        </w:rPr>
        <w:t>136286</w:t>
      </w:r>
    </w:p>
    <w:p>
      <w:r>
        <w:t xml:space="preserve">2. </w:t>
        <w:tab/>
        <w:t>My mother tried to do this to me.  Poison me against my father.  Guess who hasn't met her grandchildren and will be dying alone?   What these cunts don't realize is that, sure you get to make your exes life miserable and you get to steal his money.  But one day those children become adults and everything comes to light. Then the parent loses their kid for their own shitty behavior.</w:t>
      </w:r>
    </w:p>
    <w:p>
      <w:r>
        <w:rPr>
          <w:b/>
          <w:u w:val="single"/>
        </w:rPr>
        <w:t>136287</w:t>
      </w:r>
    </w:p>
    <w:p>
      <w:r>
        <w:t>1. Well at least he remembered to indicate</w:t>
      </w:r>
    </w:p>
    <w:p>
      <w:r>
        <w:rPr>
          <w:b/>
          <w:u w:val="single"/>
        </w:rPr>
        <w:t>136288</w:t>
      </w:r>
    </w:p>
    <w:p>
      <w:r>
        <w:t xml:space="preserve">2. </w:t>
        <w:tab/>
        <w:t>Probably stayed 10 and 2 the whole time.</w:t>
      </w:r>
    </w:p>
    <w:p>
      <w:r>
        <w:rPr>
          <w:b/>
          <w:u w:val="single"/>
        </w:rPr>
        <w:t>136289</w:t>
      </w:r>
    </w:p>
    <w:p>
      <w:r>
        <w:t xml:space="preserve">3. </w:t>
        <w:tab/>
        <w:tab/>
        <w:t>Idk about other states but it's 8 and 4 now in Virginia. Hands get less tired on the bottom part of the steering wheel long drives apparently.</w:t>
      </w:r>
    </w:p>
    <w:p>
      <w:r>
        <w:rPr>
          <w:b/>
          <w:u w:val="single"/>
        </w:rPr>
        <w:t>136290</w:t>
      </w:r>
    </w:p>
    <w:p>
      <w:r>
        <w:t xml:space="preserve">4. </w:t>
        <w:tab/>
        <w:tab/>
        <w:tab/>
        <w:t>8 and 4 is retarded when you have to make a sharp turn. I prefer the single hand at noon.</w:t>
      </w:r>
    </w:p>
    <w:p>
      <w:r>
        <w:rPr>
          <w:b/>
          <w:u w:val="single"/>
        </w:rPr>
        <w:t>136291</w:t>
      </w:r>
    </w:p>
    <w:p>
      <w:r>
        <w:t xml:space="preserve">5. </w:t>
        <w:tab/>
        <w:tab/>
        <w:tab/>
        <w:tab/>
        <w:t>Single hand at 5 where my radio controls are, occasionally moving to 9 where my cruise control is.</w:t>
      </w:r>
    </w:p>
    <w:p>
      <w:r>
        <w:rPr>
          <w:b/>
          <w:u w:val="single"/>
        </w:rPr>
        <w:t>136292</w:t>
      </w:r>
    </w:p>
    <w:p>
      <w:r>
        <w:t xml:space="preserve">6. </w:t>
        <w:tab/>
        <w:tab/>
        <w:tab/>
        <w:tab/>
        <w:t>Single hand at noon, open your hand when turning and just use your palm.</w:t>
      </w:r>
    </w:p>
    <w:p>
      <w:r>
        <w:rPr>
          <w:b/>
          <w:u w:val="single"/>
        </w:rPr>
        <w:t>136293</w:t>
      </w:r>
    </w:p>
    <w:p>
      <w:r>
        <w:t xml:space="preserve">7. </w:t>
        <w:tab/>
        <w:tab/>
        <w:tab/>
        <w:tab/>
        <w:tab/>
        <w:t>You're goddamn right</w:t>
      </w:r>
    </w:p>
    <w:p>
      <w:r>
        <w:rPr>
          <w:b/>
          <w:u w:val="single"/>
        </w:rPr>
        <w:t>136294</w:t>
      </w:r>
    </w:p>
    <w:p>
      <w:r>
        <w:t xml:space="preserve">8. </w:t>
        <w:tab/>
        <w:tab/>
        <w:tab/>
        <w:tab/>
        <w:t>I just do the Gordon Freeman style.  Telekinesis.</w:t>
      </w:r>
    </w:p>
    <w:p>
      <w:r>
        <w:rPr>
          <w:b/>
          <w:u w:val="single"/>
        </w:rPr>
        <w:t>136295</w:t>
      </w:r>
    </w:p>
    <w:p>
      <w:r>
        <w:t xml:space="preserve">9. </w:t>
        <w:tab/>
        <w:tab/>
        <w:tab/>
        <w:tab/>
        <w:t>You're supposed to basically hand off part of the steering wheel to your other hand. It prevents your wrists from breaking if the airbag deploys and you don't cross your hands over each other when turning.</w:t>
      </w:r>
    </w:p>
    <w:p>
      <w:r>
        <w:rPr>
          <w:b/>
          <w:u w:val="single"/>
        </w:rPr>
        <w:t>136296</w:t>
      </w:r>
    </w:p>
    <w:p>
      <w:r>
        <w:t xml:space="preserve">10. </w:t>
        <w:tab/>
        <w:tab/>
        <w:tab/>
        <w:tab/>
        <w:tab/>
        <w:t>I know, but have you ever tried to do that in practice? It's damn near impossible to make evasive maneuvers that way.</w:t>
      </w:r>
    </w:p>
    <w:p>
      <w:r>
        <w:rPr>
          <w:b/>
          <w:u w:val="single"/>
        </w:rPr>
        <w:t>136297</w:t>
      </w:r>
    </w:p>
    <w:p>
      <w:r>
        <w:t xml:space="preserve">11. </w:t>
        <w:tab/>
        <w:tab/>
        <w:tab/>
        <w:tab/>
        <w:tab/>
        <w:tab/>
        <w:t>I pretty much always drive on 8 and 4.</w:t>
      </w:r>
    </w:p>
    <w:p>
      <w:r>
        <w:rPr>
          <w:b/>
          <w:u w:val="single"/>
        </w:rPr>
        <w:t>136298</w:t>
      </w:r>
    </w:p>
    <w:p>
      <w:r>
        <w:t>1. Your girlfriend is a dumb fucking cunt, and you need to tell her this right now.  She's trying to control you in the most fucked up way possible.  You will get snipped and she will bail.  Call her a cunt and walk, my dude.  Show her who's in charge.</w:t>
      </w:r>
    </w:p>
    <w:p>
      <w:r>
        <w:rPr>
          <w:b/>
          <w:u w:val="single"/>
        </w:rPr>
        <w:t>136299</w:t>
      </w:r>
    </w:p>
    <w:p>
      <w:r>
        <w:t>1. "A felony charge would eventually keep her from being a nurse". THIS CRAZY CUNT SHOULD NOT BE ALLOWED ANYWHERE NEAR PATIENTS. Who knows what fucked up things she will lie about her patients.</w:t>
      </w:r>
    </w:p>
    <w:p>
      <w:r>
        <w:rPr>
          <w:b/>
          <w:u w:val="single"/>
        </w:rPr>
        <w:t>136300</w:t>
      </w:r>
    </w:p>
    <w:p>
      <w:r>
        <w:t>1. What a fucking cunt.</w:t>
      </w:r>
    </w:p>
    <w:p>
      <w:r>
        <w:rPr>
          <w:b/>
          <w:u w:val="single"/>
        </w:rPr>
        <w:t>136301</w:t>
      </w:r>
    </w:p>
    <w:p>
      <w:r>
        <w:t xml:space="preserve">2. </w:t>
        <w:tab/>
        <w:t>That's putting it nicely.</w:t>
      </w:r>
    </w:p>
    <w:p>
      <w:r>
        <w:rPr>
          <w:b/>
          <w:u w:val="single"/>
        </w:rPr>
        <w:t>136302</w:t>
      </w:r>
    </w:p>
    <w:p>
      <w:r>
        <w:t>1. What a cunt</w:t>
      </w:r>
    </w:p>
    <w:p>
      <w:r>
        <w:rPr>
          <w:b/>
          <w:u w:val="single"/>
        </w:rPr>
        <w:t>136303</w:t>
      </w:r>
    </w:p>
    <w:p>
      <w:r>
        <w:t>1. who would upvote that?  &amp;#x200B;  feminism is an actual issue, and you are just disgraceful.</w:t>
      </w:r>
    </w:p>
    <w:p>
      <w:r>
        <w:rPr>
          <w:b/>
          <w:u w:val="single"/>
        </w:rPr>
        <w:t>136304</w:t>
      </w:r>
    </w:p>
    <w:p>
      <w:r>
        <w:t xml:space="preserve">2. </w:t>
        <w:tab/>
        <w:t>&gt; who would upvote that?  People who looked at the post.</w:t>
      </w:r>
    </w:p>
    <w:p>
      <w:r>
        <w:rPr>
          <w:b/>
          <w:u w:val="single"/>
        </w:rPr>
        <w:t>136305</w:t>
      </w:r>
    </w:p>
    <w:p>
      <w:r>
        <w:t xml:space="preserve">3. </w:t>
        <w:tab/>
        <w:tab/>
        <w:t>who, connotates: What sort.</w:t>
      </w:r>
    </w:p>
    <w:p>
      <w:r>
        <w:rPr>
          <w:b/>
          <w:u w:val="single"/>
        </w:rPr>
        <w:t>136306</w:t>
      </w:r>
    </w:p>
    <w:p>
      <w:r>
        <w:t xml:space="preserve">4. </w:t>
        <w:tab/>
        <w:tab/>
        <w:tab/>
        <w:t>The sort of people who would upvote this post are TiA's main subscriber base.</w:t>
      </w:r>
    </w:p>
    <w:p>
      <w:r>
        <w:rPr>
          <w:b/>
          <w:u w:val="single"/>
        </w:rPr>
        <w:t>136307</w:t>
      </w:r>
    </w:p>
    <w:p>
      <w:r>
        <w:t xml:space="preserve">5. </w:t>
        <w:tab/>
        <w:tab/>
        <w:tab/>
        <w:tab/>
        <w:t>He meant the tweet</w:t>
      </w:r>
    </w:p>
    <w:p>
      <w:r>
        <w:rPr>
          <w:b/>
          <w:u w:val="single"/>
        </w:rPr>
        <w:t>136308</w:t>
      </w:r>
    </w:p>
    <w:p>
      <w:r>
        <w:t xml:space="preserve">6. </w:t>
        <w:tab/>
        <w:tab/>
        <w:tab/>
        <w:tab/>
        <w:tab/>
        <w:t>I don't think he did. Twitter doesn't have upvotes; Reddit does. So it wouldn't make sense to ask "who would upvote that?" in reference to Twitter.  Take note of the second sentence of the comment:  &gt; feminism is an actual issue, and you are just disgraceful.  That reeks of SJW ideology. Per my understanding, he's not calling the people who liked the tweet disgraceful, he's calling TiA subscribers disgraceful.</w:t>
      </w:r>
    </w:p>
    <w:p>
      <w:r>
        <w:rPr>
          <w:b/>
          <w:u w:val="single"/>
        </w:rPr>
        <w:t>136309</w:t>
      </w:r>
    </w:p>
    <w:p>
      <w:r>
        <w:t xml:space="preserve">7. </w:t>
        <w:tab/>
        <w:tab/>
        <w:tab/>
        <w:tab/>
        <w:tab/>
        <w:tab/>
        <w:t>Nah, he just said upvote instead of favorite/retweet. Fairly common thing to do even if its incorrect. Pretty obvious.   &gt; feminism is an actual issue, and you are just disgraceful.  Pretty clearly referring to the author of the tweet, not OP. Seems simple to me, man.   Or they're just a troll and I'm completely wrong.</w:t>
      </w:r>
    </w:p>
    <w:p>
      <w:r>
        <w:rPr>
          <w:b/>
          <w:u w:val="single"/>
        </w:rPr>
        <w:t>136310</w:t>
      </w:r>
    </w:p>
    <w:p>
      <w:r>
        <w:t xml:space="preserve">8. </w:t>
        <w:tab/>
        <w:tab/>
        <w:tab/>
        <w:tab/>
        <w:tab/>
        <w:tab/>
        <w:tab/>
        <w:t>Just look at the comment history, constantly accusing people of being right wing fascists.  SJW retard it is.</w:t>
      </w:r>
    </w:p>
    <w:p>
      <w:r>
        <w:rPr>
          <w:b/>
          <w:u w:val="single"/>
        </w:rPr>
        <w:t>136311</w:t>
      </w:r>
    </w:p>
    <w:p>
      <w:r>
        <w:t>1. How do you sucker punch someone and then walk away like nothing just happened?  You just started a fight. The other guy is going to continue that fight.</w:t>
      </w:r>
    </w:p>
    <w:p>
      <w:r>
        <w:rPr>
          <w:b/>
          <w:u w:val="single"/>
        </w:rPr>
        <w:t>136312</w:t>
      </w:r>
    </w:p>
    <w:p>
      <w:r>
        <w:t xml:space="preserve">2. </w:t>
        <w:tab/>
        <w:t>if you're REALLY sure you're immune to people hitting you, then walking away after sucker punching is just fine.</w:t>
      </w:r>
    </w:p>
    <w:p>
      <w:r>
        <w:rPr>
          <w:b/>
          <w:u w:val="single"/>
        </w:rPr>
        <w:t>136313</w:t>
      </w:r>
    </w:p>
    <w:p>
      <w:r>
        <w:t xml:space="preserve">3. </w:t>
        <w:tab/>
        <w:tab/>
        <w:t>Yeah lol, she was like "eh, I'll just walk off like a bad-ass and be fine..." *twatted in the side of the head and goes down like a sack of potatoes*</w:t>
      </w:r>
    </w:p>
    <w:p>
      <w:r>
        <w:rPr>
          <w:b/>
          <w:u w:val="single"/>
        </w:rPr>
        <w:t>136314</w:t>
      </w:r>
    </w:p>
    <w:p>
      <w:r>
        <w:t xml:space="preserve">4. </w:t>
        <w:tab/>
        <w:tab/>
        <w:tab/>
        <w:t>Well I mean she is a sack of potatoes so...yes astute observation</w:t>
      </w:r>
    </w:p>
    <w:p>
      <w:r>
        <w:rPr>
          <w:b/>
          <w:u w:val="single"/>
        </w:rPr>
        <w:t>136315</w:t>
      </w:r>
    </w:p>
    <w:p>
      <w:r>
        <w:t xml:space="preserve">5. </w:t>
        <w:tab/>
        <w:tab/>
        <w:tab/>
        <w:tab/>
        <w:t>Hah!! Beat me to it</w:t>
      </w:r>
    </w:p>
    <w:p>
      <w:r>
        <w:rPr>
          <w:b/>
          <w:u w:val="single"/>
        </w:rPr>
        <w:t>136316</w:t>
      </w:r>
    </w:p>
    <w:p>
      <w:r>
        <w:t xml:space="preserve">6. </w:t>
        <w:tab/>
        <w:tab/>
        <w:tab/>
        <w:t>It'll be like when the movie has an explosion and the hero doesn't look at the explosion, just *BOOM* walk away. Yup, it'll be just like tha- *SMACK* "WHA?!"</w:t>
      </w:r>
    </w:p>
    <w:p>
      <w:r>
        <w:rPr>
          <w:b/>
          <w:u w:val="single"/>
        </w:rPr>
        <w:t>136317</w:t>
      </w:r>
    </w:p>
    <w:p>
      <w:r>
        <w:t xml:space="preserve">7. </w:t>
        <w:tab/>
        <w:tab/>
        <w:tab/>
        <w:t>She didn't have a glass of wine to throw in his face on hand  *what was I to do, officer?*</w:t>
      </w:r>
    </w:p>
    <w:p>
      <w:r>
        <w:rPr>
          <w:b/>
          <w:u w:val="single"/>
        </w:rPr>
        <w:t>136318</w:t>
      </w:r>
    </w:p>
    <w:p>
      <w:r>
        <w:t xml:space="preserve">8. </w:t>
        <w:tab/>
        <w:t>"Other" guy ? That's a dyke-n-hiemer</w:t>
      </w:r>
    </w:p>
    <w:p>
      <w:r>
        <w:rPr>
          <w:b/>
          <w:u w:val="single"/>
        </w:rPr>
        <w:t>136319</w:t>
      </w:r>
    </w:p>
    <w:p>
      <w:r>
        <w:t xml:space="preserve">9. </w:t>
        <w:tab/>
        <w:tab/>
        <w:t>Hey! He's a guy, she's a guy, in all honesty everyone's guys.</w:t>
      </w:r>
    </w:p>
    <w:p>
      <w:r>
        <w:rPr>
          <w:b/>
          <w:u w:val="single"/>
        </w:rPr>
        <w:t>136320</w:t>
      </w:r>
    </w:p>
    <w:p>
      <w:r>
        <w:t>1. Given it is India, are you sure it is guaranteed to be false?</w:t>
      </w:r>
    </w:p>
    <w:p>
      <w:r>
        <w:rPr>
          <w:b/>
          <w:u w:val="single"/>
        </w:rPr>
        <w:t>136321</w:t>
      </w:r>
    </w:p>
    <w:p>
      <w:r>
        <w:t xml:space="preserve">2. </w:t>
        <w:tab/>
        <w:t>Did you even read the article, Dumbtard?</w:t>
      </w:r>
    </w:p>
    <w:p>
      <w:r>
        <w:rPr>
          <w:b/>
          <w:u w:val="single"/>
        </w:rPr>
        <w:t>136322</w:t>
      </w:r>
    </w:p>
    <w:p>
      <w:r>
        <w:t xml:space="preserve">3. </w:t>
        <w:tab/>
        <w:tab/>
        <w:t>Congratulations, you just got extremely angry over 13 words on the Internet. Kekkity Kek</w:t>
      </w:r>
    </w:p>
    <w:p>
      <w:r>
        <w:rPr>
          <w:b/>
          <w:u w:val="single"/>
        </w:rPr>
        <w:t>136323</w:t>
      </w:r>
    </w:p>
    <w:p>
      <w:r>
        <w:t xml:space="preserve">4. </w:t>
        <w:tab/>
        <w:tab/>
        <w:tab/>
        <w:t>XD i was merely pretending to be retarded</w:t>
      </w:r>
    </w:p>
    <w:p>
      <w:r>
        <w:rPr>
          <w:b/>
          <w:u w:val="single"/>
        </w:rPr>
        <w:t>136324</w:t>
      </w:r>
    </w:p>
    <w:p>
      <w:r>
        <w:t>1. Why the fuck would you try to explain something to a moron who already had a child out of wedlock and can't even take care of her own shit?  Get the fuck out of here with this shit. This is like teaching mentally retarded kids how to use firearms. How do you think it's going to end up?</w:t>
      </w:r>
    </w:p>
    <w:p>
      <w:r>
        <w:rPr>
          <w:b/>
          <w:u w:val="single"/>
        </w:rPr>
        <w:t>136325</w:t>
      </w:r>
    </w:p>
    <w:p>
      <w:r>
        <w:t>1. Oh God why did I waste 7 min of my life watching this trash.</w:t>
      </w:r>
    </w:p>
    <w:p>
      <w:r>
        <w:rPr>
          <w:b/>
          <w:u w:val="single"/>
        </w:rPr>
        <w:t>136326</w:t>
      </w:r>
    </w:p>
    <w:p>
      <w:r>
        <w:t xml:space="preserve">2. </w:t>
        <w:tab/>
        <w:t>To feel better about yourself, to feel better that you lived with parents that made sure you didn’t grow up to act like a spoiled entitled cunt.</w:t>
      </w:r>
    </w:p>
    <w:p>
      <w:r>
        <w:rPr>
          <w:b/>
          <w:u w:val="single"/>
        </w:rPr>
        <w:t>136327</w:t>
      </w:r>
    </w:p>
    <w:p>
      <w:r>
        <w:t xml:space="preserve">3. </w:t>
        <w:tab/>
        <w:tab/>
        <w:t>I didn't need to bore myself to death to know all of that.</w:t>
      </w:r>
    </w:p>
    <w:p>
      <w:r>
        <w:rPr>
          <w:b/>
          <w:u w:val="single"/>
        </w:rPr>
        <w:t>136328</w:t>
      </w:r>
    </w:p>
    <w:p>
      <w:r>
        <w:t xml:space="preserve">4. </w:t>
        <w:tab/>
        <w:tab/>
        <w:tab/>
        <w:t>That’s true too, I like your name by the way lol. I can see lots of potential to piss off trump supporters</w:t>
      </w:r>
    </w:p>
    <w:p>
      <w:r>
        <w:rPr>
          <w:b/>
          <w:u w:val="single"/>
        </w:rPr>
        <w:t>136329</w:t>
      </w:r>
    </w:p>
    <w:p>
      <w:r>
        <w:t xml:space="preserve">5. </w:t>
        <w:tab/>
        <w:tab/>
        <w:tab/>
        <w:tab/>
        <w:t>Yeah that’s awesome. Reddit needs more slapfights.</w:t>
      </w:r>
    </w:p>
    <w:p>
      <w:r>
        <w:rPr>
          <w:b/>
          <w:u w:val="single"/>
        </w:rPr>
        <w:t>136330</w:t>
      </w:r>
    </w:p>
    <w:p>
      <w:r>
        <w:t xml:space="preserve">6. </w:t>
        <w:tab/>
        <w:tab/>
        <w:tab/>
        <w:tab/>
        <w:t>You do realize many Trump supporters make names like that and would do the opposite of piss them off? of course you don't. you haven't had your news tell you what to think yet.</w:t>
      </w:r>
    </w:p>
    <w:p>
      <w:r>
        <w:rPr>
          <w:b/>
          <w:u w:val="single"/>
        </w:rPr>
        <w:t>136331</w:t>
      </w:r>
    </w:p>
    <w:p>
      <w:r>
        <w:t xml:space="preserve">7. </w:t>
        <w:tab/>
        <w:tab/>
        <w:tab/>
        <w:tab/>
        <w:tab/>
        <w:t>What?</w:t>
      </w:r>
    </w:p>
    <w:p>
      <w:r>
        <w:rPr>
          <w:b/>
          <w:u w:val="single"/>
        </w:rPr>
        <w:t>136332</w:t>
      </w:r>
    </w:p>
    <w:p>
      <w:r>
        <w:t>1. Now if we could get our faggoty bitch ass Prime Minister to withhold citizenship for people not assimilating, I might not have my country ruined.</w:t>
      </w:r>
    </w:p>
    <w:p>
      <w:r>
        <w:rPr>
          <w:b/>
          <w:u w:val="single"/>
        </w:rPr>
        <w:t>136333</w:t>
      </w:r>
    </w:p>
    <w:p>
      <w:r>
        <w:t xml:space="preserve">2. </w:t>
        <w:tab/>
        <w:t>Thats true is he is a total asshole.  thats what happens when you let a schoolteacher run the country.</w:t>
      </w:r>
    </w:p>
    <w:p>
      <w:r>
        <w:rPr>
          <w:b/>
          <w:u w:val="single"/>
        </w:rPr>
        <w:t>136334</w:t>
      </w:r>
    </w:p>
    <w:p>
      <w:r>
        <w:t xml:space="preserve">3. </w:t>
        <w:tab/>
        <w:tab/>
        <w:t>There's such thing as too liberal. People can't live in extremes. This guy is far too liberal to run a country with the best interest.</w:t>
      </w:r>
    </w:p>
    <w:p>
      <w:r>
        <w:rPr>
          <w:b/>
          <w:u w:val="single"/>
        </w:rPr>
        <w:t>136335</w:t>
      </w:r>
    </w:p>
    <w:p>
      <w:r>
        <w:t>1. GET OUT OF MY CAR NOW</w:t>
      </w:r>
    </w:p>
    <w:p>
      <w:r>
        <w:rPr>
          <w:b/>
          <w:u w:val="single"/>
        </w:rPr>
        <w:t>136336</w:t>
      </w:r>
    </w:p>
    <w:p>
      <w:r>
        <w:t xml:space="preserve">2. </w:t>
        <w:tab/>
        <w:t>For anyone wondering: https://youtu.be/qJz18c6gw8c</w:t>
      </w:r>
    </w:p>
    <w:p>
      <w:r>
        <w:rPr>
          <w:b/>
          <w:u w:val="single"/>
        </w:rPr>
        <w:t>136337</w:t>
      </w:r>
    </w:p>
    <w:p>
      <w:r>
        <w:t xml:space="preserve">3. </w:t>
        <w:tab/>
        <w:tab/>
        <w:t>Gosh, that cunt is so annoying. What's the right way to handle this situation (other than relying on her mercy)? Can driver remove her by force for trespassing, or he has to wait for police to arrive?</w:t>
      </w:r>
    </w:p>
    <w:p>
      <w:r>
        <w:rPr>
          <w:b/>
          <w:u w:val="single"/>
        </w:rPr>
        <w:t>136338</w:t>
      </w:r>
    </w:p>
    <w:p>
      <w:r>
        <w:t xml:space="preserve">4. </w:t>
        <w:tab/>
        <w:tab/>
        <w:tab/>
        <w:t>I think the police has to arrive to remove them.</w:t>
      </w:r>
    </w:p>
    <w:p>
      <w:r>
        <w:rPr>
          <w:b/>
          <w:u w:val="single"/>
        </w:rPr>
        <w:t>136339</w:t>
      </w:r>
    </w:p>
    <w:p>
      <w:r>
        <w:t>1. I got through the first and about 80 % of the second. I gotta say the ganeplay is fun but the story is really weak and the character of Lara Croft is just awful. She's a bonafide twit and hasn't any realistic motive other than fuck you guys I do what I want. It didn't match my expectations of Lara as having played all her games I see her as a capable hero not a blundering arsehole. it killed my interest in finishing the game. Im guessing the reason its on sale is because it didn't sell as well as they had hoped. I can only attest to my own opinion and it would have to be sub ten pounds for me to even consider buying this one.</w:t>
      </w:r>
    </w:p>
    <w:p>
      <w:r>
        <w:rPr>
          <w:b/>
          <w:u w:val="single"/>
        </w:rPr>
        <w:t>136340</w:t>
      </w:r>
    </w:p>
    <w:p>
      <w:r>
        <w:t xml:space="preserve">2. </w:t>
        <w:tab/>
        <w:t>&gt; motive other than fuck you guys I do what I want. It didn't match my expectations of Lara as having played all her games I see her as a capable hero not a blundering arsehole  I haven't played Shadow and don't really plan to do it anytime soon as I'm not a fan of the new reboot in general, but about this bit, I disagree.  Lara had been a huge cunt before. A dangerously charming femme fatale, but still an asshole with a personal agenda. She's not a "hero" in the noble sense, she's sassy, selfish and *literally a tomb raider*. It's the 2013 reboot that actively tried to make a cookie cutter "role model" out of her, also doubling down on family values after LAU.  I would say that (Classic) Lara was the "fascinating" kind of bad girl. Think Ocean's Eleven. They are undeniably bad guys, the movie doesn't even try to redeem them in any way, but you still can't hate them even if they are colossal pricks.</w:t>
      </w:r>
    </w:p>
    <w:p>
      <w:r>
        <w:rPr>
          <w:b/>
          <w:u w:val="single"/>
        </w:rPr>
        <w:t>136341</w:t>
      </w:r>
    </w:p>
    <w:p>
      <w:r>
        <w:t xml:space="preserve">3. </w:t>
        <w:tab/>
        <w:tab/>
        <w:t>When the guy wrote "Fuck you i do what i want" I'm just like...yea? That's who Lara has always been,  an obsessive asshole</w:t>
      </w:r>
    </w:p>
    <w:p>
      <w:r>
        <w:rPr>
          <w:b/>
          <w:u w:val="single"/>
        </w:rPr>
        <w:t>136342</w:t>
      </w:r>
    </w:p>
    <w:p>
      <w:r>
        <w:t xml:space="preserve">4. </w:t>
        <w:tab/>
        <w:tab/>
        <w:tab/>
        <w:t>Right? The original, Core Design version of the character was all about "Fuck you, I do what I want." It's why her parents disowned her, it's why she was constantly alone - because she was kind of prickly enough that she honestly couldn't get along with anyone else.  I liked the original version well enough, but I *prefer* this version.</w:t>
      </w:r>
    </w:p>
    <w:p>
      <w:r>
        <w:rPr>
          <w:b/>
          <w:u w:val="single"/>
        </w:rPr>
        <w:t>136343</w:t>
      </w:r>
    </w:p>
    <w:p>
      <w:r>
        <w:t xml:space="preserve">5. </w:t>
        <w:tab/>
        <w:tab/>
        <w:tab/>
        <w:tab/>
        <w:t>Oh, to each their own, of course.  But I stand by the idea that you shouldn't change an established character so much that she might as well be literally someone else. Lara 2013 isn't a bad character per se. She's undeniably a better role model, she's probably more likeable to some people, etc, but she just *isn't Lara*, if that makes sense.</w:t>
      </w:r>
    </w:p>
    <w:p>
      <w:r>
        <w:rPr>
          <w:b/>
          <w:u w:val="single"/>
        </w:rPr>
        <w:t>136344</w:t>
      </w:r>
    </w:p>
    <w:p>
      <w:r>
        <w:t>1. so this is what mental retardation looks like</w:t>
      </w:r>
    </w:p>
    <w:p>
      <w:r>
        <w:rPr>
          <w:b/>
          <w:u w:val="single"/>
        </w:rPr>
        <w:t>136345</w:t>
      </w:r>
    </w:p>
    <w:p>
      <w:r>
        <w:t>1. At least this retard gets put in his place.</w:t>
      </w:r>
    </w:p>
    <w:p>
      <w:r>
        <w:rPr>
          <w:b/>
          <w:u w:val="single"/>
        </w:rPr>
        <w:t>136346</w:t>
      </w:r>
    </w:p>
    <w:p>
      <w:r>
        <w:t>1. This is the part that kills me: **#cultural appropriation**</w:t>
      </w:r>
    </w:p>
    <w:p>
      <w:r>
        <w:rPr>
          <w:b/>
          <w:u w:val="single"/>
        </w:rPr>
        <w:t>136347</w:t>
      </w:r>
    </w:p>
    <w:p>
      <w:r>
        <w:t xml:space="preserve">2. </w:t>
        <w:tab/>
        <w:t>Nah it's kinda funny. People *like this* who use the word make it meaningless, so when some SJW tries to use it as a weapon they look like a retard.</w:t>
      </w:r>
    </w:p>
    <w:p>
      <w:r>
        <w:rPr>
          <w:b/>
          <w:u w:val="single"/>
        </w:rPr>
        <w:t>136348</w:t>
      </w:r>
    </w:p>
    <w:p>
      <w:r>
        <w:t>1. I'm not so sure I side against the women. If you want to kill yourself, then fucking kill yourself. Don't interfere with others lives to be a drama queen. How do we know these women didn't actually have important places to be? Maybe it was a career-making job interview? Maybe it was a flight to see a dying loved one.  The real selfish cunt is the one who makes their own personal issues the world's issues.</w:t>
      </w:r>
    </w:p>
    <w:p>
      <w:r>
        <w:rPr>
          <w:b/>
          <w:u w:val="single"/>
        </w:rPr>
        <w:t>136349</w:t>
      </w:r>
    </w:p>
    <w:p>
      <w:r>
        <w:t xml:space="preserve">2. </w:t>
        <w:tab/>
        <w:t>I was thinking the same thing.  Is it a cry for help or have you committed to ending it?  If the later, hurry up.</w:t>
      </w:r>
    </w:p>
    <w:p>
      <w:r>
        <w:rPr>
          <w:b/>
          <w:u w:val="single"/>
        </w:rPr>
        <w:t>136350</w:t>
      </w:r>
    </w:p>
    <w:p>
      <w:r>
        <w:t>1. Does YouTube want to make money? Seriously, the only very recently started rolling out their bad version of Patreon with their "member" feature or whatever it is and now they're shooting themselves in the foot with superchats.   I thought corporations always put money ahead of everything? What happened to this? At least that make sense. But now we have major corporations bending over to pander to progressives in the name of sacrificing profits? This only makes sense if Google itself is run by lunatic progressives but then all of the sudden I'm Alex Jones-level conspiracy theorist.</w:t>
      </w:r>
    </w:p>
    <w:p>
      <w:r>
        <w:rPr>
          <w:b/>
          <w:u w:val="single"/>
        </w:rPr>
        <w:t>136351</w:t>
      </w:r>
    </w:p>
    <w:p>
      <w:r>
        <w:t xml:space="preserve">2. </w:t>
        <w:tab/>
        <w:t>Youtube has not been profitable to Google.  It is subsidized because Alphabet can collect a lot of user information for selling ads and (more importantly) it gives them a near monopoly on Video streaming platforms for content creators.    No other video streaming site can match the payout of Youtube (barring outside funding like patreons, merch stores, etc) so they can control a lot of people's "jobs" without much effort.</w:t>
      </w:r>
    </w:p>
    <w:p>
      <w:r>
        <w:rPr>
          <w:b/>
          <w:u w:val="single"/>
        </w:rPr>
        <w:t>136352</w:t>
      </w:r>
    </w:p>
    <w:p>
      <w:r>
        <w:t xml:space="preserve">3. </w:t>
        <w:tab/>
        <w:tab/>
        <w:t>&gt; Youtube has not been profitable to Google.   Oh I'm very aware. And that *is* YouTube's fault and my question still stands. How did Youtube allow Patreon to get as big as it is? How did they not figure that out before hand and copy their model or buy them out? Is anybody paying attention at YouTube and even trying?  Because it really seems like they don't care about profits and are hedging their bets on having this monstrous platform that is insanely culturally powerful and influential and those pesky shareholders are just going to have to sit down and be quiet.</w:t>
      </w:r>
    </w:p>
    <w:p>
      <w:r>
        <w:rPr>
          <w:b/>
          <w:u w:val="single"/>
        </w:rPr>
        <w:t>136353</w:t>
      </w:r>
    </w:p>
    <w:p>
      <w:r>
        <w:t xml:space="preserve">4. </w:t>
        <w:tab/>
        <w:tab/>
        <w:tab/>
        <w:t>No they aren't because they're too busy trying to turn the site into old-school television.</w:t>
      </w:r>
    </w:p>
    <w:p>
      <w:r>
        <w:rPr>
          <w:b/>
          <w:u w:val="single"/>
        </w:rPr>
        <w:t>136354</w:t>
      </w:r>
    </w:p>
    <w:p>
      <w:r>
        <w:t xml:space="preserve">5. </w:t>
        <w:tab/>
        <w:tab/>
        <w:tab/>
        <w:tab/>
        <w:t>That explains the awful traditional ad-based structure for their revenue. So stupid. I'm still amazed that Patreon was allowed to take off at all considering how many people Alphabet has working. Nobody could figure out a different revenue source? Users are voluntarily giving out money to their favorite creators on a separate website meanwhile YouTube has their thumb up their ass pandering to progressives or trying to create "Originals" as if they're going to compete against Netflix? Utterly insane.</w:t>
      </w:r>
    </w:p>
    <w:p>
      <w:r>
        <w:rPr>
          <w:b/>
          <w:u w:val="single"/>
        </w:rPr>
        <w:t>136355</w:t>
      </w:r>
    </w:p>
    <w:p>
      <w:r>
        <w:t xml:space="preserve">6. </w:t>
        <w:tab/>
        <w:tab/>
        <w:tab/>
        <w:tab/>
        <w:tab/>
        <w:t>I'm convinced that some folks in the higher parts of YouTube's management are just Old Money that wanted to bring the site down to television levels of mediocrity. Like they could very well have implemented a patreon or twitch-like service to the site but then all these other companies that want ads everywhere would be left in the dust and would be pissed when youtube rises up and effectively kills off television for good. They've had such a stranglehold on the entire distribution of media business and now they're deathly afraid of missing out on the next generation because they're old and stupid, so as a result there's folks working on their behalf in the upper parts of YouTube to try to keep them relevant. Rumor even has it that Netflix is going to start bringing in advertisements.</w:t>
      </w:r>
    </w:p>
    <w:p>
      <w:r>
        <w:rPr>
          <w:b/>
          <w:u w:val="single"/>
        </w:rPr>
        <w:t>136356</w:t>
      </w:r>
    </w:p>
    <w:p>
      <w:r>
        <w:t xml:space="preserve">7. </w:t>
        <w:tab/>
        <w:tab/>
        <w:tab/>
        <w:tab/>
        <w:tab/>
        <w:tab/>
        <w:t>&gt; I'm convinced that some folks in the higher parts of YouTube's management are just Old Money that wanted to bring the site down to television levels of mediocrity.  That's a possibility for sure. I may just be a cynical asshole because I lean more towards they want to be social planners and mind fuck the populace into their weird brand of corportist-progressive politics.</w:t>
      </w:r>
    </w:p>
    <w:p>
      <w:r>
        <w:rPr>
          <w:b/>
          <w:u w:val="single"/>
        </w:rPr>
        <w:t>136357</w:t>
      </w:r>
    </w:p>
    <w:p>
      <w:r>
        <w:t xml:space="preserve">8. </w:t>
        <w:tab/>
        <w:tab/>
        <w:tab/>
        <w:tab/>
        <w:tab/>
        <w:tab/>
        <w:tab/>
        <w:t>That I would attribute more to news outlets and the like, I doubt Coca Cola or Samsung give a shit about the political climate and will just market themselves to whatever is the popular mindset at the time. Anyone who wants to control the flow of information would rather stifle it instead of manipulate the market and advertisement.</w:t>
      </w:r>
    </w:p>
    <w:p>
      <w:r>
        <w:rPr>
          <w:b/>
          <w:u w:val="single"/>
        </w:rPr>
        <w:t>136358</w:t>
      </w:r>
    </w:p>
    <w:p>
      <w:r>
        <w:t xml:space="preserve">9. </w:t>
        <w:tab/>
        <w:tab/>
        <w:tab/>
        <w:t>&gt;How did Youtube allow Patreon to get as big as it is? How did they not figure that out before hand and copy their model or buy them out? Is anybody paying attention at YouTube and even trying?  They don't have to be the first or the best.  They just have to make sure there are as few alternatives as possible and they can take over or push the biggest out.    Patreon was essentially "allowed" to exist because it already fit the "progressive" policies of Alphabet, Twitter, etc and banned "hate speech", stopped allowing porn artists, etc.    &gt;it really seems like they don't care about profits and are hedging their bets on having this monstrous platform that is insanely culturally powerful and influential and those pesky shareholders are just going to have to sit down and be quiet.  That is exactly what they're doing.  You seems to underestimate how massive Alphabet really is and how many divisions they can run at little to no profit and still remain profitable overall.    Alphabet is worth nearly 800 billion dollars.  Youtube is around 150 billion of that and most of it can be subsidized as selling ads and collecting information for ads.</w:t>
      </w:r>
    </w:p>
    <w:p>
      <w:r>
        <w:rPr>
          <w:b/>
          <w:u w:val="single"/>
        </w:rPr>
        <w:t>136359</w:t>
      </w:r>
    </w:p>
    <w:p>
      <w:r>
        <w:t xml:space="preserve">10. </w:t>
        <w:tab/>
        <w:tab/>
        <w:tab/>
        <w:tab/>
        <w:t>&gt; That is exactly what they're doing. You seems to underestimate how massive Alphabet really is and how many divisions they can run at little to no profit and still remain profitable overall.  What I'm not understanding is why a corporation is more interested in playing politics than making moolah. In this world we have HSBC laundering money for Mexican drug cartels but I'm being told YouTube is donating superchats to charity because someone said a meanie no-no word? Are you kidding me?  It frankly just scares me at the end of the day. The profit incentive makes total sense and the "fuck you, pay me" model is something I can deal with. What I don't like is a smiling corporate executive who holds a monopoly on the industry (twitch and vimeo don't mean shit, don't @me) telling me that he values diversity and inclusion all the while his division seems like a blackhole of cash to his parent company. I don't trust them because I don't know their motivations beyond some vague notion of progressivism which really just looks like a mask to cover this fucking corportist controlled tyranny. With motivations like that it's hard to tell what their next steps are since they're clearly willing to burn cash to accomplish their utopia.</w:t>
      </w:r>
    </w:p>
    <w:p>
      <w:r>
        <w:rPr>
          <w:b/>
          <w:u w:val="single"/>
        </w:rPr>
        <w:t>136360</w:t>
      </w:r>
    </w:p>
    <w:p>
      <w:r>
        <w:t xml:space="preserve">11. </w:t>
        <w:tab/>
        <w:t>&gt; Does YouTube want to make money?   Yes. They never have, though.</w:t>
      </w:r>
    </w:p>
    <w:p>
      <w:r>
        <w:rPr>
          <w:b/>
          <w:u w:val="single"/>
        </w:rPr>
        <w:t>136361</w:t>
      </w:r>
    </w:p>
    <w:p>
      <w:r>
        <w:t xml:space="preserve">12. </w:t>
        <w:tab/>
        <w:tab/>
        <w:t>They still get paid. ( ✧≖ ͜ʖ≖)</w:t>
      </w:r>
    </w:p>
    <w:p>
      <w:r>
        <w:rPr>
          <w:b/>
          <w:u w:val="single"/>
        </w:rPr>
        <w:t>136362</w:t>
      </w:r>
    </w:p>
    <w:p>
      <w:r>
        <w:t>1. It's shit like this that slowly makes me not want to support LGBT shit.</w:t>
      </w:r>
    </w:p>
    <w:p>
      <w:r>
        <w:rPr>
          <w:b/>
          <w:u w:val="single"/>
        </w:rPr>
        <w:t>136363</w:t>
      </w:r>
    </w:p>
    <w:p>
      <w:r>
        <w:t xml:space="preserve">2. </w:t>
        <w:tab/>
        <w:t>The moment the lunatic fringe give a cause the sacred cow treatment, the blowback starts.    Supporting LGBT shit should be as simple as thinking being gay should have no bearing on the freedoms given to you from birth.    Not LGBT related, but there was an old Magic: The Gathering article on StarCityGames.com, where the author dared suggest we treat women players the same as any other player of Magic -- that article was pulled and an apology was offered by the head editor.  So yes -- if even the notion of equal treatment is considered "not good enough", perhaps that blowback IS warranted.</w:t>
      </w:r>
    </w:p>
    <w:p>
      <w:r>
        <w:rPr>
          <w:b/>
          <w:u w:val="single"/>
        </w:rPr>
        <w:t>136364</w:t>
      </w:r>
    </w:p>
    <w:p>
      <w:r>
        <w:t xml:space="preserve">3. </w:t>
        <w:tab/>
        <w:tab/>
        <w:t>The Jim Davis article... I personally know Cedric and he is a faggot for pulling that article (along with many other reasons).</w:t>
      </w:r>
    </w:p>
    <w:p>
      <w:r>
        <w:rPr>
          <w:b/>
          <w:u w:val="single"/>
        </w:rPr>
        <w:t>136365</w:t>
      </w:r>
    </w:p>
    <w:p>
      <w:r>
        <w:t xml:space="preserve">4. </w:t>
        <w:tab/>
        <w:t>Please remember that we're not all like this. Evil people come in all flavors.</w:t>
      </w:r>
    </w:p>
    <w:p>
      <w:r>
        <w:rPr>
          <w:b/>
          <w:u w:val="single"/>
        </w:rPr>
        <w:t>136366</w:t>
      </w:r>
    </w:p>
    <w:p>
      <w:r>
        <w:t xml:space="preserve">5. </w:t>
        <w:tab/>
        <w:tab/>
        <w:t>That's why rightwinglgbt is a thing.  Not saying you have to be right wing/right leaning.  But you should know you're being used as a smokescreen by these authoritarian faggots (and I don't call them faggots because they're LGBT).</w:t>
      </w:r>
    </w:p>
    <w:p>
      <w:r>
        <w:rPr>
          <w:b/>
          <w:u w:val="single"/>
        </w:rPr>
        <w:t>136367</w:t>
      </w:r>
    </w:p>
    <w:p>
      <w:r>
        <w:t>1. Hey at least they aren't trying to hide the fact that they are racist as fuck.</w:t>
      </w:r>
    </w:p>
    <w:p>
      <w:r>
        <w:rPr>
          <w:b/>
          <w:u w:val="single"/>
        </w:rPr>
        <w:t>136368</w:t>
      </w:r>
    </w:p>
    <w:p>
      <w:r>
        <w:t xml:space="preserve">2. </w:t>
        <w:tab/>
        <w:t>Kinda scary when one isn't ashamed of their hate.</w:t>
      </w:r>
    </w:p>
    <w:p>
      <w:r>
        <w:rPr>
          <w:b/>
          <w:u w:val="single"/>
        </w:rPr>
        <w:t>136369</w:t>
      </w:r>
    </w:p>
    <w:p>
      <w:r>
        <w:t xml:space="preserve">3. </w:t>
        <w:tab/>
        <w:tab/>
        <w:t>At least the only guy I knew that actually hated blacks was kinda shy about it, only opened up to me after we had worked together for 2 months and we were pretty damn friendly.  He was in charge of hiring for my job, and when I was going to leave he had only arabs and blacks lined up for the job. I talked him into trying them out and he actually hired the black guy and liked him. All ends well I guess... for blacks at that hotel anyways.</w:t>
      </w:r>
    </w:p>
    <w:p>
      <w:r>
        <w:rPr>
          <w:b/>
          <w:u w:val="single"/>
        </w:rPr>
        <w:t>136370</w:t>
      </w:r>
    </w:p>
    <w:p>
      <w:r>
        <w:t xml:space="preserve">4. </w:t>
        <w:tab/>
        <w:tab/>
        <w:tab/>
        <w:t>Frankly I think it’s a good thing that racists have to hide their disgusting inhumane views, but sadly that’s changing. We’ve got these idiots on TiA, and cunts with tiki torches and cargo shorts on TV. Mental.</w:t>
      </w:r>
    </w:p>
    <w:p>
      <w:r>
        <w:rPr>
          <w:b/>
          <w:u w:val="single"/>
        </w:rPr>
        <w:t>136371</w:t>
      </w:r>
    </w:p>
    <w:p>
      <w:r>
        <w:t xml:space="preserve">5. </w:t>
        <w:tab/>
        <w:tab/>
        <w:tab/>
        <w:tab/>
        <w:t>Don't hate on cargo shorts bro. They're comfy and functional.</w:t>
      </w:r>
    </w:p>
    <w:p>
      <w:r>
        <w:rPr>
          <w:b/>
          <w:u w:val="single"/>
        </w:rPr>
        <w:t>136372</w:t>
      </w:r>
    </w:p>
    <w:p>
      <w:r>
        <w:t xml:space="preserve">6. </w:t>
        <w:tab/>
        <w:tab/>
        <w:tab/>
        <w:tab/>
        <w:tab/>
        <w:t>Easy to wear!</w:t>
      </w:r>
    </w:p>
    <w:p>
      <w:r>
        <w:rPr>
          <w:b/>
          <w:u w:val="single"/>
        </w:rPr>
        <w:t>136373</w:t>
      </w:r>
    </w:p>
    <w:p>
      <w:r>
        <w:t xml:space="preserve">7. </w:t>
        <w:tab/>
        <w:tab/>
        <w:tab/>
        <w:tab/>
        <w:tab/>
        <w:t>But they’re so ugly!</w:t>
      </w:r>
    </w:p>
    <w:p>
      <w:r>
        <w:rPr>
          <w:b/>
          <w:u w:val="single"/>
        </w:rPr>
        <w:t>136374</w:t>
      </w:r>
    </w:p>
    <w:p>
      <w:r>
        <w:t xml:space="preserve">8. </w:t>
        <w:tab/>
        <w:tab/>
        <w:tab/>
        <w:tab/>
        <w:tab/>
        <w:tab/>
        <w:t>Depends on the person wearing them. I'm a big guy with wide hips and large thighs. Chinos make me look even fatter.</w:t>
      </w:r>
    </w:p>
    <w:p>
      <w:r>
        <w:rPr>
          <w:b/>
          <w:u w:val="single"/>
        </w:rPr>
        <w:t>136375</w:t>
      </w:r>
    </w:p>
    <w:p>
      <w:r>
        <w:t xml:space="preserve">9. </w:t>
        <w:tab/>
        <w:tab/>
        <w:tab/>
        <w:tab/>
        <w:t>I have a theory: if no one paid any attention to the tiki torch people then they probably wouldn't rally much more because no one would care.  By showering them with attention, they are being given what they want.  Of course, everyone wants to be the person to cover this story because they know it will get them views/ratings/clicks.  So everyone from large news organizations to random blogs will try to get as much out of it as they can.</w:t>
      </w:r>
    </w:p>
    <w:p>
      <w:r>
        <w:rPr>
          <w:b/>
          <w:u w:val="single"/>
        </w:rPr>
        <w:t>136376</w:t>
      </w:r>
    </w:p>
    <w:p>
      <w:r>
        <w:t>1. White people don't experience racism? *cough* Zimbabwe *cough*</w:t>
      </w:r>
    </w:p>
    <w:p>
      <w:r>
        <w:rPr>
          <w:b/>
          <w:u w:val="single"/>
        </w:rPr>
        <w:t>136377</w:t>
      </w:r>
    </w:p>
    <w:p>
      <w:r>
        <w:t xml:space="preserve">2. </w:t>
        <w:tab/>
        <w:t>You don't get to use Africa because you were never a slave unlike African Americans that still experience it today.</w:t>
      </w:r>
    </w:p>
    <w:p>
      <w:r>
        <w:rPr>
          <w:b/>
          <w:u w:val="single"/>
        </w:rPr>
        <w:t>136378</w:t>
      </w:r>
    </w:p>
    <w:p>
      <w:r>
        <w:t xml:space="preserve">3. </w:t>
        <w:tab/>
        <w:tab/>
        <w:t>Kiss me, I'm Irish.</w:t>
      </w:r>
    </w:p>
    <w:p>
      <w:r>
        <w:rPr>
          <w:b/>
          <w:u w:val="single"/>
        </w:rPr>
        <w:t>136379</w:t>
      </w:r>
    </w:p>
    <w:p>
      <w:r>
        <w:t xml:space="preserve">4. </w:t>
        <w:tab/>
        <w:tab/>
        <w:tab/>
        <w:t>Spud nigger* ;)</w:t>
      </w:r>
    </w:p>
    <w:p>
      <w:r>
        <w:rPr>
          <w:b/>
          <w:u w:val="single"/>
        </w:rPr>
        <w:t>136380</w:t>
      </w:r>
    </w:p>
    <w:p>
      <w:r>
        <w:t xml:space="preserve">5. </w:t>
        <w:tab/>
        <w:tab/>
        <w:tab/>
        <w:tab/>
        <w:t>That’s a new one!</w:t>
      </w:r>
    </w:p>
    <w:p>
      <w:r>
        <w:rPr>
          <w:b/>
          <w:u w:val="single"/>
        </w:rPr>
        <w:t>136381</w:t>
      </w:r>
    </w:p>
    <w:p>
      <w:r>
        <w:t>1. This what happens when your mother smokes weed while pregnant with you.</w:t>
      </w:r>
    </w:p>
    <w:p>
      <w:r>
        <w:rPr>
          <w:b/>
          <w:u w:val="single"/>
        </w:rPr>
        <w:t>136382</w:t>
      </w:r>
    </w:p>
    <w:p>
      <w:r>
        <w:t xml:space="preserve">2. </w:t>
        <w:tab/>
        <w:t>wow. that's the most retarded rhings I've read all day. and I've been browsing r news and r politics</w:t>
      </w:r>
    </w:p>
    <w:p>
      <w:r>
        <w:rPr>
          <w:b/>
          <w:u w:val="single"/>
        </w:rPr>
        <w:t>136383</w:t>
      </w:r>
    </w:p>
    <w:p>
      <w:r>
        <w:t>1. To use an AED you have expose the chest and remove a bra.  Sorry.  I need my job to eat.  A me too accusation will get me fired.</w:t>
      </w:r>
    </w:p>
    <w:p>
      <w:r>
        <w:rPr>
          <w:b/>
          <w:u w:val="single"/>
        </w:rPr>
        <w:t>136384</w:t>
      </w:r>
    </w:p>
    <w:p>
      <w:r>
        <w:t xml:space="preserve">2. </w:t>
        <w:tab/>
        <w:t>If you're hooking up an AED for the right reasons (no pulse) you will not be successfully sued, period.  It has never happened, it will never happen.    Edit: Well you spineless NPC cowards downvoted me to the point that I can't respond anymore, so congratulations you can all go back to closing your eyes, screaming and believing your own moronic narrative.</w:t>
      </w:r>
    </w:p>
    <w:p>
      <w:r>
        <w:rPr>
          <w:b/>
          <w:u w:val="single"/>
        </w:rPr>
        <w:t>136385</w:t>
      </w:r>
    </w:p>
    <w:p>
      <w:r>
        <w:t xml:space="preserve">3. </w:t>
        <w:tab/>
        <w:tab/>
        <w:t>Didn't say lawsuit. I implied being accused of sex assault.</w:t>
      </w:r>
    </w:p>
    <w:p>
      <w:r>
        <w:rPr>
          <w:b/>
          <w:u w:val="single"/>
        </w:rPr>
        <w:t>136386</w:t>
      </w:r>
    </w:p>
    <w:p>
      <w:r>
        <w:t xml:space="preserve">4. </w:t>
        <w:tab/>
        <w:tab/>
        <w:tab/>
        <w:t>The accusation is enough to fk you over for life. I'd make the same choice as you.</w:t>
      </w:r>
    </w:p>
    <w:p>
      <w:r>
        <w:rPr>
          <w:b/>
          <w:u w:val="single"/>
        </w:rPr>
        <w:t>136387</w:t>
      </w:r>
    </w:p>
    <w:p>
      <w:r>
        <w:t xml:space="preserve">5. </w:t>
        <w:tab/>
        <w:tab/>
        <w:tab/>
        <w:tab/>
        <w:t>You would let someone die because of the remote chance they might accuse you of a crime?</w:t>
      </w:r>
    </w:p>
    <w:p>
      <w:r>
        <w:rPr>
          <w:b/>
          <w:u w:val="single"/>
        </w:rPr>
        <w:t>136388</w:t>
      </w:r>
    </w:p>
    <w:p>
      <w:r>
        <w:t xml:space="preserve">6. </w:t>
        <w:tab/>
        <w:tab/>
        <w:tab/>
        <w:tab/>
        <w:tab/>
        <w:t>Yes</w:t>
      </w:r>
    </w:p>
    <w:p>
      <w:r>
        <w:rPr>
          <w:b/>
          <w:u w:val="single"/>
        </w:rPr>
        <w:t>136389</w:t>
      </w:r>
    </w:p>
    <w:p>
      <w:r>
        <w:t xml:space="preserve">7. </w:t>
        <w:tab/>
        <w:tab/>
        <w:tab/>
        <w:tab/>
        <w:tab/>
        <w:tab/>
        <w:t>That's so fucked up.  So the story is a woman has collapsed, no pulse.  You're in a public place (obviously, since nobody drives around with an AED unless you're a paramedic), so people see you save this woman's life.  This crazy person accuses you of sexual assault, it makes the news, now everyone knows you saved someone's life and you're an absolute fucking hero.  Yeah, totally worth letting someone die so that doesn't happen.  And people say SJWs are the NPCs...</w:t>
      </w:r>
    </w:p>
    <w:p>
      <w:r>
        <w:rPr>
          <w:b/>
          <w:u w:val="single"/>
        </w:rPr>
        <w:t>136390</w:t>
      </w:r>
    </w:p>
    <w:p>
      <w:r>
        <w:t xml:space="preserve">8. </w:t>
        <w:tab/>
        <w:tab/>
        <w:tab/>
        <w:tab/>
        <w:tab/>
        <w:tab/>
        <w:tab/>
        <w:t>Can confirm, people are entitled cunts and they deserve what they collectively get. The good can go with the bad as far as I'm concerned.</w:t>
      </w:r>
    </w:p>
    <w:p>
      <w:r>
        <w:rPr>
          <w:b/>
          <w:u w:val="single"/>
        </w:rPr>
        <w:t>136391</w:t>
      </w:r>
    </w:p>
    <w:p>
      <w:r>
        <w:t>1. &gt; **We will never give up on defending free speech for all people.**   Unless you like lolis</w:t>
      </w:r>
    </w:p>
    <w:p>
      <w:r>
        <w:rPr>
          <w:b/>
          <w:u w:val="single"/>
        </w:rPr>
        <w:t>136392</w:t>
      </w:r>
    </w:p>
    <w:p>
      <w:r>
        <w:t xml:space="preserve">2. </w:t>
        <w:tab/>
        <w:t>"I like free speech BUT......"</w:t>
      </w:r>
    </w:p>
    <w:p>
      <w:r>
        <w:rPr>
          <w:b/>
          <w:u w:val="single"/>
        </w:rPr>
        <w:t>136393</w:t>
      </w:r>
    </w:p>
    <w:p>
      <w:r>
        <w:t xml:space="preserve">3. </w:t>
        <w:tab/>
        <w:tab/>
        <w:t>was the issue that the gab founder banned loli because it was "satanic shit" in his words and backtracked with child porn laws?  and would people be more understanding if they went with the childporn laws as it's a nessary evil as SJWs will use anything as a reason to ban?  same way KiA will remove outward nazi comments because they will be cherrypicking those obvious jokes and legit views as proof this is a hive of white supremacy.</w:t>
      </w:r>
    </w:p>
    <w:p>
      <w:r>
        <w:rPr>
          <w:b/>
          <w:u w:val="single"/>
        </w:rPr>
        <w:t>136394</w:t>
      </w:r>
    </w:p>
    <w:p>
      <w:r>
        <w:t xml:space="preserve">4. </w:t>
        <w:tab/>
        <w:tab/>
        <w:tab/>
        <w:t>Cartoon children having sex and calls for genocide against other races are both extremely offensive to many people. Gab banned one but not the other. This means they are being selective in their "free speech" protections, which in turn makes it more significant that calls for race wars and such are not banned.</w:t>
      </w:r>
    </w:p>
    <w:p>
      <w:r>
        <w:rPr>
          <w:b/>
          <w:u w:val="single"/>
        </w:rPr>
        <w:t>136395</w:t>
      </w:r>
    </w:p>
    <w:p>
      <w:r>
        <w:t xml:space="preserve">5. </w:t>
        <w:tab/>
        <w:tab/>
        <w:tab/>
        <w:tab/>
        <w:t>Thing is, children having sex is illegal as fuck in many places, while calling for genocide isn't, really.   Plus, morally and socially, one is way worse than the other... Kid diddling is universally panned(almost) while calling for genocide most often gets dismissed as ramblings of a kooky person.   &gt;lets kill ALL the coons!  "lulz shut up retard"</w:t>
      </w:r>
    </w:p>
    <w:p>
      <w:r>
        <w:rPr>
          <w:b/>
          <w:u w:val="single"/>
        </w:rPr>
        <w:t>136396</w:t>
      </w:r>
    </w:p>
    <w:p>
      <w:r>
        <w:t xml:space="preserve">6. </w:t>
        <w:tab/>
        <w:tab/>
        <w:tab/>
        <w:tab/>
        <w:tab/>
        <w:t>&gt;Thing is, children having sex is illegal as fuck in many places, while calling for genocide isn't, really.  Calling for genocide is illegal in many places. Drawings of children having sex are legal in many places. To the point, drawings of children having sex are legal in the US. Torba bans one but not the other - because one actually is offensive to him, and the other isn't.</w:t>
      </w:r>
    </w:p>
    <w:p>
      <w:r>
        <w:rPr>
          <w:b/>
          <w:u w:val="single"/>
        </w:rPr>
        <w:t>136397</w:t>
      </w:r>
    </w:p>
    <w:p>
      <w:r>
        <w:t xml:space="preserve">7. </w:t>
        <w:tab/>
        <w:tab/>
        <w:tab/>
        <w:tab/>
        <w:tab/>
        <w:t>We're talking about drawings. Don't be dense.</w:t>
      </w:r>
    </w:p>
    <w:p>
      <w:r>
        <w:rPr>
          <w:b/>
          <w:u w:val="single"/>
        </w:rPr>
        <w:t>136398</w:t>
      </w:r>
    </w:p>
    <w:p>
      <w:r>
        <w:t xml:space="preserve">8. </w:t>
        <w:tab/>
        <w:tab/>
        <w:tab/>
        <w:tab/>
        <w:tab/>
        <w:tab/>
        <w:t>tell that to the lawmakers who wrote the equivalence in the child protection acts and cover it under obscenity laws to boot.  keep in mind the same lawmakers banned Kinder Eggs because they believe children might eat big toy capsules inside them.    sadly these are pointy-haired government officials so we must comply with their dumbass rulings.</w:t>
      </w:r>
    </w:p>
    <w:p>
      <w:r>
        <w:rPr>
          <w:b/>
          <w:u w:val="single"/>
        </w:rPr>
        <w:t>136399</w:t>
      </w:r>
    </w:p>
    <w:p>
      <w:r>
        <w:t xml:space="preserve">9. </w:t>
        <w:tab/>
        <w:tab/>
        <w:tab/>
        <w:tab/>
        <w:tab/>
        <w:tab/>
        <w:tab/>
        <w:t>&gt;tell that to the lawmakers who wrote the equivalence in the child protection acts and cover it under obscenity laws to boot.  You mean the PROTECT Act of 2003 which basically flew in the face of Ashcroft v. Free Speech Coalition. There's your fucking "gray area", by the way.   &gt; keep in mind the same lawmakers banned Kinder Eggs because they believe children might eat big toy capsules inside them. &gt;  &gt;   First off, they were only illegal because of existing laws that existed since the 1930. Kinder Surprise eggs were only created in the mid 70's.  Second, I say **was** since they haven't been banned for almost a year.</w:t>
      </w:r>
    </w:p>
    <w:p>
      <w:r>
        <w:rPr>
          <w:b/>
          <w:u w:val="single"/>
        </w:rPr>
        <w:t>136400</w:t>
      </w:r>
    </w:p>
    <w:p>
      <w:r>
        <w:t xml:space="preserve">10. </w:t>
        <w:tab/>
        <w:tab/>
        <w:tab/>
        <w:tab/>
        <w:tab/>
        <w:tab/>
        <w:tab/>
        <w:tab/>
        <w:t>&gt; You mean the PROTECT Act of 2003 which basically flew in the face of Ashcroft v. Free Speech Coalition while adding vague bullshit like "indistinguishable from that of a minor".  yep! those dumbasses.  &gt;First off, they were only illegal because of existing laws that existed since the 1930. Kinder Surprise eggs were only created in the mid 70's.  and like now they were inconsistent with enforcing laws, only recently dusting off that old law to apply to kinder.  &gt;Second, I say was since they haven't been banned for almost a year.  what places sell the kinder with the toy capsule in it? i only saw a heavily modified version where it's more a two halved pudding cup than the original hard chocolate egg.</w:t>
      </w:r>
    </w:p>
    <w:p>
      <w:r>
        <w:rPr>
          <w:b/>
          <w:u w:val="single"/>
        </w:rPr>
        <w:t>136401</w:t>
      </w:r>
    </w:p>
    <w:p>
      <w:r>
        <w:t xml:space="preserve">11. </w:t>
        <w:tab/>
        <w:tab/>
        <w:tab/>
        <w:tab/>
        <w:tab/>
        <w:tab/>
        <w:tab/>
        <w:tab/>
        <w:tab/>
        <w:t>This is basically getting off track at this point.  &gt;and like now they were inconsistent with enforcing laws, only recently dusting off that old law to apply to kinder.  Or, you know, Kinder is the most prominent.  &gt;what places sell the kinder with the toy capsule in it? i only saw a heavily modified version where it's more a two halved pudding cup than the original hard chocolate egg.  You're going to tell me that any bureaucracy in America is going to change a nearly century old rule because of what basically amounts to a meme?</w:t>
      </w:r>
    </w:p>
    <w:p>
      <w:r>
        <w:rPr>
          <w:b/>
          <w:u w:val="single"/>
        </w:rPr>
        <w:t>136402</w:t>
      </w:r>
    </w:p>
    <w:p>
      <w:r>
        <w:t xml:space="preserve">12. </w:t>
        <w:tab/>
        <w:tab/>
        <w:tab/>
        <w:tab/>
        <w:tab/>
        <w:tab/>
        <w:tab/>
        <w:tab/>
        <w:t>&gt;First off, they were only illegal because of existing laws that existed since the 1930.  Also, those laws were not targeted at children. They were entirely about protecting consumers.</w:t>
      </w:r>
    </w:p>
    <w:p>
      <w:r>
        <w:rPr>
          <w:b/>
          <w:u w:val="single"/>
        </w:rPr>
        <w:t>136403</w:t>
      </w:r>
    </w:p>
    <w:p>
      <w:r>
        <w:t xml:space="preserve">13. </w:t>
        <w:tab/>
        <w:tab/>
        <w:tab/>
        <w:tab/>
        <w:tab/>
        <w:t>The laws are far more nuanced on both issues.</w:t>
      </w:r>
    </w:p>
    <w:p>
      <w:r>
        <w:rPr>
          <w:b/>
          <w:u w:val="single"/>
        </w:rPr>
        <w:t>136404</w:t>
      </w:r>
    </w:p>
    <w:p>
      <w:r>
        <w:t xml:space="preserve">14. </w:t>
        <w:tab/>
        <w:tab/>
        <w:tab/>
        <w:tab/>
        <w:tab/>
        <w:t>&gt; Thing is, children having sex is illegal as fuck in many places, while calling for genocide isn't, really.  They're both illegal in most countries outside of the US.</w:t>
      </w:r>
    </w:p>
    <w:p>
      <w:r>
        <w:rPr>
          <w:b/>
          <w:u w:val="single"/>
        </w:rPr>
        <w:t>136405</w:t>
      </w:r>
    </w:p>
    <w:p>
      <w:r>
        <w:t xml:space="preserve">15. </w:t>
        <w:tab/>
        <w:tab/>
        <w:tab/>
        <w:tab/>
        <w:tab/>
        <w:t>Look, I've been racking up hundreds of negative karma by insisting that loli is child porn in the other thread about this, but it's disingenuous as fuck to compare children actually getting fucked to merely *talking* about genocide.   You gotta compare like to like:  loli to advocating genocide,  or actual child molestation to actual genocide.</w:t>
      </w:r>
    </w:p>
    <w:p>
      <w:r>
        <w:rPr>
          <w:b/>
          <w:u w:val="single"/>
        </w:rPr>
        <w:t>136406</w:t>
      </w:r>
    </w:p>
    <w:p>
      <w:r>
        <w:t xml:space="preserve">16. </w:t>
        <w:tab/>
        <w:tab/>
        <w:tab/>
        <w:tab/>
        <w:tab/>
        <w:tab/>
        <w:t>&gt;Look, I've been racking up hundreds of negative karma by insisting that loli is child porn in the other thread about this  The Loli Self-Defense Force boggles my mind. It's one thing to insist that a drawing of a six-year old having sex doesn't hurt anyone, it's quite another to insist it's *not really a drawing of a child having sex,* it's just "lines on a page"...   Why can't they admit what it is when they advocate for its protection?</w:t>
      </w:r>
    </w:p>
    <w:p>
      <w:r>
        <w:rPr>
          <w:b/>
          <w:u w:val="single"/>
        </w:rPr>
        <w:t>136407</w:t>
      </w:r>
    </w:p>
    <w:p>
      <w:r>
        <w:t xml:space="preserve">17. </w:t>
        <w:tab/>
        <w:tab/>
        <w:tab/>
        <w:t>&gt; was the issue that the gab founder banned loli because it was "satanic shit" in his words and backtracked with child porn laws? &gt;  &gt;  &gt;  &gt; and would people be more understanding if they went with the childporn laws as it's a nessary evil as SJWs will use anything as a reason to ban?  Watch Louis Le Vau's video on this.  Well - listen to it since it's more of a ramble:  https://www.youtube.com/watch?v=wKhVVhiratM  The conservative argument against loli is always the Miller case, but there are counterpoints for that argument - it is a big legal gray area in the US (where gab is located), which is why it's still a tough position to defend either way - on principle your default position is that you HAVE to defend it even if it's a grey area, because otherwise you are not being principled in your approach.  Free speech is a zero sum game - it's easy to defend what you agree with, but it's hard to defend what you find despicable.  Loli hits that moral spot for a lot of people who aren't familiar with otaku culture.  Right now a lot of the "pro free speech" sentiment aren't just coming from us middle of the road leftist/centrist types, but from a lot of traditional conservative evangelical types.  Compared to the left, conservatives are VERY sensitive about any depiction of children being harmed whereas the regressive left cares more about WAMEN and minorities being harmed.  So the depiction of loli in anime really bugs a lot of normie types, especially the normie conservative folks who are completely unaware of anime or the meme culture that is centered around it.  Unfortunately, KiA *has* to follow Reddit's authoritarian rules to exist.  The mods think in the long run it's beneficial for this sub to exist as a kind of refuge sub for moderates who got burned by the regressives in the other sub.  We're just trying to avoid getting lined up to the wall by a wayward Reddit admin and shot for wrongthink.  However, Gab has touted itself as a strict pro free speech platform since its inception.  That was the hill they claimed they will die on, but once again because the founder is conservative, their ideology (feelings) gets in the way of their principles (facts) and he ends up going after his own userbase for it.  If he JUST stuck to "we need to keep the lights on.  I don't want to do it either, but we need to be able to survive" then people MIGHT be more apologetic, but his platform is also at the mercy of all its providers and I bet you a bunch of them will not hesitate to drop them because of how charged and retarded our modern political climate has become.  So for him to snap back at his userbase by using all the ignorant normie talking points regarding loli to insult them is pretty hypocritical of him.</w:t>
      </w:r>
    </w:p>
    <w:p>
      <w:r>
        <w:rPr>
          <w:b/>
          <w:u w:val="single"/>
        </w:rPr>
        <w:t>136408</w:t>
      </w:r>
    </w:p>
    <w:p>
      <w:r>
        <w:t xml:space="preserve">18. </w:t>
        <w:tab/>
        <w:tab/>
        <w:tab/>
        <w:tab/>
        <w:t>Louis Le Vau is awesome. I was impressed by his response to Sargon (and I can't wait to see what Sargon says in reply). The point that struck me was that one can't prosecute over Loli because there is no target for whom you must seek justice. That's a profound position from which to start.</w:t>
      </w:r>
    </w:p>
    <w:p>
      <w:r>
        <w:rPr>
          <w:b/>
          <w:u w:val="single"/>
        </w:rPr>
        <w:t>136409</w:t>
      </w:r>
    </w:p>
    <w:p>
      <w:r>
        <w:t xml:space="preserve">19. </w:t>
        <w:tab/>
        <w:tab/>
        <w:tab/>
        <w:tab/>
        <w:tab/>
        <w:t>Louie is the avatar of righteous fury.</w:t>
      </w:r>
    </w:p>
    <w:p>
      <w:r>
        <w:rPr>
          <w:b/>
          <w:u w:val="single"/>
        </w:rPr>
        <w:t>136410</w:t>
      </w:r>
    </w:p>
    <w:p>
      <w:r>
        <w:t>1. What is the context?</w:t>
      </w:r>
    </w:p>
    <w:p>
      <w:r>
        <w:rPr>
          <w:b/>
          <w:u w:val="single"/>
        </w:rPr>
        <w:t>136411</w:t>
      </w:r>
    </w:p>
    <w:p>
      <w:r>
        <w:t xml:space="preserve">2. </w:t>
        <w:tab/>
        <w:t>I think they're talking about the time that a bunch of people harassed and bullied this artist almost to the point of suicide who drew characters from the show Steven Universe thinner than normal. "The gems" is referring to the main female protagonists. The whole situation was insane.</w:t>
      </w:r>
    </w:p>
    <w:p>
      <w:r>
        <w:rPr>
          <w:b/>
          <w:u w:val="single"/>
        </w:rPr>
        <w:t>136412</w:t>
      </w:r>
    </w:p>
    <w:p>
      <w:r>
        <w:t xml:space="preserve">3. </w:t>
        <w:tab/>
        <w:tab/>
        <w:t>There's no way they actually they did that. That's absolutely ridiculous</w:t>
      </w:r>
    </w:p>
    <w:p>
      <w:r>
        <w:rPr>
          <w:b/>
          <w:u w:val="single"/>
        </w:rPr>
        <w:t>136413</w:t>
      </w:r>
    </w:p>
    <w:p>
      <w:r>
        <w:t xml:space="preserve">4. </w:t>
        <w:tab/>
        <w:tab/>
        <w:tab/>
        <w:t>Oh they did. The OP of the picture shown is actually still on Tumblr and still refuses to think what they did was wrong almost a year or so later. They think they are in the right and the victim here rather then the person they bullied into almost killing herself. Here's a direct quote from OP  &gt;youre the real asshole for defending her shitty racist decisions. she shouldve fucking killed herself. youre the problem with everything thats going on. maybe you should kill yourself  &amp;#x200B;  For the record, the girl she is speaking of drew the Steven Universe characters as other races while drawing them as human. They are speaking of whitewashing. Like not making Garnet black for example. While the character herself is red and voiced by a black woman, tumblr likes to make sure everyone knows that the character is meant to be coded as black at all times.  That same OP thinks they have to take it into their own hands because the creators of the show and the staff of Tumblr don't care how fans draw Steven Universe characters. Which they don't. Because it's a cartoon.</w:t>
      </w:r>
    </w:p>
    <w:p>
      <w:r>
        <w:rPr>
          <w:b/>
          <w:u w:val="single"/>
        </w:rPr>
        <w:t>136414</w:t>
      </w:r>
    </w:p>
    <w:p>
      <w:r>
        <w:t xml:space="preserve">5. </w:t>
        <w:tab/>
        <w:tab/>
        <w:tab/>
        <w:tab/>
        <w:t>Absolutely repulsive. I'm sickened to even be on the same planet as these cunts</w:t>
      </w:r>
    </w:p>
    <w:p>
      <w:r>
        <w:rPr>
          <w:b/>
          <w:u w:val="single"/>
        </w:rPr>
        <w:t>136415</w:t>
      </w:r>
    </w:p>
    <w:p>
      <w:r>
        <w:t>1. Fucking spicy!</w:t>
      </w:r>
    </w:p>
    <w:p>
      <w:r>
        <w:rPr>
          <w:b/>
          <w:u w:val="single"/>
        </w:rPr>
        <w:t>136416</w:t>
      </w:r>
    </w:p>
    <w:p>
      <w:r>
        <w:t>1. "I did not spend 8 years at University to be called "Miss"". Yea not about your ego at all, cunt.</w:t>
      </w:r>
    </w:p>
    <w:p>
      <w:r>
        <w:rPr>
          <w:b/>
          <w:u w:val="single"/>
        </w:rPr>
        <w:t>136417</w:t>
      </w:r>
    </w:p>
    <w:p>
      <w:r>
        <w:t xml:space="preserve">2. </w:t>
        <w:tab/>
        <w:t>This reminded me of: “I did not spend 8 years at evil medical school to be called ‘Mr. Evil!’”</w:t>
      </w:r>
    </w:p>
    <w:p>
      <w:r>
        <w:rPr>
          <w:b/>
          <w:u w:val="single"/>
        </w:rPr>
        <w:t>136418</w:t>
      </w:r>
    </w:p>
    <w:p>
      <w:r>
        <w:t xml:space="preserve">3. </w:t>
        <w:tab/>
        <w:tab/>
        <w:t>I loled</w:t>
      </w:r>
    </w:p>
    <w:p>
      <w:r>
        <w:rPr>
          <w:b/>
          <w:u w:val="single"/>
        </w:rPr>
        <w:t>136419</w:t>
      </w:r>
    </w:p>
    <w:p>
      <w:r>
        <w:t>1. So is anything being done</w:t>
      </w:r>
    </w:p>
    <w:p>
      <w:r>
        <w:rPr>
          <w:b/>
          <w:u w:val="single"/>
        </w:rPr>
        <w:t>136420</w:t>
      </w:r>
    </w:p>
    <w:p>
      <w:r>
        <w:t xml:space="preserve">2. </w:t>
        <w:tab/>
        <w:t>What can you do, they hold absolute power in society and in government.</w:t>
      </w:r>
    </w:p>
    <w:p>
      <w:r>
        <w:rPr>
          <w:b/>
          <w:u w:val="single"/>
        </w:rPr>
        <w:t>136421</w:t>
      </w:r>
    </w:p>
    <w:p>
      <w:r>
        <w:t xml:space="preserve">3. </w:t>
        <w:tab/>
        <w:tab/>
        <w:t>Wrong. 100 million of us with arms hold all of the power, but we lost any will long ago. It is going to have to get very bad before anyone is willing to give up their comforts and potentially lay down their life for the ideals this country was founded on.  We lost 70 plus years ago, it’s just now becoming apparent.</w:t>
      </w:r>
    </w:p>
    <w:p>
      <w:r>
        <w:rPr>
          <w:b/>
          <w:u w:val="single"/>
        </w:rPr>
        <w:t>136422</w:t>
      </w:r>
    </w:p>
    <w:p>
      <w:r>
        <w:t xml:space="preserve">4. </w:t>
        <w:tab/>
        <w:tab/>
        <w:tab/>
        <w:t>It’s chilling how true your statements is. Even more chilling, if possible, is that it will take years for most to realize this.</w:t>
      </w:r>
    </w:p>
    <w:p>
      <w:r>
        <w:rPr>
          <w:b/>
          <w:u w:val="single"/>
        </w:rPr>
        <w:t>136423</w:t>
      </w:r>
    </w:p>
    <w:p>
      <w:r>
        <w:t xml:space="preserve">5. </w:t>
        <w:tab/>
        <w:tab/>
        <w:tab/>
        <w:tab/>
        <w:t>Agreed. Theres alot of people ready to go but unless thousands do something at once, that 1 guy or small group will be labeled as some kind of crazy and not really have any effect. If this keeps up, it needs to happen</w:t>
      </w:r>
    </w:p>
    <w:p>
      <w:r>
        <w:rPr>
          <w:b/>
          <w:u w:val="single"/>
        </w:rPr>
        <w:t>136424</w:t>
      </w:r>
    </w:p>
    <w:p>
      <w:r>
        <w:t xml:space="preserve">6. </w:t>
        <w:tab/>
        <w:tab/>
        <w:tab/>
        <w:tab/>
        <w:tab/>
        <w:t>It seems they want to force us to a decision. Do something, and potentially ignite a Civil War. Or do nothing, and get death by a thousand paper cuts. Meanwhile, you know who I really worry about? Our children. Imagine another ten, twenty, or thirty years of this shit. A real nightmare scenario is coming if we do nothing, or if we do something and lose.</w:t>
      </w:r>
    </w:p>
    <w:p>
      <w:r>
        <w:rPr>
          <w:b/>
          <w:u w:val="single"/>
        </w:rPr>
        <w:t>136425</w:t>
      </w:r>
    </w:p>
    <w:p>
      <w:r>
        <w:t xml:space="preserve">7. </w:t>
        <w:tab/>
        <w:tab/>
        <w:tab/>
        <w:tab/>
        <w:tab/>
        <w:tab/>
        <w:t>THe most likely scenario is a skirmish does break out and the feds declare marshal law and try to swoop in and take everyone's guns.  That should remind us who the real enemy is and the scope of preparations that are required.  It's not the masked faggots that the state run media tries to pit us against - who are most likely deep state funded anyway.</w:t>
      </w:r>
    </w:p>
    <w:p>
      <w:r>
        <w:rPr>
          <w:b/>
          <w:u w:val="single"/>
        </w:rPr>
        <w:t>136426</w:t>
      </w:r>
    </w:p>
    <w:p>
      <w:r>
        <w:t xml:space="preserve">8. </w:t>
        <w:tab/>
        <w:tab/>
        <w:tab/>
        <w:tab/>
        <w:tab/>
        <w:tab/>
        <w:tab/>
        <w:t>Deep waters. I don't like where our country's headed in this aspect although I love every single thing Trump has done, so far as that goes. But there's more to this picture than Trump.  It's clear that antifa is controlled by the opposition -- this phenomenon just *shows up* in our streets, out of the blue via import from Europe and parts east? Riiiight. I'm sure THAT happened organically. Fuck sake.  OTOH, by arresting and prosecuting the (American, collegiate, usually white) street-level thugs of the Black Bloc, we can enact a bit of a "broken windows" policy against these scumbags before they succeed in spreading their message. It occurs to me that the target of an antifa attack is almost *never* the real target. The real target is the rest of the country. They're slowly teaching us: *don't fucking speak out or we'll come after you and your family* and it's not just the Tuckers of the world who get targeted. Tucker has resources and support. But when *I* get targeted, or you do, what do we do? Batten down the hatches, okay. But if their actions successfully cause us to retreat, contract, and avoid, while THEY expand, attack, and go on the offensive, they'll run the table with us. That can't be allowed to happen.</w:t>
      </w:r>
    </w:p>
    <w:p>
      <w:r>
        <w:rPr>
          <w:b/>
          <w:u w:val="single"/>
        </w:rPr>
        <w:t>136427</w:t>
      </w:r>
    </w:p>
    <w:p>
      <w:r>
        <w:t xml:space="preserve">9. </w:t>
        <w:tab/>
        <w:tab/>
        <w:tab/>
        <w:tab/>
        <w:tab/>
        <w:tab/>
        <w:tab/>
        <w:t>I think if they do this and try to take guns, that would start it. If they go door to door, if there are alot of people I will go down but a few of them will too. That's one of the things that would band people together to go do something. Theres not a whole lot else that I see making people take action</w:t>
      </w:r>
    </w:p>
    <w:p>
      <w:r>
        <w:rPr>
          <w:b/>
          <w:u w:val="single"/>
        </w:rPr>
        <w:t>136428</w:t>
      </w:r>
    </w:p>
    <w:p>
      <w:r>
        <w:t>1. When the two retards in class get into a fight</w:t>
      </w:r>
    </w:p>
    <w:p>
      <w:r>
        <w:rPr>
          <w:b/>
          <w:u w:val="single"/>
        </w:rPr>
        <w:t>136429</w:t>
      </w:r>
    </w:p>
    <w:p>
      <w:r>
        <w:t>1. &gt;“Like I said, don’t respond negatively. Don’t go after the lady. Let her be at peace. Let her live her life,”   That was literally your intent with releasing this video, you insepid cunt  &gt;"I would still have a conversation with her.”  lol you declined when she offered, you're literally a cunt retard</w:t>
      </w:r>
    </w:p>
    <w:p>
      <w:r>
        <w:rPr>
          <w:b/>
          <w:u w:val="single"/>
        </w:rPr>
        <w:t>136430</w:t>
      </w:r>
    </w:p>
    <w:p>
      <w:r>
        <w:t>1. *Signs* Trying to put an innocent person in jail for decades is one of the most horrible abhorrent things a human being can do. It is on par with attempted murder. These cunts ought to rot in jail for however long the innocent person was (or was going to be) sentenced.</w:t>
      </w:r>
    </w:p>
    <w:p>
      <w:r>
        <w:rPr>
          <w:b/>
          <w:u w:val="single"/>
        </w:rPr>
        <w:t>136431</w:t>
      </w:r>
    </w:p>
    <w:p>
      <w:r>
        <w:t>1. Apparently it's stupid and racist to cast Huntress as a white woman, because the character is currently Black in the comics (and it's completely irrelevant that the character *wasn't* originally).   However, it's *also* stupid to complain about them race-swapping Black Canary and it doesn't matter that she's white in the comics.   Yeah, I'd say fair enough that the reaction to all this is pretty telling, or at least, *The Mary Sue*'s reaction is pretty telling.</w:t>
      </w:r>
    </w:p>
    <w:p>
      <w:r>
        <w:rPr>
          <w:b/>
          <w:u w:val="single"/>
        </w:rPr>
        <w:t>136432</w:t>
      </w:r>
    </w:p>
    <w:p>
      <w:r>
        <w:t xml:space="preserve">2. </w:t>
        <w:tab/>
        <w:t>&gt;(and it's completely irrelevant that the character wasn't originally)  And the updated version is pretty retarded because she's still Italian, using Italian words (in the "straight out of google translate" as usual in comics and tv shows) yet her skin is too dark to be even from the deepest south of the country.  Then again, according to Reddit, we are black at least three times a week so what the hell, Wakanda Forever and anyone who disagrees with me is a fucking racist.</w:t>
      </w:r>
    </w:p>
    <w:p>
      <w:r>
        <w:rPr>
          <w:b/>
          <w:u w:val="single"/>
        </w:rPr>
        <w:t>136433</w:t>
      </w:r>
    </w:p>
    <w:p>
      <w:r>
        <w:t xml:space="preserve">3. </w:t>
        <w:tab/>
        <w:tab/>
        <w:t>I genuinely didn't even notice Rebirth Huntress was apparently still the 'new' version. Like, I noticed her skintone was a bit darker, but not like the [New 52](https://i.postimg.cc/SmmddcTF/HELENA_v2.jpg) one from the **Grayson** series.   I was so confused when I got round to reading **Grayson**. Is the original Huntress still around? Or is she now the Helena Wayne version? I'm clearly out of the loop.</w:t>
      </w:r>
    </w:p>
    <w:p>
      <w:r>
        <w:rPr>
          <w:b/>
          <w:u w:val="single"/>
        </w:rPr>
        <w:t>136434</w:t>
      </w:r>
    </w:p>
    <w:p>
      <w:r>
        <w:t xml:space="preserve">4. </w:t>
        <w:tab/>
        <w:tab/>
        <w:tab/>
        <w:t>Technically Helena Wayne went to Earth-2 with Power Girl and their story ended there with the last issue of the book (I think Earth-2 is still canon and part of the Multiverse though, at least according to Morrison's Multiversity), and the current version is Helena Bertinelli, mob boss' daughter and former boss of Spyral from Grayson, since they mentioned that both on the current Nightwing and Birds of Peet's series.  Then again though, Power Girl is making her way back to the main universe, so maybe Helena Wayne will be back too at some point. Wouldn't be surprised if they mention her at some point when Tom King's Batman reaches full retardation.</w:t>
      </w:r>
    </w:p>
    <w:p>
      <w:r>
        <w:rPr>
          <w:b/>
          <w:u w:val="single"/>
        </w:rPr>
        <w:t>136435</w:t>
      </w:r>
    </w:p>
    <w:p>
      <w:r>
        <w:t xml:space="preserve">5. </w:t>
        <w:tab/>
        <w:tab/>
        <w:tab/>
        <w:tab/>
        <w:t>I see. I know multiverse stuff is common in comics but this just seems... unnecessary? Plus, although I could see that her skin tone was a little darker than it used to be in the Rebirth **BoP** series, it certainly isn't on the same level design wise, as the **Grayson** Helena was. To me, at least. Hence the confusion.</w:t>
      </w:r>
    </w:p>
    <w:p>
      <w:r>
        <w:rPr>
          <w:b/>
          <w:u w:val="single"/>
        </w:rPr>
        <w:t>136436</w:t>
      </w:r>
    </w:p>
    <w:p>
      <w:r>
        <w:t xml:space="preserve">6. </w:t>
        <w:tab/>
        <w:tab/>
        <w:t>Wait I thought everything south of Rome was Africa?</w:t>
      </w:r>
    </w:p>
    <w:p>
      <w:r>
        <w:rPr>
          <w:b/>
          <w:u w:val="single"/>
        </w:rPr>
        <w:t>136437</w:t>
      </w:r>
    </w:p>
    <w:p>
      <w:r>
        <w:t xml:space="preserve">7. </w:t>
        <w:tab/>
        <w:tab/>
        <w:tab/>
        <w:t>Depends on who you ask, until a couple of years ago, Rome was Africa too according to Lega Nord (although now they are at the government so they had to tone down and pretend they like people from the south of Italy.</w:t>
      </w:r>
    </w:p>
    <w:p>
      <w:r>
        <w:rPr>
          <w:b/>
          <w:u w:val="single"/>
        </w:rPr>
        <w:t>136438</w:t>
      </w:r>
    </w:p>
    <w:p>
      <w:r>
        <w:t>1. Holy shit! He fucking destroyed her! I can't help but wonder what she was expecting to happen?</w:t>
      </w:r>
    </w:p>
    <w:p>
      <w:r>
        <w:rPr>
          <w:b/>
          <w:u w:val="single"/>
        </w:rPr>
        <w:t>136439</w:t>
      </w:r>
    </w:p>
    <w:p>
      <w:r>
        <w:t xml:space="preserve">2. </w:t>
        <w:tab/>
        <w:t>The video wouldn’t play for me  Care to paraphrase friend?</w:t>
      </w:r>
    </w:p>
    <w:p>
      <w:r>
        <w:rPr>
          <w:b/>
          <w:u w:val="single"/>
        </w:rPr>
        <w:t>136440</w:t>
      </w:r>
    </w:p>
    <w:p>
      <w:r>
        <w:t xml:space="preserve">3. </w:t>
        <w:tab/>
        <w:tab/>
        <w:t>Honestly, that dude said so much shit to that dyke in the crowd that even paraphrasing would be a giant paragraph.   But long story short, a "lesbian" in the crowd started heckling and tried to be hard, but the comedian went in hard and did not let up.</w:t>
      </w:r>
    </w:p>
    <w:p>
      <w:r>
        <w:rPr>
          <w:b/>
          <w:u w:val="single"/>
        </w:rPr>
        <w:t>136441</w:t>
      </w:r>
    </w:p>
    <w:p>
      <w:r>
        <w:t xml:space="preserve">4. </w:t>
        <w:tab/>
        <w:tab/>
        <w:tab/>
        <w:t>[He went hard like Vladimir Putin](https://youtu.be/yDIlQ3_lsKE?t=19)</w:t>
      </w:r>
    </w:p>
    <w:p>
      <w:r>
        <w:rPr>
          <w:b/>
          <w:u w:val="single"/>
        </w:rPr>
        <w:t>136442</w:t>
      </w:r>
    </w:p>
    <w:p>
      <w:r>
        <w:t>1. So just to be clear:   About 10 million men and teenaged boys died fighting in WW1.    The majority of these men didn't have the right to vote, because suffrage in Europe was contingent on property ownership, and most working class men didn't own enough property to be enfranchised.    The mountains upon mountains of straight white male corpses propelled the universal suffrage movement to the forefront.    Women achieved the vote upon mountains of dead males, both in Europe and the US (see: civil war).   Not a single woman had to actually fight for suffrage.  She suffered no real risk.  She just had to complain to the men in power.   And the "patriarchs" in government gave women the vote with no conscription obligations (that's not equality, that's chivalry) as soon as the majority said they wanted it.    These men and boys, who suffered some of the worst deaths humanly imaginable -- having their guts blown out in trenches and inhaling poison gas, being eaten alive by rats while crucified on barbed wire -- were "privileged", according to feminists.     A sizable percentage of feminists from the time period actually encouraged men and boys -- who again couldn't vote -- to go die for them in the trenches, to protect female "honor" (see white feather campaign).    While the suffragists demanded universal suffrage, the suffragettes wanted only rich white women and men to vote.   We celebrate the latter, not the former, because the former draw into question feminist mythology  [Edit: there were some women from the time period, often described as feminists or proto-feminists, who were consistent; eg the American anarchist Emma Goldman (whom I'm quite sure would be appalled by modern feminism) helped mount a legal challenge arguing that conscription was a violation of the 13th Amendment's prohibition against involuntary servitude.   The Supreme Court disagreed.   Ironically Goldman considered the suffragettes a bunch of spoiled brats, and famously claimed that "if voting changed anything they'd make it illegal"]    Hundreds if not thousands of men were executed on the front lines to prevent desertion, even though historians now agree that many WWI campaigns were useless suicide missions, that the men knew it, and that the "deserters" were in the right not to throw their lives away for a patch of mud.    In the US, men were imprisoned, tortured and even executed for refusing to fight.   These included conscientious objectors from religious groups.   (two of these men, Hutterite brothers, were tortured to death at Alcatraz).    The majority of American men who fought in WWI were effectively forced to do so.   Far more Americans who fought in WWI were conscripted than volunteered.    Today, little rich girls who would be living in the gutter without the benefaction of their rich daddies, and living in caves without the benefaction of men as a group, condemn powerless white men and boys from a hundred years ago who died being eaten alive by rats while crying out for their mothers -- because they were white, and male.     Yes, this is a perfectly sane society, and feminism is a perfectly sane philosophy.   Moreover it encourages "gender equality."    Honestly, I don't feel hate.  I just feel shame and disgust.   Shame for what feminism has done to this society, and disgust for both the men and women who have allowed this to happen.</w:t>
      </w:r>
    </w:p>
    <w:p>
      <w:r>
        <w:rPr>
          <w:b/>
          <w:u w:val="single"/>
        </w:rPr>
        <w:t>136443</w:t>
      </w:r>
    </w:p>
    <w:p>
      <w:r>
        <w:t xml:space="preserve">2. </w:t>
        <w:tab/>
        <w:t>And most women still don't think the draft is a thing.  Meanwhile, every man in this room had to sign up for it before we were allowed to get our drivers licenses.....  Women have no fucking clue how easy they have it.  I have lost all respect for these cunts.  They deserve to be treated like second class citizens.</w:t>
      </w:r>
    </w:p>
    <w:p>
      <w:r>
        <w:rPr>
          <w:b/>
          <w:u w:val="single"/>
        </w:rPr>
        <w:t>136444</w:t>
      </w:r>
    </w:p>
    <w:p>
      <w:r>
        <w:t xml:space="preserve">3. </w:t>
        <w:tab/>
        <w:tab/>
        <w:t>The deserve to be treated like anyone should be treated. Just because they're ignorant doesn't mean that they don't deserve what everyone should deserve.</w:t>
      </w:r>
    </w:p>
    <w:p>
      <w:r>
        <w:rPr>
          <w:b/>
          <w:u w:val="single"/>
        </w:rPr>
        <w:t>136445</w:t>
      </w:r>
    </w:p>
    <w:p>
      <w:r>
        <w:t xml:space="preserve">4. </w:t>
        <w:tab/>
        <w:tab/>
        <w:tab/>
        <w:t>Yea, and they deserve to be treated like second class citizens.  Like I said....</w:t>
      </w:r>
    </w:p>
    <w:p>
      <w:r>
        <w:rPr>
          <w:b/>
          <w:u w:val="single"/>
        </w:rPr>
        <w:t>136446</w:t>
      </w:r>
    </w:p>
    <w:p>
      <w:r>
        <w:t xml:space="preserve">5. </w:t>
        <w:tab/>
        <w:tab/>
        <w:tab/>
        <w:tab/>
        <w:t>Go back to /r/incels. This sub is just as much about being respectful towards women as it is men, even if they are wrong.</w:t>
      </w:r>
    </w:p>
    <w:p>
      <w:r>
        <w:rPr>
          <w:b/>
          <w:u w:val="single"/>
        </w:rPr>
        <w:t>136447</w:t>
      </w:r>
    </w:p>
    <w:p>
      <w:r>
        <w:t xml:space="preserve">6. </w:t>
        <w:tab/>
        <w:tab/>
        <w:tab/>
        <w:tab/>
        <w:tab/>
        <w:t>Oh good to hear y'all are still willing to let women walk all over you because they have vaginas.  No wonder all of you are thrice divorced with a bunch of kids your trying to get custody back from.  Maybe stop worrying about womens feelings and what they think of you, when they consistently treat you like shit, and don't give a fuck about your feelings.  People like you are the problem, letting everyone walk all over you and doing nothing about it.  You're a fucking weak, sorry excuse for a man.  Thanks for the generic NPC comment as well.  Glad to see you're just another soft ass redditor who can't handle the truth about women, and your only line of defense is calling someone an "incel".  Fucking beta faggot.</w:t>
      </w:r>
    </w:p>
    <w:p>
      <w:r>
        <w:rPr>
          <w:b/>
          <w:u w:val="single"/>
        </w:rPr>
        <w:t>136448</w:t>
      </w:r>
    </w:p>
    <w:p>
      <w:r>
        <w:t xml:space="preserve">7. </w:t>
        <w:tab/>
        <w:tab/>
        <w:tab/>
        <w:tab/>
        <w:tab/>
        <w:tab/>
        <w:t>Bro, you need to calm the fuck down. I never said I'd let a woman talk over me, especially if she's being disrespectful. Just because some of them are ignorant of men's issues doen't mean that we should treat them, or all women, as subordinates. We should seek to educate them in a respectful manner. That would reflect well on the MRA group, and be better for everyone.   Ironically, your comment was the most NPC thing I've read today. How cliche.</w:t>
      </w:r>
    </w:p>
    <w:p>
      <w:r>
        <w:rPr>
          <w:b/>
          <w:u w:val="single"/>
        </w:rPr>
        <w:t>136449</w:t>
      </w:r>
    </w:p>
    <w:p>
      <w:r>
        <w:t>1. Good. Diversity is strength. They were the faggots holding the signs welcoming them. Deal with it and love.</w:t>
      </w:r>
    </w:p>
    <w:p>
      <w:r>
        <w:rPr>
          <w:b/>
          <w:u w:val="single"/>
        </w:rPr>
        <w:t>136450</w:t>
      </w:r>
    </w:p>
    <w:p>
      <w:r>
        <w:t>1. She can be a role model for anyone. muslim/christian/Buddhis/Atheist/Asian/Hispanic/Black/White/Female/Male. If Malala's example makes you a better person, that's fucking great and anyone that cares about how you look or believe differently from her is a cunt.  It is nice though that Muslim girls have someone they have one more thing in common with though.</w:t>
      </w:r>
    </w:p>
    <w:p>
      <w:r>
        <w:rPr>
          <w:b/>
          <w:u w:val="single"/>
        </w:rPr>
        <w:t>136451</w:t>
      </w:r>
    </w:p>
    <w:p>
      <w:r>
        <w:t xml:space="preserve">2. </w:t>
        <w:tab/>
        <w:t>Not 4 jews doe</w:t>
      </w:r>
    </w:p>
    <w:p>
      <w:r>
        <w:rPr>
          <w:b/>
          <w:u w:val="single"/>
        </w:rPr>
        <w:t>136452</w:t>
      </w:r>
    </w:p>
    <w:p>
      <w:r>
        <w:t>1. So what exactly is the spicy info they have that everybody and their dog is trying to silence them?</w:t>
      </w:r>
    </w:p>
    <w:p>
      <w:r>
        <w:rPr>
          <w:b/>
          <w:u w:val="single"/>
        </w:rPr>
        <w:t>136453</w:t>
      </w:r>
    </w:p>
    <w:p>
      <w:r>
        <w:t xml:space="preserve">2. </w:t>
        <w:tab/>
        <w:t>Apparently one of their topics of discussion involved a recent court case where a couple had been selling cheap, foreign cancer medications to their patients instead of their prescribed medicine. Then they were billing Medicaid for reimbursement on the actual medicine to line their pockets.  Turns out the couple are the parents of the woman who wrote the WSJ article.</w:t>
      </w:r>
    </w:p>
    <w:p>
      <w:r>
        <w:rPr>
          <w:b/>
          <w:u w:val="single"/>
        </w:rPr>
        <w:t>136454</w:t>
      </w:r>
    </w:p>
    <w:p>
      <w:r>
        <w:t>1. wow she turned into a dyke pretty fucking fast. remember when she wasn't batshit.   dont drink the coolade, you'll dye your hair blue.</w:t>
      </w:r>
    </w:p>
    <w:p>
      <w:r>
        <w:rPr>
          <w:b/>
          <w:u w:val="single"/>
        </w:rPr>
        <w:t>136455</w:t>
      </w:r>
    </w:p>
    <w:p>
      <w:r>
        <w:t xml:space="preserve">2. </w:t>
        <w:tab/>
        <w:t>When she lost weight, she lost black men's interest.</w:t>
      </w:r>
    </w:p>
    <w:p>
      <w:r>
        <w:rPr>
          <w:b/>
          <w:u w:val="single"/>
        </w:rPr>
        <w:t>136456</w:t>
      </w:r>
    </w:p>
    <w:p>
      <w:r>
        <w:t xml:space="preserve">3. </w:t>
        <w:tab/>
        <w:tab/>
        <w:t>No straight man wants to screw something that looks like Eminem.</w:t>
      </w:r>
    </w:p>
    <w:p>
      <w:r>
        <w:rPr>
          <w:b/>
          <w:u w:val="single"/>
        </w:rPr>
        <w:t>136457</w:t>
      </w:r>
    </w:p>
    <w:p>
      <w:r>
        <w:t xml:space="preserve">4. </w:t>
        <w:tab/>
        <w:t>&gt; remember when she wasn't batshit.   Nope, but I loved her old batshit vs this new batshit.</w:t>
      </w:r>
    </w:p>
    <w:p>
      <w:r>
        <w:rPr>
          <w:b/>
          <w:u w:val="single"/>
        </w:rPr>
        <w:t>136458</w:t>
      </w:r>
    </w:p>
    <w:p>
      <w:r>
        <w:t xml:space="preserve">5. </w:t>
        <w:tab/>
        <w:t>My favorite koolaid is blue raspberry lemonade</w:t>
      </w:r>
    </w:p>
    <w:p>
      <w:r>
        <w:rPr>
          <w:b/>
          <w:u w:val="single"/>
        </w:rPr>
        <w:t>136459</w:t>
      </w:r>
    </w:p>
    <w:p>
      <w:r>
        <w:t xml:space="preserve">6. </w:t>
        <w:tab/>
        <w:t>What the fuck?  That's her?  I miss her,  when she used to talk about fucking black guys, and being mean..  Now she looks like a random tumblerina🙃</w:t>
      </w:r>
    </w:p>
    <w:p>
      <w:r>
        <w:rPr>
          <w:b/>
          <w:u w:val="single"/>
        </w:rPr>
        <w:t>136460</w:t>
      </w:r>
    </w:p>
    <w:p>
      <w:r>
        <w:t>1. "I get the rules, but I'm saying it's not right" 😂😂😂 what a cunt !</w:t>
      </w:r>
    </w:p>
    <w:p>
      <w:r>
        <w:rPr>
          <w:b/>
          <w:u w:val="single"/>
        </w:rPr>
        <w:t>136461</w:t>
      </w:r>
    </w:p>
    <w:p>
      <w:r>
        <w:t>1. There is a name for these cunts.  Ubercuntch.</w:t>
      </w:r>
    </w:p>
    <w:p>
      <w:r>
        <w:rPr>
          <w:b/>
          <w:u w:val="single"/>
        </w:rPr>
        <w:t>136462</w:t>
      </w:r>
    </w:p>
    <w:p>
      <w:r>
        <w:t>1. Seems like that is outright theft. A YouTuber should notify the IRS of this theft.</w:t>
      </w:r>
    </w:p>
    <w:p>
      <w:r>
        <w:rPr>
          <w:b/>
          <w:u w:val="single"/>
        </w:rPr>
        <w:t>136463</w:t>
      </w:r>
    </w:p>
    <w:p>
      <w:r>
        <w:t xml:space="preserve">2. </w:t>
        <w:tab/>
        <w:t>This needs to make a commotion in the news cycle, because this is fucking ridiculous and it needs to be stopped ASAP             They're just giving Trump more and more reasons to lay down regulations on these tech giants</w:t>
      </w:r>
    </w:p>
    <w:p>
      <w:r>
        <w:rPr>
          <w:b/>
          <w:u w:val="single"/>
        </w:rPr>
        <w:t>136464</w:t>
      </w:r>
    </w:p>
    <w:p>
      <w:r>
        <w:t xml:space="preserve">3. </w:t>
        <w:tab/>
        <w:tab/>
        <w:t>&gt; They're just giving Trump more and more reasons to lay down regulations on these tech giants  Should we stop a foe when he's making a mistake?     If Google wants to provoke the Trust Busting wrath of GEOTUS and his "boogeymen" like Ajit Pai, is there any reason I should do anything besides make some popcorn and watch them get rekt?</w:t>
      </w:r>
    </w:p>
    <w:p>
      <w:r>
        <w:rPr>
          <w:b/>
          <w:u w:val="single"/>
        </w:rPr>
        <w:t>136465</w:t>
      </w:r>
    </w:p>
    <w:p>
      <w:r>
        <w:t xml:space="preserve">4. </w:t>
        <w:tab/>
        <w:tab/>
        <w:tab/>
        <w:t>Google is acting like Microsoft in the 90s. Here's hoping they get split up into an add and search engine company that are only allowed to compete against each other.</w:t>
      </w:r>
    </w:p>
    <w:p>
      <w:r>
        <w:rPr>
          <w:b/>
          <w:u w:val="single"/>
        </w:rPr>
        <w:t>136466</w:t>
      </w:r>
    </w:p>
    <w:p>
      <w:r>
        <w:t xml:space="preserve">5. </w:t>
        <w:tab/>
        <w:tab/>
        <w:tab/>
        <w:tab/>
        <w:t>Breaking up tech giants is a bad idea. Most of what makes them so good to use is directly because of how ubiquitous they are. Alternative media will never be a thing because it will never be big enough, and breaking up the giants will amount to the same thing. Instead we must stop retreating and instead focus on making sure regulations are put into place to keep them in line.</w:t>
      </w:r>
    </w:p>
    <w:p>
      <w:r>
        <w:rPr>
          <w:b/>
          <w:u w:val="single"/>
        </w:rPr>
        <w:t>136467</w:t>
      </w:r>
    </w:p>
    <w:p>
      <w:r>
        <w:t xml:space="preserve">6. </w:t>
        <w:tab/>
        <w:tab/>
        <w:tab/>
        <w:tab/>
        <w:tab/>
        <w:t>There is no problem in capitalism that's not made worse by having it become bigger. You sound like the Stalinists who talk about how we need the largest possible state because reasons.</w:t>
      </w:r>
    </w:p>
    <w:p>
      <w:r>
        <w:rPr>
          <w:b/>
          <w:u w:val="single"/>
        </w:rPr>
        <w:t>136468</w:t>
      </w:r>
    </w:p>
    <w:p>
      <w:r>
        <w:t xml:space="preserve">7. </w:t>
        <w:tab/>
        <w:tab/>
        <w:tab/>
        <w:tab/>
        <w:tab/>
        <w:tab/>
        <w:t>I want to pit corporations and the government against each other. Usually they cooperate at the expense of the citizens.  You sound like those retarded hard-line libertarians that thinks any regulation whatsoever makes the country communist.</w:t>
      </w:r>
    </w:p>
    <w:p>
      <w:r>
        <w:rPr>
          <w:b/>
          <w:u w:val="single"/>
        </w:rPr>
        <w:t>136469</w:t>
      </w:r>
    </w:p>
    <w:p>
      <w:r>
        <w:t xml:space="preserve">8. </w:t>
        <w:tab/>
        <w:t>I'd imagine they'll have something in ToS for when (or already) this goes live.</w:t>
      </w:r>
    </w:p>
    <w:p>
      <w:r>
        <w:rPr>
          <w:b/>
          <w:u w:val="single"/>
        </w:rPr>
        <w:t>136470</w:t>
      </w:r>
    </w:p>
    <w:p>
      <w:r>
        <w:t xml:space="preserve">9. </w:t>
        <w:tab/>
        <w:tab/>
        <w:t>Ten bucks says they give no specific definition to what is deemed offensive. That's the biggest issue here. To Google, saying men and women are different is offensive. Just ask James Damore        That's the problem with "offensive", I could find it offensive that you said hello. It's a VERY subjective matter, and with Google you just know it's going to be a wild stretch of things</w:t>
      </w:r>
    </w:p>
    <w:p>
      <w:r>
        <w:rPr>
          <w:b/>
          <w:u w:val="single"/>
        </w:rPr>
        <w:t>136471</w:t>
      </w:r>
    </w:p>
    <w:p>
      <w:r>
        <w:t xml:space="preserve">10. </w:t>
        <w:tab/>
        <w:tab/>
        <w:tab/>
        <w:t>&gt; hello  You fucking cunt! How DARE you!</w:t>
      </w:r>
    </w:p>
    <w:p>
      <w:r>
        <w:rPr>
          <w:b/>
          <w:u w:val="single"/>
        </w:rPr>
        <w:t>136472</w:t>
      </w:r>
    </w:p>
    <w:p>
      <w:r>
        <w:t>1. These people need etymology lessons.</w:t>
      </w:r>
    </w:p>
    <w:p>
      <w:r>
        <w:rPr>
          <w:b/>
          <w:u w:val="single"/>
        </w:rPr>
        <w:t>136473</w:t>
      </w:r>
    </w:p>
    <w:p>
      <w:r>
        <w:t xml:space="preserve">2. </w:t>
        <w:tab/>
        <w:t>"-man (plural -men)   Someone (implied male) who is an expert in an area.horseman, sportsman   Someone (implied male) who is employed or holds a position in an area.lawman, newsman   Someone (implied male) who has special characteristics relating to a topic or area.freeman, iceman, superman   In certain cases, someone (implied male) who derives from a particular nationality.Scotsman, Chinaman"  Fucking hell</w:t>
      </w:r>
    </w:p>
    <w:p>
      <w:r>
        <w:rPr>
          <w:b/>
          <w:u w:val="single"/>
        </w:rPr>
        <w:t>136474</w:t>
      </w:r>
    </w:p>
    <w:p>
      <w:r>
        <w:t>1. [Good Ol Boy Democrat Lyndon Johnson says the country is built for blacks and hispanics.](http://www.seraphicpress.com/wp-content/uploads/2016/01/quote-i-ll-have-those-niggers-voting-democratic-for-the-next-200-years-touting-his-underlying-lyndon-b-johnson-50-86-10.jpg)</w:t>
      </w:r>
    </w:p>
    <w:p>
      <w:r>
        <w:rPr>
          <w:b/>
          <w:u w:val="single"/>
        </w:rPr>
        <w:t>136475</w:t>
      </w:r>
    </w:p>
    <w:p>
      <w:r>
        <w:t>1. Double speaking bubble speak legitimizes retardation.</w:t>
      </w:r>
    </w:p>
    <w:p>
      <w:r>
        <w:rPr>
          <w:b/>
          <w:u w:val="single"/>
        </w:rPr>
        <w:t>136476</w:t>
      </w:r>
    </w:p>
    <w:p>
      <w:r>
        <w:t>1. He should've gotten married AFTER the devious cunt paid off her own debt.  Or maybe never.  Might've taken her a while, but in the world of equality, if one gets by with free passes, they feel entitled to more. Especially more so when they get government backing from the literal ball and chain that is marriage.  That dude isn't too intelligent for a doctor.</w:t>
      </w:r>
    </w:p>
    <w:p>
      <w:r>
        <w:rPr>
          <w:b/>
          <w:u w:val="single"/>
        </w:rPr>
        <w:t>136477</w:t>
      </w:r>
    </w:p>
    <w:p>
      <w:r>
        <w:t xml:space="preserve">2. </w:t>
        <w:tab/>
        <w:t>&gt; Or maybe never.  Maybe?  Definitely.  Marriage is almost never in a man's interest.  It certainly isn't in your interest when you're a young doctor making $500k/yr.</w:t>
      </w:r>
    </w:p>
    <w:p>
      <w:r>
        <w:rPr>
          <w:b/>
          <w:u w:val="single"/>
        </w:rPr>
        <w:t>136478</w:t>
      </w:r>
    </w:p>
    <w:p>
      <w:r>
        <w:t xml:space="preserve">3. </w:t>
        <w:tab/>
        <w:tab/>
        <w:t>You're right.</w:t>
      </w:r>
    </w:p>
    <w:p>
      <w:r>
        <w:rPr>
          <w:b/>
          <w:u w:val="single"/>
        </w:rPr>
        <w:t>136479</w:t>
      </w:r>
    </w:p>
    <w:p>
      <w:r>
        <w:t>1. The men can't touch her because girl. Then another girl showed up and saved the day.</w:t>
      </w:r>
    </w:p>
    <w:p>
      <w:r>
        <w:rPr>
          <w:b/>
          <w:u w:val="single"/>
        </w:rPr>
        <w:t>136480</w:t>
      </w:r>
    </w:p>
    <w:p>
      <w:r>
        <w:t xml:space="preserve">2. </w:t>
        <w:tab/>
        <w:t>Luckily the women and blue showed up so she can't scream rape or assault.</w:t>
      </w:r>
    </w:p>
    <w:p>
      <w:r>
        <w:rPr>
          <w:b/>
          <w:u w:val="single"/>
        </w:rPr>
        <w:t>136481</w:t>
      </w:r>
    </w:p>
    <w:p>
      <w:r>
        <w:t xml:space="preserve">3. </w:t>
        <w:tab/>
        <w:tab/>
        <w:t>Not that anything would happen if she did. This is India...</w:t>
      </w:r>
    </w:p>
    <w:p>
      <w:r>
        <w:rPr>
          <w:b/>
          <w:u w:val="single"/>
        </w:rPr>
        <w:t>136482</w:t>
      </w:r>
    </w:p>
    <w:p>
      <w:r>
        <w:t xml:space="preserve">4. </w:t>
        <w:tab/>
        <w:tab/>
        <w:tab/>
        <w:t>You're retarded or an inbred who doesn't know much about countries other than his own lol</w:t>
      </w:r>
    </w:p>
    <w:p>
      <w:r>
        <w:rPr>
          <w:b/>
          <w:u w:val="single"/>
        </w:rPr>
        <w:t>136483</w:t>
      </w:r>
    </w:p>
    <w:p>
      <w:r>
        <w:t>1. &gt; Is every American like you people? Racist bigots with no empathy for the rest of the world. You people are deranged bullies gently caressed in the head, every single frustration in your life is projected in your hatred towards minorities and the left. Brainwashed monkeys who believe in alterative news source, not because you actually mainstream ones lost credibility but because you want to feel special and be part of the “other”. It’s laughable, America is a sick society but deep down, very deep down you guys know you can’t win, you can’t take the inmigrants back, you can’t get rid of the blacks, of feminism. Trump being elected in 2016 is a mirage for conservatives, you people are just angering the left and democrats even more and more. Prepare to be liquified in 2021 scum.  Oh wait, you're serious.  Let me laugh harder.  HAHAHAHAHA!</w:t>
      </w:r>
    </w:p>
    <w:p>
      <w:r>
        <w:rPr>
          <w:b/>
          <w:u w:val="single"/>
        </w:rPr>
        <w:t>136484</w:t>
      </w:r>
    </w:p>
    <w:p>
      <w:r>
        <w:t xml:space="preserve">2. </w:t>
        <w:tab/>
        <w:t>Sufficient edge and you could smell the rotting tendies emanating from his diastema.  10/10 copypasta material.  Edit : For those too lazy to click on the article, OP's quoting one of the user comments.</w:t>
      </w:r>
    </w:p>
    <w:p>
      <w:r>
        <w:rPr>
          <w:b/>
          <w:u w:val="single"/>
        </w:rPr>
        <w:t>136485</w:t>
      </w:r>
    </w:p>
    <w:p>
      <w:r>
        <w:t xml:space="preserve">3. </w:t>
        <w:tab/>
        <w:tab/>
        <w:t>I love how to the left, the right are stupid brainwashed rednecks with no education, while also being evil masterminds who have deep dark secret plans to eliminate everyone who isn't white. All because, they don't want people coming into the country ILLEGALLY, like every other first world country.              TDS is real and you can find it in easily in places like /r/all</w:t>
      </w:r>
    </w:p>
    <w:p>
      <w:r>
        <w:rPr>
          <w:b/>
          <w:u w:val="single"/>
        </w:rPr>
        <w:t>136486</w:t>
      </w:r>
    </w:p>
    <w:p>
      <w:r>
        <w:t>1. Sarah has to be one of the best presidential press secretaries the country has ever had.</w:t>
      </w:r>
    </w:p>
    <w:p>
      <w:r>
        <w:rPr>
          <w:b/>
          <w:u w:val="single"/>
        </w:rPr>
        <w:t>136487</w:t>
      </w:r>
    </w:p>
    <w:p>
      <w:r>
        <w:t xml:space="preserve">2. </w:t>
        <w:tab/>
        <w:t>agreed. I thought Spicer was fine, but Sarah has shit bolted down.</w:t>
      </w:r>
    </w:p>
    <w:p>
      <w:r>
        <w:rPr>
          <w:b/>
          <w:u w:val="single"/>
        </w:rPr>
        <w:t>136488</w:t>
      </w:r>
    </w:p>
    <w:p>
      <w:r>
        <w:t xml:space="preserve">3. </w:t>
        <w:tab/>
        <w:tab/>
        <w:t>Every time I watch her shut down a misbehaving journalist at a press conference, I get this image of a super-effective teacher managing a classroom full of criminally delinquent kindergarteners.  She just exudes a resistance-is-futile mindset.  She has 3 children between ages 3 and 6, and I have a sneaking suspicion that none of them would have a clue how to misbehave, much less be inclined to.</w:t>
      </w:r>
    </w:p>
    <w:p>
      <w:r>
        <w:rPr>
          <w:b/>
          <w:u w:val="single"/>
        </w:rPr>
        <w:t>136489</w:t>
      </w:r>
    </w:p>
    <w:p>
      <w:r>
        <w:t xml:space="preserve">4. </w:t>
        <w:tab/>
        <w:tab/>
        <w:t>Didn't Spicer lie a lot though?</w:t>
      </w:r>
    </w:p>
    <w:p>
      <w:r>
        <w:rPr>
          <w:b/>
          <w:u w:val="single"/>
        </w:rPr>
        <w:t>136490</w:t>
      </w:r>
    </w:p>
    <w:p>
      <w:r>
        <w:t>1. I would be willing to bet Crunchyroll was aware of this for a long time, and that the Spice Guardian show was the start of what they thought would fill in the lack of content left by Funimation leaving.</w:t>
      </w:r>
    </w:p>
    <w:p>
      <w:r>
        <w:rPr>
          <w:b/>
          <w:u w:val="single"/>
        </w:rPr>
        <w:t>136491</w:t>
      </w:r>
    </w:p>
    <w:p>
      <w:r>
        <w:t xml:space="preserve">2. </w:t>
        <w:tab/>
        <w:t>Then they chose [... poorly.](https://trojantopher.files.wordpress.com/2014/04/chosen-wisely.jpg)</w:t>
      </w:r>
    </w:p>
    <w:p>
      <w:r>
        <w:rPr>
          <w:b/>
          <w:u w:val="single"/>
        </w:rPr>
        <w:t>136492</w:t>
      </w:r>
    </w:p>
    <w:p>
      <w:r>
        <w:t xml:space="preserve">3. </w:t>
        <w:tab/>
        <w:tab/>
        <w:t>I agree</w:t>
      </w:r>
    </w:p>
    <w:p>
      <w:r>
        <w:rPr>
          <w:b/>
          <w:u w:val="single"/>
        </w:rPr>
        <w:t>136493</w:t>
      </w:r>
    </w:p>
    <w:p>
      <w:r>
        <w:t xml:space="preserve">4. </w:t>
        <w:tab/>
        <w:tab/>
        <w:tab/>
        <w:t>If true it's a horrendous decision. Even with Sony now being a leviathan competing against them (on top of Netflix and a less interested but still in the game Amazon) the money being used could have easily licenced at least one entire series for the cost of producing a single episode, and far more depending on how much the licence in question cost.</w:t>
      </w:r>
    </w:p>
    <w:p>
      <w:r>
        <w:rPr>
          <w:b/>
          <w:u w:val="single"/>
        </w:rPr>
        <w:t>136494</w:t>
      </w:r>
    </w:p>
    <w:p>
      <w:r>
        <w:t xml:space="preserve">5. </w:t>
        <w:tab/>
        <w:tab/>
        <w:tab/>
        <w:tab/>
        <w:t>They hired people like Kate Leth because they undercut all of the talented work force by getting paid very little for their subpar work.</w:t>
      </w:r>
    </w:p>
    <w:p>
      <w:r>
        <w:rPr>
          <w:b/>
          <w:u w:val="single"/>
        </w:rPr>
        <w:t>136495</w:t>
      </w:r>
    </w:p>
    <w:p>
      <w:r>
        <w:t xml:space="preserve">6. </w:t>
        <w:tab/>
        <w:tab/>
        <w:tab/>
        <w:tab/>
        <w:tab/>
        <w:t>there's no realistic way that they could produce a show at a cost so low that licencing an entire anime season for the cost of making an episode would cost more. Anime seasons licence for 30-200k, while even the cheapest of series that isn't late night adult swim budget shows cost in excess of 100k per episode.</w:t>
      </w:r>
    </w:p>
    <w:p>
      <w:r>
        <w:rPr>
          <w:b/>
          <w:u w:val="single"/>
        </w:rPr>
        <w:t>136496</w:t>
      </w:r>
    </w:p>
    <w:p>
      <w:r>
        <w:t xml:space="preserve">7. </w:t>
        <w:tab/>
        <w:tab/>
        <w:tab/>
        <w:tab/>
        <w:tab/>
        <w:tab/>
        <w:t>We also do not know how many non funimation shows they are going to lose.  This might be the first of several content providers that their deals are expiring with.</w:t>
      </w:r>
    </w:p>
    <w:p>
      <w:r>
        <w:rPr>
          <w:b/>
          <w:u w:val="single"/>
        </w:rPr>
        <w:t>136497</w:t>
      </w:r>
    </w:p>
    <w:p>
      <w:r>
        <w:t>1. "Pumpkin Spice culture"? Do me a favor and go fuck yourself.</w:t>
      </w:r>
    </w:p>
    <w:p>
      <w:r>
        <w:rPr>
          <w:b/>
          <w:u w:val="single"/>
        </w:rPr>
        <w:t>136498</w:t>
      </w:r>
    </w:p>
    <w:p>
      <w:r>
        <w:t>1. Faggot gay - bases his personality on what kind of genitals he likes.</w:t>
      </w:r>
    </w:p>
    <w:p>
      <w:r>
        <w:rPr>
          <w:b/>
          <w:u w:val="single"/>
        </w:rPr>
        <w:t>136499</w:t>
      </w:r>
    </w:p>
    <w:p>
      <w:r>
        <w:t>1. It's funny because SJWs remind me so fucking much of Doloros Umbridge.   Teachers beating up and bloodying black students because they're black? I haven't heard of that, if it happened I hope those teachers get fired. What I do see is this obsessive need to create new "rules" and then absolutely go apeshit if everyone doesn't follow them. All the while presenting themselves as the nicest, sweetest, most kind-hearted person alive that's doing this in the name of peace and love. Certainly not just a powertripping cunt wielding her authority, oh no sweetie.  You see shit like "Manchester University bans clapping as a student is triggered by it" - that's Doloros Umbridge. This is the rule now so if you dare oppose me by clapping there will be consequences.</w:t>
      </w:r>
    </w:p>
    <w:p>
      <w:r>
        <w:rPr>
          <w:b/>
          <w:u w:val="single"/>
        </w:rPr>
        <w:t>136500</w:t>
      </w:r>
    </w:p>
    <w:p>
      <w:r>
        <w:t xml:space="preserve">2. </w:t>
        <w:tab/>
        <w:t>Damn dude I never thought about it but you're right</w:t>
      </w:r>
    </w:p>
    <w:p>
      <w:r>
        <w:rPr>
          <w:b/>
          <w:u w:val="single"/>
        </w:rPr>
        <w:t>136501</w:t>
      </w:r>
    </w:p>
    <w:p>
      <w:r>
        <w:t xml:space="preserve">3. </w:t>
        <w:tab/>
        <w:t>And they pretend to look cute, friendly and pretend to be your friend. Like how Umbridge dressed in pink and had pictures of cute cats on her walls. SJWs = Umbridge.</w:t>
      </w:r>
    </w:p>
    <w:p>
      <w:r>
        <w:rPr>
          <w:b/>
          <w:u w:val="single"/>
        </w:rPr>
        <w:t>136502</w:t>
      </w:r>
    </w:p>
    <w:p>
      <w:r>
        <w:t xml:space="preserve">4. </w:t>
        <w:tab/>
        <w:tab/>
        <w:t>&gt;pictures of cute cats on her walls  "Real cats are too much of a mess to take care of." --Dolores Umbridge</w:t>
      </w:r>
    </w:p>
    <w:p>
      <w:r>
        <w:rPr>
          <w:b/>
          <w:u w:val="single"/>
        </w:rPr>
        <w:t>136503</w:t>
      </w:r>
    </w:p>
    <w:p>
      <w:r>
        <w:t>1. Everything is on the table after Hissrich flat out lied about not woke casting.  Nothing she says can be trusted.    &gt; Don't get me wrong, there is a bit of likeness to the Irish resistance to the Elves, but its not quite an allegory, but you can certainly see some elements. However I doubt the writing team cannot grasp such a concept nor are aware of ethnic tensions in the UK between WHITE PEOPLE. In the books Elves are far, far from the innocent victims, they are quite the cunts and Geralt is aware of that. Not that humans are in the right, its just that both sides are really ugly in a special way, but I think that is too much for the writing team to handle let alone the intended audience.  Completely agreed.  In the past writers used to include hardcore, deeply felt political messages intwined in a story that not only left you wondering who was right, it left you legitimately wondering the author’s motivations.  Today SJWs like their political messages as clear as a North Korean painting of the dear leader.    Polish writing/art especially is smart, and doesn’t hold your hand.  Just look at something as simple as how avant garde their movie posters are.  Hipster racists are going to make this seem like Peppa Pig compared to the books.</w:t>
      </w:r>
    </w:p>
    <w:p>
      <w:r>
        <w:rPr>
          <w:b/>
          <w:u w:val="single"/>
        </w:rPr>
        <w:t>136504</w:t>
      </w:r>
    </w:p>
    <w:p>
      <w:r>
        <w:t>1. Remember, he doesn't tweet until he knows</w:t>
      </w:r>
    </w:p>
    <w:p>
      <w:r>
        <w:rPr>
          <w:b/>
          <w:u w:val="single"/>
        </w:rPr>
        <w:t>136505</w:t>
      </w:r>
    </w:p>
    <w:p>
      <w:r>
        <w:t xml:space="preserve">2. </w:t>
        <w:tab/>
        <w:t>Yeppers</w:t>
      </w:r>
    </w:p>
    <w:p>
      <w:r>
        <w:rPr>
          <w:b/>
          <w:u w:val="single"/>
        </w:rPr>
        <w:t>136506</w:t>
      </w:r>
    </w:p>
    <w:p>
      <w:r>
        <w:t xml:space="preserve">3. </w:t>
        <w:tab/>
        <w:tab/>
        <w:t>What did I say about yeppers?</w:t>
      </w:r>
    </w:p>
    <w:p>
      <w:r>
        <w:rPr>
          <w:b/>
          <w:u w:val="single"/>
        </w:rPr>
        <w:t>136507</w:t>
      </w:r>
    </w:p>
    <w:p>
      <w:r>
        <w:t xml:space="preserve">4. </w:t>
        <w:tab/>
        <w:tab/>
        <w:tab/>
        <w:t>[deleted]</w:t>
      </w:r>
    </w:p>
    <w:p>
      <w:r>
        <w:rPr>
          <w:b/>
          <w:u w:val="single"/>
        </w:rPr>
        <w:t>136508</w:t>
      </w:r>
    </w:p>
    <w:p>
      <w:r>
        <w:t xml:space="preserve">5. </w:t>
        <w:tab/>
        <w:tab/>
        <w:tab/>
        <w:tab/>
        <w:t>Why do you keep spamming posts for Chris Christie to be the AG? The guy is Swamp 100%  Suspicious</w:t>
      </w:r>
    </w:p>
    <w:p>
      <w:r>
        <w:rPr>
          <w:b/>
          <w:u w:val="single"/>
        </w:rPr>
        <w:t>136509</w:t>
      </w:r>
    </w:p>
    <w:p>
      <w:r>
        <w:t xml:space="preserve">6. </w:t>
        <w:tab/>
        <w:tab/>
        <w:tab/>
        <w:tab/>
        <w:tab/>
        <w:t>Pretty sure they’re the same swamp that suggested sessions. Christie is as swampy as they get on the republican side</w:t>
      </w:r>
    </w:p>
    <w:p>
      <w:r>
        <w:rPr>
          <w:b/>
          <w:u w:val="single"/>
        </w:rPr>
        <w:t>136510</w:t>
      </w:r>
    </w:p>
    <w:p>
      <w:r>
        <w:t>1. I can tell you what hobby I've dropped lately, and that's writing 10,000 word response essays to idiot feminist articles.  It's just started to bore me to be honest.</w:t>
      </w:r>
    </w:p>
    <w:p>
      <w:r>
        <w:rPr>
          <w:b/>
          <w:u w:val="single"/>
        </w:rPr>
        <w:t>136511</w:t>
      </w:r>
    </w:p>
    <w:p>
      <w:r>
        <w:t xml:space="preserve">2. </w:t>
        <w:tab/>
        <w:t>If you're going to reply to these articles, just post a 1 sentence "trolling" statement that provokes an emotional reaction. Then laugh your ass off with the replies.  &amp;#x200B;  Makes no sense into arguing with retards, whether you are right or wrong you always lose.</w:t>
      </w:r>
    </w:p>
    <w:p>
      <w:r>
        <w:rPr>
          <w:b/>
          <w:u w:val="single"/>
        </w:rPr>
        <w:t>136512</w:t>
      </w:r>
    </w:p>
    <w:p>
      <w:r>
        <w:t>1. Can he hire a female prostitute to be our trade negotiator? I feel the prostitute would do a better job that the current chick.</w:t>
      </w:r>
    </w:p>
    <w:p>
      <w:r>
        <w:rPr>
          <w:b/>
          <w:u w:val="single"/>
        </w:rPr>
        <w:t>136513</w:t>
      </w:r>
    </w:p>
    <w:p>
      <w:r>
        <w:t xml:space="preserve">2. </w:t>
        <w:tab/>
        <w:t>&gt; Can he hire a female prostitute to be our trade negotiator? I feel the prostitute would do a better job that the current ~~chick~~ fetid cunt skank.  Fixed.</w:t>
      </w:r>
    </w:p>
    <w:p>
      <w:r>
        <w:rPr>
          <w:b/>
          <w:u w:val="single"/>
        </w:rPr>
        <w:t>136514</w:t>
      </w:r>
    </w:p>
    <w:p>
      <w:r>
        <w:t xml:space="preserve">3. </w:t>
        <w:tab/>
        <w:tab/>
        <w:t>Thanks</w:t>
      </w:r>
    </w:p>
    <w:p>
      <w:r>
        <w:rPr>
          <w:b/>
          <w:u w:val="single"/>
        </w:rPr>
        <w:t>136515</w:t>
      </w:r>
    </w:p>
    <w:p>
      <w:r>
        <w:t>1. yeah screw those white men dying in the trenches in absolutely horrific and terrifying ways, they don't know real suffering.  real suffering is being a white woman in academia in 2018, in peacetime.  I wish there was a way that people like her could actually experience what it was like for these people in WW1 and WW2 or any great trauma that they so easily ignore and dismiss.  I think we all know they would absolutely crumble and be a basket case bag of nerves shivering and catatonic from fear, and yet here they are vocally poopooing the sacrifices of others who paid the ultimate price.  shame on her</w:t>
      </w:r>
    </w:p>
    <w:p>
      <w:r>
        <w:rPr>
          <w:b/>
          <w:u w:val="single"/>
        </w:rPr>
        <w:t>136516</w:t>
      </w:r>
    </w:p>
    <w:p>
      <w:r>
        <w:t xml:space="preserve">2. </w:t>
        <w:tab/>
        <w:t>This cunt would kill herself in a day if she had to be a white man for a week, present day.  these women really have no fucking clue how easy they really have it in the world.  They're so fucking oblivious it's literally giving me cancer.</w:t>
      </w:r>
    </w:p>
    <w:p>
      <w:r>
        <w:rPr>
          <w:b/>
          <w:u w:val="single"/>
        </w:rPr>
        <w:t>136517</w:t>
      </w:r>
    </w:p>
    <w:p>
      <w:r>
        <w:t>1. Maybe it's from the stds jamming the majority of women's cunts up. That lowers fertility a good bit.</w:t>
      </w:r>
    </w:p>
    <w:p>
      <w:r>
        <w:rPr>
          <w:b/>
          <w:u w:val="single"/>
        </w:rPr>
        <w:t>136518</w:t>
      </w:r>
    </w:p>
    <w:p>
      <w:r>
        <w:t xml:space="preserve">2. </w:t>
        <w:tab/>
        <w:t>No, it's social engineering. When overpopulation became a valid concern in the beginning to midth 20th century social engineers raised to the task of reducing fertility globally to safe humanity from social collapse and eventually extinction. In China the "one child policy" was implemented, while the west came up with birth control pills and a sold them to women with feminist empowerment as the marketing campaign.  These efforts were a great success, the population bomb has been disarmed (as indicated by the article). Now the next challenge for the social engineers is to slowly turn the ship around again and raise the fertility back to replacement levels, while also taking some pressure out of the areas of the globe that haven't managed to adjust their fertility yet (namely: africa and the middle east).</w:t>
      </w:r>
    </w:p>
    <w:p>
      <w:r>
        <w:rPr>
          <w:b/>
          <w:u w:val="single"/>
        </w:rPr>
        <w:t>136519</w:t>
      </w:r>
    </w:p>
    <w:p>
      <w:r>
        <w:t xml:space="preserve">3. </w:t>
        <w:tab/>
        <w:tab/>
        <w:t>There was/is an army psychic who wrote about remote spying, psychic assassinations, etc.   He wrote a book with predictions of the future that he saw in his visions. 50% hit rate, btw. Predicted 2007 economic crisis 15 or so years prior. He mentioned overpopulation and lamented that war was a very weak way of population control at the current scale. Some other way was desperately needed. Apparently, it's been found.  I can try to find a specific quote.</w:t>
      </w:r>
    </w:p>
    <w:p>
      <w:r>
        <w:rPr>
          <w:b/>
          <w:u w:val="single"/>
        </w:rPr>
        <w:t>136520</w:t>
      </w:r>
    </w:p>
    <w:p>
      <w:r>
        <w:t xml:space="preserve">4. </w:t>
        <w:tab/>
        <w:tab/>
        <w:tab/>
        <w:t>Sure. That would be an interesting/entertaining read for once.</w:t>
      </w:r>
    </w:p>
    <w:p>
      <w:r>
        <w:rPr>
          <w:b/>
          <w:u w:val="single"/>
        </w:rPr>
        <w:t>136521</w:t>
      </w:r>
    </w:p>
    <w:p>
      <w:r>
        <w:t>1. what's this dumb cunt bitching about?</w:t>
      </w:r>
    </w:p>
    <w:p>
      <w:r>
        <w:rPr>
          <w:b/>
          <w:u w:val="single"/>
        </w:rPr>
        <w:t>136522</w:t>
      </w:r>
    </w:p>
    <w:p>
      <w:r>
        <w:t>1. Man, that's fuckin weird. I walked by those today too and was loterally triggered. I bought one though. I figured since I was literally shaking, I might as well shake some spices on dinner.</w:t>
      </w:r>
    </w:p>
    <w:p>
      <w:r>
        <w:rPr>
          <w:b/>
          <w:u w:val="single"/>
        </w:rPr>
        <w:t>136523</w:t>
      </w:r>
    </w:p>
    <w:p>
      <w:r>
        <w:t xml:space="preserve">2. </w:t>
        <w:tab/>
        <w:t>Goddamn, that was a long walk, but you got there. Take your damn upvote.</w:t>
      </w:r>
    </w:p>
    <w:p>
      <w:r>
        <w:rPr>
          <w:b/>
          <w:u w:val="single"/>
        </w:rPr>
        <w:t>136524</w:t>
      </w:r>
    </w:p>
    <w:p>
      <w:r>
        <w:t xml:space="preserve">3. </w:t>
        <w:tab/>
        <w:t>Haha lol, nice</w:t>
      </w:r>
    </w:p>
    <w:p>
      <w:r>
        <w:rPr>
          <w:b/>
          <w:u w:val="single"/>
        </w:rPr>
        <w:t>136525</w:t>
      </w:r>
    </w:p>
    <w:p>
      <w:r>
        <w:t xml:space="preserve">4. </w:t>
        <w:tab/>
        <w:t>As much salt as you want</w:t>
      </w:r>
    </w:p>
    <w:p>
      <w:r>
        <w:rPr>
          <w:b/>
          <w:u w:val="single"/>
        </w:rPr>
        <w:t>136526</w:t>
      </w:r>
    </w:p>
    <w:p>
      <w:r>
        <w:t>1. Florida ~~man~~ nigger strikes again!</w:t>
      </w:r>
    </w:p>
    <w:p>
      <w:r>
        <w:rPr>
          <w:b/>
          <w:u w:val="single"/>
        </w:rPr>
        <w:t>136527</w:t>
      </w:r>
    </w:p>
    <w:p>
      <w:r>
        <w:t xml:space="preserve">2. </w:t>
        <w:tab/>
        <w:t xml:space="preserve"> Woah there iPushFatKids69!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136528</w:t>
      </w:r>
    </w:p>
    <w:p>
      <w:r>
        <w:t>1. \&gt;taking his shitposting seriously  Oh no it's retarded</w:t>
      </w:r>
    </w:p>
    <w:p>
      <w:r>
        <w:rPr>
          <w:b/>
          <w:u w:val="single"/>
        </w:rPr>
        <w:t>136529</w:t>
      </w:r>
    </w:p>
    <w:p>
      <w:r>
        <w:t>1. It could be the source video and not their choice, unless I saw a trend idk if this is really a valid issue. I see the merit but this could easily be an isolated incident.</w:t>
      </w:r>
    </w:p>
    <w:p>
      <w:r>
        <w:rPr>
          <w:b/>
          <w:u w:val="single"/>
        </w:rPr>
        <w:t>136530</w:t>
      </w:r>
    </w:p>
    <w:p>
      <w:r>
        <w:t xml:space="preserve">2. </w:t>
        <w:tab/>
        <w:t>This is the trend in Sri Lanka. Always hide the female face. Here another example https://www.youtube.com/watch?v=DYvzakjA5w0</w:t>
      </w:r>
    </w:p>
    <w:p>
      <w:r>
        <w:rPr>
          <w:b/>
          <w:u w:val="single"/>
        </w:rPr>
        <w:t>136531</w:t>
      </w:r>
    </w:p>
    <w:p>
      <w:r>
        <w:t xml:space="preserve">3. </w:t>
        <w:tab/>
        <w:tab/>
        <w:t>You have retards downvoting you but I got your back, brother.</w:t>
      </w:r>
    </w:p>
    <w:p>
      <w:r>
        <w:rPr>
          <w:b/>
          <w:u w:val="single"/>
        </w:rPr>
        <w:t>136532</w:t>
      </w:r>
    </w:p>
    <w:p>
      <w:r>
        <w:t xml:space="preserve">4. </w:t>
        <w:tab/>
        <w:tab/>
        <w:tab/>
        <w:t>Around here we just call them feminists.</w:t>
      </w:r>
    </w:p>
    <w:p>
      <w:r>
        <w:rPr>
          <w:b/>
          <w:u w:val="single"/>
        </w:rPr>
        <w:t>136533</w:t>
      </w:r>
    </w:p>
    <w:p>
      <w:r>
        <w:t xml:space="preserve">5. </w:t>
        <w:tab/>
        <w:tab/>
        <w:tab/>
        <w:tab/>
        <w:t>It doesn't exactly disprove his point to downvote him, feminazis.</w:t>
      </w:r>
    </w:p>
    <w:p>
      <w:r>
        <w:rPr>
          <w:b/>
          <w:u w:val="single"/>
        </w:rPr>
        <w:t>136534</w:t>
      </w:r>
    </w:p>
    <w:p>
      <w:r>
        <w:t xml:space="preserve">6. </w:t>
        <w:tab/>
        <w:tab/>
        <w:tab/>
        <w:tab/>
        <w:tab/>
        <w:t>Good username 👍🏻</w:t>
      </w:r>
    </w:p>
    <w:p>
      <w:r>
        <w:rPr>
          <w:b/>
          <w:u w:val="single"/>
        </w:rPr>
        <w:t>136535</w:t>
      </w:r>
    </w:p>
    <w:p>
      <w:r>
        <w:t xml:space="preserve">7. </w:t>
        <w:tab/>
        <w:tab/>
        <w:tab/>
        <w:t>Feminazi trolls and brigaders, who ask these 'questions' to cast doubt, but never actually want to hear it when it turns out they're doubts are unfounded.</w:t>
      </w:r>
    </w:p>
    <w:p>
      <w:r>
        <w:rPr>
          <w:b/>
          <w:u w:val="single"/>
        </w:rPr>
        <w:t>136536</w:t>
      </w:r>
    </w:p>
    <w:p>
      <w:r>
        <w:t>1. Might be the best thing this rich cunt has done in her embarrassing tenure. So. Kudos</w:t>
      </w:r>
    </w:p>
    <w:p>
      <w:r>
        <w:rPr>
          <w:b/>
          <w:u w:val="single"/>
        </w:rPr>
        <w:t>136537</w:t>
      </w:r>
    </w:p>
    <w:p>
      <w:r>
        <w:t>1. It was from my vantage point in Norway an american only phenomenon, and only the very religious took them seriously at all. I don't think it was very political until Clinton upset them with a bunch of scandals, and Rove made overtures from the other side. That turned them on to politics, and I think maybe that had something to do with them simmering down, since now they had politics to be mad about.  I think if you had parents in an affected church it would have been hell, but otherwise you would be ok, since that was the only vector it spread by. It didn't appear that anyone in the industries under attack sympathized with them or pandered to them, and there was plenty of media that wasn't about them so (unless family was involved) anyone who wanted to ignore them could pretty much do so.  In terms of sheer retardation they may have given the SJWs a run for it, with everything being some satanic ploy to claim the earth for the devil. Any fantasy setting with magic in it was part of an evil plot to get children into wichcraft so they would summon demons and shit. It's hard to say what numbers they had at that kind of extreme though, since I only learned of stuff like that from people passing it around to mock them. The SJWs seem to have a lot more actual pull, but social media and technology may partly explain that.</w:t>
      </w:r>
    </w:p>
    <w:p>
      <w:r>
        <w:rPr>
          <w:b/>
          <w:u w:val="single"/>
        </w:rPr>
        <w:t>136538</w:t>
      </w:r>
    </w:p>
    <w:p>
      <w:r>
        <w:t xml:space="preserve">2. </w:t>
        <w:tab/>
        <w:t>The blessing in the religious right's argument is that it was so fucking apparently insane that most people couldn't take it seriously. The left's argument is wrapped in so many layers and a few of them are grounded in just enough truth that people have bought into it while ignoring the completely unreasonable layers.</w:t>
      </w:r>
    </w:p>
    <w:p>
      <w:r>
        <w:rPr>
          <w:b/>
          <w:u w:val="single"/>
        </w:rPr>
        <w:t>136539</w:t>
      </w:r>
    </w:p>
    <w:p>
      <w:r>
        <w:t xml:space="preserve">3. </w:t>
        <w:tab/>
        <w:tab/>
        <w:t>The left's argument is transparently insane, just like the right's was. The problem is, the left has all the megaphones of culture, so people don't tend to think about it too much.</w:t>
      </w:r>
    </w:p>
    <w:p>
      <w:r>
        <w:rPr>
          <w:b/>
          <w:u w:val="single"/>
        </w:rPr>
        <w:t>136540</w:t>
      </w:r>
    </w:p>
    <w:p>
      <w:r>
        <w:t xml:space="preserve">4. </w:t>
        <w:tab/>
        <w:tab/>
        <w:t>I think it's more that they have hijacked moral dogmas like racism/sexism/bigotry is bad, which were more universally accepted than the religious peoples witchcraft/satanism is bad. I think in both cases people go along with the 'this is witchcraft'/'this is bigotry' part mostly because being thought a witch/bigot is so bad that speaking up about the nonsense just isn't worth it. Once the allegation is the only perspective being spoken, it soon becomes accepted as consensus.</w:t>
      </w:r>
    </w:p>
    <w:p>
      <w:r>
        <w:rPr>
          <w:b/>
          <w:u w:val="single"/>
        </w:rPr>
        <w:t>136541</w:t>
      </w:r>
    </w:p>
    <w:p>
      <w:r>
        <w:t>1. wait. I know what this sub is about, but come on:  &gt;Petite Jordan Worth, 22, stabbed him with a knife, scalded him with boiling water,   yep, those are bad and she should go to jail but  &gt; banned him from their bed and decided what clothes he should wear.  &gt;Worth, who lived with her boyfriend in the village of Stewartby, Bedfordshire, also isolated him from his friends and took over his Facebook account.    the second part there is entirely his fault. he let her ban him from her bed, he let her pick his clothes, he let her control who he would hang out with, and he let her have his facebook password. It's not fair to punish her for things that he did.</w:t>
      </w:r>
    </w:p>
    <w:p>
      <w:r>
        <w:rPr>
          <w:b/>
          <w:u w:val="single"/>
        </w:rPr>
        <w:t>136542</w:t>
      </w:r>
    </w:p>
    <w:p>
      <w:r>
        <w:t xml:space="preserve">2. </w:t>
        <w:tab/>
        <w:t>"I will stab you even more if you get in that bed, wear un-approved clothes, or change your password. I will fake injuries and call the police to report you abusing me if you ever try to leave."   Yeah, couldn't be anything but his fault. Totally. /s</w:t>
      </w:r>
    </w:p>
    <w:p>
      <w:r>
        <w:rPr>
          <w:b/>
          <w:u w:val="single"/>
        </w:rPr>
        <w:t>136543</w:t>
      </w:r>
    </w:p>
    <w:p>
      <w:r>
        <w:t xml:space="preserve">3. </w:t>
        <w:tab/>
        <w:tab/>
        <w:t>Did you just fabricate a quote to support your position? holy cow you're bending over backwards to make excuses for this guy. Yes, any person should go to jail for battery. but saying she is guilty of him letting her take control of his life is not fair. That's a 2 way street. it takes 2 guilty parties there. He had 100% free will to leave, but he chose to stay and take it. in other words, she can be punished for the physical harm, but him letting her control his life is his fault and that's not fair to punish her for.</w:t>
      </w:r>
    </w:p>
    <w:p>
      <w:r>
        <w:rPr>
          <w:b/>
          <w:u w:val="single"/>
        </w:rPr>
        <w:t>136544</w:t>
      </w:r>
    </w:p>
    <w:p>
      <w:r>
        <w:t xml:space="preserve">4. </w:t>
        <w:tab/>
        <w:tab/>
        <w:tab/>
        <w:t>The Judge in an actual court of law said she was guilty. Stands to reason there was actual legal reason for it. I gave a plausible explanation for it. Far, far more plausible than, "Lol Judge, lawyers, and court are stupid, this guy is at fault for the thing the lady was found guilty of!"  Maybe when you are examining arguments for "did someone make shit up" you should start with your own arguments.</w:t>
      </w:r>
    </w:p>
    <w:p>
      <w:r>
        <w:rPr>
          <w:b/>
          <w:u w:val="single"/>
        </w:rPr>
        <w:t>136545</w:t>
      </w:r>
    </w:p>
    <w:p>
      <w:r>
        <w:t xml:space="preserve">5. </w:t>
        <w:tab/>
        <w:tab/>
        <w:tab/>
        <w:tab/>
        <w:t>He clearly said in his first post that she was guilty of the criminal battery portion and deserves to be in jail. He also said the guy is a huge pussy for sleeping on the floor which he is. Hydrocephalus doesn't explain that shit he was tolerating way more than he needed to. Stockholm syndrome is a better explanation which is still just him being a cuck.</w:t>
      </w:r>
    </w:p>
    <w:p>
      <w:r>
        <w:rPr>
          <w:b/>
          <w:u w:val="single"/>
        </w:rPr>
        <w:t>136546</w:t>
      </w:r>
    </w:p>
    <w:p>
      <w:r>
        <w:t xml:space="preserve">6. </w:t>
        <w:tab/>
        <w:tab/>
        <w:tab/>
        <w:tab/>
        <w:tab/>
        <w:t>&gt; He clearly said in his first post that she was guilty of the criminal battery portion and deserves to be in jail.   The Judge said she was guilty of more. If some redditor who knows absolutely no real details of the case disagrees with the Judge who presided over the trial, it's gonna be hard to convince me that the random redditor is anything but retarded. Especially when there are reasons people can think of off the top of their heads as to why the guy may have not just kicked her ass out the door.   Now, I am not one of the people who even brought up "Hydrocephalus." What I said, in a made up quote, because I thought it would be kind of obvious that it was my supposition, that since she was (we all agree) guilty of criminal battery against him (article cites stab wounds and third degree burns) it would be a reasonable for him to assume "if I go to sleep in a way this batshit insane bitch doesn't like, she's gonna stab me and burn me." Same goes for wearing clothes she didn't like, or literally anything else she told him to do.   And if you don't think that is reasonable, because 'he should have just stopped her' then any battery she committed against him would be excusable under the same reasoning, because 'he could have just stopped her.' Except he plainly couldn't stop the battery while he was awake, so doing it when he was asleep was probably not an option.   &gt; Stockholm syndrome is a better explanation which is still just him being a cuck.  With this, I am just going to assume you are not enough of a human being to be worth talking to.</w:t>
      </w:r>
    </w:p>
    <w:p>
      <w:r>
        <w:rPr>
          <w:b/>
          <w:u w:val="single"/>
        </w:rPr>
        <w:t>136547</w:t>
      </w:r>
    </w:p>
    <w:p>
      <w:r>
        <w:t>1. I hate how the expectation is for him to suffer for her forgetfulness.  He is right not to give up his jacket, she needs to learn to be responsible and plan ahead.</w:t>
      </w:r>
    </w:p>
    <w:p>
      <w:r>
        <w:rPr>
          <w:b/>
          <w:u w:val="single"/>
        </w:rPr>
        <w:t>136548</w:t>
      </w:r>
    </w:p>
    <w:p>
      <w:r>
        <w:t xml:space="preserve">2. </w:t>
        <w:tab/>
        <w:t>I honestly can't understand this from a Mensrights point of view. I'm all for mens rights, but I'm also for being a Gentleman. I'll 10/10 times give my coat. Now I'd be upset if my Girl expected me to do it and didn't appreciate it, which she doesn't and neither does this lady here seem to expect. But the people that expect it and shame him are just as stupid. Those People don't seem to be the focus here though and it seems people here genuinely think what kanye is doing is fine. I don't think so.</w:t>
      </w:r>
    </w:p>
    <w:p>
      <w:r>
        <w:rPr>
          <w:b/>
          <w:u w:val="single"/>
        </w:rPr>
        <w:t>136549</w:t>
      </w:r>
    </w:p>
    <w:p>
      <w:r>
        <w:t xml:space="preserve">3. </w:t>
        <w:tab/>
        <w:tab/>
        <w:t>Soy</w:t>
      </w:r>
    </w:p>
    <w:p>
      <w:r>
        <w:rPr>
          <w:b/>
          <w:u w:val="single"/>
        </w:rPr>
        <w:t>136550</w:t>
      </w:r>
    </w:p>
    <w:p>
      <w:r>
        <w:t xml:space="preserve">4. </w:t>
        <w:tab/>
        <w:tab/>
        <w:tab/>
        <w:t>Haha, someone on this sub calling me a soy, lmao.</w:t>
      </w:r>
    </w:p>
    <w:p>
      <w:r>
        <w:rPr>
          <w:b/>
          <w:u w:val="single"/>
        </w:rPr>
        <w:t>136551</w:t>
      </w:r>
    </w:p>
    <w:p>
      <w:r>
        <w:t xml:space="preserve">5. </w:t>
        <w:tab/>
        <w:tab/>
        <w:tab/>
        <w:tab/>
        <w:t>“I’ll 10/10 times give my coat” Maybe cuck was the better term</w:t>
      </w:r>
    </w:p>
    <w:p>
      <w:r>
        <w:rPr>
          <w:b/>
          <w:u w:val="single"/>
        </w:rPr>
        <w:t>136552</w:t>
      </w:r>
    </w:p>
    <w:p>
      <w:r>
        <w:t xml:space="preserve">6. </w:t>
        <w:tab/>
        <w:tab/>
        <w:tab/>
        <w:tab/>
        <w:tab/>
        <w:t>You went too far to the other said, my friend. I'm sorry that you're so full of hate that you need to fight even old gentleman habits just to feel like a man. There's limits to this equal rights shit. You do you, but don't judge me for being nice to my girl. I'm on your side, mostly.</w:t>
      </w:r>
    </w:p>
    <w:p>
      <w:r>
        <w:rPr>
          <w:b/>
          <w:u w:val="single"/>
        </w:rPr>
        <w:t>136553</w:t>
      </w:r>
    </w:p>
    <w:p>
      <w:r>
        <w:t xml:space="preserve">7. </w:t>
        <w:tab/>
        <w:tab/>
        <w:tab/>
        <w:tab/>
        <w:tab/>
        <w:tab/>
        <w:t>Woah there buckaroo, I’m not trying to feel like a man. If you give it to her every single time, that’s an astounding level of cuckery. Sure it’s gentlemanly, and I get that, but every single time? That’s ridiculous.</w:t>
      </w:r>
    </w:p>
    <w:p>
      <w:r>
        <w:rPr>
          <w:b/>
          <w:u w:val="single"/>
        </w:rPr>
        <w:t>136554</w:t>
      </w:r>
    </w:p>
    <w:p>
      <w:r>
        <w:t xml:space="preserve">8. </w:t>
        <w:tab/>
        <w:tab/>
        <w:tab/>
        <w:tab/>
        <w:tab/>
        <w:tab/>
        <w:tab/>
        <w:t>I feel like you misunderstood the statement. We don't go out and I give her my coat every single time. In fact I rarely ever had to because I don't date a retard. But if she forgets it some time or it unexpectedly starts raining I'll do the manly thing to do.</w:t>
      </w:r>
    </w:p>
    <w:p>
      <w:r>
        <w:rPr>
          <w:b/>
          <w:u w:val="single"/>
        </w:rPr>
        <w:t>136555</w:t>
      </w:r>
    </w:p>
    <w:p>
      <w:r>
        <w:t xml:space="preserve">9. </w:t>
        <w:tab/>
        <w:tab/>
        <w:tab/>
        <w:tab/>
        <w:tab/>
        <w:tab/>
        <w:tab/>
        <w:tab/>
        <w:t>Well, aren’t you so manly.</w:t>
      </w:r>
    </w:p>
    <w:p>
      <w:r>
        <w:rPr>
          <w:b/>
          <w:u w:val="single"/>
        </w:rPr>
        <w:t>136556</w:t>
      </w:r>
    </w:p>
    <w:p>
      <w:r>
        <w:t xml:space="preserve">10. </w:t>
        <w:tab/>
        <w:tab/>
        <w:tab/>
        <w:tab/>
        <w:tab/>
        <w:tab/>
        <w:tab/>
        <w:tab/>
        <w:tab/>
        <w:t>Imagine being so insecure that the slightest show of strengh and servitude makes you feel like you're whipped. Rest assured I always get my meals cooked. Can I be part of your club now? Christ sake. You give us who are concerned with actual mens rights such a bad rep.</w:t>
      </w:r>
    </w:p>
    <w:p>
      <w:r>
        <w:rPr>
          <w:b/>
          <w:u w:val="single"/>
        </w:rPr>
        <w:t>136557</w:t>
      </w:r>
    </w:p>
    <w:p>
      <w:r>
        <w:t xml:space="preserve">11. </w:t>
        <w:tab/>
        <w:tab/>
        <w:tab/>
        <w:tab/>
        <w:tab/>
        <w:tab/>
        <w:tab/>
        <w:tab/>
        <w:tab/>
        <w:tab/>
        <w:t>Alright, you don’t seem to understand what I’m saying. I’m wasting time.</w:t>
      </w:r>
    </w:p>
    <w:p>
      <w:r>
        <w:rPr>
          <w:b/>
          <w:u w:val="single"/>
        </w:rPr>
        <w:t>136558</w:t>
      </w:r>
    </w:p>
    <w:p>
      <w:r>
        <w:t xml:space="preserve">12. </w:t>
        <w:tab/>
        <w:tab/>
        <w:tab/>
        <w:tab/>
        <w:tab/>
        <w:tab/>
        <w:tab/>
        <w:tab/>
        <w:tab/>
        <w:tab/>
        <w:tab/>
        <w:t>You literally called me a cuck for hypothetically give my coat to my fiance when she forgot hers.</w:t>
      </w:r>
    </w:p>
    <w:p>
      <w:r>
        <w:rPr>
          <w:b/>
          <w:u w:val="single"/>
        </w:rPr>
        <w:t>136559</w:t>
      </w:r>
    </w:p>
    <w:p>
      <w:r>
        <w:t xml:space="preserve">13. </w:t>
        <w:tab/>
        <w:tab/>
        <w:tab/>
        <w:tab/>
        <w:tab/>
        <w:tab/>
        <w:tab/>
        <w:tab/>
        <w:tab/>
        <w:tab/>
        <w:tab/>
        <w:tab/>
        <w:t>Hypothetically? It didn’t sound hypothetical to me</w:t>
      </w:r>
    </w:p>
    <w:p>
      <w:r>
        <w:rPr>
          <w:b/>
          <w:u w:val="single"/>
        </w:rPr>
        <w:t>136560</w:t>
      </w:r>
    </w:p>
    <w:p>
      <w:r>
        <w:t xml:space="preserve">14. </w:t>
        <w:tab/>
        <w:tab/>
        <w:tab/>
        <w:tab/>
        <w:tab/>
        <w:tab/>
        <w:tab/>
        <w:tab/>
        <w:tab/>
        <w:tab/>
        <w:tab/>
        <w:tab/>
        <w:tab/>
        <w:t>It hasn't even happened 10 times in my entire life that a girl was cold because they "forgot their coat". So yeah. Hypothetically.</w:t>
      </w:r>
    </w:p>
    <w:p>
      <w:r>
        <w:rPr>
          <w:b/>
          <w:u w:val="single"/>
        </w:rPr>
        <w:t>136561</w:t>
      </w:r>
    </w:p>
    <w:p>
      <w:r>
        <w:t xml:space="preserve">15. </w:t>
        <w:tab/>
        <w:tab/>
        <w:tab/>
        <w:tab/>
        <w:tab/>
        <w:tab/>
        <w:tab/>
        <w:tab/>
        <w:tab/>
        <w:tab/>
        <w:tab/>
        <w:tab/>
        <w:tab/>
        <w:tab/>
        <w:t>Well, you never made that apparent, so how was I supposed to know? 🤷‍♂️</w:t>
      </w:r>
    </w:p>
    <w:p>
      <w:r>
        <w:rPr>
          <w:b/>
          <w:u w:val="single"/>
        </w:rPr>
        <w:t>136562</w:t>
      </w:r>
    </w:p>
    <w:p>
      <w:r>
        <w:t xml:space="preserve">16. </w:t>
        <w:tab/>
        <w:tab/>
        <w:tab/>
        <w:tab/>
        <w:tab/>
        <w:tab/>
        <w:tab/>
        <w:tab/>
        <w:tab/>
        <w:tab/>
        <w:tab/>
        <w:tab/>
        <w:tab/>
        <w:tab/>
        <w:tab/>
        <w:t>You weren't. You weren't suppose to assume otherwise either. Now have a good day. Misunderstandings happen.</w:t>
      </w:r>
    </w:p>
    <w:p>
      <w:r>
        <w:rPr>
          <w:b/>
          <w:u w:val="single"/>
        </w:rPr>
        <w:t>136563</w:t>
      </w:r>
    </w:p>
    <w:p>
      <w:r>
        <w:t>1. Also, am I the only one put off by her saying nigg**er**? Any black friends I've had always said nigg**a**. It seems like shes literally trying to put a black guy down, for being black, while she is black.</w:t>
      </w:r>
    </w:p>
    <w:p>
      <w:r>
        <w:rPr>
          <w:b/>
          <w:u w:val="single"/>
        </w:rPr>
        <w:t>136564</w:t>
      </w:r>
    </w:p>
    <w:p>
      <w:r>
        <w:t xml:space="preserve">2. </w:t>
        <w:tab/>
        <w:t>I'm white and I call all of my family members honkies.</w:t>
      </w:r>
    </w:p>
    <w:p>
      <w:r>
        <w:rPr>
          <w:b/>
          <w:u w:val="single"/>
        </w:rPr>
        <w:t>136565</w:t>
      </w:r>
    </w:p>
    <w:p>
      <w:r>
        <w:t xml:space="preserve">3. </w:t>
        <w:tab/>
        <w:tab/>
        <w:t>I get that, its pretty much a term of endearment. But when there is an unwritten rule that nigg**a** is another black person and a nigg**er** is a slave, it seems pretty shitty to call another black person a nigger.</w:t>
      </w:r>
    </w:p>
    <w:p>
      <w:r>
        <w:rPr>
          <w:b/>
          <w:u w:val="single"/>
        </w:rPr>
        <w:t>136566</w:t>
      </w:r>
    </w:p>
    <w:p>
      <w:r>
        <w:t xml:space="preserve">4. </w:t>
        <w:tab/>
        <w:t>Its because they’re actually extremely homophobic and racist too. The black ghetto culture feeds off this kinda interaction. It’s very quite awful.</w:t>
      </w:r>
    </w:p>
    <w:p>
      <w:r>
        <w:rPr>
          <w:b/>
          <w:u w:val="single"/>
        </w:rPr>
        <w:t>136567</w:t>
      </w:r>
    </w:p>
    <w:p>
      <w:r>
        <w:t xml:space="preserve">5. </w:t>
        <w:tab/>
        <w:tab/>
        <w:t>And ironically in jail they're all balls deep in each other.</w:t>
      </w:r>
    </w:p>
    <w:p>
      <w:r>
        <w:rPr>
          <w:b/>
          <w:u w:val="single"/>
        </w:rPr>
        <w:t>136568</w:t>
      </w:r>
    </w:p>
    <w:p>
      <w:r>
        <w:t xml:space="preserve">6. </w:t>
        <w:tab/>
        <w:tab/>
        <w:tab/>
        <w:t>"Look at this faggot letting me fuck him in the ass"</w:t>
      </w:r>
    </w:p>
    <w:p>
      <w:r>
        <w:rPr>
          <w:b/>
          <w:u w:val="single"/>
        </w:rPr>
        <w:t>136569</w:t>
      </w:r>
    </w:p>
    <w:p>
      <w:r>
        <w:t xml:space="preserve">7. </w:t>
        <w:tab/>
        <w:tab/>
        <w:tab/>
        <w:tab/>
        <w:t>Please don't say "faggot", it's "fagga".</w:t>
      </w:r>
    </w:p>
    <w:p>
      <w:r>
        <w:rPr>
          <w:b/>
          <w:u w:val="single"/>
        </w:rPr>
        <w:t>136570</w:t>
      </w:r>
    </w:p>
    <w:p>
      <w:r>
        <w:t xml:space="preserve">8. </w:t>
        <w:tab/>
        <w:tab/>
        <w:t>Gonna call casual bullshit on this one. Black people from this particular culture that she might be from may be more conservative than people think, but that doesn't make them homophic or racist.</w:t>
      </w:r>
    </w:p>
    <w:p>
      <w:r>
        <w:rPr>
          <w:b/>
          <w:u w:val="single"/>
        </w:rPr>
        <w:t>136571</w:t>
      </w:r>
    </w:p>
    <w:p>
      <w:r>
        <w:t xml:space="preserve">9. </w:t>
        <w:tab/>
        <w:tab/>
        <w:tab/>
        <w:t>She was literally calling him a faggot and a nigger as a way to put him down and insult him. She's using those words because in her mind, those are the worst things you can be. Pretty homophobic and racist.</w:t>
      </w:r>
    </w:p>
    <w:p>
      <w:r>
        <w:rPr>
          <w:b/>
          <w:u w:val="single"/>
        </w:rPr>
        <w:t>136572</w:t>
      </w:r>
    </w:p>
    <w:p>
      <w:r>
        <w:t xml:space="preserve">10. </w:t>
        <w:tab/>
        <w:tab/>
        <w:tab/>
        <w:tab/>
        <w:t>Ok clearly she is racist and homophobic.  But he said they. He didn't say she. All I'm saying is don't generalize. Just because she is a terrible person doesn't mean every "ghetto" person is.</w:t>
      </w:r>
    </w:p>
    <w:p>
      <w:r>
        <w:rPr>
          <w:b/>
          <w:u w:val="single"/>
        </w:rPr>
        <w:t>136573</w:t>
      </w:r>
    </w:p>
    <w:p>
      <w:r>
        <w:t xml:space="preserve">11. </w:t>
        <w:tab/>
        <w:tab/>
        <w:tab/>
        <w:tab/>
        <w:tab/>
        <w:t xml:space="preserve"> keep drinking that diversity Kool-Aid buddy....   Yup, they're just like us, literally no differences other than skin color. nope, not one. /S...</w:t>
      </w:r>
    </w:p>
    <w:p>
      <w:r>
        <w:rPr>
          <w:b/>
          <w:u w:val="single"/>
        </w:rPr>
        <w:t>136574</w:t>
      </w:r>
    </w:p>
    <w:p>
      <w:r>
        <w:t xml:space="preserve">12. </w:t>
        <w:tab/>
        <w:tab/>
        <w:tab/>
        <w:tab/>
        <w:tab/>
        <w:t>Just the majority of them.</w:t>
      </w:r>
    </w:p>
    <w:p>
      <w:r>
        <w:rPr>
          <w:b/>
          <w:u w:val="single"/>
        </w:rPr>
        <w:t>136575</w:t>
      </w:r>
    </w:p>
    <w:p>
      <w:r>
        <w:t xml:space="preserve">13. </w:t>
        <w:tab/>
        <w:t>"Nigger" is seen as an insult whereas when said by a black person, "nigga" is more friendly...or less offensive. By saying adding the -er she's a) making it clear she is insulting him and b) making herself sound more educated, thus talking down to him.</w:t>
      </w:r>
    </w:p>
    <w:p>
      <w:r>
        <w:rPr>
          <w:b/>
          <w:u w:val="single"/>
        </w:rPr>
        <w:t>136576</w:t>
      </w:r>
    </w:p>
    <w:p>
      <w:r>
        <w:t xml:space="preserve">14. </w:t>
        <w:tab/>
        <w:t>You ever had more than on black friend? Calling each other niggers is common.</w:t>
      </w:r>
    </w:p>
    <w:p>
      <w:r>
        <w:rPr>
          <w:b/>
          <w:u w:val="single"/>
        </w:rPr>
        <w:t>136577</w:t>
      </w:r>
    </w:p>
    <w:p>
      <w:r>
        <w:t>1. &gt;the myth of the gun as an egalitarian tool  I don't even know how to respond to this.</w:t>
      </w:r>
    </w:p>
    <w:p>
      <w:r>
        <w:rPr>
          <w:b/>
          <w:u w:val="single"/>
        </w:rPr>
        <w:t>136578</w:t>
      </w:r>
    </w:p>
    <w:p>
      <w:r>
        <w:t xml:space="preserve">2. </w:t>
        <w:tab/>
        <w:t>That they're an idiot.  All weapons by their very nature are egalitarian because they have no way of discriminating themselves in who can use them.  Hell, the Gun as an invention may actually be one of the most egalitarian weapons since modern fire-arms don't require that much skill to use effectively in their purpose. Sure, not everyone's a gunslinger or marksman, and you need to know better than to fire a .50 cal at full auto well holding it, but you don't need to be a master to use a gun effectively.</w:t>
      </w:r>
    </w:p>
    <w:p>
      <w:r>
        <w:rPr>
          <w:b/>
          <w:u w:val="single"/>
        </w:rPr>
        <w:t>136579</w:t>
      </w:r>
    </w:p>
    <w:p>
      <w:r>
        <w:t xml:space="preserve">3. </w:t>
        <w:tab/>
        <w:tab/>
        <w:t>Or much strength.  It's like the nobles back in the day were terrified as crossbows. While you can train and be better at them. It doesn't take more than like a day to train a peasant that isn't inbred and retarded as fuck.  Proper warbow archers took a lifetime to train. Not just the techniques but also the physical strength needed. Proper knights took a lifetime to train.  They want to be the only ones in control of the ability to direct deadly force. Like the politicians who don't want their plebs to have guns. Because then they can't fuck them over without getting shot for it.</w:t>
      </w:r>
    </w:p>
    <w:p>
      <w:r>
        <w:rPr>
          <w:b/>
          <w:u w:val="single"/>
        </w:rPr>
        <w:t>136580</w:t>
      </w:r>
    </w:p>
    <w:p>
      <w:r>
        <w:t xml:space="preserve">4. </w:t>
        <w:tab/>
        <w:tab/>
        <w:tab/>
        <w:t>It's a universal truth that people who desire power for themselves hate power in the hands of others.</w:t>
      </w:r>
    </w:p>
    <w:p>
      <w:r>
        <w:rPr>
          <w:b/>
          <w:u w:val="single"/>
        </w:rPr>
        <w:t>136581</w:t>
      </w:r>
    </w:p>
    <w:p>
      <w:r>
        <w:t>1. First, they wanted tolerance.  Then acceptance.  Finally, worship.  Now they want to replace all straight people.  The lesson, which has been shown time and time again is that once you give a formally oppressed subculture equality, they turn on the people who freed them.  This is why Rome fell.  This is why America will fall too.  Stop freeing faggots.</w:t>
      </w:r>
    </w:p>
    <w:p>
      <w:r>
        <w:rPr>
          <w:b/>
          <w:u w:val="single"/>
        </w:rPr>
        <w:t>136582</w:t>
      </w:r>
    </w:p>
    <w:p>
      <w:r>
        <w:t xml:space="preserve">2. </w:t>
        <w:tab/>
        <w:t>Not all faggots demand faggotry to be the norm, that's just a very vocal minority that's covering its ears and crying opression.</w:t>
      </w:r>
    </w:p>
    <w:p>
      <w:r>
        <w:rPr>
          <w:b/>
          <w:u w:val="single"/>
        </w:rPr>
        <w:t>136583</w:t>
      </w:r>
    </w:p>
    <w:p>
      <w:r>
        <w:t>1. I really hope this is satire considering the username is dick faggotson</w:t>
      </w:r>
    </w:p>
    <w:p>
      <w:r>
        <w:rPr>
          <w:b/>
          <w:u w:val="single"/>
        </w:rPr>
        <w:t>136584</w:t>
      </w:r>
    </w:p>
    <w:p>
      <w:r>
        <w:t xml:space="preserve">2. </w:t>
        <w:tab/>
        <w:t>It’s not, I just censored the username.</w:t>
      </w:r>
    </w:p>
    <w:p>
      <w:r>
        <w:rPr>
          <w:b/>
          <w:u w:val="single"/>
        </w:rPr>
        <w:t>136585</w:t>
      </w:r>
    </w:p>
    <w:p>
      <w:r>
        <w:t xml:space="preserve">3. </w:t>
        <w:tab/>
        <w:tab/>
        <w:t>OneyNG reference?</w:t>
      </w:r>
    </w:p>
    <w:p>
      <w:r>
        <w:rPr>
          <w:b/>
          <w:u w:val="single"/>
        </w:rPr>
        <w:t>136586</w:t>
      </w:r>
    </w:p>
    <w:p>
      <w:r>
        <w:t xml:space="preserve">4. </w:t>
        <w:tab/>
        <w:t>They look and sound like the type who hate themselves and project it to other people</w:t>
      </w:r>
    </w:p>
    <w:p>
      <w:r>
        <w:rPr>
          <w:b/>
          <w:u w:val="single"/>
        </w:rPr>
        <w:t>136587</w:t>
      </w:r>
    </w:p>
    <w:p>
      <w:r>
        <w:t>1. I especially liked the part where the brigade came out and accused him of being an incel.  Then grouped incels in with MRA/TRP/Mgtow.  Get a new playbook already.</w:t>
      </w:r>
    </w:p>
    <w:p>
      <w:r>
        <w:rPr>
          <w:b/>
          <w:u w:val="single"/>
        </w:rPr>
        <w:t>136588</w:t>
      </w:r>
    </w:p>
    <w:p>
      <w:r>
        <w:t xml:space="preserve">2. </w:t>
        <w:tab/>
        <w:t>It's almost like these people use words without even knowing what they mean.   Honestly how could a previously engaged guy be an involuntary celibate? People are retarded.</w:t>
      </w:r>
    </w:p>
    <w:p>
      <w:r>
        <w:rPr>
          <w:b/>
          <w:u w:val="single"/>
        </w:rPr>
        <w:t>136589</w:t>
      </w:r>
    </w:p>
    <w:p>
      <w:r>
        <w:t>1. For real, these retards want the world to change for them, because they refuse to change for the better of the world.  What a useless existence.</w:t>
      </w:r>
    </w:p>
    <w:p>
      <w:r>
        <w:rPr>
          <w:b/>
          <w:u w:val="single"/>
        </w:rPr>
        <w:t>136590</w:t>
      </w:r>
    </w:p>
    <w:p>
      <w:r>
        <w:t>1. We are doing better, Author.  It's not hard to do better than a regressive twat like yourself, after all.</w:t>
      </w:r>
    </w:p>
    <w:p>
      <w:r>
        <w:rPr>
          <w:b/>
          <w:u w:val="single"/>
        </w:rPr>
        <w:t>136591</w:t>
      </w:r>
    </w:p>
    <w:p>
      <w:r>
        <w:t>1. I will continue to refer to it as "little shit" tyvm.</w:t>
      </w:r>
    </w:p>
    <w:p>
      <w:r>
        <w:rPr>
          <w:b/>
          <w:u w:val="single"/>
        </w:rPr>
        <w:t>136592</w:t>
      </w:r>
    </w:p>
    <w:p>
      <w:r>
        <w:t xml:space="preserve">2. </w:t>
        <w:tab/>
        <w:t>I've always liked "crumb snatcher" myself.</w:t>
      </w:r>
    </w:p>
    <w:p>
      <w:r>
        <w:rPr>
          <w:b/>
          <w:u w:val="single"/>
        </w:rPr>
        <w:t>136593</w:t>
      </w:r>
    </w:p>
    <w:p>
      <w:r>
        <w:t xml:space="preserve">3. </w:t>
        <w:tab/>
        <w:tab/>
        <w:t>I prefer "overcooked zygote"</w:t>
      </w:r>
    </w:p>
    <w:p>
      <w:r>
        <w:rPr>
          <w:b/>
          <w:u w:val="single"/>
        </w:rPr>
        <w:t>136594</w:t>
      </w:r>
    </w:p>
    <w:p>
      <w:r>
        <w:t xml:space="preserve">4. </w:t>
        <w:tab/>
        <w:tab/>
        <w:tab/>
        <w:t>"Over ripe fetus"</w:t>
      </w:r>
    </w:p>
    <w:p>
      <w:r>
        <w:rPr>
          <w:b/>
          <w:u w:val="single"/>
        </w:rPr>
        <w:t>136595</w:t>
      </w:r>
    </w:p>
    <w:p>
      <w:r>
        <w:t xml:space="preserve">5. </w:t>
        <w:tab/>
        <w:tab/>
        <w:tab/>
        <w:tab/>
        <w:t>Crotch fruit</w:t>
      </w:r>
    </w:p>
    <w:p>
      <w:r>
        <w:rPr>
          <w:b/>
          <w:u w:val="single"/>
        </w:rPr>
        <w:t>136596</w:t>
      </w:r>
    </w:p>
    <w:p>
      <w:r>
        <w:t xml:space="preserve">6. </w:t>
        <w:tab/>
        <w:tab/>
        <w:tab/>
        <w:tab/>
        <w:tab/>
        <w:t>Or crotch goblins</w:t>
      </w:r>
    </w:p>
    <w:p>
      <w:r>
        <w:rPr>
          <w:b/>
          <w:u w:val="single"/>
        </w:rPr>
        <w:t>136597</w:t>
      </w:r>
    </w:p>
    <w:p>
      <w:r>
        <w:t xml:space="preserve">7. </w:t>
        <w:tab/>
        <w:tab/>
        <w:tab/>
        <w:tab/>
        <w:tab/>
        <w:tab/>
        <w:t>Semen demon</w:t>
      </w:r>
    </w:p>
    <w:p>
      <w:r>
        <w:rPr>
          <w:b/>
          <w:u w:val="single"/>
        </w:rPr>
        <w:t>136598</w:t>
      </w:r>
    </w:p>
    <w:p>
      <w:r>
        <w:t xml:space="preserve">8. </w:t>
        <w:tab/>
        <w:tab/>
        <w:tab/>
        <w:tab/>
        <w:tab/>
        <w:tab/>
        <w:tab/>
        <w:t>Cuntmonkey</w:t>
      </w:r>
    </w:p>
    <w:p>
      <w:r>
        <w:rPr>
          <w:b/>
          <w:u w:val="single"/>
        </w:rPr>
        <w:t>136599</w:t>
      </w:r>
    </w:p>
    <w:p>
      <w:r>
        <w:t xml:space="preserve">9. </w:t>
        <w:tab/>
        <w:tab/>
        <w:tab/>
        <w:tab/>
        <w:tab/>
        <w:tab/>
        <w:tab/>
        <w:tab/>
        <w:t>Drape Ape</w:t>
      </w:r>
    </w:p>
    <w:p>
      <w:r>
        <w:rPr>
          <w:b/>
          <w:u w:val="single"/>
        </w:rPr>
        <w:t>136600</w:t>
      </w:r>
    </w:p>
    <w:p>
      <w:r>
        <w:t xml:space="preserve">10. </w:t>
        <w:tab/>
        <w:tab/>
        <w:tab/>
        <w:tab/>
        <w:tab/>
        <w:tab/>
        <w:tab/>
        <w:tab/>
        <w:t>That'd make a great name for a rock band.</w:t>
      </w:r>
    </w:p>
    <w:p>
      <w:r>
        <w:rPr>
          <w:b/>
          <w:u w:val="single"/>
        </w:rPr>
        <w:t>136601</w:t>
      </w:r>
    </w:p>
    <w:p>
      <w:r>
        <w:t xml:space="preserve">11. </w:t>
        <w:tab/>
        <w:tab/>
        <w:t>Cunt destroyer.</w:t>
      </w:r>
    </w:p>
    <w:p>
      <w:r>
        <w:rPr>
          <w:b/>
          <w:u w:val="single"/>
        </w:rPr>
        <w:t>136602</w:t>
      </w:r>
    </w:p>
    <w:p>
      <w:r>
        <w:t xml:space="preserve">12. </w:t>
        <w:tab/>
        <w:tab/>
        <w:t>You're a worthless cunt.  Is there a pronoun in that?</w:t>
      </w:r>
    </w:p>
    <w:p>
      <w:r>
        <w:rPr>
          <w:b/>
          <w:u w:val="single"/>
        </w:rPr>
        <w:t>136603</w:t>
      </w:r>
    </w:p>
    <w:p>
      <w:r>
        <w:t xml:space="preserve">13. </w:t>
        <w:tab/>
        <w:t>Cunt muffins. Worthless parasitic cunt muffins.</w:t>
      </w:r>
    </w:p>
    <w:p>
      <w:r>
        <w:rPr>
          <w:b/>
          <w:u w:val="single"/>
        </w:rPr>
        <w:t>136604</w:t>
      </w:r>
    </w:p>
    <w:p>
      <w:r>
        <w:t xml:space="preserve">14. </w:t>
        <w:tab/>
        <w:tab/>
        <w:t>Metastasized cum shot.</w:t>
      </w:r>
    </w:p>
    <w:p>
      <w:r>
        <w:rPr>
          <w:b/>
          <w:u w:val="single"/>
        </w:rPr>
        <w:t>136605</w:t>
      </w:r>
    </w:p>
    <w:p>
      <w:r>
        <w:t>1. Sounds like she's mad she can't play as an effeminate pink haired city boy with a rich pappy, running around with pumpkin spice cappuccinos having gay sex in the Old West.  Clearly RDR2 isn't up her alley, but maybe Cyberpunk will be.</w:t>
      </w:r>
    </w:p>
    <w:p>
      <w:r>
        <w:rPr>
          <w:b/>
          <w:u w:val="single"/>
        </w:rPr>
        <w:t>136606</w:t>
      </w:r>
    </w:p>
    <w:p>
      <w:r>
        <w:t xml:space="preserve">2. </w:t>
        <w:tab/>
        <w:t>Well I think they aren't actually female and are a transtrender so yeah, these black holes of empathy aren't happy unless they can play themselves in everything.  Can you imagine being so self absorbed you can't play video games unless you are in them? Hilariously everyone who acts like that are insufferable and boring fucking people. I'm a pretty boring person and even if I had to play as myself in a game it would be more interesting than playing as those fuckers.</w:t>
      </w:r>
    </w:p>
    <w:p>
      <w:r>
        <w:rPr>
          <w:b/>
          <w:u w:val="single"/>
        </w:rPr>
        <w:t>136607</w:t>
      </w:r>
    </w:p>
    <w:p>
      <w:r>
        <w:t xml:space="preserve">3. </w:t>
        <w:tab/>
        <w:tab/>
        <w:t>That whole "I need representation so I can understand and empathize" is pathetic, yet terrifying.   These people are basically admitting they don't, can't, sympathize or empathize with anyone who isn't exactly the same as them.  Clearly most gamers enjoy diversity and have  empathy.  I enjoy playing as Lara Croft, Samus Aran, Lincoln Clay, Marcus Holloway, and many other characters who don't look like me. Only a freak needs to play as a character that is an avatar of themselves.</w:t>
      </w:r>
    </w:p>
    <w:p>
      <w:r>
        <w:rPr>
          <w:b/>
          <w:u w:val="single"/>
        </w:rPr>
        <w:t>136608</w:t>
      </w:r>
    </w:p>
    <w:p>
      <w:r>
        <w:t xml:space="preserve">4. </w:t>
        <w:tab/>
        <w:tab/>
        <w:tab/>
        <w:t>&gt; These people are basically admitting they don't, can't, sympathize or empathize with anyone who isn't exactly the same as them.  Collectivist sociopaths?  That's too much for me</w:t>
      </w:r>
    </w:p>
    <w:p>
      <w:r>
        <w:rPr>
          <w:b/>
          <w:u w:val="single"/>
        </w:rPr>
        <w:t>136609</w:t>
      </w:r>
    </w:p>
    <w:p>
      <w:r>
        <w:t xml:space="preserve">5. </w:t>
        <w:tab/>
        <w:tab/>
        <w:tab/>
        <w:tab/>
        <w:t>I'd say it sounds crazy yet here they are, all echoing each other on this whole "we NEED representation" thing.  Like who the fuck sat down to play mafia 3 for the first time, and got pissed because the protagonist was black and they were white?  This whole mindset is too foreign to me. I am but a simple Oklahoman who spends all day in my diverse workshop and comes home to play diverse games with my diverse friends on Xbox or PC. I don't have time to worry about how a game I play to relax isn't woke af like the rest of my life is.   Sorry, kind of off on a tangent.</w:t>
      </w:r>
    </w:p>
    <w:p>
      <w:r>
        <w:rPr>
          <w:b/>
          <w:u w:val="single"/>
        </w:rPr>
        <w:t>136610</w:t>
      </w:r>
    </w:p>
    <w:p>
      <w:r>
        <w:t xml:space="preserve">6. </w:t>
        <w:tab/>
        <w:tab/>
        <w:tab/>
        <w:t>Yep. I just care that the character is interesting. At least mechanically- if not story actual character wise. I mean I would LIKE for a zelda game to finally give link a more defined personality than blank slate 100% lawful good paladin.  I mean I LIKE paladins, but fuck give me something to go on. Especially with zelda but even link a touch on breath of the wild gave you a bit more than normal for a zelda game.  Zelda had a destiny she chafed at and didn't seem to be good at and she envied how you could just step into your father's footsteps as a knight/ royal guard to the point of being able to use this legendary sword. Your destiny came easy to you as breathing. She never seemed good enough.  I actually liked the old 80s-90s zelda cartoon Link. He had character. He was a skilled as fuck fighter, but he was also a rambling(vagabond like) lecherous rake who wanted glory and women. His ability to do heroic things balanced out his character flaws.  I kind of wanted to play a paladin like that. Would send some money back to his order, and use the rest to go drinking and messing around in his off time. Think of like a bard crossed with a paladin, just he won't bang married ladies because that's wrong.   Single willing ones? Oh hell yes.</w:t>
      </w:r>
    </w:p>
    <w:p>
      <w:r>
        <w:rPr>
          <w:b/>
          <w:u w:val="single"/>
        </w:rPr>
        <w:t>136611</w:t>
      </w:r>
    </w:p>
    <w:p>
      <w:r>
        <w:t xml:space="preserve">7. </w:t>
        <w:tab/>
        <w:tab/>
        <w:tab/>
        <w:tab/>
        <w:t>&gt; I mean I would LIKE for a zelda game to finally give link a more defined personality than blank slate 100% lawful good paladin.  He was pretty Chaotic in Wind Waker.</w:t>
      </w:r>
    </w:p>
    <w:p>
      <w:r>
        <w:rPr>
          <w:b/>
          <w:u w:val="single"/>
        </w:rPr>
        <w:t>136612</w:t>
      </w:r>
    </w:p>
    <w:p>
      <w:r>
        <w:t xml:space="preserve">8. </w:t>
        <w:tab/>
        <w:tab/>
        <w:tab/>
        <w:t>Yes, the worst part is how they are clearly overcompensating socially. Most of them try so damn hard to be special snowflakes that, lo and behold, they're probably not going to be "represented" in some game set in the damn cowboy era.</w:t>
      </w:r>
    </w:p>
    <w:p>
      <w:r>
        <w:rPr>
          <w:b/>
          <w:u w:val="single"/>
        </w:rPr>
        <w:t>136613</w:t>
      </w:r>
    </w:p>
    <w:p>
      <w:r>
        <w:t xml:space="preserve">9. </w:t>
        <w:tab/>
        <w:t>sounds very much like it.</w:t>
      </w:r>
    </w:p>
    <w:p>
      <w:r>
        <w:rPr>
          <w:b/>
          <w:u w:val="single"/>
        </w:rPr>
        <w:t>136614</w:t>
      </w:r>
    </w:p>
    <w:p>
      <w:r>
        <w:t>1. "Dyke-Fibers" sounds like a future cat lady that's a hoot at parties...</w:t>
      </w:r>
    </w:p>
    <w:p>
      <w:r>
        <w:rPr>
          <w:b/>
          <w:u w:val="single"/>
        </w:rPr>
        <w:t>136615</w:t>
      </w:r>
    </w:p>
    <w:p>
      <w:r>
        <w:t>1. Wtf he was arrested? How is this ppd? More like pussypassgranted. She clearly assaulted him first.</w:t>
      </w:r>
    </w:p>
    <w:p>
      <w:r>
        <w:rPr>
          <w:b/>
          <w:u w:val="single"/>
        </w:rPr>
        <w:t>136616</w:t>
      </w:r>
    </w:p>
    <w:p>
      <w:r>
        <w:t xml:space="preserve">2. </w:t>
        <w:tab/>
        <w:t>nah if you watch it again she is turned away and walking off moving her hand in a dismissive motion which made accidental contact, his punch is not justifiable.  if she had struck him when she was squaring up he would be absolutely justified.</w:t>
      </w:r>
    </w:p>
    <w:p>
      <w:r>
        <w:rPr>
          <w:b/>
          <w:u w:val="single"/>
        </w:rPr>
        <w:t>136617</w:t>
      </w:r>
    </w:p>
    <w:p>
      <w:r>
        <w:t xml:space="preserve">3. </w:t>
        <w:tab/>
        <w:tab/>
        <w:t>There is no God damn way that was "accidental contact". Are you blind or retarded?</w:t>
      </w:r>
    </w:p>
    <w:p>
      <w:r>
        <w:rPr>
          <w:b/>
          <w:u w:val="single"/>
        </w:rPr>
        <w:t>136618</w:t>
      </w:r>
    </w:p>
    <w:p>
      <w:r>
        <w:t>1. "She's a fucking girl!" Yeah right, Ron Swanson is more feminine then her.</w:t>
      </w:r>
    </w:p>
    <w:p>
      <w:r>
        <w:rPr>
          <w:b/>
          <w:u w:val="single"/>
        </w:rPr>
        <w:t>136619</w:t>
      </w:r>
    </w:p>
    <w:p>
      <w:r>
        <w:t xml:space="preserve">2. </w:t>
        <w:tab/>
        <w:t>"She's a fucking girl!" no, she's a drunken(?) cunt...</w:t>
      </w:r>
    </w:p>
    <w:p>
      <w:r>
        <w:rPr>
          <w:b/>
          <w:u w:val="single"/>
        </w:rPr>
        <w:t>136620</w:t>
      </w:r>
    </w:p>
    <w:p>
      <w:r>
        <w:t>1. Im sure my coffee taste different when 50 spoons stirred it. Aint going to drink it</w:t>
      </w:r>
    </w:p>
    <w:p>
      <w:r>
        <w:rPr>
          <w:b/>
          <w:u w:val="single"/>
        </w:rPr>
        <w:t>136621</w:t>
      </w:r>
    </w:p>
    <w:p>
      <w:r>
        <w:t xml:space="preserve">2. </w:t>
        <w:tab/>
        <w:t>50 cocks* FTFY</w:t>
      </w:r>
    </w:p>
    <w:p>
      <w:r>
        <w:rPr>
          <w:b/>
          <w:u w:val="single"/>
        </w:rPr>
        <w:t>136622</w:t>
      </w:r>
    </w:p>
    <w:p>
      <w:r>
        <w:t xml:space="preserve">3. </w:t>
        <w:tab/>
        <w:tab/>
        <w:t>"but muh cunt is self-cleaning"</w:t>
      </w:r>
    </w:p>
    <w:p>
      <w:r>
        <w:rPr>
          <w:b/>
          <w:u w:val="single"/>
        </w:rPr>
        <w:t>136623</w:t>
      </w:r>
    </w:p>
    <w:p>
      <w:r>
        <w:t>1. Something something bout free speech, something bout censoring.. That YT exec's vid post election night, how all their soyboi twats and NPC fembots are whining how terrible it's going to be..  &amp;#x200B;  How is there no lawsuit. Public platform that is YT, twatter and so on. And their censoring, deleting accounts. How is there nobody suing them for that. Yeah, sure, private company right, their own rules, and wrapping up everything non lefty under their 'conduct violating' policies.. That's horseshit, who tf has to grow some balls and take these cunts to court</w:t>
      </w:r>
    </w:p>
    <w:p>
      <w:r>
        <w:rPr>
          <w:b/>
          <w:u w:val="single"/>
        </w:rPr>
        <w:t>136624</w:t>
      </w:r>
    </w:p>
    <w:p>
      <w:r>
        <w:t>1. If she has pink wrote on her pink tshirt why doesnt she have cunt wrote on her forehead.</w:t>
      </w:r>
    </w:p>
    <w:p>
      <w:r>
        <w:rPr>
          <w:b/>
          <w:u w:val="single"/>
        </w:rPr>
        <w:t>136625</w:t>
      </w:r>
    </w:p>
    <w:p>
      <w:r>
        <w:t>1. [deleted]</w:t>
      </w:r>
    </w:p>
    <w:p>
      <w:r>
        <w:rPr>
          <w:b/>
          <w:u w:val="single"/>
        </w:rPr>
        <w:t>136626</w:t>
      </w:r>
    </w:p>
    <w:p>
      <w:r>
        <w:t xml:space="preserve">2. </w:t>
        <w:tab/>
        <w:t>You mean like NPC's do???   DO you get upset when someone dresses up as a Pirate for Halloween, and then acts like a pirate as well?   Also, other than the r/toronto user saying it, is there an confirmation? Because I am not sure I trust their account of events(Not saying it didn't happen either though, just suspicious)</w:t>
      </w:r>
    </w:p>
    <w:p>
      <w:r>
        <w:rPr>
          <w:b/>
          <w:u w:val="single"/>
        </w:rPr>
        <w:t>136627</w:t>
      </w:r>
    </w:p>
    <w:p>
      <w:r>
        <w:t>1. Putting aside the free speech/hate speech screeching, this is, on the face of it, the most retarded example you could use.  Hiring a hitman has nothing to do with speech or even incitement to violence.  You are literally paying someone to commit a crime.</w:t>
      </w:r>
    </w:p>
    <w:p>
      <w:r>
        <w:rPr>
          <w:b/>
          <w:u w:val="single"/>
        </w:rPr>
        <w:t>136628</w:t>
      </w:r>
    </w:p>
    <w:p>
      <w:r>
        <w:t xml:space="preserve">2. </w:t>
        <w:tab/>
        <w:t>At the very least it’s conspiracy, and that’s before you add in the monetary compensation.</w:t>
      </w:r>
    </w:p>
    <w:p>
      <w:r>
        <w:rPr>
          <w:b/>
          <w:u w:val="single"/>
        </w:rPr>
        <w:t>136629</w:t>
      </w:r>
    </w:p>
    <w:p>
      <w:r>
        <w:t xml:space="preserve">3. </w:t>
        <w:tab/>
        <w:tab/>
        <w:t>Monetary compensation makes you accessory to murder as well as a conspirator.</w:t>
      </w:r>
    </w:p>
    <w:p>
      <w:r>
        <w:rPr>
          <w:b/>
          <w:u w:val="single"/>
        </w:rPr>
        <w:t>136630</w:t>
      </w:r>
    </w:p>
    <w:p>
      <w:r>
        <w:t xml:space="preserve">4. </w:t>
        <w:tab/>
        <w:t>"And if the hitman kills someone, he's basically just moving his body a certain way to manipulate objects that just happen to be weapons. Why is the government trying to control what we do with our bodies?"</w:t>
      </w:r>
    </w:p>
    <w:p>
      <w:r>
        <w:rPr>
          <w:b/>
          <w:u w:val="single"/>
        </w:rPr>
        <w:t>136631</w:t>
      </w:r>
    </w:p>
    <w:p>
      <w:r>
        <w:t xml:space="preserve">5. </w:t>
        <w:tab/>
        <w:t>Right. It’s the speech as conduct exception. Same thing with solicitation.</w:t>
      </w:r>
    </w:p>
    <w:p>
      <w:r>
        <w:rPr>
          <w:b/>
          <w:u w:val="single"/>
        </w:rPr>
        <w:t>136632</w:t>
      </w:r>
    </w:p>
    <w:p>
      <w:r>
        <w:t xml:space="preserve">6. </w:t>
        <w:tab/>
        <w:t>That's because they don't have the actual intellect level required to understand that the parallel they're trying to draw makes absolutely no sense...</w:t>
      </w:r>
    </w:p>
    <w:p>
      <w:r>
        <w:rPr>
          <w:b/>
          <w:u w:val="single"/>
        </w:rPr>
        <w:t>136633</w:t>
      </w:r>
    </w:p>
    <w:p>
      <w:r>
        <w:t>1. Wanna know how I can tell you're fat?</w:t>
      </w:r>
    </w:p>
    <w:p>
      <w:r>
        <w:rPr>
          <w:b/>
          <w:u w:val="single"/>
        </w:rPr>
        <w:t>136634</w:t>
      </w:r>
    </w:p>
    <w:p>
      <w:r>
        <w:t xml:space="preserve">2. </w:t>
        <w:tab/>
        <w:t>That’s him in the video LMAO he has another video of a CCTV on the same screen - OP is a fat fuck IRL and he can’t even deny a PP  faggot</w:t>
      </w:r>
    </w:p>
    <w:p>
      <w:r>
        <w:rPr>
          <w:b/>
          <w:u w:val="single"/>
        </w:rPr>
        <w:t>136635</w:t>
      </w:r>
    </w:p>
    <w:p>
      <w:r>
        <w:t>1. "Too bad them "feminazis" can't take criticism."  "What are you going to do, cry holding your cats? Get the fuck outta here, ya pasty cunt."</w:t>
      </w:r>
    </w:p>
    <w:p>
      <w:r>
        <w:rPr>
          <w:b/>
          <w:u w:val="single"/>
        </w:rPr>
        <w:t>136636</w:t>
      </w:r>
    </w:p>
    <w:p>
      <w:r>
        <w:t>1. Please make a public display of her cuntery.</w:t>
      </w:r>
    </w:p>
    <w:p>
      <w:r>
        <w:rPr>
          <w:b/>
          <w:u w:val="single"/>
        </w:rPr>
        <w:t>136637</w:t>
      </w:r>
    </w:p>
    <w:p>
      <w:r>
        <w:t>1. Well if the moron marries some chick he never met before for a TV program he deserves all he gets.  What a cunt.</w:t>
      </w:r>
    </w:p>
    <w:p>
      <w:r>
        <w:rPr>
          <w:b/>
          <w:u w:val="single"/>
        </w:rPr>
        <w:t>136638</w:t>
      </w:r>
    </w:p>
    <w:p>
      <w:r>
        <w:t xml:space="preserve">2. </w:t>
        <w:tab/>
        <w:t>He needs to read some of the subreddits all of us here frequent. It's dangerous enough for a guy just to date some girl who isn't already vetted by your friends, (crazy, false rape, looking for a baby, etc), much less forming a **legal contract** (marriage) that gives them control over your fucking life.  If they get in an accident on their honeymoon and he ends up the hospital, she can pull the plug on his ass, LEGALLY. Take everything and keep on trucking because he's a stranger.</w:t>
      </w:r>
    </w:p>
    <w:p>
      <w:r>
        <w:rPr>
          <w:b/>
          <w:u w:val="single"/>
        </w:rPr>
        <w:t>136639</w:t>
      </w:r>
    </w:p>
    <w:p>
      <w:r>
        <w:t>1. Fuck that shit! We should make a new law where when you move to a new state, you’re not allowed to vote for at least 8 years!</w:t>
      </w:r>
    </w:p>
    <w:p>
      <w:r>
        <w:rPr>
          <w:b/>
          <w:u w:val="single"/>
        </w:rPr>
        <w:t>136640</w:t>
      </w:r>
    </w:p>
    <w:p>
      <w:r>
        <w:t xml:space="preserve">2. </w:t>
        <w:tab/>
        <w:t>With this administration trying to create jobs, that'll never happen.</w:t>
      </w:r>
    </w:p>
    <w:p>
      <w:r>
        <w:rPr>
          <w:b/>
          <w:u w:val="single"/>
        </w:rPr>
        <w:t>136641</w:t>
      </w:r>
    </w:p>
    <w:p>
      <w:r>
        <w:t xml:space="preserve">3. </w:t>
        <w:tab/>
        <w:tab/>
        <w:t>It probably won’t but there’s a lot of laws that need to be made for immigrants coming legally into the country such as what I just mentioned and not being able to go on ANY government assistance for their first 5 years here. But seriously it’s fucking bullshit how people can just move to another state and start voting almost immediately and how these faggot politicians like Mitt Romney can just move to another state and just become a senator.   That shit needs to change to and have it to where you need to have lived in the state for at least 10 years and actually BE in the state at least 95% of the time.</w:t>
      </w:r>
    </w:p>
    <w:p>
      <w:r>
        <w:rPr>
          <w:b/>
          <w:u w:val="single"/>
        </w:rPr>
        <w:t>136642</w:t>
      </w:r>
    </w:p>
    <w:p>
      <w:r>
        <w:t xml:space="preserve">4. </w:t>
        <w:tab/>
        <w:tab/>
        <w:tab/>
        <w:t>I like that one about no government assistance for 5 years  And I agree with your point about residence fuckery. To run for congress or senate, you should have been both a resident, plus physically being in that voting area, more than 80% of the time over the past 5 years.  I just don't see keeping people from voting over residence changes. There are a lot of working class Americans who are following jobs.</w:t>
      </w:r>
    </w:p>
    <w:p>
      <w:r>
        <w:rPr>
          <w:b/>
          <w:u w:val="single"/>
        </w:rPr>
        <w:t>136643</w:t>
      </w:r>
    </w:p>
    <w:p>
      <w:r>
        <w:t>1. Apparently not being one of the sexuals makes you completely retarded.</w:t>
      </w:r>
    </w:p>
    <w:p>
      <w:r>
        <w:rPr>
          <w:b/>
          <w:u w:val="single"/>
        </w:rPr>
        <w:t>136644</w:t>
      </w:r>
    </w:p>
    <w:p>
      <w:r>
        <w:t>1. &gt; I'm personally a bit shocked that we  there's no "we" here faggot, this isn't some hivemind, I don't even have a fucking clue what you're talking about  now fuck off</w:t>
      </w:r>
    </w:p>
    <w:p>
      <w:r>
        <w:rPr>
          <w:b/>
          <w:u w:val="single"/>
        </w:rPr>
        <w:t>136645</w:t>
      </w:r>
    </w:p>
    <w:p>
      <w:r>
        <w:t>1. How is this posted again? Not even a pussy pass being denied. If she were a man, she would’ve been turned away too. This is a dumbass pass being denied</w:t>
      </w:r>
    </w:p>
    <w:p>
      <w:r>
        <w:rPr>
          <w:b/>
          <w:u w:val="single"/>
        </w:rPr>
        <w:t>136646</w:t>
      </w:r>
    </w:p>
    <w:p>
      <w:r>
        <w:t xml:space="preserve">2. </w:t>
        <w:tab/>
        <w:t>Because the little douchebags calling her a whore and bitch upvote anything anti women.</w:t>
      </w:r>
    </w:p>
    <w:p>
      <w:r>
        <w:rPr>
          <w:b/>
          <w:u w:val="single"/>
        </w:rPr>
        <w:t>136647</w:t>
      </w:r>
    </w:p>
    <w:p>
      <w:r>
        <w:t xml:space="preserve">3. </w:t>
        <w:tab/>
        <w:tab/>
        <w:t>This is the biggest flaw of this sub. It becomes a duck this person because they're [blank] group. Same problem happens in r/holdmyfries</w:t>
      </w:r>
    </w:p>
    <w:p>
      <w:r>
        <w:rPr>
          <w:b/>
          <w:u w:val="single"/>
        </w:rPr>
        <w:t>136648</w:t>
      </w:r>
    </w:p>
    <w:p>
      <w:r>
        <w:t xml:space="preserve">4. </w:t>
        <w:tab/>
        <w:tab/>
        <w:tab/>
        <w:t>This sub is full of pathetic mysoginist cunts. And I only discovered it 20 mins ago.</w:t>
      </w:r>
    </w:p>
    <w:p>
      <w:r>
        <w:rPr>
          <w:b/>
          <w:u w:val="single"/>
        </w:rPr>
        <w:t>136649</w:t>
      </w:r>
    </w:p>
    <w:p>
      <w:r>
        <w:t>1. Comparing RDR2 to Gone Home in any way is insulting the hundreds if not thousands of people who developed the game over so many years of work. Even one house in RDR2 probably has more man hours and effort put into it than the entirety of Gone Home. THis is really the dumbest fucking thing I've heard all year. How can anyone be this stupid and delusional?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